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Lesson105-106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42"/>
        <w:rPr>
          <w:rFonts w:hint="eastAsia" w:ascii="宋体" w:eastAsia="宋体"/>
        </w:rPr>
      </w:pPr>
      <w:r>
        <w:t xml:space="preserve">Lesson 105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spell: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拼写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 xml:space="preserve">si bi you </w:t>
      </w:r>
    </w:p>
    <w:p>
      <w:pPr>
        <w:pStyle w:val="3"/>
        <w:spacing w:before="48"/>
        <w:ind w:left="1042"/>
      </w:pPr>
      <w:r>
        <w:t>spell-spelt-spelt</w:t>
      </w:r>
    </w:p>
    <w:p>
      <w:pPr>
        <w:pStyle w:val="3"/>
        <w:spacing w:before="56"/>
        <w:ind w:left="1042"/>
      </w:pPr>
      <w:r>
        <w:t>How do you spell “…”?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0" w:after="0" w:line="240" w:lineRule="auto"/>
        <w:ind w:left="828" w:right="0" w:hanging="209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intelligent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聪明的，有智慧的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in tai lei zhen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clever: adj. </w:t>
      </w:r>
      <w:r>
        <w:rPr>
          <w:rFonts w:hint="eastAsia" w:ascii="宋体" w:eastAsia="宋体"/>
        </w:rPr>
        <w:t xml:space="preserve">聪明的（含贬义） 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brilliant: adj. </w:t>
      </w:r>
      <w:r>
        <w:rPr>
          <w:rFonts w:hint="eastAsia" w:ascii="宋体" w:eastAsia="宋体"/>
        </w:rPr>
        <w:t>极端聪明的</w:t>
      </w:r>
      <w:r>
        <w:rPr>
          <w:rFonts w:hint="eastAsia" w:ascii="宋体" w:eastAsia="宋体"/>
          <w:lang w:val="en-US" w:eastAsia="zh-CN"/>
        </w:rPr>
        <w:t>bu rui lian te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talented: </w:t>
      </w:r>
      <w:r>
        <w:rPr>
          <w:rFonts w:hint="eastAsia" w:ascii="宋体" w:eastAsia="宋体"/>
        </w:rPr>
        <w:t>有才能的、有天赋的</w:t>
      </w:r>
      <w:r>
        <w:rPr>
          <w:rFonts w:hint="eastAsia" w:ascii="宋体" w:eastAsia="宋体"/>
          <w:color w:val="0000FF"/>
          <w:lang w:val="en-US" w:eastAsia="zh-CN"/>
        </w:rPr>
        <w:t>tei len tei te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88" w:lineRule="auto"/>
        <w:ind w:left="1042" w:right="6584" w:hanging="423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mistake:</w:t>
      </w:r>
      <w:r>
        <w:rPr>
          <w:spacing w:val="13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错误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88" w:lineRule="auto"/>
        <w:ind w:left="1042" w:right="6584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mistake 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88" w:lineRule="auto"/>
        <w:ind w:left="1042" w:right="6584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two </w:t>
      </w:r>
      <w:r>
        <w:rPr>
          <w:spacing w:val="-5"/>
          <w:sz w:val="21"/>
        </w:rPr>
        <w:t xml:space="preserve">mistakes </w:t>
      </w:r>
      <w:r>
        <w:rPr>
          <w:rFonts w:hint="eastAsia" w:ascii="宋体" w:eastAsia="宋体"/>
          <w:spacing w:val="-3"/>
          <w:sz w:val="21"/>
        </w:rPr>
        <w:t>犯</w:t>
      </w:r>
      <w:r>
        <w:rPr>
          <w:rFonts w:hint="eastAsia" w:ascii="宋体" w:eastAsia="宋体"/>
          <w:spacing w:val="-2"/>
          <w:sz w:val="21"/>
        </w:rPr>
        <w:t>错误：</w:t>
      </w:r>
    </w:p>
    <w:p>
      <w:pPr>
        <w:pStyle w:val="3"/>
        <w:spacing w:line="249" w:lineRule="exact"/>
        <w:ind w:left="1042"/>
      </w:pPr>
      <w:r>
        <w:t>make a mistake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他在考试中犯了好多错误。</w:t>
      </w:r>
    </w:p>
    <w:p>
      <w:pPr>
        <w:pStyle w:val="3"/>
        <w:spacing w:before="48"/>
        <w:ind w:left="1042"/>
        <w:jc w:val="both"/>
      </w:pPr>
      <w:r>
        <w:t>He made many mistakes in the exam.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1" w:after="0" w:line="240" w:lineRule="auto"/>
        <w:ind w:left="828" w:right="0" w:hanging="209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present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礼物</w:t>
      </w:r>
      <w:r>
        <w:rPr>
          <w:rFonts w:hint="eastAsia" w:ascii="宋体" w:eastAsia="宋体"/>
          <w:color w:val="0000FF"/>
          <w:sz w:val="21"/>
          <w:lang w:val="en-US" w:eastAsia="zh-CN"/>
        </w:rPr>
        <w:t>pu ruai zen t</w:t>
      </w:r>
    </w:p>
    <w:p>
      <w:pPr>
        <w:pStyle w:val="3"/>
        <w:spacing w:before="48" w:line="292" w:lineRule="auto"/>
        <w:ind w:left="1042" w:right="6010"/>
        <w:jc w:val="both"/>
      </w:pPr>
      <w:r>
        <w:t>a birthday present a Christmas</w:t>
      </w:r>
      <w:r>
        <w:rPr>
          <w:spacing w:val="-15"/>
        </w:rPr>
        <w:t xml:space="preserve"> </w:t>
      </w:r>
      <w:r>
        <w:t>present</w:t>
      </w:r>
    </w:p>
    <w:p>
      <w:pPr>
        <w:pStyle w:val="7"/>
        <w:numPr>
          <w:ilvl w:val="0"/>
          <w:numId w:val="1"/>
        </w:numPr>
        <w:tabs>
          <w:tab w:val="left" w:pos="830"/>
        </w:tabs>
        <w:spacing w:before="0" w:after="0" w:line="262" w:lineRule="exact"/>
        <w:ind w:left="82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dictionary: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词典</w:t>
      </w:r>
    </w:p>
    <w:p>
      <w:pPr>
        <w:pStyle w:val="3"/>
        <w:spacing w:before="48" w:line="292" w:lineRule="auto"/>
        <w:ind w:left="1042" w:right="5463"/>
        <w:jc w:val="both"/>
      </w:pPr>
      <w:r>
        <w:drawing>
          <wp:anchor distT="0" distB="0" distL="0" distR="0" simplePos="0" relativeHeight="2513612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65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English-Chinese dictionary Chinese-English dictionary e- dictionary</w:t>
      </w:r>
    </w:p>
    <w:p>
      <w:pPr>
        <w:pStyle w:val="3"/>
        <w:spacing w:line="254" w:lineRule="exact"/>
        <w:ind w:left="1042"/>
        <w:jc w:val="both"/>
      </w:pPr>
      <w:r>
        <w:t>He is a walking dictionary.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他是个活字典。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ind w:right="2413"/>
        <w:jc w:val="center"/>
        <w:rPr>
          <w:rFonts w:hint="eastAsia" w:ascii="宋体" w:eastAsia="宋体"/>
        </w:rPr>
      </w:pPr>
      <w:r>
        <w:t xml:space="preserve">Lesson 105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错误百出</w:t>
      </w:r>
    </w:p>
    <w:p>
      <w:pPr>
        <w:pStyle w:val="3"/>
        <w:spacing w:before="48"/>
        <w:ind w:left="1146"/>
      </w:pPr>
      <w:r>
        <w:t>full of mistakes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他的数学试卷错误百出。</w:t>
      </w:r>
    </w:p>
    <w:p>
      <w:pPr>
        <w:pStyle w:val="3"/>
        <w:spacing w:before="48" w:line="292" w:lineRule="auto"/>
        <w:ind w:left="1146" w:right="4666"/>
      </w:pPr>
      <w:r>
        <w:rPr>
          <w:color w:val="FF0000"/>
        </w:rPr>
        <w:t xml:space="preserve">His math paper full of mistakes. </w:t>
      </w:r>
      <w:r>
        <w:t>His math paper is full of mistakes. be full of mistakes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1251" w:right="4960" w:hanging="632"/>
        <w:jc w:val="left"/>
        <w:rPr>
          <w:sz w:val="21"/>
        </w:rPr>
      </w:pPr>
      <w:r>
        <w:rPr>
          <w:spacing w:val="-5"/>
          <w:sz w:val="21"/>
        </w:rPr>
        <w:t xml:space="preserve">You’ve </w:t>
      </w:r>
      <w:r>
        <w:rPr>
          <w:sz w:val="21"/>
        </w:rPr>
        <w:t xml:space="preserve">typed it with only one </w:t>
      </w:r>
      <w:r>
        <w:rPr>
          <w:spacing w:val="-9"/>
          <w:sz w:val="21"/>
        </w:rPr>
        <w:t xml:space="preserve">“L”. </w:t>
      </w:r>
      <w:r>
        <w:rPr>
          <w:sz w:val="21"/>
        </w:rPr>
        <w:t>with:</w:t>
      </w:r>
    </w:p>
    <w:p>
      <w:pPr>
        <w:pStyle w:val="7"/>
        <w:numPr>
          <w:ilvl w:val="1"/>
          <w:numId w:val="2"/>
        </w:numPr>
        <w:tabs>
          <w:tab w:val="left" w:pos="1533"/>
        </w:tabs>
        <w:spacing w:before="0" w:after="0" w:line="262" w:lineRule="exact"/>
        <w:ind w:left="1532" w:right="0" w:hanging="282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和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2"/>
          <w:sz w:val="21"/>
        </w:rPr>
        <w:t>在一起</w:t>
      </w:r>
    </w:p>
    <w:p>
      <w:pPr>
        <w:pStyle w:val="3"/>
        <w:spacing w:before="46"/>
        <w:ind w:left="1777"/>
      </w:pPr>
      <w:r>
        <w:t>I am with my mom.</w:t>
      </w:r>
    </w:p>
    <w:p>
      <w:pPr>
        <w:pStyle w:val="7"/>
        <w:numPr>
          <w:ilvl w:val="1"/>
          <w:numId w:val="2"/>
        </w:numPr>
        <w:tabs>
          <w:tab w:val="left" w:pos="1523"/>
        </w:tabs>
        <w:spacing w:before="51" w:after="0" w:line="240" w:lineRule="auto"/>
        <w:ind w:left="152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带有、具有</w:t>
      </w:r>
    </w:p>
    <w:p>
      <w:pPr>
        <w:pStyle w:val="3"/>
        <w:spacing w:before="49"/>
        <w:ind w:left="1777"/>
      </w:pPr>
      <w:r>
        <w:t>a house with a garden</w:t>
      </w:r>
    </w:p>
    <w:p>
      <w:pPr>
        <w:pStyle w:val="3"/>
        <w:spacing w:before="55"/>
        <w:ind w:left="1777"/>
      </w:pPr>
      <w:r>
        <w:t>a book with a green cover</w:t>
      </w:r>
    </w:p>
    <w:p>
      <w:pPr>
        <w:pStyle w:val="7"/>
        <w:numPr>
          <w:ilvl w:val="1"/>
          <w:numId w:val="2"/>
        </w:numPr>
        <w:tabs>
          <w:tab w:val="left" w:pos="1625"/>
          <w:tab w:val="left" w:pos="1626"/>
        </w:tabs>
        <w:spacing w:before="51" w:after="0" w:line="240" w:lineRule="auto"/>
        <w:ind w:left="1626" w:right="0" w:hanging="375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以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2"/>
          <w:sz w:val="21"/>
        </w:rPr>
        <w:t>方式，用</w:t>
      </w:r>
    </w:p>
    <w:p>
      <w:pPr>
        <w:pStyle w:val="3"/>
        <w:spacing w:before="48" w:line="292" w:lineRule="auto"/>
        <w:ind w:left="1882" w:right="4666"/>
      </w:pPr>
      <w:r>
        <w:t>We hear with our ears. We see with ours eyes.</w:t>
      </w:r>
    </w:p>
    <w:p>
      <w:pPr>
        <w:pStyle w:val="7"/>
        <w:numPr>
          <w:ilvl w:val="1"/>
          <w:numId w:val="2"/>
        </w:numPr>
        <w:tabs>
          <w:tab w:val="left" w:pos="1637"/>
          <w:tab w:val="left" w:pos="1638"/>
        </w:tabs>
        <w:spacing w:before="0" w:after="0" w:line="262" w:lineRule="exact"/>
        <w:ind w:left="1638" w:right="0" w:hanging="387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对于，至于</w:t>
      </w:r>
      <w:r>
        <w:rPr>
          <w:sz w:val="21"/>
        </w:rPr>
        <w:t>…</w:t>
      </w:r>
    </w:p>
    <w:p>
      <w:pPr>
        <w:spacing w:after="0" w:line="262" w:lineRule="exact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 w:line="292" w:lineRule="auto"/>
        <w:ind w:left="1882" w:right="3261"/>
      </w:pPr>
      <w:r>
        <w:t>What are you going to do with that…? What’s the matter with you?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1148" w:right="6011" w:hanging="528"/>
        <w:jc w:val="left"/>
        <w:rPr>
          <w:sz w:val="21"/>
        </w:rPr>
      </w:pPr>
      <w:r>
        <w:rPr>
          <w:sz w:val="21"/>
        </w:rPr>
        <w:t>I’m sorry about</w:t>
      </w:r>
      <w:r>
        <w:rPr>
          <w:spacing w:val="-12"/>
          <w:sz w:val="21"/>
        </w:rPr>
        <w:t xml:space="preserve"> </w:t>
      </w:r>
      <w:r>
        <w:rPr>
          <w:sz w:val="21"/>
        </w:rPr>
        <w:t>that. about:</w:t>
      </w:r>
    </w:p>
    <w:p>
      <w:pPr>
        <w:pStyle w:val="7"/>
        <w:numPr>
          <w:ilvl w:val="1"/>
          <w:numId w:val="2"/>
        </w:numPr>
        <w:tabs>
          <w:tab w:val="left" w:pos="1637"/>
          <w:tab w:val="left" w:pos="1638"/>
        </w:tabs>
        <w:spacing w:before="0" w:after="0" w:line="262" w:lineRule="exact"/>
        <w:ind w:left="1638" w:right="0" w:hanging="38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关于</w:t>
      </w:r>
      <w:r>
        <w:rPr>
          <w:sz w:val="21"/>
        </w:rPr>
        <w:t>…</w:t>
      </w:r>
    </w:p>
    <w:p>
      <w:pPr>
        <w:pStyle w:val="3"/>
        <w:spacing w:before="46"/>
        <w:ind w:left="1882"/>
      </w:pPr>
      <w:r>
        <w:t>a book about Chinese history</w:t>
      </w:r>
    </w:p>
    <w:p>
      <w:pPr>
        <w:pStyle w:val="7"/>
        <w:numPr>
          <w:ilvl w:val="1"/>
          <w:numId w:val="2"/>
        </w:numPr>
        <w:tabs>
          <w:tab w:val="left" w:pos="1466"/>
        </w:tabs>
        <w:spacing w:before="51" w:after="0" w:line="288" w:lineRule="auto"/>
        <w:ind w:left="1882" w:right="4903" w:hanging="632"/>
        <w:jc w:val="left"/>
        <w:rPr>
          <w:sz w:val="21"/>
        </w:rPr>
      </w:pP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怎么样？</w:t>
      </w:r>
      <w:r>
        <w:rPr>
          <w:sz w:val="21"/>
        </w:rPr>
        <w:t>(</w:t>
      </w:r>
      <w:r>
        <w:rPr>
          <w:rFonts w:hint="eastAsia" w:ascii="宋体" w:hAnsi="宋体" w:eastAsia="宋体"/>
          <w:spacing w:val="-3"/>
          <w:sz w:val="21"/>
        </w:rPr>
        <w:t>询问或提意见</w:t>
      </w:r>
      <w:r>
        <w:rPr>
          <w:spacing w:val="-11"/>
          <w:sz w:val="21"/>
        </w:rPr>
        <w:t xml:space="preserve">) </w:t>
      </w:r>
      <w:r>
        <w:rPr>
          <w:sz w:val="21"/>
        </w:rPr>
        <w:t>What about you? What about a</w:t>
      </w:r>
      <w:r>
        <w:rPr>
          <w:spacing w:val="-8"/>
          <w:sz w:val="21"/>
        </w:rPr>
        <w:t xml:space="preserve"> </w:t>
      </w:r>
      <w:r>
        <w:rPr>
          <w:sz w:val="21"/>
        </w:rPr>
        <w:t>drink?</w:t>
      </w:r>
    </w:p>
    <w:p>
      <w:pPr>
        <w:pStyle w:val="3"/>
        <w:spacing w:before="3"/>
        <w:ind w:left="1148"/>
      </w:pPr>
      <w:r>
        <w:t>Sorry about it\that.</w:t>
      </w:r>
    </w:p>
    <w:p>
      <w:pPr>
        <w:pStyle w:val="3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动词不定式：</w:t>
      </w:r>
    </w:p>
    <w:p>
      <w:pPr>
        <w:pStyle w:val="3"/>
        <w:spacing w:before="43"/>
        <w:ind w:left="620"/>
      </w:pPr>
      <w:r>
        <w:t xml:space="preserve">1. </w:t>
      </w:r>
      <w:r>
        <w:rPr>
          <w:rFonts w:hint="eastAsia" w:ascii="宋体" w:eastAsia="宋体"/>
        </w:rPr>
        <w:t>构成：</w:t>
      </w:r>
      <w:r>
        <w:t>to do</w:t>
      </w:r>
    </w:p>
    <w:p>
      <w:pPr>
        <w:pStyle w:val="3"/>
        <w:rPr>
          <w:sz w:val="20"/>
        </w:rPr>
      </w:pPr>
      <w:r>
        <w:br w:type="column"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3"/>
        </w:rPr>
      </w:pPr>
    </w:p>
    <w:p>
      <w:pPr>
        <w:pStyle w:val="3"/>
        <w:spacing w:line="292" w:lineRule="auto"/>
        <w:ind w:left="201" w:right="-12"/>
      </w:pPr>
      <w:r>
        <w:t xml:space="preserve">want to do want sb. to </w:t>
      </w:r>
      <w:r>
        <w:rPr>
          <w:spacing w:val="-8"/>
        </w:rPr>
        <w:t xml:space="preserve">do </w:t>
      </w:r>
      <w:r>
        <w:t xml:space="preserve">tell sb. </w:t>
      </w:r>
      <w:r>
        <w:rPr>
          <w:spacing w:val="-3"/>
        </w:rPr>
        <w:t xml:space="preserve">to </w:t>
      </w:r>
      <w:r>
        <w:t xml:space="preserve">do ask sb. </w:t>
      </w:r>
      <w:r>
        <w:rPr>
          <w:spacing w:val="-3"/>
        </w:rPr>
        <w:t xml:space="preserve">to </w:t>
      </w:r>
      <w:r>
        <w:t>do</w:t>
      </w:r>
    </w:p>
    <w:p>
      <w:pPr>
        <w:pStyle w:val="2"/>
        <w:ind w:left="8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105 </w:t>
      </w:r>
      <w:r>
        <w:rPr>
          <w:rFonts w:hint="eastAsia" w:ascii="宋体" w:eastAsia="宋体"/>
        </w:rPr>
        <w:t>语法讲解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11"/>
        <w:rPr>
          <w:rFonts w:ascii="宋体"/>
          <w:b/>
          <w:sz w:val="17"/>
        </w:rPr>
      </w:pPr>
    </w:p>
    <w:p>
      <w:pPr>
        <w:pStyle w:val="3"/>
        <w:ind w:left="1264"/>
      </w:pPr>
      <w:r>
        <w:rPr>
          <w:w w:val="100"/>
        </w:rPr>
        <w:t>…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2062" w:space="40"/>
            <w:col w:w="1415" w:space="39"/>
            <w:col w:w="5194"/>
          </w:cols>
        </w:sectPr>
      </w:pPr>
    </w:p>
    <w:p>
      <w:pPr>
        <w:pStyle w:val="3"/>
        <w:spacing w:before="6"/>
        <w:rPr>
          <w:sz w:val="6"/>
        </w:rPr>
      </w:pP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2.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使用：</w:t>
                    </w:r>
                  </w:p>
                  <w:p>
                    <w:pPr>
                      <w:spacing w:before="43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他想买一辆新车。</w:t>
                    </w:r>
                  </w:p>
                  <w:p>
                    <w:pPr>
                      <w:spacing w:before="48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wants to buy a new car.</w:t>
                    </w:r>
                  </w:p>
                  <w:p>
                    <w:pPr>
                      <w:spacing w:before="50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我想让你试一试。</w:t>
                    </w:r>
                  </w:p>
                  <w:p>
                    <w:pPr>
                      <w:spacing w:before="48" w:line="253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you to try it.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2" w:line="285" w:lineRule="auto"/>
        <w:ind w:left="1146" w:right="5286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我想让他移一下他的车。 </w:t>
      </w:r>
      <w:r>
        <w:t xml:space="preserve">I want him to move his car. </w:t>
      </w:r>
      <w:r>
        <w:rPr>
          <w:rFonts w:hint="eastAsia" w:ascii="宋体" w:eastAsia="宋体"/>
        </w:rPr>
        <w:t>告诉他快点回来。</w:t>
      </w:r>
    </w:p>
    <w:p>
      <w:pPr>
        <w:pStyle w:val="3"/>
        <w:spacing w:line="252" w:lineRule="exact"/>
        <w:ind w:left="1148"/>
        <w:jc w:val="both"/>
      </w:pPr>
      <w:r>
        <w:t>Tell him to go back right now.</w:t>
      </w:r>
    </w:p>
    <w:p>
      <w:pPr>
        <w:pStyle w:val="7"/>
        <w:numPr>
          <w:ilvl w:val="0"/>
          <w:numId w:val="3"/>
        </w:numPr>
        <w:tabs>
          <w:tab w:val="left" w:pos="989"/>
          <w:tab w:val="left" w:pos="990"/>
        </w:tabs>
        <w:spacing w:before="50" w:after="0" w:line="240" w:lineRule="auto"/>
        <w:ind w:left="99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成分：</w:t>
      </w:r>
    </w:p>
    <w:p>
      <w:pPr>
        <w:pStyle w:val="3"/>
        <w:spacing w:before="12"/>
        <w:rPr>
          <w:rFonts w:ascii="宋体"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1845945</wp:posOffset>
            </wp:positionH>
            <wp:positionV relativeFrom="paragraph">
              <wp:posOffset>105410</wp:posOffset>
            </wp:positionV>
            <wp:extent cx="2291715" cy="11487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728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rFonts w:ascii="宋体"/>
          <w:sz w:val="11"/>
        </w:rPr>
      </w:pPr>
    </w:p>
    <w:p>
      <w:pPr>
        <w:pStyle w:val="3"/>
        <w:spacing w:before="11"/>
        <w:rPr>
          <w:rFonts w:hint="default" w:ascii="宋体" w:eastAsia="宋体"/>
          <w:sz w:val="28"/>
          <w:szCs w:val="28"/>
          <w:lang w:val="en-US" w:eastAsia="zh-CN"/>
        </w:rPr>
      </w:pPr>
      <w:r>
        <w:rPr>
          <w:rFonts w:hint="eastAsia" w:ascii="宋体" w:eastAsia="宋体"/>
          <w:sz w:val="28"/>
          <w:szCs w:val="28"/>
          <w:lang w:val="en-US" w:eastAsia="zh-CN"/>
        </w:rPr>
        <w:t>宾语承接谓语的动词，宾补是承接宾语</w:t>
      </w:r>
    </w:p>
    <w:p>
      <w:pPr>
        <w:pStyle w:val="7"/>
        <w:numPr>
          <w:ilvl w:val="0"/>
          <w:numId w:val="3"/>
        </w:numPr>
        <w:tabs>
          <w:tab w:val="left" w:pos="989"/>
          <w:tab w:val="left" w:pos="990"/>
        </w:tabs>
        <w:spacing w:before="71" w:after="0" w:line="240" w:lineRule="auto"/>
        <w:ind w:left="99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不定式的否定：</w:t>
      </w:r>
    </w:p>
    <w:p>
      <w:pPr>
        <w:pStyle w:val="3"/>
        <w:spacing w:before="49" w:line="292" w:lineRule="auto"/>
        <w:ind w:left="1148" w:right="4323" w:hanging="3"/>
      </w:pPr>
      <w:r>
        <w:t>want sb. to do- don’t want sb. to</w:t>
      </w:r>
      <w:r>
        <w:rPr>
          <w:spacing w:val="-26"/>
        </w:rPr>
        <w:t xml:space="preserve"> </w:t>
      </w:r>
      <w:r>
        <w:t>do tell sb. to do- tell sb. not to</w:t>
      </w:r>
      <w:r>
        <w:rPr>
          <w:spacing w:val="-14"/>
        </w:rPr>
        <w:t xml:space="preserve"> </w:t>
      </w:r>
      <w:r>
        <w:t>do</w:t>
      </w:r>
    </w:p>
    <w:p>
      <w:pPr>
        <w:pStyle w:val="3"/>
        <w:spacing w:line="255" w:lineRule="exact"/>
        <w:ind w:left="1148"/>
      </w:pPr>
      <w:r>
        <w:t>ask sb. to do- ask sb. not to</w:t>
      </w:r>
      <w:r>
        <w:rPr>
          <w:spacing w:val="-22"/>
        </w:rPr>
        <w:t xml:space="preserve"> </w:t>
      </w:r>
      <w:r>
        <w:t>do</w:t>
      </w:r>
    </w:p>
    <w:p>
      <w:pPr>
        <w:pStyle w:val="3"/>
        <w:spacing w:before="55"/>
        <w:ind w:left="6815"/>
      </w:pPr>
      <w:r>
        <w:rPr>
          <w:w w:val="100"/>
        </w:rPr>
        <w:t>…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我不想让他担心。</w:t>
      </w:r>
    </w:p>
    <w:p>
      <w:pPr>
        <w:pStyle w:val="3"/>
        <w:spacing w:before="48"/>
        <w:ind w:left="1148"/>
      </w:pPr>
      <w:r>
        <w:t>I don’t want him to worry about me.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  <w:r>
        <w:pict>
          <v:group id="_x0000_s1032" o:spid="_x0000_s1032" o:spt="203" style="position:absolute;left:0pt;margin-left:108.35pt;margin-top:465.9pt;height:139.5pt;width:417.5pt;mso-position-horizontal-relative:page;mso-position-vertical-relative:page;z-index:251668480;mso-width-relative:page;mso-height-relative:page;" coordorigin="2167,9318" coordsize="8350,2790">
            <o:lock v:ext="edit"/>
            <v:shape id="_x0000_s1033" o:spid="_x0000_s1033" o:spt="75" type="#_x0000_t75" style="position:absolute;left:2167;top:11119;height:989;width:835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style="position:absolute;left:2190;top:9318;height:1818;width:8302;" fillcolor="#ECECEC" filled="t" stroked="f" coordorigin="2190,9318" coordsize="8302,1818" path="m10336,9318l2346,9318,2285,9330,2236,9364,2202,9414,2190,9474,2190,10980,2202,11041,2236,11090,2285,11124,2346,11136,10336,11136,10397,11124,10446,11090,10480,11041,10492,10980,10492,9474,10480,9414,10446,9364,10397,9330,10336,9318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2190;top:9318;height:1818;width:830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6" o:spid="_x0000_s1036" o:spt="202" type="#_x0000_t202" style="position:absolute;left:2266;top:11867;height:212;width:18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you to carry it.</w:t>
                    </w:r>
                  </w:p>
                </w:txbxContent>
              </v:textbox>
            </v:shape>
          </v:group>
        </w:pict>
      </w:r>
    </w:p>
    <w:p>
      <w:pPr>
        <w:pStyle w:val="3"/>
        <w:spacing w:before="72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跟他说不要送礼物了。</w:t>
      </w:r>
    </w:p>
    <w:p>
      <w:pPr>
        <w:pStyle w:val="3"/>
        <w:spacing w:before="48"/>
        <w:ind w:left="1148"/>
      </w:pPr>
      <w:r>
        <w:t>Tell him not to give present.</w:t>
      </w:r>
    </w:p>
    <w:p>
      <w:pPr>
        <w:pStyle w:val="2"/>
        <w:spacing w:before="50"/>
        <w:ind w:right="2413"/>
        <w:jc w:val="center"/>
        <w:rPr>
          <w:rFonts w:hint="eastAsia" w:ascii="宋体" w:eastAsia="宋体"/>
        </w:rPr>
      </w:pPr>
      <w:r>
        <w:t xml:space="preserve">Lesson 106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78" w:lineRule="auto"/>
        <w:ind w:left="1148" w:right="6119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>carry: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5"/>
          <w:sz w:val="21"/>
        </w:rPr>
        <w:t>携带、运送</w:t>
      </w:r>
      <w:r>
        <w:rPr>
          <w:sz w:val="21"/>
        </w:rPr>
        <w:t xml:space="preserve">bring: </w:t>
      </w:r>
      <w:r>
        <w:rPr>
          <w:rFonts w:hint="eastAsia" w:ascii="宋体" w:eastAsia="宋体"/>
          <w:sz w:val="21"/>
        </w:rPr>
        <w:t xml:space="preserve">带 来 </w:t>
      </w:r>
      <w:r>
        <w:rPr>
          <w:spacing w:val="-3"/>
          <w:sz w:val="21"/>
        </w:rPr>
        <w:t>take: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带走</w:t>
      </w:r>
    </w:p>
    <w:p>
      <w:pPr>
        <w:pStyle w:val="3"/>
        <w:spacing w:line="269" w:lineRule="exact"/>
        <w:ind w:left="1146"/>
        <w:rPr>
          <w:rFonts w:hint="eastAsia" w:ascii="宋体" w:eastAsia="宋体"/>
        </w:rPr>
      </w:pPr>
      <w:r>
        <w:t xml:space="preserve">fetch: </w:t>
      </w:r>
      <w:r>
        <w:rPr>
          <w:rFonts w:hint="eastAsia" w:ascii="宋体" w:eastAsia="宋体"/>
        </w:rPr>
        <w:t>去了再回来，取</w:t>
      </w:r>
    </w:p>
    <w:p>
      <w:pPr>
        <w:pStyle w:val="7"/>
        <w:numPr>
          <w:ilvl w:val="0"/>
          <w:numId w:val="5"/>
        </w:numPr>
        <w:tabs>
          <w:tab w:val="left" w:pos="894"/>
          <w:tab w:val="left" w:pos="1726"/>
        </w:tabs>
        <w:spacing w:before="43" w:after="0" w:line="240" w:lineRule="auto"/>
        <w:ind w:left="893" w:right="0" w:hanging="274"/>
        <w:jc w:val="left"/>
        <w:rPr>
          <w:sz w:val="21"/>
        </w:rPr>
      </w:pPr>
      <w:r>
        <w:rPr>
          <w:spacing w:val="-3"/>
          <w:sz w:val="21"/>
        </w:rPr>
        <w:t>May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>boyfriend here next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  <w:r>
        <w:rPr>
          <w:rFonts w:hint="eastAsia" w:ascii="宋体" w:eastAsia="宋体"/>
          <w:sz w:val="21"/>
        </w:rPr>
        <w:t>，</w:t>
      </w:r>
      <w:r>
        <w:rPr>
          <w:sz w:val="21"/>
        </w:rPr>
        <w:t>mom?</w:t>
      </w:r>
    </w:p>
    <w:p>
      <w:pPr>
        <w:pStyle w:val="3"/>
        <w:tabs>
          <w:tab w:val="left" w:pos="2085"/>
          <w:tab w:val="left" w:pos="2115"/>
          <w:tab w:val="left" w:pos="3522"/>
          <w:tab w:val="left" w:pos="4828"/>
        </w:tabs>
        <w:spacing w:before="48" w:line="292" w:lineRule="auto"/>
        <w:ind w:left="620" w:right="3261" w:firstLine="105"/>
      </w:pPr>
      <w:r>
        <w:t>A. bring</w:t>
      </w:r>
      <w:r>
        <w:tab/>
      </w:r>
      <w:r>
        <w:tab/>
      </w:r>
      <w:r>
        <w:t xml:space="preserve">B. </w:t>
      </w:r>
      <w:r>
        <w:rPr>
          <w:spacing w:val="-3"/>
        </w:rPr>
        <w:t>take</w:t>
      </w:r>
      <w:r>
        <w:rPr>
          <w:spacing w:val="-3"/>
        </w:rPr>
        <w:tab/>
      </w:r>
      <w:r>
        <w:t>C</w:t>
      </w:r>
      <w:r>
        <w:rPr>
          <w:spacing w:val="2"/>
        </w:rPr>
        <w:t xml:space="preserve"> </w:t>
      </w:r>
      <w:r>
        <w:rPr>
          <w:spacing w:val="-3"/>
        </w:rPr>
        <w:t>.fetch</w:t>
      </w:r>
      <w:r>
        <w:rPr>
          <w:spacing w:val="-3"/>
        </w:rPr>
        <w:tab/>
      </w:r>
      <w:r>
        <w:rPr>
          <w:spacing w:val="-3"/>
        </w:rPr>
        <w:t xml:space="preserve">D. </w:t>
      </w:r>
      <w:r>
        <w:rPr>
          <w:spacing w:val="-5"/>
        </w:rPr>
        <w:t xml:space="preserve">carry </w:t>
      </w:r>
      <w:r>
        <w:t>2).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them to the </w:t>
      </w:r>
      <w:r>
        <w:rPr>
          <w:spacing w:val="-3"/>
        </w:rPr>
        <w:t>station</w:t>
      </w:r>
      <w:r>
        <w:rPr>
          <w:spacing w:val="1"/>
        </w:rPr>
        <w:t xml:space="preserve"> </w:t>
      </w:r>
      <w:r>
        <w:rPr>
          <w:spacing w:val="-4"/>
        </w:rPr>
        <w:t>yesterday.</w:t>
      </w:r>
    </w:p>
    <w:p>
      <w:pPr>
        <w:pStyle w:val="3"/>
        <w:tabs>
          <w:tab w:val="left" w:pos="2116"/>
          <w:tab w:val="left" w:pos="3326"/>
          <w:tab w:val="left" w:pos="4868"/>
        </w:tabs>
        <w:spacing w:line="292" w:lineRule="auto"/>
        <w:ind w:left="620" w:right="3054" w:firstLine="105"/>
      </w:pPr>
      <w:r>
        <w:t>A.</w:t>
      </w:r>
      <w:r>
        <w:rPr>
          <w:spacing w:val="-5"/>
        </w:rPr>
        <w:t xml:space="preserve"> </w:t>
      </w:r>
      <w:r>
        <w:t>fetched</w:t>
      </w:r>
      <w:r>
        <w:tab/>
      </w:r>
      <w:r>
        <w:t>B.</w:t>
      </w:r>
      <w:r>
        <w:rPr>
          <w:spacing w:val="-2"/>
        </w:rPr>
        <w:t xml:space="preserve"> </w:t>
      </w:r>
      <w:r>
        <w:t>brought</w:t>
      </w:r>
      <w:r>
        <w:tab/>
      </w:r>
      <w:r>
        <w:t>C.</w:t>
      </w:r>
      <w:r>
        <w:rPr>
          <w:spacing w:val="-1"/>
        </w:rPr>
        <w:t xml:space="preserve"> </w:t>
      </w:r>
      <w:r>
        <w:t>took</w:t>
      </w:r>
      <w:r>
        <w:tab/>
      </w:r>
      <w:r>
        <w:rPr>
          <w:spacing w:val="-3"/>
        </w:rPr>
        <w:t xml:space="preserve">D. </w:t>
      </w:r>
      <w:r>
        <w:rPr>
          <w:spacing w:val="-4"/>
        </w:rPr>
        <w:t xml:space="preserve">carried </w:t>
      </w:r>
      <w:r>
        <w:t>3).</w:t>
      </w:r>
      <w:r>
        <w:rPr>
          <w:spacing w:val="-1"/>
        </w:rPr>
        <w:t xml:space="preserve"> </w:t>
      </w:r>
      <w:r>
        <w:t>Please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umbrella with you. It’s going to</w:t>
      </w:r>
      <w:r>
        <w:rPr>
          <w:spacing w:val="-24"/>
        </w:rPr>
        <w:t xml:space="preserve"> </w:t>
      </w:r>
      <w:r>
        <w:t>rain.</w:t>
      </w:r>
    </w:p>
    <w:p>
      <w:pPr>
        <w:pStyle w:val="3"/>
        <w:tabs>
          <w:tab w:val="left" w:pos="2009"/>
          <w:tab w:val="left" w:pos="2996"/>
          <w:tab w:val="left" w:pos="3901"/>
          <w:tab w:val="left" w:pos="4828"/>
        </w:tabs>
        <w:spacing w:line="292" w:lineRule="auto"/>
        <w:ind w:left="620" w:right="3114"/>
      </w:pPr>
      <w:r>
        <w:t>A. bring</w:t>
      </w:r>
      <w:r>
        <w:tab/>
      </w:r>
      <w:r>
        <w:t>B.</w:t>
      </w:r>
      <w:r>
        <w:rPr>
          <w:spacing w:val="1"/>
        </w:rPr>
        <w:t xml:space="preserve"> </w:t>
      </w:r>
      <w:r>
        <w:rPr>
          <w:spacing w:val="-3"/>
        </w:rPr>
        <w:t>take</w:t>
      </w:r>
      <w:r>
        <w:rPr>
          <w:spacing w:val="-3"/>
        </w:rPr>
        <w:tab/>
      </w:r>
      <w:r>
        <w:t>C</w:t>
      </w:r>
      <w:r>
        <w:rPr>
          <w:spacing w:val="1"/>
        </w:rPr>
        <w:t xml:space="preserve"> </w:t>
      </w:r>
      <w:r>
        <w:rPr>
          <w:spacing w:val="-3"/>
        </w:rPr>
        <w:t>.fetch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D. </w:t>
      </w:r>
      <w:r>
        <w:t xml:space="preserve">carry 4). The </w:t>
      </w:r>
      <w:r>
        <w:rPr>
          <w:spacing w:val="-3"/>
        </w:rPr>
        <w:t>day before</w:t>
      </w:r>
      <w:r>
        <w:rPr>
          <w:spacing w:val="9"/>
        </w:rPr>
        <w:t xml:space="preserve"> </w:t>
      </w:r>
      <w:r>
        <w:rPr>
          <w:spacing w:val="-4"/>
        </w:rPr>
        <w:t>yesterday,</w:t>
      </w:r>
      <w:r>
        <w:rPr>
          <w:spacing w:val="2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us some good </w:t>
      </w:r>
      <w:r>
        <w:rPr>
          <w:spacing w:val="-3"/>
        </w:rPr>
        <w:t>news.</w:t>
      </w:r>
    </w:p>
    <w:p>
      <w:pPr>
        <w:pStyle w:val="3"/>
        <w:tabs>
          <w:tab w:val="left" w:pos="2537"/>
          <w:tab w:val="left" w:pos="3746"/>
          <w:tab w:val="left" w:pos="3942"/>
          <w:tab w:val="left" w:pos="5290"/>
        </w:tabs>
        <w:spacing w:line="292" w:lineRule="auto"/>
        <w:ind w:left="620" w:right="2630" w:firstLine="525"/>
      </w:pPr>
      <w:r>
        <w:t>A.</w:t>
      </w:r>
      <w:r>
        <w:rPr>
          <w:spacing w:val="-5"/>
        </w:rPr>
        <w:t xml:space="preserve"> </w:t>
      </w:r>
      <w:r>
        <w:t>fetched</w:t>
      </w:r>
      <w:r>
        <w:tab/>
      </w:r>
      <w:r>
        <w:t>B.</w:t>
      </w:r>
      <w:r>
        <w:rPr>
          <w:spacing w:val="-2"/>
        </w:rPr>
        <w:t xml:space="preserve"> </w:t>
      </w:r>
      <w:r>
        <w:t>brought</w:t>
      </w:r>
      <w:r>
        <w:tab/>
      </w:r>
      <w:r>
        <w:t>C.</w:t>
      </w:r>
      <w:r>
        <w:rPr>
          <w:spacing w:val="-1"/>
        </w:rPr>
        <w:t xml:space="preserve"> </w:t>
      </w:r>
      <w:r>
        <w:t>took</w:t>
      </w:r>
      <w:r>
        <w:tab/>
      </w:r>
      <w:r>
        <w:rPr>
          <w:spacing w:val="-3"/>
        </w:rPr>
        <w:t xml:space="preserve">D. </w:t>
      </w:r>
      <w:r>
        <w:rPr>
          <w:spacing w:val="-4"/>
        </w:rPr>
        <w:t xml:space="preserve">carried </w:t>
      </w:r>
      <w:r>
        <w:t xml:space="preserve">5). The boss </w:t>
      </w:r>
      <w:r>
        <w:rPr>
          <w:spacing w:val="-3"/>
        </w:rPr>
        <w:t xml:space="preserve">says </w:t>
      </w:r>
      <w:r>
        <w:t>to</w:t>
      </w:r>
      <w:r>
        <w:rPr>
          <w:spacing w:val="-4"/>
        </w:rPr>
        <w:t xml:space="preserve"> </w:t>
      </w:r>
      <w:r>
        <w:rPr>
          <w:spacing w:val="-6"/>
        </w:rPr>
        <w:t>her,</w:t>
      </w:r>
      <w:r>
        <w:t xml:space="preserve"> “please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me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documents</w:t>
      </w:r>
    </w:p>
    <w:p>
      <w:pPr>
        <w:pStyle w:val="3"/>
        <w:spacing w:line="255" w:lineRule="exact"/>
        <w:ind w:left="1253"/>
      </w:pPr>
      <w:r>
        <w:t>in that room”.</w:t>
      </w:r>
    </w:p>
    <w:p>
      <w:pPr>
        <w:pStyle w:val="3"/>
        <w:tabs>
          <w:tab w:val="left" w:pos="2742"/>
          <w:tab w:val="left" w:pos="4133"/>
          <w:tab w:val="left" w:pos="5859"/>
        </w:tabs>
        <w:spacing w:before="52"/>
        <w:ind w:left="1146"/>
      </w:pPr>
      <w:r>
        <w:t>A.</w:t>
      </w:r>
      <w:r>
        <w:rPr>
          <w:spacing w:val="-1"/>
        </w:rPr>
        <w:t xml:space="preserve"> </w:t>
      </w:r>
      <w:r>
        <w:rPr>
          <w:spacing w:val="-3"/>
        </w:rPr>
        <w:t>fetch</w:t>
      </w:r>
      <w:r>
        <w:rPr>
          <w:spacing w:val="-3"/>
        </w:rPr>
        <w:tab/>
      </w:r>
      <w:r>
        <w:t>B. bring</w:t>
      </w:r>
      <w:r>
        <w:tab/>
      </w:r>
      <w:r>
        <w:t>C.</w:t>
      </w:r>
      <w:r>
        <w:rPr>
          <w:spacing w:val="1"/>
        </w:rPr>
        <w:t xml:space="preserve"> </w:t>
      </w:r>
      <w:r>
        <w:rPr>
          <w:spacing w:val="-4"/>
        </w:rPr>
        <w:t>take</w:t>
      </w:r>
      <w:r>
        <w:rPr>
          <w:spacing w:val="-4"/>
        </w:rPr>
        <w:tab/>
      </w:r>
      <w:r>
        <w:rPr>
          <w:spacing w:val="-3"/>
        </w:rPr>
        <w:t>D.</w:t>
      </w:r>
      <w:r>
        <w:t xml:space="preserve"> carry</w:t>
      </w:r>
    </w:p>
    <w:p>
      <w:pPr>
        <w:pStyle w:val="7"/>
        <w:numPr>
          <w:ilvl w:val="0"/>
          <w:numId w:val="4"/>
        </w:numPr>
        <w:tabs>
          <w:tab w:val="left" w:pos="991"/>
          <w:tab w:val="left" w:pos="992"/>
        </w:tabs>
        <w:spacing w:before="51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correct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改正，纠正</w:t>
      </w:r>
    </w:p>
    <w:p>
      <w:pPr>
        <w:pStyle w:val="3"/>
        <w:spacing w:before="48"/>
        <w:ind w:left="1253"/>
      </w:pPr>
      <w:r>
        <w:drawing>
          <wp:anchor distT="0" distB="0" distL="0" distR="0" simplePos="0" relativeHeight="2513674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style="position:absolute;left:0pt;margin-left:468.35pt;margin-top:15.65pt;height:52.7pt;width:40.25pt;mso-position-horizontal-relative:page;z-index:251666432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Please correct the mistake you have made on the paper.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keep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保存、保留</w:t>
      </w:r>
    </w:p>
    <w:p>
      <w:pPr>
        <w:pStyle w:val="3"/>
        <w:spacing w:before="48"/>
        <w:ind w:left="1148"/>
      </w:pPr>
      <w:r>
        <w:t>keep— kept— kept</w:t>
      </w:r>
    </w:p>
    <w:p>
      <w:pPr>
        <w:pStyle w:val="3"/>
        <w:spacing w:before="56" w:line="288" w:lineRule="auto"/>
        <w:ind w:left="1148" w:right="4070"/>
        <w:rPr>
          <w:rFonts w:hint="eastAsia" w:ascii="宋体" w:eastAsia="宋体"/>
        </w:rPr>
      </w:pPr>
      <w:r>
        <w:t xml:space="preserve">I have kept the old photo for a long time. Keep in touch. </w:t>
      </w:r>
      <w:r>
        <w:rPr>
          <w:rFonts w:hint="eastAsia" w:ascii="宋体" w:eastAsia="宋体"/>
        </w:rPr>
        <w:t>保持联络。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"/>
        <w:rPr>
          <w:rFonts w:ascii="宋体"/>
          <w:sz w:val="14"/>
        </w:rPr>
      </w:pPr>
    </w:p>
    <w:p>
      <w:pPr>
        <w:pStyle w:val="3"/>
        <w:spacing w:before="59" w:line="292" w:lineRule="auto"/>
        <w:ind w:left="620" w:right="5847"/>
        <w:jc w:val="both"/>
      </w:pPr>
      <w:r>
        <w:t>He wants you to correct it. He wants us to listen to it. He wants me to describe it</w:t>
      </w:r>
    </w:p>
    <w:p>
      <w:pPr>
        <w:spacing w:after="0" w:line="292" w:lineRule="auto"/>
        <w:jc w:val="both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9" w:line="292" w:lineRule="auto"/>
        <w:ind w:left="620" w:right="-4"/>
      </w:pPr>
      <w:r>
        <w:t xml:space="preserve">She doesn’t want him to </w:t>
      </w:r>
      <w:r>
        <w:rPr>
          <w:spacing w:val="-4"/>
        </w:rPr>
        <w:t xml:space="preserve">slip. </w:t>
      </w:r>
      <w:r>
        <w:rPr>
          <w:spacing w:val="-5"/>
        </w:rPr>
        <w:t xml:space="preserve">Tell </w:t>
      </w:r>
      <w:r>
        <w:t>him not to fall.</w:t>
      </w:r>
    </w:p>
    <w:p>
      <w:pPr>
        <w:pStyle w:val="3"/>
        <w:spacing w:line="255" w:lineRule="exact"/>
        <w:ind w:left="620"/>
      </w:pPr>
      <w:r>
        <w:t>Tell him not to miss it.</w:t>
      </w:r>
    </w:p>
    <w:p>
      <w:pPr>
        <w:pStyle w:val="3"/>
        <w:spacing w:before="9"/>
        <w:rPr>
          <w:sz w:val="29"/>
        </w:rPr>
      </w:pPr>
    </w:p>
    <w:p>
      <w:pPr>
        <w:pStyle w:val="3"/>
        <w:ind w:left="6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常见的缩写：</w:t>
      </w:r>
    </w:p>
    <w:p>
      <w:pPr>
        <w:pStyle w:val="3"/>
        <w:spacing w:before="48"/>
        <w:ind w:left="1042"/>
      </w:pPr>
      <w:r>
        <w:t>want to…= wanna…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2"/>
        <w:spacing w:before="185"/>
        <w:ind w:left="281"/>
        <w:rPr>
          <w:rFonts w:hint="eastAsia" w:ascii="宋体" w:eastAsia="宋体"/>
        </w:rPr>
      </w:pPr>
      <w:r>
        <w:t xml:space="preserve">Lesson 105&amp;106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87" w:space="40"/>
            <w:col w:w="5623"/>
          </w:cols>
        </w:sectPr>
      </w:pPr>
    </w:p>
    <w:p>
      <w:pPr>
        <w:pStyle w:val="3"/>
        <w:spacing w:before="56" w:line="292" w:lineRule="auto"/>
        <w:ind w:left="1042" w:right="4570"/>
      </w:pPr>
      <w:r>
        <w:pict>
          <v:group id="_x0000_s1038" o:spid="_x0000_s1038" o:spt="203" style="position:absolute;left:0pt;margin-left:108pt;margin-top:93.75pt;height:137.25pt;width:417.85pt;mso-position-horizontal-relative:page;mso-position-vertical-relative:page;z-index:251673600;mso-width-relative:page;mso-height-relative:page;" coordorigin="2160,1875" coordsize="8357,2745">
            <o:lock v:ext="edit"/>
            <v:shape id="_x0000_s1039" o:spid="_x0000_s1039" o:spt="75" type="#_x0000_t75" style="position:absolute;left:2167;top:3633;height:987;width:835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style="position:absolute;left:2190;top:1875;height:1774;width:8303;" fillcolor="#ECECEC" filled="t" stroked="f" coordorigin="2190,1875" coordsize="8303,1774" path="m10341,1875l2342,1875,2283,1887,2235,1920,2202,1968,2190,2028,2190,3497,2202,3556,2235,3605,2283,3637,2342,3649,10341,3649,10400,3637,10448,3605,10481,3556,10493,3497,10493,2028,10481,1968,10448,1920,10400,1887,10341,1875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75" type="#_x0000_t75" style="position:absolute;left:2190;top:1875;height:1774;width:830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2" o:spid="_x0000_s1042" o:spt="202" type="#_x0000_t202" style="position:absolute;left:2160;top:4378;height:212;width:28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don’t want you to hurt </w:t>
                    </w:r>
                    <w:r>
                      <w:rPr>
                        <w:spacing w:val="-3"/>
                        <w:sz w:val="21"/>
                      </w:rPr>
                      <w:t>yourself.</w:t>
                    </w:r>
                  </w:p>
                </w:txbxContent>
              </v:textbox>
            </v:shape>
          </v:group>
        </w:pict>
      </w:r>
      <w:r>
        <w:t>I want to have a big house in Beijing. I wanna have a big house in Beijing. thanks=thx</w:t>
      </w:r>
    </w:p>
    <w:p>
      <w:pPr>
        <w:pStyle w:val="3"/>
        <w:spacing w:line="254" w:lineRule="exact"/>
        <w:ind w:left="1042"/>
      </w:pPr>
      <w:r>
        <w:pict>
          <v:group id="_x0000_s1043" o:spid="_x0000_s1043" o:spt="203" style="position:absolute;left:0pt;margin-left:82.3pt;margin-top:17.55pt;height:73pt;width:382.35pt;mso-position-horizontal-relative:page;mso-wrap-distance-bottom:0pt;mso-wrap-distance-top:0pt;z-index:-251645952;mso-width-relative:page;mso-height-relative:page;" coordorigin="1646,351" coordsize="7647,1460">
            <o:lock v:ext="edit"/>
            <v:shape id="_x0000_s1044" o:spid="_x0000_s1044" o:spt="75" type="#_x0000_t75" style="position:absolute;left:1646;top:46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o:spt="202" type="#_x0000_t202" style="position:absolute;left:1646;top:35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going to= gonna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781"/>
                      </w:tabs>
                      <w:spacing w:before="50"/>
                      <w:ind w:left="780" w:right="0" w:hanging="267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简单但地道的口语：</w:t>
                    </w:r>
                  </w:p>
                  <w:p>
                    <w:pPr>
                      <w:numPr>
                        <w:ilvl w:val="1"/>
                        <w:numId w:val="6"/>
                      </w:numPr>
                      <w:tabs>
                        <w:tab w:val="left" w:pos="1160"/>
                      </w:tabs>
                      <w:spacing w:before="43"/>
                      <w:ind w:left="1159" w:right="0" w:hanging="226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got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？</w:t>
                    </w:r>
                  </w:p>
                  <w:p>
                    <w:pPr>
                      <w:spacing w:before="43"/>
                      <w:ind w:left="145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明白没？</w:t>
                    </w:r>
                  </w:p>
                  <w:p>
                    <w:pPr>
                      <w:numPr>
                        <w:ilvl w:val="1"/>
                        <w:numId w:val="6"/>
                      </w:numPr>
                      <w:tabs>
                        <w:tab w:val="left" w:pos="1151"/>
                      </w:tabs>
                      <w:spacing w:before="48" w:line="253" w:lineRule="exact"/>
                      <w:ind w:left="1150" w:right="0" w:hanging="215"/>
                      <w:jc w:val="left"/>
                      <w:rPr>
                        <w:sz w:val="21"/>
                      </w:rPr>
                    </w:pPr>
                    <w:r>
                      <w:rPr>
                        <w:spacing w:val="-6"/>
                        <w:sz w:val="21"/>
                      </w:rPr>
                      <w:t>You</w:t>
                    </w:r>
                    <w:r>
                      <w:rPr>
                        <w:sz w:val="21"/>
                      </w:rPr>
                      <w:t xml:space="preserve"> wish!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6" o:spid="_x0000_s1046" style="position:absolute;left:0pt;margin-left:468.35pt;margin-top:28.75pt;height:52.7pt;width:40.25pt;mso-position-horizontal-relative:page;mso-wrap-distance-bottom:0pt;mso-wrap-distance-top:0pt;z-index:-251644928;mso-width-relative:page;mso-height-relative:page;" fillcolor="#808080" filled="t" stroked="f" coordorigin="9367,576" coordsize="805,1054" path="m9750,1512l9755,1543,9759,1573,9763,1600,9765,1625,9811,1627,9856,1628,9899,1629,9940,1630,10014,1619,10073,1586,10116,1532,10119,1523,9930,1523,9896,1522,9855,1520,9806,1516,9750,1512xm10172,576l9388,576,9388,675,10088,675,10087,765,10086,853,10085,938,10083,1022,10081,1109,10079,1181,10077,1259,10075,1332,10072,1380,10065,1421,10054,1454,10040,1480,10021,1499,9996,1512,9966,1520,9930,1523,10119,1523,10143,1455,10154,1357,10155,1312,10158,1248,10159,1200,10161,1130,10163,1058,10164,969,10166,887,10168,765,10170,675,10172,576xm10016,1072l9954,1101,9889,1130,9822,1160,9680,1220,9367,1348,9374,1374,9389,1426,9396,1452,10016,1177,10015,1161,10015,1139,10015,1109,10016,1072xm9523,775l9513,795,9503,814,9493,834,9483,854,9540,889,9602,927,9666,969,9734,1015,9804,1064,9815,1041,9826,1018,9837,995,9847,972,9794,937,9734,900,9669,861,9523,77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kind of = kinda</w:t>
      </w:r>
    </w:p>
    <w:p>
      <w:pPr>
        <w:pStyle w:val="3"/>
        <w:spacing w:before="25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想的美！</w:t>
      </w:r>
    </w:p>
    <w:p>
      <w:pPr>
        <w:pStyle w:val="7"/>
        <w:numPr>
          <w:ilvl w:val="0"/>
          <w:numId w:val="7"/>
        </w:numPr>
        <w:tabs>
          <w:tab w:val="left" w:pos="1257"/>
        </w:tabs>
        <w:spacing w:before="48" w:after="0" w:line="240" w:lineRule="auto"/>
        <w:ind w:left="1256" w:right="0" w:hanging="215"/>
        <w:jc w:val="left"/>
        <w:rPr>
          <w:sz w:val="21"/>
        </w:rPr>
      </w:pP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what?</w:t>
      </w:r>
    </w:p>
    <w:p>
      <w:pPr>
        <w:pStyle w:val="3"/>
        <w:spacing w:before="51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那又怎么样呢？</w:t>
      </w:r>
    </w:p>
    <w:p>
      <w:pPr>
        <w:pStyle w:val="7"/>
        <w:numPr>
          <w:ilvl w:val="0"/>
          <w:numId w:val="7"/>
        </w:numPr>
        <w:tabs>
          <w:tab w:val="left" w:pos="1266"/>
        </w:tabs>
        <w:spacing w:before="48" w:after="0" w:line="240" w:lineRule="auto"/>
        <w:ind w:left="1265" w:right="0" w:hanging="224"/>
        <w:jc w:val="left"/>
        <w:rPr>
          <w:sz w:val="21"/>
        </w:rPr>
      </w:pPr>
      <w:r>
        <w:rPr>
          <w:sz w:val="21"/>
        </w:rPr>
        <w:t xml:space="preserve">No </w:t>
      </w:r>
      <w:r>
        <w:rPr>
          <w:spacing w:val="-3"/>
          <w:sz w:val="21"/>
        </w:rPr>
        <w:t>way!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没门！</w:t>
      </w:r>
    </w:p>
    <w:p>
      <w:pPr>
        <w:pStyle w:val="7"/>
        <w:numPr>
          <w:ilvl w:val="0"/>
          <w:numId w:val="7"/>
        </w:numPr>
        <w:tabs>
          <w:tab w:val="left" w:pos="1245"/>
        </w:tabs>
        <w:spacing w:before="48" w:after="0" w:line="240" w:lineRule="auto"/>
        <w:ind w:left="1244" w:right="0" w:hanging="203"/>
        <w:jc w:val="left"/>
        <w:rPr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 </w:t>
      </w:r>
      <w:r>
        <w:rPr>
          <w:sz w:val="21"/>
        </w:rPr>
        <w:t>offence.</w:t>
      </w:r>
      <w:r>
        <w:rPr>
          <w:rFonts w:hint="eastAsia" w:eastAsia="宋体"/>
          <w:sz w:val="21"/>
          <w:lang w:val="en-US" w:eastAsia="zh-CN"/>
        </w:rPr>
        <w:t>ao fan si</w:t>
      </w:r>
      <w:bookmarkStart w:id="0" w:name="_GoBack"/>
      <w:bookmarkEnd w:id="0"/>
    </w:p>
    <w:p>
      <w:pPr>
        <w:pStyle w:val="3"/>
        <w:spacing w:before="51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没有冒犯的意思。</w:t>
      </w:r>
    </w:p>
    <w:p>
      <w:pPr>
        <w:pStyle w:val="7"/>
        <w:numPr>
          <w:ilvl w:val="0"/>
          <w:numId w:val="7"/>
        </w:numPr>
        <w:tabs>
          <w:tab w:val="left" w:pos="1221"/>
        </w:tabs>
        <w:spacing w:before="48" w:after="0" w:line="240" w:lineRule="auto"/>
        <w:ind w:left="1220" w:right="0" w:hanging="179"/>
        <w:jc w:val="left"/>
        <w:rPr>
          <w:sz w:val="21"/>
        </w:rPr>
      </w:pPr>
      <w:r>
        <w:rPr>
          <w:spacing w:val="-3"/>
          <w:sz w:val="21"/>
        </w:rPr>
        <w:t>Eyes</w:t>
      </w:r>
      <w:r>
        <w:rPr>
          <w:spacing w:val="-4"/>
          <w:sz w:val="21"/>
        </w:rPr>
        <w:t xml:space="preserve"> </w:t>
      </w:r>
      <w:r>
        <w:rPr>
          <w:sz w:val="21"/>
        </w:rPr>
        <w:t>front!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朝前看。</w:t>
      </w:r>
    </w:p>
    <w:p>
      <w:pPr>
        <w:pStyle w:val="7"/>
        <w:numPr>
          <w:ilvl w:val="0"/>
          <w:numId w:val="7"/>
        </w:numPr>
        <w:tabs>
          <w:tab w:val="left" w:pos="1273"/>
        </w:tabs>
        <w:spacing w:before="43" w:after="0" w:line="240" w:lineRule="auto"/>
        <w:ind w:left="1272" w:right="0" w:hanging="233"/>
        <w:jc w:val="left"/>
        <w:rPr>
          <w:rFonts w:hint="eastAsia" w:ascii="宋体" w:eastAsia="宋体"/>
          <w:sz w:val="21"/>
        </w:rPr>
      </w:pPr>
      <w:r>
        <w:rPr>
          <w:sz w:val="21"/>
        </w:rPr>
        <w:t>Good</w:t>
      </w:r>
      <w:r>
        <w:rPr>
          <w:spacing w:val="-1"/>
          <w:sz w:val="21"/>
        </w:rPr>
        <w:t xml:space="preserve"> </w:t>
      </w:r>
      <w:r>
        <w:rPr>
          <w:sz w:val="21"/>
        </w:rPr>
        <w:t>point</w:t>
      </w:r>
      <w:r>
        <w:rPr>
          <w:rFonts w:hint="eastAsia" w:ascii="宋体" w:eastAsia="宋体"/>
          <w:sz w:val="21"/>
        </w:rPr>
        <w:t>！</w:t>
      </w:r>
    </w:p>
    <w:p>
      <w:pPr>
        <w:pStyle w:val="3"/>
        <w:spacing w:before="43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说的好！</w:t>
      </w:r>
    </w:p>
    <w:p>
      <w:pPr>
        <w:pStyle w:val="3"/>
        <w:spacing w:before="49"/>
        <w:ind w:left="1042"/>
      </w:pPr>
      <w:r>
        <w:t>D. All right.</w:t>
      </w:r>
    </w:p>
    <w:p>
      <w:pPr>
        <w:pStyle w:val="3"/>
        <w:spacing w:before="51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没关系。</w:t>
      </w:r>
    </w:p>
    <w:sectPr>
      <w:type w:val="continuous"/>
      <w:pgSz w:w="11910" w:h="16840"/>
      <w:pgMar w:top="1580" w:right="1620" w:bottom="280" w:left="1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562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5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893" w:hanging="27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0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274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80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60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41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22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03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84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780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59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8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1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22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6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84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4" w:hanging="226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3"/>
      <w:numFmt w:val="upperLetter"/>
      <w:lvlText w:val="%1."/>
      <w:lvlJc w:val="left"/>
      <w:pPr>
        <w:ind w:left="1256" w:hanging="214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8" w:hanging="21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57" w:hanging="21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5" w:hanging="21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4" w:hanging="21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3" w:hanging="21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51" w:hanging="21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00" w:hanging="21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9" w:hanging="214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9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37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0010B"/>
    <w:rsid w:val="025111C7"/>
    <w:rsid w:val="03041058"/>
    <w:rsid w:val="05394D0D"/>
    <w:rsid w:val="05D96B3D"/>
    <w:rsid w:val="061236CC"/>
    <w:rsid w:val="07712A57"/>
    <w:rsid w:val="077D29A0"/>
    <w:rsid w:val="08C7332B"/>
    <w:rsid w:val="0AD05FA2"/>
    <w:rsid w:val="0CE56AD4"/>
    <w:rsid w:val="0D09527A"/>
    <w:rsid w:val="0EEA5EF2"/>
    <w:rsid w:val="18B67503"/>
    <w:rsid w:val="1B0E017A"/>
    <w:rsid w:val="1CF473DA"/>
    <w:rsid w:val="1E9C3C45"/>
    <w:rsid w:val="1F2840AB"/>
    <w:rsid w:val="1FE80F07"/>
    <w:rsid w:val="22C06C8A"/>
    <w:rsid w:val="233C2FD8"/>
    <w:rsid w:val="25455BBD"/>
    <w:rsid w:val="28526137"/>
    <w:rsid w:val="28715A65"/>
    <w:rsid w:val="2BC82230"/>
    <w:rsid w:val="2BFD6618"/>
    <w:rsid w:val="2E124076"/>
    <w:rsid w:val="3288225F"/>
    <w:rsid w:val="328E6BFC"/>
    <w:rsid w:val="36167AD8"/>
    <w:rsid w:val="37140308"/>
    <w:rsid w:val="37536B5C"/>
    <w:rsid w:val="37D94BAD"/>
    <w:rsid w:val="38607E0A"/>
    <w:rsid w:val="3A52752F"/>
    <w:rsid w:val="3C392106"/>
    <w:rsid w:val="3CAF2528"/>
    <w:rsid w:val="3D8E0DD0"/>
    <w:rsid w:val="3FE34FF0"/>
    <w:rsid w:val="40AB3250"/>
    <w:rsid w:val="43685207"/>
    <w:rsid w:val="43E73596"/>
    <w:rsid w:val="44A51ECA"/>
    <w:rsid w:val="45CC17F3"/>
    <w:rsid w:val="46181DD7"/>
    <w:rsid w:val="49415DEE"/>
    <w:rsid w:val="4A4621D8"/>
    <w:rsid w:val="4AAB3F97"/>
    <w:rsid w:val="4AF170E1"/>
    <w:rsid w:val="4EA74887"/>
    <w:rsid w:val="519F0D02"/>
    <w:rsid w:val="521576A8"/>
    <w:rsid w:val="521B31E5"/>
    <w:rsid w:val="53706CE3"/>
    <w:rsid w:val="56A96524"/>
    <w:rsid w:val="598A6816"/>
    <w:rsid w:val="5B8A7257"/>
    <w:rsid w:val="64555954"/>
    <w:rsid w:val="68080B58"/>
    <w:rsid w:val="69234F44"/>
    <w:rsid w:val="69934A02"/>
    <w:rsid w:val="6A420CBD"/>
    <w:rsid w:val="6A46377E"/>
    <w:rsid w:val="6B306A27"/>
    <w:rsid w:val="6C380AE2"/>
    <w:rsid w:val="6C510CAB"/>
    <w:rsid w:val="6C6C4AC1"/>
    <w:rsid w:val="6D7E709E"/>
    <w:rsid w:val="6E046458"/>
    <w:rsid w:val="6E284254"/>
    <w:rsid w:val="6F146E5F"/>
    <w:rsid w:val="6F1E7BAD"/>
    <w:rsid w:val="73CE79C7"/>
    <w:rsid w:val="74725002"/>
    <w:rsid w:val="748157BC"/>
    <w:rsid w:val="74B73B19"/>
    <w:rsid w:val="7609606F"/>
    <w:rsid w:val="76B9411B"/>
    <w:rsid w:val="77AC4E73"/>
    <w:rsid w:val="79065F39"/>
    <w:rsid w:val="7A2A5655"/>
    <w:rsid w:val="7A2A645F"/>
    <w:rsid w:val="7C6B2FAF"/>
    <w:rsid w:val="7C851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5"/>
    <customShpInfo spid="_x0000_s1036"/>
    <customShpInfo spid="_x0000_s1032"/>
    <customShpInfo spid="_x0000_s1037"/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3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2019-05-18T12:56:00Z</dcterms:created>
  <dc:creator>徐男</dc:creator>
  <cp:lastModifiedBy>孫琦</cp:lastModifiedBy>
  <dcterms:modified xsi:type="dcterms:W3CDTF">2019-05-18T15:03:21Z</dcterms:modified>
  <dc:subject>Lesson105-106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2019-05-18T00:00:00Z</vt:filetime>
  </property>
  <property fmtid="{D5CDD505-2E9C-101B-9397-08002B2CF9AE}" pid="5" name="KSOProductBuildVer">
    <vt:lpwstr>2052-11.1.0.8597</vt:lpwstr>
  </property>
</Properties>
</file>