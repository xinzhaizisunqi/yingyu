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Lesson77-78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85" w:lineRule="auto"/>
        <w:ind w:left="1148" w:right="5440" w:hanging="528"/>
        <w:jc w:val="left"/>
        <w:rPr>
          <w:sz w:val="21"/>
        </w:rPr>
      </w:pPr>
      <w:r>
        <w:rPr>
          <w:sz w:val="21"/>
        </w:rPr>
        <w:t>appointment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约会、预约</w:t>
      </w:r>
      <w:r>
        <w:rPr>
          <w:spacing w:val="-3"/>
          <w:sz w:val="21"/>
        </w:rPr>
        <w:t>date</w:t>
      </w:r>
      <w:r>
        <w:rPr>
          <w:spacing w:val="7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男女之间的约会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an appointment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date</w:t>
      </w:r>
    </w:p>
    <w:p>
      <w:pPr>
        <w:pStyle w:val="3"/>
        <w:spacing w:line="267" w:lineRule="exact"/>
        <w:ind w:left="1146"/>
      </w:pPr>
      <w:r>
        <w:rPr>
          <w:rFonts w:hint="eastAsia" w:ascii="宋体" w:hAnsi="宋体" w:eastAsia="宋体"/>
        </w:rPr>
        <w:t>和</w:t>
      </w:r>
      <w:r>
        <w:t>…</w:t>
      </w:r>
      <w:r>
        <w:rPr>
          <w:rFonts w:hint="eastAsia" w:ascii="宋体" w:hAnsi="宋体" w:eastAsia="宋体"/>
        </w:rPr>
        <w:t>有约</w:t>
      </w:r>
      <w:r>
        <w:t>: have an appointment with…</w:t>
      </w:r>
    </w:p>
    <w:p>
      <w:pPr>
        <w:pStyle w:val="3"/>
        <w:spacing w:before="48"/>
        <w:ind w:left="1148"/>
      </w:pPr>
      <w:r>
        <w:t>I have an appointment with the doctor at 10:30.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50" w:after="0" w:line="278" w:lineRule="auto"/>
        <w:ind w:left="1146" w:right="5602" w:hanging="52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urgent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3"/>
          <w:sz w:val="21"/>
        </w:rPr>
        <w:t>紧急的、紧迫的急事</w:t>
      </w:r>
      <w:r>
        <w:rPr>
          <w:spacing w:val="4"/>
          <w:sz w:val="21"/>
        </w:rPr>
        <w:t xml:space="preserve">— </w:t>
      </w:r>
      <w:r>
        <w:rPr>
          <w:spacing w:val="-3"/>
          <w:sz w:val="21"/>
        </w:rPr>
        <w:t>urgent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 xml:space="preserve">business </w:t>
      </w:r>
      <w:r>
        <w:rPr>
          <w:sz w:val="21"/>
        </w:rPr>
        <w:t>urgent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do</w:t>
      </w:r>
      <w:r>
        <w:rPr>
          <w:spacing w:val="3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坚持要</w:t>
      </w:r>
    </w:p>
    <w:p>
      <w:pPr>
        <w:pStyle w:val="3"/>
        <w:spacing w:before="5" w:line="292" w:lineRule="auto"/>
        <w:ind w:left="1251" w:right="3386"/>
      </w:pPr>
      <w:r>
        <w:t>His father is urgent to get a girlfriend for him. His mother is urgent to arrange a blind date.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63" w:lineRule="exact"/>
        <w:ind w:left="82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till: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直到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为止</w:t>
      </w:r>
    </w:p>
    <w:p>
      <w:pPr>
        <w:pStyle w:val="3"/>
        <w:spacing w:before="48"/>
        <w:ind w:left="1042"/>
      </w:pPr>
      <w:r>
        <w:t>I waited till 10: 30.</w:t>
      </w:r>
    </w:p>
    <w:p>
      <w:pPr>
        <w:pStyle w:val="3"/>
        <w:spacing w:before="56"/>
        <w:ind w:left="1042"/>
      </w:pPr>
      <w:r>
        <w:t>Never put off till tomorrow.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695"/>
        <w:jc w:val="left"/>
        <w:rPr>
          <w:rFonts w:hint="eastAsia" w:ascii="宋体" w:eastAsia="宋体"/>
        </w:rPr>
      </w:pPr>
      <w:r>
        <w:t xml:space="preserve">Lesson 77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terrible\bad</w:t>
      </w:r>
      <w:r>
        <w:rPr>
          <w:spacing w:val="-1"/>
          <w:sz w:val="21"/>
        </w:rPr>
        <w:t xml:space="preserve"> </w:t>
      </w:r>
      <w:r>
        <w:rPr>
          <w:sz w:val="21"/>
        </w:rPr>
        <w:t>toothache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5pt;height:73pt;width:382.35pt;mso-position-horizontal-relative:page;mso-wrap-distance-bottom:0pt;mso-wrap-distance-top:0pt;z-index:-251656192;mso-width-relative:page;mso-height-relative:page;" coordorigin="1646,410" coordsize="7647,1460">
            <o:lock v:ext="edit"/>
            <v:shape id="_x0000_s1027" o:spid="_x0000_s1027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9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want + n.</w:t>
                    </w:r>
                  </w:p>
                  <w:p>
                    <w:pPr>
                      <w:spacing w:before="55"/>
                      <w:ind w:left="114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want + to do</w:t>
                    </w:r>
                  </w:p>
                  <w:p>
                    <w:pPr>
                      <w:spacing w:before="56"/>
                      <w:ind w:left="114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a new car.</w:t>
                    </w:r>
                  </w:p>
                  <w:p>
                    <w:pPr>
                      <w:spacing w:before="56"/>
                      <w:ind w:left="114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want to buy a new car.</w:t>
                    </w:r>
                  </w:p>
                  <w:p>
                    <w:pPr>
                      <w:spacing w:before="55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Do you </w:t>
                    </w:r>
                    <w:r>
                      <w:rPr>
                        <w:sz w:val="21"/>
                        <w:u w:val="single"/>
                      </w:rPr>
                      <w:t>have an appointment</w:t>
                    </w:r>
                    <w:r>
                      <w:rPr>
                        <w:sz w:val="21"/>
                      </w:rPr>
                      <w:t>?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65pt;height:52.7pt;width:40.25pt;mso-position-horizontal-relative:page;mso-wrap-distance-bottom:0pt;mso-wrap-distance-top:0pt;z-index:-251655168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sz w:val="21"/>
        </w:rPr>
        <w:t>I want to</w:t>
      </w:r>
      <w:r>
        <w:rPr>
          <w:spacing w:val="-3"/>
          <w:sz w:val="21"/>
        </w:rPr>
        <w:t xml:space="preserve"> </w:t>
      </w:r>
      <w:r>
        <w:rPr>
          <w:sz w:val="21"/>
        </w:rPr>
        <w:t>see…</w:t>
      </w:r>
    </w:p>
    <w:p>
      <w:pPr>
        <w:pStyle w:val="3"/>
        <w:spacing w:before="30"/>
        <w:ind w:left="1251"/>
      </w:pPr>
      <w:r>
        <w:t>have a headache</w:t>
      </w:r>
    </w:p>
    <w:p>
      <w:pPr>
        <w:pStyle w:val="3"/>
        <w:spacing w:before="56" w:line="292" w:lineRule="auto"/>
        <w:ind w:left="1251" w:right="4924"/>
      </w:pPr>
      <w:r>
        <w:t xml:space="preserve">Do you </w:t>
      </w:r>
      <w:r>
        <w:rPr>
          <w:u w:val="single"/>
        </w:rPr>
        <w:t>have a headache</w:t>
      </w:r>
      <w:r>
        <w:t>? have a cold</w:t>
      </w:r>
    </w:p>
    <w:p>
      <w:pPr>
        <w:pStyle w:val="3"/>
        <w:spacing w:line="292" w:lineRule="auto"/>
        <w:ind w:left="1251" w:right="5685"/>
      </w:pPr>
      <w:r>
        <w:t xml:space="preserve">Did you </w:t>
      </w:r>
      <w:r>
        <w:rPr>
          <w:u w:val="single"/>
        </w:rPr>
        <w:t>have a cold</w:t>
      </w:r>
      <w:r>
        <w:t>? have a blind date</w:t>
      </w:r>
    </w:p>
    <w:p>
      <w:pPr>
        <w:pStyle w:val="3"/>
        <w:spacing w:line="255" w:lineRule="exact"/>
        <w:ind w:left="1251"/>
      </w:pPr>
      <w:r>
        <w:t xml:space="preserve">Did you </w:t>
      </w:r>
      <w:r>
        <w:rPr>
          <w:u w:val="single"/>
        </w:rPr>
        <w:t>have a blind date</w:t>
      </w:r>
      <w:r>
        <w:t>?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4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Can you come at 10 a.m. on </w:t>
      </w:r>
      <w:r>
        <w:rPr>
          <w:spacing w:val="-4"/>
          <w:sz w:val="21"/>
        </w:rPr>
        <w:t xml:space="preserve">Monday, </w:t>
      </w:r>
      <w:r>
        <w:rPr>
          <w:sz w:val="21"/>
        </w:rPr>
        <w:t>April</w:t>
      </w:r>
      <w:r>
        <w:rPr>
          <w:spacing w:val="-4"/>
          <w:sz w:val="21"/>
        </w:rPr>
        <w:t xml:space="preserve"> </w:t>
      </w:r>
      <w:r>
        <w:rPr>
          <w:sz w:val="21"/>
        </w:rPr>
        <w:t>24</w:t>
      </w:r>
      <w:r>
        <w:rPr>
          <w:sz w:val="21"/>
          <w:vertAlign w:val="superscript"/>
        </w:rPr>
        <w:t>th</w:t>
      </w:r>
      <w:r>
        <w:rPr>
          <w:sz w:val="21"/>
          <w:vertAlign w:val="baseline"/>
        </w:rPr>
        <w:t>?</w:t>
      </w:r>
    </w:p>
    <w:p>
      <w:pPr>
        <w:pStyle w:val="7"/>
        <w:numPr>
          <w:ilvl w:val="1"/>
          <w:numId w:val="3"/>
        </w:numPr>
        <w:tabs>
          <w:tab w:val="left" w:pos="1475"/>
        </w:tabs>
        <w:spacing w:before="56" w:after="0" w:line="290" w:lineRule="auto"/>
        <w:ind w:left="1671" w:right="5195" w:hanging="420"/>
        <w:jc w:val="left"/>
        <w:rPr>
          <w:sz w:val="21"/>
        </w:rPr>
      </w:pPr>
      <w:r>
        <w:rPr>
          <w:sz w:val="21"/>
        </w:rPr>
        <w:t xml:space="preserve">a.m.: in the morning p.m.: in the afternoon </w:t>
      </w:r>
      <w:r>
        <w:rPr>
          <w:rFonts w:hint="eastAsia" w:ascii="宋体" w:eastAsia="宋体"/>
          <w:spacing w:val="-19"/>
          <w:sz w:val="21"/>
        </w:rPr>
        <w:t xml:space="preserve">凌晨 </w:t>
      </w:r>
      <w:r>
        <w:rPr>
          <w:sz w:val="21"/>
        </w:rPr>
        <w:t>5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点：</w:t>
      </w:r>
      <w:r>
        <w:rPr>
          <w:sz w:val="21"/>
        </w:rPr>
        <w:t>5 a.m.</w:t>
      </w:r>
    </w:p>
    <w:p>
      <w:pPr>
        <w:pStyle w:val="3"/>
        <w:spacing w:line="254" w:lineRule="exact"/>
        <w:ind w:left="1671"/>
      </w:pPr>
      <w:r>
        <w:rPr>
          <w:rFonts w:hint="eastAsia" w:ascii="宋体" w:eastAsia="宋体"/>
        </w:rPr>
        <w:t xml:space="preserve">深夜 </w:t>
      </w:r>
      <w:r>
        <w:t xml:space="preserve">11 </w:t>
      </w:r>
      <w:r>
        <w:rPr>
          <w:rFonts w:hint="eastAsia" w:ascii="宋体" w:eastAsia="宋体"/>
        </w:rPr>
        <w:t>点：</w:t>
      </w:r>
      <w:r>
        <w:t>11p.m.</w:t>
      </w:r>
    </w:p>
    <w:p>
      <w:pPr>
        <w:pStyle w:val="7"/>
        <w:numPr>
          <w:ilvl w:val="1"/>
          <w:numId w:val="3"/>
        </w:numPr>
        <w:tabs>
          <w:tab w:val="left" w:pos="1466"/>
        </w:tabs>
        <w:spacing w:before="43" w:after="0" w:line="240" w:lineRule="auto"/>
        <w:ind w:left="1465" w:right="0" w:hanging="215"/>
        <w:jc w:val="left"/>
        <w:rPr>
          <w:rFonts w:hint="eastAsia" w:ascii="宋体" w:eastAsia="宋体"/>
          <w:sz w:val="21"/>
        </w:rPr>
      </w:pPr>
      <w:r>
        <w:rPr>
          <w:sz w:val="21"/>
        </w:rPr>
        <w:t>4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28"/>
          <w:sz w:val="21"/>
        </w:rPr>
        <w:t xml:space="preserve">月 </w:t>
      </w:r>
      <w:r>
        <w:rPr>
          <w:sz w:val="21"/>
        </w:rPr>
        <w:t>24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 xml:space="preserve">日，星期一，上午 </w:t>
      </w:r>
      <w:r>
        <w:rPr>
          <w:sz w:val="21"/>
        </w:rPr>
        <w:t>10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点</w:t>
      </w:r>
    </w:p>
    <w:p>
      <w:pPr>
        <w:pStyle w:val="3"/>
        <w:spacing w:before="49"/>
        <w:ind w:left="1671"/>
      </w:pPr>
      <w:r>
        <w:t>10 a.m. Monday, Apr. 24</w:t>
      </w:r>
      <w:r>
        <w:rPr>
          <w:vertAlign w:val="superscript"/>
        </w:rPr>
        <w:t>th</w:t>
      </w:r>
    </w:p>
    <w:p>
      <w:pPr>
        <w:pStyle w:val="3"/>
        <w:spacing w:before="55"/>
        <w:ind w:left="1777"/>
      </w:pPr>
      <w:r>
        <w:rPr>
          <w:u w:val="single"/>
        </w:rPr>
        <w:t>at</w:t>
      </w:r>
      <w:r>
        <w:t xml:space="preserve"> 10 a.m., </w:t>
      </w:r>
      <w:r>
        <w:rPr>
          <w:u w:val="single"/>
        </w:rPr>
        <w:t>on</w:t>
      </w:r>
      <w:r>
        <w:t xml:space="preserve"> Monday, </w:t>
      </w:r>
      <w:r>
        <w:rPr>
          <w:u w:val="single"/>
        </w:rPr>
        <w:t>on</w:t>
      </w:r>
      <w:r>
        <w:t xml:space="preserve"> Apr. 24</w:t>
      </w:r>
      <w:r>
        <w:rPr>
          <w:vertAlign w:val="superscript"/>
        </w:rPr>
        <w:t>th</w:t>
      </w:r>
    </w:p>
    <w:p>
      <w:pPr>
        <w:pStyle w:val="7"/>
        <w:numPr>
          <w:ilvl w:val="0"/>
          <w:numId w:val="3"/>
        </w:numPr>
        <w:tabs>
          <w:tab w:val="left" w:pos="981"/>
          <w:tab w:val="left" w:pos="2757"/>
        </w:tabs>
        <w:spacing w:before="56" w:after="0" w:line="292" w:lineRule="auto"/>
        <w:ind w:left="1148" w:right="5909" w:hanging="528"/>
        <w:jc w:val="left"/>
        <w:rPr>
          <w:sz w:val="21"/>
        </w:rPr>
      </w:pPr>
      <w:r>
        <w:rPr>
          <w:sz w:val="21"/>
        </w:rPr>
        <w:t>I’m</w:t>
      </w:r>
      <w:r>
        <w:rPr>
          <w:spacing w:val="-5"/>
          <w:sz w:val="21"/>
        </w:rPr>
        <w:t xml:space="preserve"> </w:t>
      </w:r>
      <w:r>
        <w:rPr>
          <w:sz w:val="21"/>
        </w:rPr>
        <w:t>afraid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 I’m</w:t>
      </w:r>
      <w:r>
        <w:rPr>
          <w:spacing w:val="-5"/>
          <w:sz w:val="21"/>
        </w:rPr>
        <w:t xml:space="preserve"> </w:t>
      </w:r>
      <w:r>
        <w:rPr>
          <w:sz w:val="21"/>
        </w:rPr>
        <w:t>sorry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17"/>
          <w:sz w:val="21"/>
        </w:rPr>
        <w:t>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rFonts w:ascii="Times New Roman" w:hAnsi="Times New Roman"/>
          <w:spacing w:val="-53"/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>Can’t</w:t>
      </w:r>
      <w:r>
        <w:rPr>
          <w:sz w:val="21"/>
        </w:rPr>
        <w:t xml:space="preserve"> you wait till this</w:t>
      </w:r>
      <w:r>
        <w:rPr>
          <w:spacing w:val="12"/>
          <w:sz w:val="21"/>
        </w:rPr>
        <w:t xml:space="preserve"> </w:t>
      </w:r>
      <w:r>
        <w:rPr>
          <w:sz w:val="21"/>
        </w:rPr>
        <w:t>afternoon?</w:t>
      </w:r>
    </w:p>
    <w:p>
      <w:pPr>
        <w:pStyle w:val="3"/>
        <w:spacing w:before="50"/>
        <w:ind w:left="1042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3"/>
        </w:rPr>
        <w:t>否定疑问句</w:t>
      </w:r>
      <w:r>
        <w:rPr>
          <w:spacing w:val="7"/>
        </w:rPr>
        <w:t xml:space="preserve">——  </w:t>
      </w:r>
      <w:r>
        <w:rPr>
          <w:rFonts w:hint="eastAsia" w:ascii="宋体" w:hAnsi="宋体" w:eastAsia="宋体"/>
          <w:spacing w:val="-3"/>
        </w:rPr>
        <w:t>难道你就不能等到今天下午吗？</w:t>
      </w:r>
    </w:p>
    <w:p>
      <w:pPr>
        <w:pStyle w:val="2"/>
        <w:spacing w:before="43"/>
        <w:ind w:right="2416"/>
        <w:rPr>
          <w:rFonts w:hint="eastAsia" w:ascii="宋体" w:eastAsia="宋体"/>
        </w:rPr>
      </w:pPr>
      <w:r>
        <w:t>Lesson 77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否定疑问句：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构成：</w:t>
      </w:r>
    </w:p>
    <w:p>
      <w:pPr>
        <w:pStyle w:val="3"/>
        <w:spacing w:before="43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一般疑问句的疑问词</w:t>
      </w:r>
      <w:r>
        <w:t xml:space="preserve">+not </w:t>
      </w:r>
      <w:r>
        <w:rPr>
          <w:rFonts w:hint="eastAsia" w:ascii="宋体" w:eastAsia="宋体"/>
        </w:rPr>
        <w:t>的缩略式</w:t>
      </w:r>
    </w:p>
    <w:p>
      <w:pPr>
        <w:pStyle w:val="3"/>
        <w:spacing w:before="0"/>
        <w:ind w:left="0"/>
        <w:rPr>
          <w:rFonts w:hint="default" w:eastAsia="宋体"/>
          <w:lang w:val="en-US" w:eastAsia="zh-CN"/>
        </w:rPr>
      </w:pPr>
      <w:r>
        <w:t>Are you ok?</w:t>
      </w:r>
      <w:r>
        <w:rPr>
          <w:rFonts w:hint="eastAsia" w:eastAsia="宋体"/>
          <w:lang w:val="en-US" w:eastAsia="zh-CN"/>
        </w:rPr>
        <w:t>aren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ok?</w:t>
      </w:r>
    </w:p>
    <w:p>
      <w:pPr>
        <w:pStyle w:val="3"/>
        <w:spacing w:before="0" w:line="240" w:lineRule="auto"/>
        <w:ind w:left="0" w:right="0" w:firstLine="0"/>
        <w:rPr>
          <w:rFonts w:hint="default" w:eastAsia="宋体"/>
          <w:lang w:val="en-US" w:eastAsia="zh-CN"/>
        </w:rPr>
      </w:pPr>
      <w:r>
        <w:t xml:space="preserve">Do you know that? </w:t>
      </w:r>
      <w:r>
        <w:rPr>
          <w:rFonts w:hint="eastAsia" w:eastAsia="宋体"/>
          <w:lang w:val="en-US" w:eastAsia="zh-CN"/>
        </w:rPr>
        <w:t xml:space="preserve"> Don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know that?</w:t>
      </w:r>
    </w:p>
    <w:p>
      <w:pPr>
        <w:pStyle w:val="3"/>
        <w:spacing w:before="0" w:line="240" w:lineRule="auto"/>
        <w:ind w:left="0" w:right="0" w:firstLine="0"/>
        <w:rPr>
          <w:rFonts w:hint="default" w:eastAsia="宋体"/>
          <w:lang w:val="en-US" w:eastAsia="zh-CN"/>
        </w:rPr>
      </w:pPr>
      <w:r>
        <w:t>Can you wait?</w:t>
      </w:r>
      <w:r>
        <w:rPr>
          <w:rFonts w:hint="eastAsia" w:eastAsia="宋体"/>
          <w:lang w:val="en-US" w:eastAsia="zh-CN"/>
        </w:rPr>
        <w:t>can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t you wait?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何时用？</w:t>
      </w:r>
    </w:p>
    <w:p>
      <w:pPr>
        <w:pStyle w:val="7"/>
        <w:numPr>
          <w:ilvl w:val="1"/>
          <w:numId w:val="4"/>
        </w:numPr>
        <w:tabs>
          <w:tab w:val="left" w:pos="1533"/>
        </w:tabs>
        <w:spacing w:before="43" w:after="0" w:line="240" w:lineRule="auto"/>
        <w:ind w:left="153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表达强调</w:t>
      </w:r>
    </w:p>
    <w:p>
      <w:pPr>
        <w:pStyle w:val="3"/>
        <w:spacing w:before="43"/>
        <w:ind w:left="1671"/>
        <w:rPr>
          <w:rFonts w:hint="default" w:ascii="宋体" w:hAnsi="宋体" w:eastAsia="宋体"/>
          <w:lang w:val="en-US" w:eastAsia="zh-CN"/>
        </w:rPr>
      </w:pPr>
      <w:r>
        <w:t>Aren’t you lucky</w:t>
      </w:r>
      <w:r>
        <w:rPr>
          <w:rFonts w:hint="eastAsia" w:ascii="宋体" w:hAnsi="宋体" w:eastAsia="宋体"/>
        </w:rPr>
        <w:t>！</w:t>
      </w:r>
      <w:r>
        <w:rPr>
          <w:rFonts w:hint="eastAsia" w:ascii="宋体" w:hAnsi="宋体" w:eastAsia="宋体"/>
          <w:lang w:val="en-US" w:eastAsia="zh-CN"/>
        </w:rPr>
        <w:t>你可真幸运啊</w:t>
      </w:r>
    </w:p>
    <w:p>
      <w:pPr>
        <w:pStyle w:val="7"/>
        <w:numPr>
          <w:ilvl w:val="1"/>
          <w:numId w:val="4"/>
        </w:numPr>
        <w:tabs>
          <w:tab w:val="left" w:pos="1523"/>
        </w:tabs>
        <w:spacing w:before="43" w:after="0" w:line="240" w:lineRule="auto"/>
        <w:ind w:left="152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表达情绪</w:t>
      </w:r>
    </w:p>
    <w:p>
      <w:pPr>
        <w:pStyle w:val="3"/>
        <w:spacing w:before="48"/>
        <w:ind w:left="1671"/>
      </w:pPr>
      <w:r>
        <w:t>Don’t you love me?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翻译：</w:t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难道，难道不</w:t>
      </w:r>
      <w:r>
        <w:rPr>
          <w:sz w:val="21"/>
        </w:rPr>
        <w:t>…”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组织步骤：</w:t>
      </w:r>
    </w:p>
    <w:p>
      <w:pPr>
        <w:pStyle w:val="3"/>
        <w:spacing w:before="43"/>
        <w:ind w:left="980"/>
      </w:pPr>
      <w:r>
        <w:rPr>
          <w:rFonts w:hint="eastAsia" w:ascii="宋体" w:eastAsia="宋体"/>
        </w:rPr>
        <w:t>一般疑问句（先看词性，再看人称）</w:t>
      </w:r>
      <w:r>
        <w:t>+ not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难道她不漂亮吗？</w:t>
      </w:r>
    </w:p>
    <w:p>
      <w:pPr>
        <w:pStyle w:val="3"/>
        <w:spacing w:before="48"/>
        <w:ind w:left="980"/>
      </w:pPr>
      <w:r>
        <w:t>Is she beautiful?</w:t>
      </w:r>
    </w:p>
    <w:p>
      <w:pPr>
        <w:pStyle w:val="3"/>
        <w:spacing w:before="56"/>
        <w:ind w:left="997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Isn’t</w:t>
      </w:r>
      <w:r>
        <w:t xml:space="preserve"> she beautiful?</w:t>
      </w:r>
    </w:p>
    <w:p>
      <w:pPr>
        <w:pStyle w:val="3"/>
        <w:spacing w:before="51"/>
        <w:ind w:left="980"/>
        <w:rPr>
          <w:rFonts w:hint="eastAsia" w:ascii="宋体" w:eastAsia="宋体"/>
        </w:rPr>
      </w:pPr>
      <w:r>
        <w:rPr>
          <w:rFonts w:hint="eastAsia" w:ascii="宋体" w:eastAsia="宋体"/>
        </w:rPr>
        <w:t>难道她没有男朋友吗？</w:t>
      </w:r>
    </w:p>
    <w:p>
      <w:pPr>
        <w:pStyle w:val="3"/>
        <w:spacing w:before="48"/>
        <w:ind w:left="1086"/>
      </w:pPr>
      <w:r>
        <w:t>Does she have a boyfriend?</w:t>
      </w:r>
    </w:p>
    <w:p>
      <w:pPr>
        <w:pStyle w:val="3"/>
        <w:spacing w:before="55"/>
        <w:ind w:left="1086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135255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6pt;height:52.7pt;width:40.25pt;mso-position-horizontal-relative:page;z-index:251663360;mso-width-relative:page;mso-height-relative:page;" fillcolor="#808080" filled="t" stroked="f" coordorigin="9367,321" coordsize="805,1054" path="m9750,1257l9755,1289,9759,1318,9763,1345,9765,1370,9811,1372,9856,1374,9899,1374,9940,1375,10014,1364,10073,1331,10116,1277,10119,1268,9930,1268,9896,1267,9855,1265,9806,1262,9750,1257xm10172,321l9388,321,9388,420,10088,420,10087,510,10086,598,10085,684,10083,767,10081,854,10079,926,10077,1005,10075,1077,10072,1125,10065,1166,10054,1200,10040,1225,10021,1244,9996,1258,9966,1265,9930,1268,10119,1268,10143,1200,10154,1102,10155,1057,10158,994,10159,945,10161,875,10163,803,10164,714,10166,632,10168,510,10170,420,10172,321xm10016,817l9954,846,9889,875,9822,905,9680,965,9367,1093,9374,1119,9389,1171,9396,1197,10016,923,10015,907,10015,884,10015,854,10016,817xm9523,520l9513,540,9503,560,9493,579,9483,599,9540,634,9602,673,9666,714,9734,760,9804,810,9815,786,9826,763,9837,740,9847,717,9794,682,9734,645,9669,606,9523,52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Doesn’t</w:t>
      </w:r>
      <w:r>
        <w:t xml:space="preserve"> she have a boyfriend?</w:t>
      </w:r>
    </w:p>
    <w:p>
      <w:pPr>
        <w:pStyle w:val="3"/>
        <w:spacing w:before="51"/>
        <w:ind w:left="997"/>
        <w:rPr>
          <w:rFonts w:hint="eastAsia" w:ascii="宋体" w:eastAsia="宋体"/>
        </w:rPr>
      </w:pPr>
      <w:r>
        <w:rPr>
          <w:rFonts w:hint="eastAsia" w:ascii="宋体" w:eastAsia="宋体"/>
        </w:rPr>
        <w:t>难道你昨天没去约会？</w:t>
      </w:r>
    </w:p>
    <w:p>
      <w:pPr>
        <w:pStyle w:val="3"/>
        <w:spacing w:before="48"/>
        <w:ind w:left="997"/>
      </w:pPr>
      <w:r>
        <w:t>Did you have a date yesterday?</w:t>
      </w:r>
    </w:p>
    <w:p>
      <w:pPr>
        <w:pStyle w:val="3"/>
        <w:spacing w:before="56" w:line="285" w:lineRule="auto"/>
        <w:ind w:left="997" w:right="4868"/>
      </w:pPr>
      <w:r>
        <w:rPr>
          <w:rFonts w:ascii="Times New Roman" w:hAnsi="Times New Roman" w:eastAsia="Times New Roman"/>
          <w:spacing w:val="-53"/>
          <w:w w:val="100"/>
          <w:u w:val="single"/>
        </w:rPr>
        <w:t xml:space="preserve"> </w:t>
      </w:r>
      <w:r>
        <w:rPr>
          <w:u w:val="single"/>
        </w:rPr>
        <w:t>Didn’t</w:t>
      </w:r>
      <w:r>
        <w:t xml:space="preserve"> you </w:t>
      </w:r>
      <w:r>
        <w:rPr>
          <w:spacing w:val="-3"/>
        </w:rPr>
        <w:t xml:space="preserve">have </w:t>
      </w:r>
      <w:r>
        <w:t xml:space="preserve">a </w:t>
      </w:r>
      <w:r>
        <w:rPr>
          <w:spacing w:val="-3"/>
        </w:rPr>
        <w:t xml:space="preserve">date yesterday? </w:t>
      </w:r>
      <w:r>
        <w:rPr>
          <w:rFonts w:hint="eastAsia" w:ascii="宋体" w:hAnsi="宋体" w:eastAsia="宋体"/>
          <w:spacing w:val="-3"/>
        </w:rPr>
        <w:t xml:space="preserve">难道你就不能温柔一点吗？ </w:t>
      </w:r>
      <w:r>
        <w:rPr>
          <w:spacing w:val="-3"/>
        </w:rPr>
        <w:t>Can you be</w:t>
      </w:r>
      <w:r>
        <w:rPr>
          <w:spacing w:val="-6"/>
        </w:rPr>
        <w:t xml:space="preserve"> </w:t>
      </w:r>
      <w:r>
        <w:t>tender?</w:t>
      </w:r>
    </w:p>
    <w:p>
      <w:pPr>
        <w:pStyle w:val="3"/>
        <w:spacing w:before="6"/>
        <w:ind w:left="997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 xml:space="preserve">Can’t </w:t>
      </w:r>
      <w:r>
        <w:t>you be tender?</w:t>
      </w:r>
    </w:p>
    <w:p>
      <w:pPr>
        <w:pStyle w:val="3"/>
        <w:spacing w:before="6"/>
        <w:ind w:left="99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Can 后面要加动词原形 但是</w:t>
      </w:r>
      <w:r>
        <w:t>tender</w:t>
      </w:r>
      <w:r>
        <w:rPr>
          <w:rFonts w:hint="eastAsia" w:eastAsia="宋体"/>
          <w:lang w:val="en-US" w:eastAsia="zh-CN"/>
        </w:rPr>
        <w:t>是个形容词 所以前面补个be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right="2416"/>
        <w:rPr>
          <w:rFonts w:hint="eastAsia" w:ascii="宋体" w:eastAsia="宋体"/>
        </w:rPr>
      </w:pPr>
      <w:r>
        <w:t xml:space="preserve">Lesson 78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3"/>
        <w:ind w:left="620"/>
      </w:pPr>
      <w:r>
        <w:rPr>
          <w:rFonts w:hint="eastAsia" w:ascii="宋体" w:eastAsia="宋体"/>
        </w:rPr>
        <w:t>日期的表达方式</w:t>
      </w:r>
      <w:r>
        <w:t>:</w:t>
      </w:r>
    </w:p>
    <w:p>
      <w:pPr>
        <w:pStyle w:val="3"/>
        <w:tabs>
          <w:tab w:val="left" w:pos="2002"/>
          <w:tab w:val="left" w:pos="2101"/>
          <w:tab w:val="left" w:pos="3690"/>
          <w:tab w:val="left" w:pos="3748"/>
          <w:tab w:val="left" w:pos="5142"/>
          <w:tab w:val="left" w:pos="6506"/>
        </w:tabs>
        <w:spacing w:before="48" w:line="292" w:lineRule="auto"/>
        <w:ind w:left="620" w:right="1563"/>
        <w:jc w:val="both"/>
      </w:pPr>
      <w:r>
        <w:t>first</w:t>
      </w:r>
      <w:r>
        <w:rPr>
          <w:spacing w:val="-4"/>
        </w:rPr>
        <w:t xml:space="preserve"> </w:t>
      </w:r>
      <w:r>
        <w:t>,1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second,2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third,3</w:t>
      </w:r>
      <w:r>
        <w:rPr>
          <w:vertAlign w:val="superscript"/>
        </w:rPr>
        <w:t>rd</w:t>
      </w:r>
      <w:r>
        <w:rPr>
          <w:vertAlign w:val="baseline"/>
        </w:rPr>
        <w:tab/>
      </w:r>
      <w:r>
        <w:rPr>
          <w:vertAlign w:val="baseline"/>
        </w:rPr>
        <w:t>forth,4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fifth,5</w:t>
      </w:r>
      <w:r>
        <w:rPr>
          <w:vertAlign w:val="superscript"/>
        </w:rPr>
        <w:t>th</w:t>
      </w:r>
      <w:r>
        <w:rPr>
          <w:vertAlign w:val="baseline"/>
        </w:rPr>
        <w:t xml:space="preserve"> sixth,6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seventh,7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>eighth,8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spacing w:val="-2"/>
          <w:vertAlign w:val="baseline"/>
        </w:rPr>
        <w:t xml:space="preserve">ninth, </w:t>
      </w:r>
      <w:r>
        <w:rPr>
          <w:vertAlign w:val="baseline"/>
        </w:rPr>
        <w:t>9</w:t>
      </w:r>
      <w:r>
        <w:rPr>
          <w:vertAlign w:val="superscript"/>
        </w:rPr>
        <w:t>th</w:t>
      </w:r>
      <w:r>
        <w:rPr>
          <w:vertAlign w:val="baseline"/>
        </w:rPr>
        <w:t xml:space="preserve">  tenth,10</w:t>
      </w:r>
      <w:r>
        <w:rPr>
          <w:vertAlign w:val="superscript"/>
        </w:rPr>
        <w:t>th</w:t>
      </w:r>
      <w:r>
        <w:rPr>
          <w:vertAlign w:val="baseline"/>
        </w:rPr>
        <w:t xml:space="preserve"> Jan.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1</w:t>
      </w:r>
      <w:r>
        <w:rPr>
          <w:vertAlign w:val="superscript"/>
        </w:rPr>
        <w:t>st</w:t>
      </w:r>
    </w:p>
    <w:p>
      <w:pPr>
        <w:pStyle w:val="3"/>
        <w:spacing w:line="292" w:lineRule="auto"/>
        <w:ind w:left="620" w:right="7461"/>
        <w:jc w:val="both"/>
      </w:pPr>
      <w:r>
        <w:t>Feb. 2</w:t>
      </w:r>
      <w:r>
        <w:rPr>
          <w:vertAlign w:val="superscript"/>
        </w:rPr>
        <w:t>nd</w:t>
      </w:r>
      <w:r>
        <w:rPr>
          <w:vertAlign w:val="baseline"/>
        </w:rPr>
        <w:t xml:space="preserve"> </w:t>
      </w:r>
      <w:r>
        <w:rPr>
          <w:spacing w:val="-6"/>
          <w:vertAlign w:val="baseline"/>
        </w:rPr>
        <w:t xml:space="preserve">Mar. </w:t>
      </w:r>
      <w:r>
        <w:rPr>
          <w:vertAlign w:val="baseline"/>
        </w:rPr>
        <w:t>3</w:t>
      </w:r>
      <w:r>
        <w:rPr>
          <w:vertAlign w:val="superscript"/>
        </w:rPr>
        <w:t>rd</w:t>
      </w:r>
      <w:r>
        <w:rPr>
          <w:vertAlign w:val="baseline"/>
        </w:rPr>
        <w:t xml:space="preserve"> </w:t>
      </w:r>
      <w:r>
        <w:rPr>
          <w:spacing w:val="-6"/>
          <w:vertAlign w:val="baseline"/>
        </w:rPr>
        <w:t xml:space="preserve">Apr. </w:t>
      </w:r>
      <w:r>
        <w:rPr>
          <w:vertAlign w:val="baseline"/>
        </w:rPr>
        <w:t>4</w:t>
      </w:r>
      <w:r>
        <w:rPr>
          <w:vertAlign w:val="superscript"/>
        </w:rPr>
        <w:t>th</w:t>
      </w:r>
      <w:r>
        <w:rPr>
          <w:vertAlign w:val="baseline"/>
        </w:rPr>
        <w:t xml:space="preserve"> May 5</w:t>
      </w:r>
      <w:r>
        <w:rPr>
          <w:vertAlign w:val="superscript"/>
        </w:rPr>
        <w:t>th</w:t>
      </w:r>
    </w:p>
    <w:p>
      <w:pPr>
        <w:pStyle w:val="3"/>
        <w:spacing w:before="3"/>
        <w:rPr>
          <w:sz w:val="25"/>
        </w:rPr>
      </w:pPr>
    </w:p>
    <w:p>
      <w:pPr>
        <w:pStyle w:val="3"/>
        <w:tabs>
          <w:tab w:val="left" w:pos="2869"/>
          <w:tab w:val="left" w:pos="2932"/>
          <w:tab w:val="left" w:pos="5282"/>
        </w:tabs>
        <w:spacing w:line="292" w:lineRule="auto"/>
        <w:ind w:left="620" w:right="2009"/>
      </w:pPr>
      <w:r>
        <w:t>twenty-first</w:t>
      </w:r>
      <w:r>
        <w:rPr>
          <w:spacing w:val="-7"/>
        </w:rPr>
        <w:t xml:space="preserve"> </w:t>
      </w:r>
      <w:r>
        <w:t>,21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twenty-second,22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spacing w:val="-1"/>
          <w:vertAlign w:val="baseline"/>
        </w:rPr>
        <w:t>twenty-third,23</w:t>
      </w:r>
      <w:r>
        <w:rPr>
          <w:spacing w:val="-1"/>
          <w:vertAlign w:val="superscript"/>
        </w:rPr>
        <w:t>rd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tewnty-forth,24</w:t>
      </w:r>
      <w:r>
        <w:rPr>
          <w:vertAlign w:val="superscript"/>
        </w:rPr>
        <w:t>th</w:t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twenty-fifth,25</w:t>
      </w:r>
      <w:r>
        <w:rPr>
          <w:vertAlign w:val="superscript"/>
        </w:rPr>
        <w:t>th…</w:t>
      </w:r>
    </w:p>
    <w:p>
      <w:pPr>
        <w:pStyle w:val="3"/>
        <w:tabs>
          <w:tab w:val="left" w:pos="2550"/>
        </w:tabs>
        <w:spacing w:line="255" w:lineRule="exact"/>
        <w:ind w:left="620"/>
      </w:pPr>
      <w:r>
        <w:t>thirty-first,31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…</w:t>
      </w:r>
    </w:p>
    <w:p>
      <w:pPr>
        <w:pStyle w:val="3"/>
        <w:tabs>
          <w:tab w:val="left" w:pos="2924"/>
          <w:tab w:val="left" w:pos="4948"/>
          <w:tab w:val="left" w:pos="7535"/>
        </w:tabs>
        <w:spacing w:before="55"/>
        <w:ind w:left="620"/>
      </w:pPr>
      <w:r>
        <w:t>Jan.</w:t>
      </w:r>
      <w:r>
        <w:rPr>
          <w:spacing w:val="-2"/>
        </w:rPr>
        <w:t xml:space="preserve"> </w:t>
      </w:r>
      <w:r>
        <w:t>21</w:t>
      </w:r>
      <w:r>
        <w:rPr>
          <w:vertAlign w:val="superscript"/>
        </w:rPr>
        <w:t>st</w:t>
      </w:r>
      <w:r>
        <w:rPr>
          <w:vertAlign w:val="baseline"/>
        </w:rPr>
        <w:tab/>
      </w:r>
      <w:r>
        <w:rPr>
          <w:vertAlign w:val="baseline"/>
        </w:rPr>
        <w:t>Feb.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22</w:t>
      </w:r>
      <w:r>
        <w:rPr>
          <w:vertAlign w:val="superscript"/>
        </w:rPr>
        <w:t>nd</w:t>
      </w:r>
      <w:r>
        <w:rPr>
          <w:vertAlign w:val="baseline"/>
        </w:rPr>
        <w:tab/>
      </w:r>
      <w:r>
        <w:rPr>
          <w:spacing w:val="-6"/>
          <w:vertAlign w:val="baseline"/>
        </w:rPr>
        <w:t>Mar.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23</w:t>
      </w:r>
      <w:r>
        <w:rPr>
          <w:vertAlign w:val="superscript"/>
        </w:rPr>
        <w:t>rd</w:t>
      </w:r>
      <w:r>
        <w:rPr>
          <w:vertAlign w:val="baseline"/>
        </w:rPr>
        <w:tab/>
      </w:r>
      <w:r>
        <w:rPr>
          <w:spacing w:val="-5"/>
          <w:vertAlign w:val="baseline"/>
        </w:rPr>
        <w:t xml:space="preserve">Apr. </w:t>
      </w:r>
      <w:r>
        <w:rPr>
          <w:vertAlign w:val="baseline"/>
        </w:rPr>
        <w:t>31</w:t>
      </w:r>
      <w:r>
        <w:rPr>
          <w:vertAlign w:val="superscript"/>
        </w:rPr>
        <w:t>th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…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right="241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1874520</wp:posOffset>
            </wp:positionH>
            <wp:positionV relativeFrom="paragraph">
              <wp:posOffset>255270</wp:posOffset>
            </wp:positionV>
            <wp:extent cx="3989070" cy="23164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86" cy="231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77&amp;78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  <w:sz w:val="5"/>
        </w:rPr>
      </w:pPr>
    </w:p>
    <w:p>
      <w:pPr>
        <w:pStyle w:val="3"/>
        <w:ind w:left="106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1" o:spid="_x0000_s1031" o:spt="203" style="height:213.55pt;width:426.3pt;" coordsize="8526,4271">
            <o:lock v:ext="edit"/>
            <v:shape id="_x0000_s1032" o:spid="_x0000_s1032" o:spt="75" type="#_x0000_t75" style="position:absolute;left:0;top:201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style="position:absolute;left:7721;top:2118;height:1054;width:805;" fillcolor="#808080" filled="t" stroked="f" coordorigin="7721,2118" coordsize="805,1054" path="m8104,3054l8109,3086,8113,3115,8117,3142,8119,3167,8165,3169,8210,3171,8253,3172,8294,3172,8368,3161,8427,3128,8470,3074,8473,3065,8284,3065,8250,3064,8209,3062,8160,3059,8104,3054xm8526,2118l7742,2118,7742,2218,8442,2218,8441,2308,8440,2395,8439,2481,8437,2564,8435,2651,8433,2724,8431,2802,8429,2874,8426,2923,8418,2964,8408,2997,8394,3023,8375,3042,8350,3055,8320,3063,8284,3065,8473,3065,8497,2998,8508,2900,8509,2854,8511,2791,8513,2742,8515,2673,8516,2600,8518,2512,8520,2429,8522,2308,8524,2218,8526,2118xm8370,2614l8308,2643,8243,2673,8176,2702,8034,2763,7721,2890,7728,2916,7743,2968,7750,2994,8370,2720,8369,2704,8369,2681,8369,2651,8370,2614xm7877,2317l7867,2337,7857,2357,7847,2377,7837,2396,7894,2431,7956,2470,8020,2512,8088,2557,8158,2607,8169,2584,8180,2561,8191,2537,8201,2514,8148,2479,8088,2442,8023,2403,7877,2317xe">
              <v:path arrowok="t"/>
              <v:fill on="t" opacity="32896f" focussize="0,0"/>
              <v:stroke on="f"/>
              <v:imagedata o:title=""/>
              <o:lock v:ext="edit"/>
            </v:shape>
            <v:shape id="_x0000_s1034" o:spid="_x0000_s1034" o:spt="75" type="#_x0000_t75" style="position:absolute;left:1140;top:0;height:4271;width:669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64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5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53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40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41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2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2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43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44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281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671" w:hanging="223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2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90" w:hanging="2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41" w:hanging="2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92" w:hanging="2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43" w:hanging="2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94" w:hanging="2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4" w:hanging="22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DF4B9F"/>
    <w:rsid w:val="09DD443E"/>
    <w:rsid w:val="0AD406F6"/>
    <w:rsid w:val="0BF23C5C"/>
    <w:rsid w:val="13931B18"/>
    <w:rsid w:val="1CB22CAC"/>
    <w:rsid w:val="2235108B"/>
    <w:rsid w:val="24840FFC"/>
    <w:rsid w:val="2904756C"/>
    <w:rsid w:val="35F756C1"/>
    <w:rsid w:val="42334CE4"/>
    <w:rsid w:val="436D68EF"/>
    <w:rsid w:val="44A92DBA"/>
    <w:rsid w:val="48291431"/>
    <w:rsid w:val="495D4402"/>
    <w:rsid w:val="49A276A1"/>
    <w:rsid w:val="4C433CCB"/>
    <w:rsid w:val="5664218A"/>
    <w:rsid w:val="566C686E"/>
    <w:rsid w:val="5BBA7738"/>
    <w:rsid w:val="5CD41F62"/>
    <w:rsid w:val="74094158"/>
    <w:rsid w:val="7FE911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2"/>
    <customShpInfo spid="_x0000_s1033"/>
    <customShpInfo spid="_x0000_s1034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2019-05-03T11:19:00Z</dcterms:created>
  <dc:creator>徐男</dc:creator>
  <cp:lastModifiedBy>孫琦</cp:lastModifiedBy>
  <dcterms:modified xsi:type="dcterms:W3CDTF">2019-05-04T14:00:28Z</dcterms:modified>
  <dc:subject>Lesson77-78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2019-05-03T00:00:00Z</vt:filetime>
  </property>
  <property fmtid="{D5CDD505-2E9C-101B-9397-08002B2CF9AE}" pid="5" name="KSOProductBuildVer">
    <vt:lpwstr>2052-11.1.0.8597</vt:lpwstr>
  </property>
</Properties>
</file>