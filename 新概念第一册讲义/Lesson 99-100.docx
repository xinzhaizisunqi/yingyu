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Lesson99-100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83"/>
          <w:tab w:val="left" w:pos="1308"/>
        </w:tabs>
        <w:spacing w:before="0" w:after="0" w:line="240" w:lineRule="auto"/>
        <w:ind w:left="782" w:right="0" w:hanging="163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ow:</w:t>
      </w:r>
      <w:r>
        <w:rPr>
          <w:sz w:val="21"/>
        </w:rPr>
        <w:tab/>
      </w:r>
      <w:r>
        <w:rPr>
          <w:sz w:val="21"/>
        </w:rPr>
        <w:t>int.</w:t>
      </w:r>
      <w:r>
        <w:rPr>
          <w:rFonts w:hint="eastAsia" w:ascii="宋体" w:eastAsia="宋体"/>
          <w:spacing w:val="-3"/>
          <w:sz w:val="21"/>
        </w:rPr>
        <w:t>哎哟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ai ou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9"/>
          <w:tab w:val="left" w:pos="1334"/>
          <w:tab w:val="left" w:pos="1975"/>
        </w:tabs>
        <w:spacing w:before="43" w:after="0" w:line="278" w:lineRule="auto"/>
        <w:ind w:left="620" w:right="572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slip:</w:t>
      </w:r>
      <w:r>
        <w:rPr>
          <w:sz w:val="21"/>
        </w:rPr>
        <w:tab/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滑</w:t>
      </w:r>
      <w:r>
        <w:rPr>
          <w:rFonts w:hint="eastAsia" w:ascii="宋体" w:eastAsia="宋体"/>
          <w:sz w:val="21"/>
        </w:rPr>
        <w:t>倒</w:t>
      </w:r>
      <w:r>
        <w:rPr>
          <w:rFonts w:hint="eastAsia" w:ascii="宋体" w:eastAsia="宋体"/>
          <w:spacing w:val="-3"/>
          <w:sz w:val="21"/>
        </w:rPr>
        <w:t>，</w:t>
      </w:r>
      <w:r>
        <w:rPr>
          <w:rFonts w:hint="eastAsia" w:ascii="宋体" w:eastAsia="宋体"/>
          <w:sz w:val="21"/>
        </w:rPr>
        <w:t>滑</w:t>
      </w:r>
      <w:r>
        <w:rPr>
          <w:rFonts w:hint="eastAsia" w:ascii="宋体" w:eastAsia="宋体"/>
          <w:spacing w:val="-3"/>
          <w:sz w:val="21"/>
        </w:rPr>
        <w:t>了</w:t>
      </w:r>
      <w:r>
        <w:rPr>
          <w:rFonts w:hint="eastAsia" w:ascii="宋体" w:eastAsia="宋体"/>
          <w:sz w:val="21"/>
        </w:rPr>
        <w:t>一</w:t>
      </w:r>
      <w:r>
        <w:rPr>
          <w:rFonts w:hint="eastAsia" w:ascii="宋体" w:eastAsia="宋体"/>
          <w:spacing w:val="-14"/>
          <w:sz w:val="21"/>
        </w:rPr>
        <w:t>脚</w:t>
      </w:r>
      <w:r>
        <w:rPr>
          <w:sz w:val="21"/>
        </w:rPr>
        <w:t>3.fall:</w:t>
      </w:r>
      <w:r>
        <w:rPr>
          <w:rFonts w:hint="eastAsia" w:eastAsia="宋体"/>
          <w:sz w:val="21"/>
          <w:lang w:val="en-US" w:eastAsia="zh-CN"/>
        </w:rPr>
        <w:t xml:space="preserve"> fel fallen </w:t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落</w:t>
      </w:r>
      <w:r>
        <w:rPr>
          <w:rFonts w:hint="eastAsia" w:ascii="宋体" w:eastAsia="宋体"/>
          <w:sz w:val="21"/>
        </w:rPr>
        <w:t>下跌倒</w:t>
      </w:r>
    </w:p>
    <w:p>
      <w:pPr>
        <w:pStyle w:val="7"/>
        <w:numPr>
          <w:numId w:val="0"/>
        </w:numPr>
        <w:tabs>
          <w:tab w:val="left" w:pos="783"/>
          <w:tab w:val="left" w:pos="1299"/>
          <w:tab w:val="left" w:pos="1334"/>
          <w:tab w:val="left" w:pos="1975"/>
        </w:tabs>
        <w:spacing w:before="43" w:after="0" w:line="278" w:lineRule="auto"/>
        <w:ind w:left="620" w:leftChars="0" w:right="572" w:rightChars="0"/>
        <w:jc w:val="left"/>
        <w:rPr>
          <w:rFonts w:hint="default" w:ascii="宋体" w:eastAsia="宋体"/>
          <w:sz w:val="21"/>
          <w:lang w:val="en-US"/>
        </w:rPr>
      </w:pPr>
      <w:r>
        <w:rPr>
          <w:rFonts w:hint="eastAsia" w:eastAsia="宋体"/>
          <w:sz w:val="21"/>
          <w:lang w:val="en-US" w:eastAsia="zh-CN"/>
        </w:rPr>
        <w:t>fel  fai ao fallen fao len d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299"/>
          <w:tab w:val="left" w:pos="1334"/>
          <w:tab w:val="left" w:pos="1975"/>
        </w:tabs>
        <w:spacing w:before="43" w:after="0" w:line="278" w:lineRule="auto"/>
        <w:ind w:left="620" w:right="572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4.downstairs:</w:t>
      </w:r>
      <w:r>
        <w:rPr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z w:val="21"/>
        </w:rPr>
        <w:t>下楼</w:t>
      </w:r>
    </w:p>
    <w:p>
      <w:pPr>
        <w:pStyle w:val="3"/>
        <w:spacing w:before="5"/>
        <w:ind w:left="937"/>
      </w:pPr>
      <w:r>
        <w:t>go downstairs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09"/>
        </w:tabs>
        <w:spacing w:before="50" w:after="0" w:line="283" w:lineRule="auto"/>
        <w:ind w:left="937" w:right="497" w:hanging="317"/>
        <w:jc w:val="left"/>
        <w:rPr>
          <w:sz w:val="21"/>
        </w:rPr>
      </w:pPr>
      <w:r>
        <w:rPr>
          <w:sz w:val="21"/>
        </w:rPr>
        <w:t>hurt: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5"/>
          <w:sz w:val="21"/>
        </w:rPr>
        <w:t>伤，伤害，疼痛</w:t>
      </w:r>
      <w:r>
        <w:rPr>
          <w:sz w:val="21"/>
        </w:rPr>
        <w:t>hurt- hurt</w:t>
      </w:r>
      <w:r>
        <w:rPr>
          <w:spacing w:val="-1"/>
          <w:sz w:val="21"/>
        </w:rPr>
        <w:t xml:space="preserve">- </w:t>
      </w:r>
      <w:r>
        <w:rPr>
          <w:sz w:val="21"/>
        </w:rPr>
        <w:t>hurt</w:t>
      </w:r>
    </w:p>
    <w:p>
      <w:pPr>
        <w:pStyle w:val="7"/>
        <w:numPr>
          <w:ilvl w:val="1"/>
          <w:numId w:val="2"/>
        </w:numPr>
        <w:tabs>
          <w:tab w:val="left" w:pos="1161"/>
        </w:tabs>
        <w:spacing w:before="10" w:after="0" w:line="292" w:lineRule="auto"/>
        <w:ind w:left="1148" w:right="1256" w:hanging="214"/>
        <w:jc w:val="left"/>
        <w:rPr>
          <w:sz w:val="21"/>
        </w:rPr>
      </w:pPr>
      <w:r>
        <w:rPr>
          <w:sz w:val="21"/>
        </w:rPr>
        <w:t>hurt oneself I hurt</w:t>
      </w:r>
      <w:r>
        <w:rPr>
          <w:spacing w:val="4"/>
          <w:sz w:val="21"/>
        </w:rPr>
        <w:t xml:space="preserve"> </w:t>
      </w:r>
      <w:r>
        <w:rPr>
          <w:spacing w:val="-6"/>
          <w:sz w:val="21"/>
        </w:rPr>
        <w:t>myself.</w:t>
      </w:r>
    </w:p>
    <w:p>
      <w:pPr>
        <w:pStyle w:val="7"/>
        <w:numPr>
          <w:ilvl w:val="1"/>
          <w:numId w:val="2"/>
        </w:numPr>
        <w:tabs>
          <w:tab w:val="left" w:pos="1154"/>
        </w:tabs>
        <w:spacing w:before="0" w:after="0" w:line="262" w:lineRule="exact"/>
        <w:ind w:left="1153" w:right="0" w:hanging="217"/>
        <w:jc w:val="left"/>
        <w:rPr>
          <w:rFonts w:hint="eastAsia" w:ascii="宋体" w:eastAsia="宋体"/>
          <w:sz w:val="21"/>
        </w:rPr>
      </w:pPr>
      <w:r>
        <w:rPr>
          <w:sz w:val="21"/>
        </w:rPr>
        <w:t>hurt</w:t>
      </w:r>
      <w:r>
        <w:rPr>
          <w:spacing w:val="3"/>
          <w:sz w:val="21"/>
        </w:rPr>
        <w:t xml:space="preserve">+ </w:t>
      </w:r>
      <w:r>
        <w:rPr>
          <w:rFonts w:hint="eastAsia" w:ascii="宋体" w:eastAsia="宋体"/>
          <w:sz w:val="21"/>
        </w:rPr>
        <w:t>部位</w:t>
      </w:r>
    </w:p>
    <w:p>
      <w:pPr>
        <w:pStyle w:val="3"/>
        <w:spacing w:before="48"/>
        <w:ind w:left="1148"/>
      </w:pPr>
      <w:r>
        <w:t>She hurts her left arm.</w:t>
      </w:r>
    </w:p>
    <w:p>
      <w:pPr>
        <w:pStyle w:val="7"/>
        <w:numPr>
          <w:ilvl w:val="0"/>
          <w:numId w:val="2"/>
        </w:numPr>
        <w:tabs>
          <w:tab w:val="left" w:pos="783"/>
          <w:tab w:val="left" w:pos="1442"/>
        </w:tabs>
        <w:spacing w:before="51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back: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背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t xml:space="preserve">my back, </w:t>
      </w:r>
      <w:r>
        <w:rPr>
          <w:rFonts w:hint="eastAsia" w:ascii="宋体" w:eastAsia="宋体"/>
        </w:rPr>
        <w:t>我的背</w:t>
      </w:r>
    </w:p>
    <w:p>
      <w:pPr>
        <w:pStyle w:val="3"/>
        <w:tabs>
          <w:tab w:val="left" w:pos="1419"/>
          <w:tab w:val="left" w:pos="1832"/>
        </w:tabs>
        <w:spacing w:before="43" w:line="278" w:lineRule="auto"/>
        <w:ind w:left="620" w:right="418" w:firstLine="316"/>
        <w:rPr>
          <w:rFonts w:hint="eastAsia" w:ascii="宋体" w:eastAsia="宋体"/>
        </w:rPr>
      </w:pP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door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后门</w:t>
      </w:r>
      <w:r>
        <w:t>7.stand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:</w:t>
      </w:r>
      <w:r>
        <w:tab/>
      </w:r>
      <w:r>
        <w:rPr>
          <w:rFonts w:hint="eastAsia" w:ascii="宋体" w:eastAsia="宋体"/>
          <w:spacing w:val="-3"/>
        </w:rPr>
        <w:t>起</w:t>
      </w:r>
      <w:r>
        <w:rPr>
          <w:rFonts w:hint="eastAsia" w:ascii="宋体" w:eastAsia="宋体"/>
        </w:rPr>
        <w:t>立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站</w:t>
      </w:r>
      <w:r>
        <w:rPr>
          <w:rFonts w:hint="eastAsia" w:ascii="宋体" w:eastAsia="宋体"/>
          <w:spacing w:val="-3"/>
        </w:rPr>
        <w:t>起</w:t>
      </w:r>
      <w:r>
        <w:rPr>
          <w:rFonts w:hint="eastAsia" w:ascii="宋体" w:eastAsia="宋体"/>
          <w:spacing w:val="-15"/>
        </w:rPr>
        <w:t>来</w:t>
      </w:r>
      <w:r>
        <w:t>8.help: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帮助</w:t>
      </w:r>
    </w:p>
    <w:p>
      <w:pPr>
        <w:pStyle w:val="3"/>
        <w:spacing w:before="5" w:line="292" w:lineRule="auto"/>
        <w:ind w:left="937" w:right="1028"/>
      </w:pPr>
      <w:r>
        <w:t>Can I help you? Let me help you.</w:t>
      </w:r>
    </w:p>
    <w:p>
      <w:pPr>
        <w:pStyle w:val="7"/>
        <w:numPr>
          <w:ilvl w:val="0"/>
          <w:numId w:val="3"/>
        </w:numPr>
        <w:tabs>
          <w:tab w:val="left" w:pos="783"/>
          <w:tab w:val="left" w:pos="1058"/>
        </w:tabs>
        <w:spacing w:before="0" w:after="0" w:line="262" w:lineRule="exact"/>
        <w:ind w:left="782" w:right="794" w:hanging="783"/>
        <w:jc w:val="left"/>
        <w:rPr>
          <w:rFonts w:hint="eastAsia" w:ascii="宋体" w:eastAsia="宋体"/>
          <w:sz w:val="21"/>
        </w:rPr>
      </w:pPr>
      <w:r>
        <w:rPr>
          <w:sz w:val="21"/>
        </w:rPr>
        <w:t>at</w:t>
      </w:r>
      <w:r>
        <w:rPr>
          <w:spacing w:val="-6"/>
          <w:sz w:val="21"/>
        </w:rPr>
        <w:t xml:space="preserve"> </w:t>
      </w:r>
      <w:r>
        <w:rPr>
          <w:sz w:val="21"/>
        </w:rPr>
        <w:t>once: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立即</w:t>
      </w:r>
    </w:p>
    <w:p>
      <w:pPr>
        <w:pStyle w:val="3"/>
        <w:spacing w:before="48"/>
        <w:ind w:left="917" w:right="1736"/>
        <w:jc w:val="center"/>
      </w:pPr>
      <w:r>
        <w:t>right now</w:t>
      </w:r>
    </w:p>
    <w:p>
      <w:pPr>
        <w:pStyle w:val="7"/>
        <w:numPr>
          <w:ilvl w:val="0"/>
          <w:numId w:val="3"/>
        </w:numPr>
        <w:tabs>
          <w:tab w:val="left" w:pos="891"/>
          <w:tab w:val="left" w:pos="1521"/>
        </w:tabs>
        <w:spacing w:before="50" w:after="0" w:line="283" w:lineRule="auto"/>
        <w:ind w:left="1146" w:right="205" w:hanging="526"/>
        <w:jc w:val="left"/>
        <w:rPr>
          <w:sz w:val="21"/>
        </w:rPr>
      </w:pPr>
      <w:r>
        <w:rPr>
          <w:sz w:val="21"/>
        </w:rPr>
        <w:t>sure: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5"/>
          <w:sz w:val="21"/>
        </w:rPr>
        <w:t>一定的，确信的</w:t>
      </w:r>
      <w:r>
        <w:rPr>
          <w:sz w:val="21"/>
        </w:rPr>
        <w:t>Are you</w:t>
      </w:r>
      <w:r>
        <w:rPr>
          <w:spacing w:val="-2"/>
          <w:sz w:val="21"/>
        </w:rPr>
        <w:t xml:space="preserve"> </w:t>
      </w:r>
      <w:r>
        <w:rPr>
          <w:sz w:val="21"/>
        </w:rPr>
        <w:t>sure?</w:t>
      </w:r>
    </w:p>
    <w:p>
      <w:pPr>
        <w:pStyle w:val="3"/>
        <w:tabs>
          <w:tab w:val="left" w:pos="1589"/>
        </w:tabs>
        <w:spacing w:before="4"/>
        <w:ind w:left="620"/>
        <w:rPr>
          <w:rFonts w:hint="default" w:ascii="宋体" w:eastAsia="宋体"/>
          <w:lang w:val="en-US" w:eastAsia="zh-CN"/>
        </w:rPr>
      </w:pPr>
      <w:r>
        <w:t>11.X-ray:</w:t>
      </w:r>
      <w:r>
        <w:tab/>
      </w:r>
      <w:r>
        <w:t>n</w:t>
      </w:r>
      <w:r>
        <w:rPr>
          <w:spacing w:val="-2"/>
        </w:rPr>
        <w:t xml:space="preserve">. </w:t>
      </w:r>
      <w:r>
        <w:t>X</w:t>
      </w:r>
      <w:r>
        <w:rPr>
          <w:spacing w:val="4"/>
        </w:rPr>
        <w:t xml:space="preserve"> </w:t>
      </w:r>
      <w:r>
        <w:rPr>
          <w:rFonts w:hint="eastAsia" w:ascii="宋体" w:eastAsia="宋体"/>
          <w:spacing w:val="-2"/>
        </w:rPr>
        <w:t>光透视</w:t>
      </w:r>
      <w:r>
        <w:rPr>
          <w:rFonts w:hint="eastAsia" w:ascii="宋体" w:eastAsia="宋体"/>
          <w:spacing w:val="-2"/>
          <w:lang w:val="en-US" w:eastAsia="zh-CN"/>
        </w:rPr>
        <w:t>rui</w:t>
      </w:r>
    </w:p>
    <w:p>
      <w:pPr>
        <w:pStyle w:val="3"/>
        <w:spacing w:before="49"/>
        <w:ind w:left="1148"/>
      </w:pPr>
      <w:r>
        <w:t>have an X-ray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4"/>
        </w:numPr>
        <w:tabs>
          <w:tab w:val="left" w:pos="981"/>
        </w:tabs>
        <w:spacing w:before="123" w:after="0" w:line="292" w:lineRule="auto"/>
        <w:ind w:left="1148" w:right="992" w:hanging="528"/>
        <w:jc w:val="left"/>
        <w:rPr>
          <w:sz w:val="21"/>
        </w:rPr>
      </w:pPr>
      <w:r>
        <w:rPr>
          <w:sz w:val="21"/>
        </w:rPr>
        <w:t xml:space="preserve">I slipped and </w:t>
      </w:r>
      <w:r>
        <w:rPr>
          <w:spacing w:val="-5"/>
          <w:sz w:val="21"/>
        </w:rPr>
        <w:t xml:space="preserve">fell… </w:t>
      </w:r>
      <w:r>
        <w:rPr>
          <w:sz w:val="21"/>
        </w:rPr>
        <w:t>slipped-</w:t>
      </w:r>
      <w:r>
        <w:rPr>
          <w:spacing w:val="-2"/>
          <w:sz w:val="21"/>
        </w:rPr>
        <w:t xml:space="preserve"> </w:t>
      </w:r>
      <w:r>
        <w:rPr>
          <w:sz w:val="21"/>
        </w:rPr>
        <w:t>fell</w:t>
      </w:r>
    </w:p>
    <w:p>
      <w:pPr>
        <w:pStyle w:val="3"/>
        <w:spacing w:line="262" w:lineRule="exact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他进来坐下了。</w:t>
      </w:r>
    </w:p>
    <w:p>
      <w:pPr>
        <w:pStyle w:val="3"/>
        <w:spacing w:before="49"/>
        <w:ind w:left="1146"/>
      </w:pPr>
      <w:r>
        <w:t>He came in and sat down.</w:t>
      </w:r>
    </w:p>
    <w:p>
      <w:pPr>
        <w:pStyle w:val="3"/>
        <w:spacing w:before="50"/>
        <w:ind w:left="1146"/>
      </w:pPr>
      <w:r>
        <w:rPr>
          <w:rFonts w:hint="eastAsia" w:ascii="宋体" w:eastAsia="宋体"/>
          <w:spacing w:val="-7"/>
        </w:rPr>
        <w:t xml:space="preserve">我过来见了他的朋友 </w:t>
      </w:r>
      <w:r>
        <w:rPr>
          <w:spacing w:val="-7"/>
        </w:rPr>
        <w:t>Lucy.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>Lesson 99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0"/>
        <w:rPr>
          <w:rFonts w:ascii="宋体"/>
          <w:b/>
          <w:sz w:val="19"/>
        </w:rPr>
      </w:pPr>
      <w:r>
        <w:pict>
          <v:shape id="_x0000_s1026" o:spid="_x0000_s1026" style="position:absolute;left:0pt;margin-left:468.35pt;margin-top:14.65pt;height:52.7pt;width:40.25pt;mso-position-horizontal-relative:page;mso-wrap-distance-bottom:0pt;mso-wrap-distance-top:0pt;z-index:-251657216;mso-width-relative:page;mso-height-relative:page;" fillcolor="#808080" filled="t" stroked="f" coordorigin="9367,293" coordsize="805,1054" path="m9750,1229l9755,1261,9759,1290,9763,1317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29,10158,966,10159,917,10161,848,10163,775,10164,687,10166,604,10168,483,10170,393,10172,293xm10016,789l9954,818,9889,848,9822,877,9680,938,9367,1065,9374,1091,9389,1143,9396,1169,10016,895,10015,879,10015,856,10015,826,10016,789xm9523,492l9513,512,9503,532,9493,552,9483,571,9540,607,9602,645,9666,687,9734,732,9804,782,9815,759,9826,736,9837,713,9847,689,9794,654,9734,617,9669,578,9523,49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5"/>
        <w:rPr>
          <w:rFonts w:ascii="宋体"/>
          <w:b/>
          <w:sz w:val="18"/>
        </w:rPr>
      </w:pPr>
    </w:p>
    <w:p>
      <w:pPr>
        <w:spacing w:before="1"/>
        <w:ind w:left="142" w:right="0" w:firstLine="0"/>
        <w:jc w:val="left"/>
        <w:rPr>
          <w:rFonts w:hint="eastAsia" w:ascii="宋体" w:eastAsia="宋体"/>
          <w:b/>
          <w:sz w:val="21"/>
        </w:rPr>
      </w:pPr>
      <w:r>
        <w:drawing>
          <wp:anchor distT="0" distB="0" distL="0" distR="0" simplePos="0" relativeHeight="2514155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-1083945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Lesson 99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14" w:space="40"/>
            <w:col w:w="5196"/>
          </w:cols>
        </w:sectPr>
      </w:pPr>
    </w:p>
    <w:p>
      <w:pPr>
        <w:pStyle w:val="3"/>
        <w:spacing w:before="48"/>
        <w:ind w:left="1148"/>
      </w:pPr>
      <w:r>
        <w:t>I came and met his friend, Lucy.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I think that I’ve hurt </w:t>
      </w:r>
      <w:r>
        <w:rPr>
          <w:spacing w:val="-3"/>
          <w:sz w:val="21"/>
        </w:rPr>
        <w:t>my</w:t>
      </w:r>
      <w:r>
        <w:rPr>
          <w:spacing w:val="-5"/>
          <w:sz w:val="21"/>
        </w:rPr>
        <w:t xml:space="preserve"> </w:t>
      </w:r>
      <w:r>
        <w:rPr>
          <w:sz w:val="21"/>
        </w:rPr>
        <w:t>back.</w:t>
      </w:r>
    </w:p>
    <w:p>
      <w:pPr>
        <w:pStyle w:val="7"/>
        <w:numPr>
          <w:ilvl w:val="0"/>
          <w:numId w:val="4"/>
        </w:numPr>
        <w:tabs>
          <w:tab w:val="left" w:pos="827"/>
        </w:tabs>
        <w:spacing w:before="55" w:after="0" w:line="240" w:lineRule="auto"/>
        <w:ind w:left="826" w:right="0" w:hanging="207"/>
        <w:jc w:val="left"/>
        <w:rPr>
          <w:sz w:val="21"/>
        </w:rPr>
      </w:pPr>
      <w:r>
        <w:rPr>
          <w:spacing w:val="-4"/>
          <w:sz w:val="21"/>
        </w:rPr>
        <w:t xml:space="preserve">Try </w:t>
      </w:r>
      <w:r>
        <w:rPr>
          <w:sz w:val="21"/>
        </w:rPr>
        <w:t>and stand up.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试着站起来。</w:t>
      </w:r>
    </w:p>
    <w:p>
      <w:pPr>
        <w:pStyle w:val="3"/>
        <w:spacing w:before="48"/>
        <w:ind w:left="1146"/>
      </w:pPr>
      <w:r>
        <w:t>Try and have a drink.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I’m afraid</w:t>
      </w:r>
      <w:r>
        <w:rPr>
          <w:spacing w:val="-5"/>
          <w:sz w:val="21"/>
        </w:rPr>
        <w:t xml:space="preserve"> </w:t>
      </w:r>
      <w:r>
        <w:rPr>
          <w:sz w:val="21"/>
        </w:rPr>
        <w:t>that…</w:t>
      </w:r>
    </w:p>
    <w:p>
      <w:pPr>
        <w:pStyle w:val="3"/>
        <w:spacing w:before="56"/>
        <w:ind w:left="1042"/>
      </w:pPr>
      <w:r>
        <w:t>I’m sorry that…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6" w:after="0" w:line="288" w:lineRule="auto"/>
        <w:ind w:left="1042" w:right="5351" w:hanging="423"/>
        <w:jc w:val="left"/>
        <w:rPr>
          <w:sz w:val="21"/>
        </w:rPr>
      </w:pPr>
      <w:r>
        <w:rPr>
          <w:sz w:val="21"/>
        </w:rPr>
        <w:t>I think the doctor had</w:t>
      </w:r>
      <w:r>
        <w:rPr>
          <w:spacing w:val="-20"/>
          <w:sz w:val="21"/>
        </w:rPr>
        <w:t xml:space="preserve"> </w:t>
      </w:r>
      <w:r>
        <w:rPr>
          <w:sz w:val="21"/>
        </w:rPr>
        <w:t xml:space="preserve">better… had </w:t>
      </w:r>
      <w:r>
        <w:rPr>
          <w:spacing w:val="-3"/>
          <w:sz w:val="21"/>
        </w:rPr>
        <w:t>better</w:t>
      </w:r>
      <w:r>
        <w:rPr>
          <w:spacing w:val="13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最好</w:t>
      </w:r>
      <w:r>
        <w:rPr>
          <w:sz w:val="21"/>
        </w:rPr>
        <w:t>…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0" w:after="0" w:line="250" w:lineRule="exact"/>
        <w:ind w:left="828" w:right="0" w:hanging="209"/>
        <w:jc w:val="left"/>
        <w:rPr>
          <w:sz w:val="21"/>
        </w:rPr>
      </w:pPr>
      <w:r>
        <w:rPr>
          <w:sz w:val="21"/>
        </w:rPr>
        <w:t xml:space="preserve">The doctors </w:t>
      </w:r>
      <w:r>
        <w:rPr>
          <w:spacing w:val="-3"/>
          <w:sz w:val="21"/>
        </w:rPr>
        <w:t xml:space="preserve">says </w:t>
      </w:r>
      <w:r>
        <w:rPr>
          <w:sz w:val="21"/>
        </w:rPr>
        <w:t>that…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I’m sure</w:t>
      </w:r>
      <w:r>
        <w:rPr>
          <w:spacing w:val="-2"/>
          <w:sz w:val="21"/>
        </w:rPr>
        <w:t xml:space="preserve"> </w:t>
      </w:r>
      <w:r>
        <w:rPr>
          <w:sz w:val="21"/>
        </w:rPr>
        <w:t>that…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ind w:left="2857" w:right="2416"/>
        <w:jc w:val="center"/>
        <w:rPr>
          <w:rFonts w:hint="eastAsia" w:ascii="宋体" w:eastAsia="宋体"/>
        </w:rPr>
      </w:pPr>
      <w:r>
        <w:t xml:space="preserve">Lesson 99  </w:t>
      </w:r>
      <w:r>
        <w:rPr>
          <w:rFonts w:hint="eastAsia" w:ascii="宋体" w:eastAsia="宋体"/>
        </w:rPr>
        <w:t>语法讲解</w:t>
      </w:r>
    </w:p>
    <w:p>
      <w:pPr>
        <w:pStyle w:val="3"/>
        <w:tabs>
          <w:tab w:val="left" w:pos="1837"/>
        </w:tabs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从句</w:t>
      </w:r>
      <w:r>
        <w:t>:</w:t>
      </w:r>
      <w:r>
        <w:tab/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  <w:spacing w:val="-3"/>
        </w:rPr>
        <w:t>子</w:t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宾语</w:t>
      </w:r>
      <w:r>
        <w:rPr>
          <w:rFonts w:hint="eastAsia" w:ascii="宋体" w:eastAsia="宋体"/>
        </w:rPr>
        <w:t>。</w:t>
      </w:r>
    </w:p>
    <w:p>
      <w:pPr>
        <w:pStyle w:val="3"/>
        <w:tabs>
          <w:tab w:val="left" w:pos="1094"/>
          <w:tab w:val="left" w:pos="1869"/>
        </w:tabs>
        <w:spacing w:before="48"/>
        <w:ind w:left="620"/>
      </w:pPr>
      <w:r>
        <w:t>I</w:t>
      </w:r>
      <w:r>
        <w:tab/>
      </w:r>
      <w:r>
        <w:t>love</w:t>
      </w:r>
      <w:r>
        <w:tab/>
      </w:r>
      <w:r>
        <w:t>you.</w:t>
      </w:r>
    </w:p>
    <w:p>
      <w:pPr>
        <w:pStyle w:val="3"/>
        <w:tabs>
          <w:tab w:val="left" w:pos="989"/>
          <w:tab w:val="left" w:pos="1631"/>
          <w:tab w:val="left" w:pos="2583"/>
          <w:tab w:val="left" w:pos="2921"/>
        </w:tabs>
        <w:spacing w:before="56"/>
        <w:ind w:left="620"/>
        <w:rPr>
          <w:rFonts w:hint="default" w:eastAsia="宋体"/>
          <w:lang w:val="en-US" w:eastAsia="zh-CN"/>
        </w:rPr>
      </w:pPr>
      <w:r>
        <w:t>I</w:t>
      </w:r>
      <w:r>
        <w:tab/>
      </w:r>
      <w:r>
        <w:t>think</w:t>
      </w:r>
      <w:r>
        <w:tab/>
      </w:r>
      <w:r>
        <w:t>(that)</w:t>
      </w:r>
      <w:r>
        <w:rPr>
          <w:spacing w:val="-2"/>
        </w:rPr>
        <w:t xml:space="preserve"> </w:t>
      </w:r>
      <w:r>
        <w:rPr>
          <w:u w:val="single"/>
        </w:rPr>
        <w:t>he</w:t>
      </w:r>
      <w:r>
        <w:rPr>
          <w:u w:val="single"/>
        </w:rPr>
        <w:tab/>
      </w:r>
      <w:r>
        <w:rPr>
          <w:u w:val="single"/>
        </w:rPr>
        <w:t>is</w:t>
      </w:r>
      <w:r>
        <w:rPr>
          <w:u w:val="single"/>
        </w:rPr>
        <w:tab/>
      </w:r>
      <w:r>
        <w:rPr>
          <w:u w:val="single"/>
        </w:rPr>
        <w:t>awful</w:t>
      </w:r>
      <w:r>
        <w:rPr>
          <w:rFonts w:hint="eastAsia" w:eastAsia="宋体"/>
          <w:u w:val="single"/>
          <w:lang w:val="en-US" w:eastAsia="zh-CN"/>
        </w:rPr>
        <w:t xml:space="preserve"> 划线部分是宾语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零部件：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主句</w:t>
      </w:r>
      <w:r>
        <w:rPr>
          <w:sz w:val="21"/>
        </w:rPr>
        <w:t>&amp;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从句</w:t>
      </w:r>
    </w:p>
    <w:p>
      <w:pPr>
        <w:pStyle w:val="7"/>
        <w:numPr>
          <w:ilvl w:val="0"/>
          <w:numId w:val="5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引导词：</w:t>
      </w:r>
      <w:r>
        <w:rPr>
          <w:spacing w:val="-1"/>
          <w:sz w:val="21"/>
        </w:rPr>
        <w:t>that</w:t>
      </w:r>
    </w:p>
    <w:p>
      <w:pPr>
        <w:pStyle w:val="3"/>
        <w:spacing w:before="8"/>
        <w:rPr>
          <w:sz w:val="24"/>
        </w:rPr>
      </w:pPr>
    </w:p>
    <w:p>
      <w:pPr>
        <w:pStyle w:val="3"/>
        <w:tabs>
          <w:tab w:val="left" w:pos="1142"/>
          <w:tab w:val="left" w:pos="1706"/>
          <w:tab w:val="left" w:pos="2656"/>
          <w:tab w:val="left" w:pos="3330"/>
        </w:tabs>
        <w:spacing w:before="0" w:line="240" w:lineRule="auto"/>
        <w:ind w:left="0" w:right="0" w:firstLine="630" w:firstLineChars="300"/>
        <w:rPr>
          <w:rFonts w:hint="eastAsia" w:eastAsia="宋体"/>
          <w:spacing w:val="-10"/>
          <w:u w:val="single"/>
          <w:lang w:val="en-US" w:eastAsia="zh-CN"/>
        </w:rPr>
      </w:pPr>
      <w:r>
        <w:t>She</w:t>
      </w:r>
      <w:r>
        <w:tab/>
      </w:r>
      <w:r>
        <w:rPr>
          <w:spacing w:val="-3"/>
        </w:rPr>
        <w:t>says</w:t>
      </w:r>
      <w:r>
        <w:rPr>
          <w:spacing w:val="-3"/>
        </w:rPr>
        <w:tab/>
      </w:r>
      <w:r>
        <w:t>(that)</w:t>
      </w:r>
      <w:r>
        <w:rPr>
          <w:spacing w:val="-3"/>
        </w:rPr>
        <w:t xml:space="preserve"> </w:t>
      </w:r>
      <w:r>
        <w:rPr>
          <w:u w:val="single"/>
        </w:rPr>
        <w:t>he</w:t>
      </w:r>
      <w:r>
        <w:rPr>
          <w:u w:val="single"/>
        </w:rPr>
        <w:tab/>
      </w:r>
      <w:r>
        <w:rPr>
          <w:u w:val="single"/>
        </w:rPr>
        <w:t>loved</w:t>
      </w:r>
      <w:r>
        <w:rPr>
          <w:u w:val="single"/>
        </w:rPr>
        <w:tab/>
      </w:r>
      <w:r>
        <w:rPr>
          <w:spacing w:val="-10"/>
          <w:u w:val="single"/>
        </w:rPr>
        <w:t xml:space="preserve">her. </w:t>
      </w:r>
      <w:r>
        <w:rPr>
          <w:rFonts w:hint="eastAsia" w:eastAsia="宋体"/>
          <w:spacing w:val="-10"/>
          <w:u w:val="single"/>
          <w:lang w:val="en-US" w:eastAsia="zh-CN"/>
        </w:rPr>
        <w:t>主谓宾</w:t>
      </w:r>
    </w:p>
    <w:p>
      <w:pPr>
        <w:pStyle w:val="3"/>
        <w:tabs>
          <w:tab w:val="left" w:pos="1142"/>
          <w:tab w:val="left" w:pos="1706"/>
          <w:tab w:val="left" w:pos="2656"/>
          <w:tab w:val="left" w:pos="3330"/>
        </w:tabs>
        <w:spacing w:before="0" w:line="240" w:lineRule="auto"/>
        <w:ind w:left="0" w:right="0" w:firstLine="630" w:firstLineChars="300"/>
        <w:rPr>
          <w:rFonts w:hint="eastAsia" w:eastAsia="宋体"/>
          <w:lang w:val="en-US" w:eastAsia="zh-CN"/>
        </w:rPr>
      </w:pPr>
      <w:r>
        <w:t xml:space="preserve">He knows (that) she </w:t>
      </w:r>
      <w:r>
        <w:rPr>
          <w:u w:val="single"/>
        </w:rPr>
        <w:t>has</w:t>
      </w:r>
      <w:r>
        <w:rPr>
          <w:spacing w:val="-8"/>
          <w:u w:val="single"/>
        </w:rPr>
        <w:t xml:space="preserve"> </w:t>
      </w:r>
      <w:r>
        <w:rPr>
          <w:u w:val="single"/>
        </w:rPr>
        <w:t>gone.</w:t>
      </w:r>
      <w:r>
        <w:rPr>
          <w:rFonts w:hint="eastAsia" w:eastAsia="宋体"/>
          <w:u w:val="single"/>
          <w:lang w:val="en-US" w:eastAsia="zh-CN"/>
        </w:rPr>
        <w:t>主谓</w:t>
      </w:r>
    </w:p>
    <w:p>
      <w:pPr>
        <w:pStyle w:val="3"/>
        <w:spacing w:line="255" w:lineRule="exact"/>
        <w:ind w:left="620"/>
        <w:rPr>
          <w:rFonts w:hint="eastAsia" w:eastAsia="宋体"/>
          <w:lang w:val="en-US" w:eastAsia="zh-CN"/>
        </w:rPr>
      </w:pPr>
      <w:r>
        <w:t xml:space="preserve">He is sorry (that) he </w:t>
      </w:r>
      <w:r>
        <w:rPr>
          <w:u w:val="single"/>
        </w:rPr>
        <w:t>will</w:t>
      </w:r>
      <w:r>
        <w:rPr>
          <w:spacing w:val="-1"/>
          <w:u w:val="single"/>
        </w:rPr>
        <w:t xml:space="preserve"> </w:t>
      </w:r>
      <w:r>
        <w:rPr>
          <w:spacing w:val="-3"/>
          <w:u w:val="single"/>
        </w:rPr>
        <w:t>leave</w:t>
      </w:r>
      <w:r>
        <w:rPr>
          <w:spacing w:val="-3"/>
        </w:rPr>
        <w:t>.</w:t>
      </w:r>
      <w:r>
        <w:rPr>
          <w:rFonts w:hint="eastAsia" w:eastAsia="宋体"/>
          <w:spacing w:val="-3"/>
          <w:lang w:val="en-US" w:eastAsia="zh-CN"/>
        </w:rPr>
        <w:t>主谓</w:t>
      </w:r>
    </w:p>
    <w:p>
      <w:pPr>
        <w:spacing w:before="50" w:line="278" w:lineRule="auto"/>
        <w:ind w:left="620" w:right="4475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b/>
          <w:sz w:val="21"/>
        </w:rPr>
        <w:t xml:space="preserve">结论 </w:t>
      </w:r>
      <w:r>
        <w:rPr>
          <w:b/>
          <w:sz w:val="21"/>
        </w:rPr>
        <w:t xml:space="preserve">1: </w:t>
      </w:r>
      <w:r>
        <w:rPr>
          <w:rFonts w:hint="eastAsia" w:ascii="宋体" w:eastAsia="宋体"/>
          <w:b/>
          <w:sz w:val="21"/>
        </w:rPr>
        <w:t>主句一般现在</w:t>
      </w:r>
      <w:r>
        <w:rPr>
          <w:b/>
          <w:sz w:val="21"/>
        </w:rPr>
        <w:t xml:space="preserve">, </w:t>
      </w:r>
      <w:r>
        <w:rPr>
          <w:rFonts w:hint="eastAsia" w:ascii="宋体" w:eastAsia="宋体"/>
          <w:b/>
          <w:sz w:val="21"/>
        </w:rPr>
        <w:t>从句任何时态。</w:t>
      </w:r>
      <w:r>
        <w:rPr>
          <w:rFonts w:hint="eastAsia" w:ascii="宋体" w:eastAsia="宋体"/>
          <w:sz w:val="21"/>
        </w:rPr>
        <w:t>我知道他会看电影的。</w:t>
      </w:r>
    </w:p>
    <w:p>
      <w:pPr>
        <w:pStyle w:val="3"/>
        <w:tabs>
          <w:tab w:val="left" w:pos="1397"/>
        </w:tabs>
        <w:spacing w:before="6"/>
        <w:ind w:left="620"/>
      </w:pPr>
      <w:r>
        <w:t>I know</w:t>
      </w:r>
      <w:r>
        <w:tab/>
      </w:r>
      <w:r>
        <w:t>(that) he will watch the</w:t>
      </w:r>
      <w:r>
        <w:rPr>
          <w:spacing w:val="-7"/>
        </w:rPr>
        <w:t xml:space="preserve"> </w:t>
      </w:r>
      <w:r>
        <w:t>movie.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我知道他已经看电影了。</w:t>
      </w:r>
    </w:p>
    <w:p>
      <w:pPr>
        <w:pStyle w:val="3"/>
        <w:tabs>
          <w:tab w:val="left" w:pos="1397"/>
        </w:tabs>
        <w:spacing w:before="48"/>
        <w:ind w:left="620"/>
      </w:pPr>
      <w:r>
        <w:t>I know</w:t>
      </w:r>
      <w:r>
        <w:tab/>
      </w:r>
      <w:r>
        <w:t>(that) he has watched the</w:t>
      </w:r>
      <w:r>
        <w:rPr>
          <w:spacing w:val="-3"/>
        </w:rPr>
        <w:t xml:space="preserve"> </w:t>
      </w:r>
      <w:r>
        <w:t>movie.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我知道他经常看电影。</w:t>
      </w:r>
    </w:p>
    <w:p>
      <w:pPr>
        <w:pStyle w:val="3"/>
        <w:tabs>
          <w:tab w:val="left" w:pos="1397"/>
        </w:tabs>
        <w:spacing w:before="48"/>
        <w:ind w:left="620"/>
      </w:pPr>
      <w:r>
        <w:t>I know</w:t>
      </w:r>
      <w:r>
        <w:tab/>
      </w:r>
      <w:r>
        <w:t>(that) he usually watches the</w:t>
      </w:r>
      <w:r>
        <w:rPr>
          <w:spacing w:val="-3"/>
        </w:rPr>
        <w:t xml:space="preserve"> </w:t>
      </w:r>
      <w:r>
        <w:t>movie.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pict>
          <v:group id="_x0000_s1027" o:spid="_x0000_s1027" o:spt="203" style="position:absolute;left:0pt;margin-left:82.3pt;margin-top:20.45pt;height:73pt;width:382.35pt;mso-position-horizontal-relative:page;mso-wrap-distance-bottom:0pt;mso-wrap-distance-top:0pt;z-index:-251654144;mso-width-relative:page;mso-height-relative:page;" coordorigin="1646,410" coordsize="7647,1460">
            <o:lock v:ext="edit"/>
            <v:shape id="_x0000_s1028" o:spid="_x0000_s1028" o:spt="75" type="#_x0000_t75" style="position:absolute;left:1646;top:52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409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291"/>
                      </w:tabs>
                      <w:spacing w:before="0" w:line="215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know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(that) he is watching the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movie.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宾语从句的功能：</w:t>
                    </w:r>
                  </w:p>
                  <w:p>
                    <w:pPr>
                      <w:tabs>
                        <w:tab w:val="left" w:pos="1259"/>
                      </w:tabs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think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(that)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tabs>
                        <w:tab w:val="left" w:pos="1438"/>
                      </w:tabs>
                      <w:spacing w:before="56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believe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(that)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tabs>
                        <w:tab w:val="left" w:pos="1259"/>
                      </w:tabs>
                      <w:spacing w:before="56" w:line="253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think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(that) it is very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good.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65pt;height:52.7pt;width:40.25pt;mso-position-horizontal-relative:page;mso-wrap-distance-bottom:0pt;mso-wrap-distance-top:0pt;z-index:-251653120;mso-width-relative:page;mso-height-relative:page;" fillcolor="#808080" filled="t" stroked="f" coordorigin="9367,634" coordsize="805,1054" path="m9750,1570l9755,1602,9759,1631,9763,1658,9765,1683,9811,1685,9856,1687,9899,1688,9940,1688,10014,1677,10073,1644,10116,1590,10119,1581,9930,1581,9896,1580,9855,1578,9806,1575,9750,1570xm10172,634l9388,634,9388,734,10088,734,10087,824,10086,911,10085,997,10083,1080,10081,1167,10079,1240,10077,1318,10075,1390,10072,1439,10065,1480,10054,1513,10040,1539,10021,1558,9996,1571,9966,1579,9930,1581,10119,1581,10143,1514,10154,1416,10155,1370,10158,1307,10159,1258,10161,1189,10163,1116,10164,1028,10166,945,10168,824,10170,734,10172,634xm10016,1130l9954,1159,9889,1189,9822,1218,9680,1279,9367,1406,9374,1432,9389,1484,9396,1510,10016,1236,10015,1220,10015,1197,10015,1167,10016,1130xm9523,833l9513,853,9503,873,9493,893,9483,912,9540,947,9602,986,9666,1028,9734,1073,9804,1123,9815,1100,9826,1077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我知道他正在看电影。</w:t>
      </w:r>
    </w:p>
    <w:p>
      <w:pPr>
        <w:pStyle w:val="3"/>
        <w:spacing w:before="30"/>
        <w:ind w:left="620"/>
      </w:pPr>
      <w:r>
        <w:t>Because we learn about what</w:t>
      </w:r>
      <w:r>
        <w:rPr>
          <w:rFonts w:hint="eastAsia" w:eastAsia="宋体"/>
          <w:lang w:val="en-US" w:eastAsia="zh-CN"/>
        </w:rPr>
        <w:t xml:space="preserve"> is</w:t>
      </w:r>
      <w:r>
        <w:t xml:space="preserve"> the PM2.5 and what we must do.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51" w:after="0" w:line="278" w:lineRule="auto"/>
        <w:ind w:left="1042" w:right="6177" w:hanging="423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5"/>
          <w:sz w:val="21"/>
        </w:rPr>
        <w:t xml:space="preserve">什么是宾语从句？ </w:t>
      </w:r>
      <w:r>
        <w:rPr>
          <w:rFonts w:hint="eastAsia" w:ascii="宋体" w:eastAsia="宋体"/>
          <w:spacing w:val="-3"/>
          <w:sz w:val="21"/>
        </w:rPr>
        <w:t>句子作宾语。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0" w:after="0" w:line="269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时态？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主句一般现在</w:t>
      </w:r>
      <w:r>
        <w:t xml:space="preserve">, </w:t>
      </w:r>
      <w:r>
        <w:rPr>
          <w:rFonts w:hint="eastAsia" w:ascii="宋体" w:eastAsia="宋体"/>
        </w:rPr>
        <w:t>从句任何时态。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语用功能？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表达观点。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8"/>
        <w:rPr>
          <w:rFonts w:ascii="宋体"/>
          <w:sz w:val="27"/>
        </w:rPr>
      </w:pPr>
    </w:p>
    <w:p>
      <w:pPr>
        <w:pStyle w:val="3"/>
        <w:numPr>
          <w:ilvl w:val="0"/>
          <w:numId w:val="7"/>
        </w:numPr>
        <w:tabs>
          <w:tab w:val="left" w:pos="1889"/>
        </w:tabs>
        <w:spacing w:before="1"/>
        <w:ind w:left="620"/>
        <w:rPr>
          <w:rFonts w:hint="eastAsia" w:ascii="宋体" w:eastAsia="宋体"/>
          <w:spacing w:val="-3"/>
        </w:rPr>
      </w:pPr>
      <w:r>
        <w:rPr>
          <w:spacing w:val="2"/>
        </w:rPr>
        <w:t xml:space="preserve">   </w:t>
      </w:r>
      <w:r>
        <w:t>licence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3"/>
        </w:rPr>
        <w:t>执照</w:t>
      </w:r>
    </w:p>
    <w:p>
      <w:pPr>
        <w:pStyle w:val="3"/>
        <w:numPr>
          <w:ilvl w:val="0"/>
          <w:numId w:val="7"/>
        </w:numPr>
        <w:tabs>
          <w:tab w:val="left" w:pos="1889"/>
        </w:tabs>
        <w:spacing w:before="1"/>
        <w:ind w:left="62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spacing w:val="-3"/>
          <w:lang w:val="en-US" w:eastAsia="zh-CN"/>
        </w:rPr>
        <w:t>lai sen si</w:t>
      </w:r>
    </w:p>
    <w:p>
      <w:pPr>
        <w:pStyle w:val="3"/>
        <w:spacing w:before="48"/>
        <w:ind w:left="1148"/>
      </w:pPr>
      <w:r>
        <w:t>license</w:t>
      </w:r>
    </w:p>
    <w:p>
      <w:pPr>
        <w:pStyle w:val="3"/>
        <w:spacing w:before="50"/>
        <w:ind w:left="1148"/>
        <w:rPr>
          <w:rFonts w:hint="eastAsia" w:ascii="宋体" w:eastAsia="宋体"/>
        </w:rPr>
      </w:pPr>
      <w:r>
        <w:t xml:space="preserve">driving license </w:t>
      </w:r>
      <w:r>
        <w:rPr>
          <w:rFonts w:hint="eastAsia" w:ascii="宋体" w:eastAsia="宋体"/>
        </w:rPr>
        <w:t>驾照</w:t>
      </w:r>
    </w:p>
    <w:p>
      <w:pPr>
        <w:pStyle w:val="2"/>
        <w:spacing w:before="43"/>
        <w:ind w:left="502"/>
        <w:rPr>
          <w:rFonts w:hint="eastAsia" w:ascii="宋体" w:eastAsia="宋体"/>
        </w:rPr>
      </w:pPr>
      <w:r>
        <w:rPr>
          <w:b w:val="0"/>
        </w:rPr>
        <w:br w:type="column"/>
      </w:r>
      <w:r>
        <w:t>Lesson 100</w:t>
      </w:r>
      <w:r>
        <w:rPr>
          <w:spacing w:val="5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5"/>
        <w:rPr>
          <w:rFonts w:ascii="宋体"/>
          <w:b/>
          <w:sz w:val="32"/>
        </w:rPr>
      </w:pPr>
    </w:p>
    <w:p>
      <w:pPr>
        <w:spacing w:before="0"/>
        <w:ind w:left="533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99&amp;100</w:t>
      </w:r>
      <w:r>
        <w:rPr>
          <w:b/>
          <w:spacing w:val="3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890" w:space="40"/>
            <w:col w:w="5820"/>
          </w:cols>
        </w:sectPr>
      </w:pPr>
    </w:p>
    <w:p>
      <w:pPr>
        <w:pStyle w:val="3"/>
        <w:spacing w:before="48"/>
        <w:ind w:left="620"/>
      </w:pPr>
      <w:r>
        <w:t>slip</w:t>
      </w:r>
    </w:p>
    <w:p>
      <w:pPr>
        <w:pStyle w:val="3"/>
        <w:spacing w:before="51" w:line="280" w:lineRule="auto"/>
        <w:ind w:left="620" w:right="6045"/>
        <w:rPr>
          <w:rFonts w:hint="eastAsia" w:ascii="宋体" w:eastAsia="宋体"/>
        </w:rPr>
      </w:pPr>
      <w:r>
        <w:t xml:space="preserve">slip my mind: </w:t>
      </w:r>
      <w:r>
        <w:rPr>
          <w:rFonts w:hint="eastAsia" w:ascii="宋体" w:eastAsia="宋体"/>
        </w:rPr>
        <w:t>忘记了</w:t>
      </w:r>
      <w:r>
        <w:t xml:space="preserve">slip of the pen:  </w:t>
      </w:r>
      <w:r>
        <w:rPr>
          <w:rFonts w:hint="eastAsia" w:ascii="宋体" w:eastAsia="宋体"/>
        </w:rPr>
        <w:t>笔误</w:t>
      </w:r>
    </w:p>
    <w:p>
      <w:pPr>
        <w:pStyle w:val="3"/>
        <w:spacing w:before="51" w:line="280" w:lineRule="auto"/>
        <w:ind w:left="620" w:right="6045"/>
      </w:pPr>
      <w:bookmarkStart w:id="0" w:name="_GoBack"/>
      <w:bookmarkEnd w:id="0"/>
      <w:r>
        <w:t xml:space="preserve">slip of the tongue: </w:t>
      </w:r>
      <w:r>
        <w:rPr>
          <w:rFonts w:hint="eastAsia" w:ascii="宋体" w:eastAsia="宋体"/>
        </w:rPr>
        <w:t>口误</w:t>
      </w:r>
      <w:r>
        <w:t>It slips my mind.</w:t>
      </w:r>
    </w:p>
    <w:p>
      <w:pPr>
        <w:pStyle w:val="3"/>
        <w:spacing w:before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我给忘记了。</w:t>
      </w:r>
    </w:p>
    <w:p>
      <w:pPr>
        <w:pStyle w:val="3"/>
        <w:spacing w:before="49"/>
        <w:ind w:left="620"/>
      </w:pPr>
      <w:r>
        <w:t>That was only a slip of the pen.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那仅是笔误。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6"/>
        <w:rPr>
          <w:rFonts w:ascii="宋体"/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118110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4.65pt;height:52.7pt;width:40.25pt;mso-position-horizontal-relative:page;mso-wrap-distance-bottom:0pt;mso-wrap-distance-top:0pt;z-index:-251651072;mso-width-relative:page;mso-height-relative:page;" fillcolor="#808080" filled="t" stroked="f" coordorigin="9367,293" coordsize="805,1054" path="m9750,1229l9755,1261,9759,1290,9763,1318,9765,1342,9811,1344,9856,1346,9899,1347,9940,1347,10014,1336,10073,1304,10116,1249,10119,1240,9930,1240,9896,1239,9855,1237,9806,1234,9750,1229xm10172,293l9388,293,9388,393,10088,393,10087,483,10086,571,10085,656,10083,739,10081,826,10079,899,10077,977,10075,1049,10072,1098,10065,1139,10054,1172,10040,1198,10021,1217,9996,1230,9966,1238,9930,1240,10119,1240,10143,1173,10154,1075,10155,1030,10158,966,10159,917,10161,848,10163,775,10164,687,10166,604,10168,483,10170,393,10172,293xm10016,789l9954,818,9889,848,9822,877,9680,938,9367,1065,9374,1091,9389,1143,9396,1170,10016,895,10015,879,10015,856,10015,826,10016,789xm9523,493l9513,512,9503,532,9493,552,9483,572,9540,607,9602,645,9666,687,9734,732,9804,782,9815,759,9826,736,9837,713,9847,690,9794,654,9734,617,9669,578,9523,49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297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1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9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4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9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50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08" w:hanging="360"/>
      </w:pPr>
      <w:rPr>
        <w:rFonts w:hint="default"/>
        <w:lang w:val="zh-CN" w:eastAsia="zh-CN" w:bidi="zh-CN"/>
      </w:rPr>
    </w:lvl>
  </w:abstractNum>
  <w:abstractNum w:abstractNumId="2">
    <w:nsid w:val="C0EFBAA9"/>
    <w:multiLevelType w:val="singleLevel"/>
    <w:tmpl w:val="C0EFBAA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092B84"/>
    <w:multiLevelType w:val="multilevel"/>
    <w:tmpl w:val="CF092B84"/>
    <w:lvl w:ilvl="0" w:tentative="0">
      <w:start w:val="5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148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03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67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31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58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22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85" w:hanging="226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53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6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00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73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46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20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93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66" w:hanging="163"/>
      </w:pPr>
      <w:rPr>
        <w:rFonts w:hint="default"/>
        <w:lang w:val="zh-CN" w:eastAsia="zh-CN" w:bidi="zh-CN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042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267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53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26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00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73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46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420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93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66" w:hanging="163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404946"/>
    <w:rsid w:val="00AF2770"/>
    <w:rsid w:val="042E7009"/>
    <w:rsid w:val="059F27FE"/>
    <w:rsid w:val="05B267E8"/>
    <w:rsid w:val="063A56B5"/>
    <w:rsid w:val="063C6AE2"/>
    <w:rsid w:val="068246C9"/>
    <w:rsid w:val="08B01154"/>
    <w:rsid w:val="096844A9"/>
    <w:rsid w:val="0A2A6902"/>
    <w:rsid w:val="0A2B1F53"/>
    <w:rsid w:val="0AB80DCC"/>
    <w:rsid w:val="0D2F5708"/>
    <w:rsid w:val="10962A1B"/>
    <w:rsid w:val="133D6FF3"/>
    <w:rsid w:val="1401685C"/>
    <w:rsid w:val="154A7031"/>
    <w:rsid w:val="17150CFB"/>
    <w:rsid w:val="1C2F0513"/>
    <w:rsid w:val="1CCC0C21"/>
    <w:rsid w:val="1D4A5CC0"/>
    <w:rsid w:val="20B72E5C"/>
    <w:rsid w:val="23AE40F0"/>
    <w:rsid w:val="251F3221"/>
    <w:rsid w:val="25566382"/>
    <w:rsid w:val="25833D82"/>
    <w:rsid w:val="26D8120A"/>
    <w:rsid w:val="27331A6C"/>
    <w:rsid w:val="279F5DFB"/>
    <w:rsid w:val="2A52681D"/>
    <w:rsid w:val="2ABF226B"/>
    <w:rsid w:val="2C376E69"/>
    <w:rsid w:val="2E4C16F0"/>
    <w:rsid w:val="2F006FEA"/>
    <w:rsid w:val="329A1506"/>
    <w:rsid w:val="33415A67"/>
    <w:rsid w:val="34535E9D"/>
    <w:rsid w:val="351157F4"/>
    <w:rsid w:val="357C32EA"/>
    <w:rsid w:val="35DE7636"/>
    <w:rsid w:val="36A31E98"/>
    <w:rsid w:val="37621700"/>
    <w:rsid w:val="388332CC"/>
    <w:rsid w:val="394737B2"/>
    <w:rsid w:val="3A191EA0"/>
    <w:rsid w:val="3AA37989"/>
    <w:rsid w:val="3B8B2836"/>
    <w:rsid w:val="3CA051C0"/>
    <w:rsid w:val="3DB66EC6"/>
    <w:rsid w:val="3F631607"/>
    <w:rsid w:val="415C3CA1"/>
    <w:rsid w:val="432E74D8"/>
    <w:rsid w:val="48135021"/>
    <w:rsid w:val="485B4B6A"/>
    <w:rsid w:val="48660F36"/>
    <w:rsid w:val="4EA43088"/>
    <w:rsid w:val="4EB21698"/>
    <w:rsid w:val="4EFE69E7"/>
    <w:rsid w:val="53775162"/>
    <w:rsid w:val="539A7FEA"/>
    <w:rsid w:val="53C84526"/>
    <w:rsid w:val="57032BCA"/>
    <w:rsid w:val="5890124D"/>
    <w:rsid w:val="5DB626A6"/>
    <w:rsid w:val="5F5670D7"/>
    <w:rsid w:val="60071E48"/>
    <w:rsid w:val="604E4AB5"/>
    <w:rsid w:val="606A3002"/>
    <w:rsid w:val="614166FC"/>
    <w:rsid w:val="61436E9E"/>
    <w:rsid w:val="617642D3"/>
    <w:rsid w:val="61EC621A"/>
    <w:rsid w:val="62FC3EFD"/>
    <w:rsid w:val="64584147"/>
    <w:rsid w:val="673112F8"/>
    <w:rsid w:val="67BA7038"/>
    <w:rsid w:val="67E77AA7"/>
    <w:rsid w:val="68232971"/>
    <w:rsid w:val="69105801"/>
    <w:rsid w:val="6A5C2068"/>
    <w:rsid w:val="6CDC7C71"/>
    <w:rsid w:val="6D4E086F"/>
    <w:rsid w:val="6DFE15C7"/>
    <w:rsid w:val="6FE2414E"/>
    <w:rsid w:val="72922101"/>
    <w:rsid w:val="72FB4F90"/>
    <w:rsid w:val="7489591D"/>
    <w:rsid w:val="77643775"/>
    <w:rsid w:val="7A464386"/>
    <w:rsid w:val="7BAF1F50"/>
    <w:rsid w:val="7D164F88"/>
    <w:rsid w:val="7E6438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142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2019-05-14T12:54:00Z</dcterms:created>
  <dc:creator>徐男</dc:creator>
  <cp:lastModifiedBy>孫琦</cp:lastModifiedBy>
  <dcterms:modified xsi:type="dcterms:W3CDTF">2019-05-14T13:42:08Z</dcterms:modified>
  <dc:subject>Lesson99-100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2019-05-14T00:00:00Z</vt:filetime>
  </property>
  <property fmtid="{D5CDD505-2E9C-101B-9397-08002B2CF9AE}" pid="5" name="KSOProductBuildVer">
    <vt:lpwstr>2052-11.1.0.8597</vt:lpwstr>
  </property>
</Properties>
</file>