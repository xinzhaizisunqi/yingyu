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Lesson143-144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42"/>
        <w:rPr>
          <w:rFonts w:hint="eastAsia" w:ascii="宋体" w:eastAsia="宋体"/>
        </w:rPr>
      </w:pPr>
      <w:r>
        <w:t xml:space="preserve">Lesson 143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2023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252730</wp:posOffset>
            </wp:positionV>
            <wp:extent cx="2292985" cy="16960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151" cy="169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surround: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包围</w:t>
      </w:r>
      <w:r>
        <w:rPr>
          <w:rFonts w:hint="eastAsia" w:ascii="宋体" w:eastAsia="宋体"/>
          <w:spacing w:val="-3"/>
          <w:sz w:val="21"/>
          <w:lang w:val="en-US" w:eastAsia="zh-CN"/>
        </w:rPr>
        <w:t>sir ruang de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6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 surrounded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</w:p>
    <w:p>
      <w:pPr>
        <w:pStyle w:val="3"/>
        <w:spacing w:before="56"/>
        <w:ind w:left="937"/>
      </w:pPr>
      <w:r>
        <w:t>The village is surrounded by many tall trees.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19"/>
        </w:tabs>
        <w:spacing w:before="51" w:after="0" w:line="278" w:lineRule="auto"/>
        <w:ind w:left="937" w:right="6638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wood: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8"/>
          <w:sz w:val="21"/>
        </w:rPr>
        <w:t>树林</w:t>
      </w:r>
      <w:r>
        <w:rPr>
          <w:spacing w:val="-3"/>
          <w:sz w:val="21"/>
        </w:rPr>
        <w:t>forest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森林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2002"/>
          <w:tab w:val="left" w:pos="2269"/>
        </w:tabs>
        <w:spacing w:before="0" w:after="0" w:line="269" w:lineRule="exact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beauty</w:t>
      </w:r>
      <w:r>
        <w:rPr>
          <w:spacing w:val="-1"/>
          <w:sz w:val="21"/>
        </w:rPr>
        <w:t xml:space="preserve"> </w:t>
      </w:r>
      <w:r>
        <w:rPr>
          <w:sz w:val="21"/>
        </w:rPr>
        <w:t>spot</w:t>
      </w:r>
      <w:r>
        <w:rPr>
          <w:sz w:val="21"/>
        </w:rPr>
        <w:tab/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风景点</w:t>
      </w:r>
    </w:p>
    <w:p>
      <w:pPr>
        <w:pStyle w:val="3"/>
        <w:spacing w:before="48"/>
        <w:ind w:left="937"/>
      </w:pPr>
      <w:r>
        <w:t>There are many beauty spots in Beijing.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774"/>
        </w:tabs>
        <w:spacing w:before="50" w:after="0" w:line="288" w:lineRule="auto"/>
        <w:ind w:left="937" w:right="6595" w:hanging="317"/>
        <w:jc w:val="left"/>
        <w:rPr>
          <w:sz w:val="21"/>
        </w:rPr>
      </w:pPr>
      <w:r>
        <w:drawing>
          <wp:anchor distT="0" distB="0" distL="0" distR="0" simplePos="0" relativeHeight="25140019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531495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47.2pt;height:52.7pt;width:40.25pt;mso-position-horizontal-relative:page;z-index:251661312;mso-width-relative:page;mso-height-relative:page;" fillcolor="#808080" filled="t" stroked="f" coordorigin="9367,945" coordsize="805,1054" path="m9750,1881l9755,1913,9759,1942,9763,1969,9765,1994,9811,1996,9856,1998,9899,1999,9940,1999,10014,1988,10073,1955,10116,1901,10119,1892,9930,1892,9896,1891,9855,1889,9806,1886,9750,1881xm10172,945l9388,945,9388,1045,10088,1045,10087,1135,10086,1222,10085,1308,10083,1391,10081,1478,10079,1551,10077,1629,10075,1701,10072,1750,10065,1791,10054,1824,10040,1850,10021,1869,9996,1882,9966,1890,9930,1892,10119,1892,10143,1825,10154,1727,10155,1681,10158,1618,10159,1569,10161,1500,10163,1427,10164,1339,10166,1256,10168,1135,10170,1045,10172,945xm10016,1441l9954,1470,9889,1500,9822,1529,9680,1590,9367,1717,9374,1743,9389,1795,9396,1821,10016,1547,10015,1531,10015,1508,10015,1478,10016,1441xm9523,1144l9513,1164,9503,1184,9493,1204,9483,1223,9540,1258,9602,1297,9666,1339,9734,1384,9804,1434,9815,1411,9826,1388,9837,1364,9847,1341,9794,1306,9734,1269,9669,1230,9523,114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hundred: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7"/>
          <w:sz w:val="21"/>
        </w:rPr>
        <w:t>百</w:t>
      </w:r>
      <w:r>
        <w:rPr>
          <w:sz w:val="21"/>
        </w:rPr>
        <w:t>one hundred two</w:t>
      </w:r>
      <w:r>
        <w:rPr>
          <w:spacing w:val="-4"/>
          <w:sz w:val="21"/>
        </w:rPr>
        <w:t xml:space="preserve"> </w:t>
      </w:r>
      <w:r>
        <w:rPr>
          <w:sz w:val="21"/>
        </w:rPr>
        <w:t>hundred</w:t>
      </w:r>
    </w:p>
    <w:p>
      <w:pPr>
        <w:pStyle w:val="3"/>
        <w:spacing w:line="278" w:lineRule="auto"/>
        <w:ind w:left="937" w:right="5502"/>
        <w:jc w:val="both"/>
        <w:rPr>
          <w:rFonts w:hint="eastAsia" w:ascii="宋体" w:hAnsi="宋体" w:eastAsia="宋体"/>
        </w:rPr>
      </w:pPr>
      <w:r>
        <w:t>hundreds of …</w:t>
      </w:r>
      <w:r>
        <w:rPr>
          <w:rFonts w:hint="eastAsia" w:ascii="宋体" w:hAnsi="宋体" w:eastAsia="宋体"/>
        </w:rPr>
        <w:t>成百上千的</w:t>
      </w:r>
      <w:r>
        <w:t>thousands of…</w:t>
      </w:r>
      <w:r>
        <w:rPr>
          <w:rFonts w:hint="eastAsia" w:ascii="宋体" w:hAnsi="宋体" w:eastAsia="宋体"/>
        </w:rPr>
        <w:t>成千上万的</w:t>
      </w:r>
      <w:r>
        <w:t>millions of…</w:t>
      </w:r>
      <w:r>
        <w:rPr>
          <w:rFonts w:hint="eastAsia" w:ascii="宋体" w:hAnsi="宋体" w:eastAsia="宋体"/>
        </w:rPr>
        <w:t>不计其数的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48"/>
        </w:tabs>
        <w:spacing w:before="0" w:after="0" w:line="283" w:lineRule="auto"/>
        <w:ind w:left="831" w:right="6813" w:hanging="212"/>
        <w:jc w:val="left"/>
        <w:rPr>
          <w:sz w:val="21"/>
        </w:rPr>
      </w:pPr>
      <w:r>
        <w:rPr>
          <w:sz w:val="21"/>
        </w:rPr>
        <w:t>city: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城市</w:t>
      </w:r>
      <w:r>
        <w:rPr>
          <w:sz w:val="21"/>
        </w:rPr>
        <w:t>cities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723"/>
          <w:tab w:val="left" w:pos="2802"/>
        </w:tabs>
        <w:spacing w:before="2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through:</w:t>
      </w:r>
      <w:r>
        <w:rPr>
          <w:sz w:val="21"/>
        </w:rPr>
        <w:tab/>
      </w:r>
      <w:r>
        <w:rPr>
          <w:sz w:val="21"/>
        </w:rPr>
        <w:t>prep.</w:t>
      </w:r>
      <w:r>
        <w:rPr>
          <w:rFonts w:hint="eastAsia" w:ascii="宋体" w:eastAsia="宋体"/>
          <w:spacing w:val="-3"/>
          <w:sz w:val="21"/>
        </w:rPr>
        <w:t>穿</w:t>
      </w:r>
      <w:r>
        <w:rPr>
          <w:rFonts w:hint="eastAsia" w:ascii="宋体" w:eastAsia="宋体"/>
          <w:sz w:val="21"/>
        </w:rPr>
        <w:t>过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立体</w:t>
      </w:r>
    </w:p>
    <w:p>
      <w:pPr>
        <w:pStyle w:val="3"/>
        <w:tabs>
          <w:tab w:val="left" w:pos="1786"/>
        </w:tabs>
        <w:spacing w:before="43"/>
        <w:ind w:left="831"/>
        <w:rPr>
          <w:rFonts w:hint="eastAsia" w:ascii="宋体" w:eastAsia="宋体"/>
        </w:rPr>
      </w:pPr>
      <w:r>
        <w:pict>
          <v:group id="_x0000_s1027" o:spid="_x0000_s1027" o:spt="203" style="position:absolute;left:0pt;margin-left:108.7pt;margin-top:44.45pt;height:86.45pt;width:101.45pt;mso-position-horizontal-relative:page;z-index:-251914240;mso-width-relative:page;mso-height-relative:page;" coordorigin="2174,889" coordsize="2029,1729">
            <o:lock v:ext="edit"/>
            <v:shape id="_x0000_s1028" o:spid="_x0000_s1028" o:spt="75" type="#_x0000_t75" style="position:absolute;left:2174;top:2193;height:425;width:202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style="position:absolute;left:2190;top:889;height:1313;width:1995;" fillcolor="#ECECEC" filled="t" stroked="f" coordorigin="2190,889" coordsize="1995,1313" path="m4072,889l2303,889,2259,898,2223,922,2199,958,2190,1002,2190,2089,2199,2133,2223,2169,2259,2193,2303,2202,4072,2202,4116,2193,4152,2169,4176,2133,4185,2089,4185,1002,4176,958,4152,922,4116,898,4072,889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2190;top:889;height:1313;width:199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pict>
          <v:group id="_x0000_s1031" o:spid="_x0000_s1031" o:spt="203" style="position:absolute;left:0pt;margin-left:227.85pt;margin-top:44.45pt;height:86.45pt;width:112.25pt;mso-position-horizontal-relative:page;z-index:-251913216;mso-width-relative:page;mso-height-relative:page;" coordorigin="4558,889" coordsize="2245,1729">
            <o:lock v:ext="edit"/>
            <v:shape id="_x0000_s1032" o:spid="_x0000_s1032" o:spt="75" type="#_x0000_t75" style="position:absolute;left:4557;top:2193;height:425;width:224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3" o:spid="_x0000_s1033" style="position:absolute;left:4575;top:889;height:1313;width:2209;" fillcolor="#ECECEC" filled="t" stroked="f" coordorigin="4575,889" coordsize="2209,1313" path="m6671,889l4688,889,4644,898,4608,922,4584,958,4575,1002,4575,2089,4584,2133,4608,2169,4644,2193,4688,2202,6671,2202,6715,2193,6751,2169,6775,2133,6784,2089,6784,1002,6775,958,6751,922,6715,898,6671,889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75" type="#_x0000_t75" style="position:absolute;left:4575;top:889;height:1313;width:220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r>
        <w:pict>
          <v:group id="_x0000_s1035" o:spid="_x0000_s1035" o:spt="203" style="position:absolute;left:0pt;margin-left:357.7pt;margin-top:23.45pt;height:109.25pt;width:130.95pt;mso-position-horizontal-relative:page;z-index:-251912192;mso-width-relative:page;mso-height-relative:page;" coordorigin="7154,469" coordsize="2619,2185">
            <o:lock v:ext="edit"/>
            <v:shape id="_x0000_s1036" o:spid="_x0000_s1036" o:spt="75" type="#_x0000_t75" style="position:absolute;left:7154;top:2118;height:535;width:26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7" o:spid="_x0000_s1037" style="position:absolute;left:7170;top:469;height:1658;width:2587;" fillcolor="#ECECEC" filled="t" stroked="f" coordorigin="7170,469" coordsize="2587,1658" path="m9614,469l7312,469,7257,480,7212,511,7181,556,7170,611,7170,1984,7181,2040,7212,2085,7257,2116,7312,2127,9614,2127,9669,2116,9715,2085,9745,2040,9756,1984,9756,611,9745,556,9715,511,9669,480,9614,469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75" type="#_x0000_t75" style="position:absolute;left:7170;top:469;height:1658;width:258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</v:group>
        </w:pict>
      </w:r>
      <w:r>
        <w:t>across</w:t>
      </w:r>
      <w:r>
        <w:tab/>
      </w:r>
      <w:r>
        <w:rPr>
          <w:rFonts w:hint="eastAsia" w:ascii="宋体" w:eastAsia="宋体"/>
          <w:spacing w:val="-3"/>
        </w:rPr>
        <w:t>平面</w:t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spacing w:before="5"/>
        <w:rPr>
          <w:rFonts w:ascii="宋体"/>
          <w:sz w:val="15"/>
        </w:rPr>
      </w:pPr>
    </w:p>
    <w:p>
      <w:pPr>
        <w:pStyle w:val="3"/>
        <w:tabs>
          <w:tab w:val="left" w:pos="1564"/>
          <w:tab w:val="left" w:pos="3282"/>
          <w:tab w:val="left" w:pos="5958"/>
        </w:tabs>
        <w:spacing w:before="1" w:line="630" w:lineRule="atLeast"/>
        <w:ind w:left="620" w:right="1229" w:firstLine="316"/>
        <w:rPr>
          <w:rFonts w:hint="eastAsia" w:ascii="宋体" w:eastAsia="宋体"/>
        </w:rPr>
      </w:pP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</w:t>
      </w:r>
      <w:r>
        <w:tab/>
      </w:r>
      <w:r>
        <w:t>across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street</w:t>
      </w:r>
      <w:r>
        <w:rPr>
          <w:spacing w:val="-2"/>
        </w:rPr>
        <w:tab/>
      </w:r>
      <w:r>
        <w:t xml:space="preserve">through the </w:t>
      </w:r>
      <w:r>
        <w:rPr>
          <w:spacing w:val="-3"/>
        </w:rPr>
        <w:t xml:space="preserve">forest </w:t>
      </w:r>
      <w:r>
        <w:t>7.visitor:</w:t>
      </w:r>
      <w:r>
        <w:tab/>
      </w:r>
      <w:r>
        <w:t>n.</w:t>
      </w:r>
      <w:r>
        <w:rPr>
          <w:rFonts w:hint="eastAsia" w:ascii="宋体" w:eastAsia="宋体"/>
          <w:spacing w:val="-3"/>
        </w:rPr>
        <w:t>参观者，游客，来访者</w:t>
      </w:r>
    </w:p>
    <w:p>
      <w:pPr>
        <w:pStyle w:val="3"/>
        <w:tabs>
          <w:tab w:val="left" w:pos="1366"/>
        </w:tabs>
        <w:spacing w:before="50" w:line="288" w:lineRule="auto"/>
        <w:ind w:left="620" w:right="6431" w:firstLine="316"/>
        <w:rPr>
          <w:rFonts w:hint="eastAsia" w:ascii="宋体" w:eastAsia="宋体"/>
        </w:rPr>
      </w:pPr>
      <w:r>
        <w:t>visit- visitor 8.tidy:</w:t>
      </w:r>
      <w:r>
        <w:tab/>
      </w:r>
      <w:r>
        <w:t>adj.</w:t>
      </w:r>
      <w:r>
        <w:rPr>
          <w:rFonts w:hint="eastAsia" w:ascii="宋体" w:eastAsia="宋体"/>
          <w:spacing w:val="-7"/>
        </w:rPr>
        <w:t>整齐的</w:t>
      </w:r>
    </w:p>
    <w:p>
      <w:pPr>
        <w:pStyle w:val="3"/>
        <w:spacing w:line="250" w:lineRule="exact"/>
        <w:ind w:left="937"/>
      </w:pPr>
      <w:r>
        <w:t>untidy</w:t>
      </w:r>
    </w:p>
    <w:p>
      <w:pPr>
        <w:pStyle w:val="7"/>
        <w:numPr>
          <w:ilvl w:val="0"/>
          <w:numId w:val="3"/>
        </w:numPr>
        <w:tabs>
          <w:tab w:val="left" w:pos="783"/>
          <w:tab w:val="left" w:pos="1456"/>
        </w:tabs>
        <w:spacing w:before="5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litter: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 xml:space="preserve">杂乱的东西 </w:t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z w:val="21"/>
        </w:rPr>
        <w:t>乱扔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2109"/>
          <w:tab w:val="left" w:pos="2377"/>
        </w:tabs>
        <w:spacing w:before="43" w:after="0" w:line="240" w:lineRule="auto"/>
        <w:ind w:left="890" w:right="0" w:hanging="271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litter</w:t>
      </w:r>
      <w:r>
        <w:rPr>
          <w:spacing w:val="7"/>
          <w:sz w:val="21"/>
        </w:rPr>
        <w:t xml:space="preserve"> </w:t>
      </w:r>
      <w:r>
        <w:rPr>
          <w:spacing w:val="-3"/>
          <w:sz w:val="21"/>
        </w:rPr>
        <w:t>basket</w:t>
      </w:r>
      <w:r>
        <w:rPr>
          <w:spacing w:val="-3"/>
          <w:sz w:val="21"/>
        </w:rPr>
        <w:tab/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废物筐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9"/>
        <w:rPr>
          <w:rFonts w:ascii="宋体"/>
          <w:sz w:val="27"/>
        </w:rPr>
      </w:pPr>
    </w:p>
    <w:p>
      <w:pPr>
        <w:pStyle w:val="3"/>
        <w:ind w:left="631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1069340" cy="1393825"/>
            <wp:effectExtent l="0" t="0" r="0" b="0"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518" cy="13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/>
          <w:sz w:val="10"/>
        </w:rPr>
      </w:pPr>
    </w:p>
    <w:p>
      <w:pPr>
        <w:pStyle w:val="3"/>
        <w:spacing w:before="58" w:line="292" w:lineRule="auto"/>
        <w:ind w:left="620" w:right="7071"/>
      </w:pPr>
      <w:r>
        <w:t xml:space="preserve">Don’t litter </w:t>
      </w:r>
      <w:r>
        <w:rPr>
          <w:spacing w:val="-13"/>
        </w:rPr>
        <w:t xml:space="preserve">! </w:t>
      </w:r>
      <w:r>
        <w:t>No litter</w:t>
      </w:r>
      <w:r>
        <w:rPr>
          <w:spacing w:val="-3"/>
        </w:rPr>
        <w:t xml:space="preserve"> </w:t>
      </w:r>
      <w:r>
        <w:t>!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1605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place: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pacing w:val="-15"/>
          <w:sz w:val="21"/>
        </w:rPr>
        <w:t>放</w:t>
      </w:r>
      <w:r>
        <w:rPr>
          <w:rFonts w:hint="eastAsia" w:ascii="宋体" w:eastAsia="宋体"/>
          <w:spacing w:val="-15"/>
          <w:sz w:val="21"/>
          <w:lang w:val="en-US" w:eastAsia="zh-CN"/>
        </w:rPr>
        <w:t xml:space="preserve"> 设计好的</w:t>
      </w:r>
    </w:p>
    <w:p>
      <w:pPr>
        <w:pStyle w:val="7"/>
        <w:numPr>
          <w:ilvl w:val="0"/>
          <w:numId w:val="0"/>
        </w:numPr>
        <w:tabs>
          <w:tab w:val="left" w:pos="891"/>
          <w:tab w:val="left" w:pos="1605"/>
        </w:tabs>
        <w:spacing w:before="0" w:after="0" w:line="240" w:lineRule="auto"/>
        <w:ind w:right="0" w:rightChars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 xml:space="preserve">12              </w:t>
      </w:r>
      <w:r>
        <w:rPr>
          <w:sz w:val="21"/>
        </w:rPr>
        <w:t>put</w:t>
      </w:r>
    </w:p>
    <w:p>
      <w:pPr>
        <w:pStyle w:val="3"/>
        <w:spacing w:before="4"/>
        <w:ind w:left="1148"/>
      </w:pPr>
      <w:r>
        <w:t>Put it on the table.</w:t>
      </w:r>
    </w:p>
    <w:p>
      <w:pPr>
        <w:pStyle w:val="3"/>
        <w:spacing w:before="55"/>
        <w:ind w:left="1148"/>
      </w:pPr>
      <w:r>
        <w:t>I’ll place the table in the middle of the room.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1658"/>
        </w:tabs>
        <w:spacing w:before="51" w:after="0" w:line="288" w:lineRule="auto"/>
        <w:ind w:left="1148" w:right="5735" w:hanging="528"/>
        <w:jc w:val="left"/>
        <w:rPr>
          <w:sz w:val="21"/>
        </w:rPr>
      </w:pPr>
      <w:r>
        <w:rPr>
          <w:sz w:val="21"/>
        </w:rPr>
        <w:t>throw: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rFonts w:hint="eastAsia" w:ascii="宋体" w:eastAsia="宋体"/>
          <w:spacing w:val="-2"/>
          <w:sz w:val="21"/>
        </w:rPr>
        <w:t xml:space="preserve">扔 ， 抛 </w:t>
      </w:r>
      <w:r>
        <w:rPr>
          <w:spacing w:val="-2"/>
          <w:sz w:val="21"/>
        </w:rPr>
        <w:t>throw- threw-</w:t>
      </w:r>
      <w:r>
        <w:rPr>
          <w:spacing w:val="-18"/>
          <w:sz w:val="21"/>
        </w:rPr>
        <w:t xml:space="preserve"> </w:t>
      </w:r>
      <w:r>
        <w:rPr>
          <w:sz w:val="21"/>
        </w:rPr>
        <w:t xml:space="preserve">thrown throw </w:t>
      </w:r>
      <w:r>
        <w:rPr>
          <w:spacing w:val="-3"/>
          <w:sz w:val="21"/>
        </w:rPr>
        <w:t>away</w:t>
      </w:r>
      <w:r>
        <w:rPr>
          <w:spacing w:val="-4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before="3"/>
        <w:ind w:left="1148"/>
      </w:pPr>
      <w:r>
        <w:t>You can throw away the old books.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1796"/>
          <w:tab w:val="left" w:pos="1894"/>
        </w:tabs>
        <w:spacing w:before="50" w:after="0" w:line="278" w:lineRule="auto"/>
        <w:ind w:left="1148" w:right="6091" w:hanging="528"/>
        <w:jc w:val="left"/>
        <w:rPr>
          <w:sz w:val="21"/>
        </w:rPr>
      </w:pPr>
      <w:r>
        <w:drawing>
          <wp:anchor distT="0" distB="0" distL="0" distR="0" simplePos="0" relativeHeight="25140531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333375</wp:posOffset>
            </wp:positionV>
            <wp:extent cx="4855210" cy="76962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31.6pt;height:52.7pt;width:40.25pt;mso-position-horizontal-relative:page;z-index:251666432;mso-width-relative:page;mso-height-relative:page;" fillcolor="#808080" filled="t" stroked="f" coordorigin="9367,633" coordsize="805,1054" path="m9750,1569l9755,1601,9759,1630,9763,1657,9765,1682,9811,1684,9856,1686,9899,1687,9940,1687,10014,1676,10073,1643,10116,1589,10119,1580,9930,1580,9896,1579,9855,1577,9806,1574,9750,1569xm10172,633l9388,633,9388,733,10088,733,10087,823,10086,910,10085,996,10083,1079,10081,1166,10079,1239,10077,1317,10075,1389,10072,1438,10065,1479,10054,1512,10040,1538,10021,1557,9996,1570,9966,1578,9930,1580,10119,1580,10143,1513,10154,1415,10155,1369,10158,1306,10159,1257,10161,1188,10163,1115,10164,1027,10166,944,10168,823,10170,733,10172,633xm10016,1129l9954,1158,9889,1188,9822,1217,9680,1278,9367,1405,9374,1431,9389,1483,9396,1509,10016,1235,10015,1219,10015,1196,10015,1166,10016,1129xm9523,832l9513,852,9503,872,9493,892,9483,911,9540,946,9602,985,9666,1027,9734,1072,9804,1122,9815,1099,9826,1076,9837,1052,9847,1029,9794,994,9734,957,9669,918,9523,83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rubbish: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垃圾</w:t>
      </w:r>
      <w:r>
        <w:rPr>
          <w:sz w:val="21"/>
        </w:rPr>
        <w:t>trash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-1"/>
          <w:sz w:val="21"/>
        </w:rPr>
        <w:t xml:space="preserve"> </w:t>
      </w:r>
      <w:r>
        <w:rPr>
          <w:sz w:val="21"/>
        </w:rPr>
        <w:t>(</w:t>
      </w:r>
      <w:r>
        <w:rPr>
          <w:rFonts w:hint="eastAsia" w:ascii="宋体" w:eastAsia="宋体"/>
          <w:sz w:val="21"/>
        </w:rPr>
        <w:t>美式</w:t>
      </w:r>
      <w:r>
        <w:rPr>
          <w:spacing w:val="-16"/>
          <w:sz w:val="21"/>
        </w:rPr>
        <w:t>)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1639"/>
        </w:tabs>
        <w:spacing w:before="0" w:after="0" w:line="269" w:lineRule="exact"/>
        <w:ind w:left="890" w:right="0" w:hanging="271"/>
        <w:jc w:val="left"/>
        <w:rPr>
          <w:rFonts w:hint="eastAsia" w:ascii="宋体" w:eastAsia="宋体"/>
          <w:sz w:val="21"/>
        </w:rPr>
      </w:pPr>
      <w:r>
        <w:rPr>
          <w:sz w:val="21"/>
        </w:rPr>
        <w:t>count: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2"/>
          <w:sz w:val="21"/>
        </w:rPr>
        <w:t>数，点</w:t>
      </w:r>
    </w:p>
    <w:p>
      <w:pPr>
        <w:pStyle w:val="3"/>
        <w:spacing w:before="48" w:line="288" w:lineRule="auto"/>
        <w:ind w:left="1253" w:right="4143" w:hanging="108"/>
        <w:rPr>
          <w:rFonts w:hint="eastAsia" w:ascii="宋体" w:hAnsi="宋体" w:eastAsia="宋体"/>
        </w:rPr>
      </w:pPr>
      <w:r>
        <w:t xml:space="preserve">The baby can count from one to twenty. count sb. in: </w:t>
      </w:r>
      <w:r>
        <w:rPr>
          <w:rFonts w:hint="eastAsia" w:ascii="宋体" w:hAnsi="宋体" w:eastAsia="宋体"/>
        </w:rPr>
        <w:t>把</w:t>
      </w:r>
      <w:r>
        <w:t>…</w:t>
      </w:r>
      <w:r>
        <w:rPr>
          <w:rFonts w:hint="eastAsia" w:ascii="宋体" w:hAnsi="宋体" w:eastAsia="宋体"/>
        </w:rPr>
        <w:t>算进去</w:t>
      </w:r>
    </w:p>
    <w:p>
      <w:pPr>
        <w:pStyle w:val="3"/>
        <w:spacing w:line="257" w:lineRule="exact"/>
        <w:ind w:left="1251"/>
        <w:rPr>
          <w:rFonts w:hint="eastAsia" w:ascii="宋体" w:eastAsia="宋体"/>
        </w:rPr>
      </w:pPr>
      <w:r>
        <w:t xml:space="preserve">Count me in. </w:t>
      </w:r>
      <w:r>
        <w:rPr>
          <w:rFonts w:hint="eastAsia" w:ascii="宋体" w:eastAsia="宋体"/>
        </w:rPr>
        <w:t>算我一个。</w:t>
      </w:r>
    </w:p>
    <w:p>
      <w:pPr>
        <w:pStyle w:val="3"/>
        <w:spacing w:before="44"/>
        <w:ind w:left="1251"/>
        <w:rPr>
          <w:rFonts w:hint="eastAsia" w:ascii="宋体" w:eastAsia="宋体"/>
        </w:rPr>
      </w:pPr>
      <w:r>
        <w:t xml:space="preserve">Count Sam in. </w:t>
      </w:r>
      <w:r>
        <w:rPr>
          <w:rFonts w:hint="eastAsia" w:ascii="宋体" w:eastAsia="宋体"/>
        </w:rPr>
        <w:t xml:space="preserve">把 </w:t>
      </w:r>
      <w:r>
        <w:t xml:space="preserve">Sam </w:t>
      </w:r>
      <w:r>
        <w:rPr>
          <w:rFonts w:hint="eastAsia" w:ascii="宋体" w:eastAsia="宋体"/>
        </w:rPr>
        <w:t>算进去。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1620"/>
        </w:tabs>
        <w:spacing w:before="43" w:after="0" w:line="240" w:lineRule="auto"/>
        <w:ind w:left="890" w:right="0" w:hanging="271"/>
        <w:jc w:val="left"/>
        <w:rPr>
          <w:rFonts w:hint="eastAsia" w:ascii="宋体" w:eastAsia="宋体"/>
          <w:sz w:val="21"/>
        </w:rPr>
      </w:pPr>
      <w:r>
        <w:rPr>
          <w:sz w:val="21"/>
        </w:rPr>
        <w:t>cover: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覆盖</w:t>
      </w:r>
    </w:p>
    <w:p>
      <w:pPr>
        <w:pStyle w:val="3"/>
        <w:spacing w:before="48"/>
        <w:ind w:left="1148"/>
      </w:pPr>
      <w:r>
        <w:t>be covered with…</w:t>
      </w:r>
    </w:p>
    <w:p>
      <w:pPr>
        <w:pStyle w:val="3"/>
        <w:spacing w:before="55"/>
        <w:ind w:left="1146"/>
      </w:pPr>
      <w:r>
        <w:t>The trees are covered with heavy snow.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1610"/>
        </w:tabs>
        <w:spacing w:before="51" w:after="0" w:line="240" w:lineRule="auto"/>
        <w:ind w:left="890" w:right="0" w:hanging="271"/>
        <w:jc w:val="left"/>
        <w:rPr>
          <w:rFonts w:hint="eastAsia" w:ascii="宋体" w:eastAsia="宋体"/>
          <w:sz w:val="21"/>
        </w:rPr>
      </w:pPr>
      <w:r>
        <w:rPr>
          <w:sz w:val="21"/>
        </w:rPr>
        <w:t>piece: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碎片</w:t>
      </w:r>
    </w:p>
    <w:p>
      <w:pPr>
        <w:pStyle w:val="3"/>
        <w:tabs>
          <w:tab w:val="left" w:pos="1491"/>
          <w:tab w:val="left" w:pos="1581"/>
        </w:tabs>
        <w:spacing w:before="48" w:line="283" w:lineRule="auto"/>
        <w:ind w:left="620" w:right="6066" w:firstLine="631"/>
        <w:rPr>
          <w:rFonts w:hint="eastAsia" w:ascii="宋体" w:eastAsia="宋体"/>
        </w:rPr>
      </w:pPr>
      <w:r>
        <w:t xml:space="preserve">put it into </w:t>
      </w:r>
      <w:r>
        <w:rPr>
          <w:spacing w:val="-3"/>
        </w:rPr>
        <w:t xml:space="preserve">pieces </w:t>
      </w:r>
      <w:r>
        <w:t>17.tyre:</w:t>
      </w:r>
      <w:r>
        <w:tab/>
      </w:r>
      <w:r>
        <w:t>n.</w:t>
      </w:r>
      <w:r>
        <w:rPr>
          <w:rFonts w:hint="eastAsia" w:ascii="宋体" w:eastAsia="宋体"/>
        </w:rPr>
        <w:t>轮胎</w:t>
      </w:r>
      <w:r>
        <w:t>18.rusty:</w:t>
      </w:r>
      <w:r>
        <w:tab/>
      </w:r>
      <w:r>
        <w:tab/>
      </w:r>
      <w:r>
        <w:t>adj.</w:t>
      </w:r>
      <w:r>
        <w:rPr>
          <w:rFonts w:hint="eastAsia" w:ascii="宋体" w:eastAsia="宋体"/>
          <w:spacing w:val="-3"/>
        </w:rPr>
        <w:t>生</w:t>
      </w:r>
      <w:r>
        <w:rPr>
          <w:rFonts w:hint="eastAsia" w:ascii="宋体" w:eastAsia="宋体"/>
        </w:rPr>
        <w:t>锈的</w:t>
      </w:r>
    </w:p>
    <w:p>
      <w:pPr>
        <w:pStyle w:val="7"/>
        <w:numPr>
          <w:ilvl w:val="0"/>
          <w:numId w:val="4"/>
        </w:numPr>
        <w:tabs>
          <w:tab w:val="left" w:pos="891"/>
          <w:tab w:val="left" w:pos="1741"/>
        </w:tabs>
        <w:spacing w:before="0" w:after="0" w:line="278" w:lineRule="auto"/>
        <w:ind w:left="831" w:right="5776" w:hanging="212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among:</w:t>
      </w:r>
      <w:r>
        <w:rPr>
          <w:sz w:val="21"/>
        </w:rPr>
        <w:tab/>
      </w:r>
      <w:r>
        <w:rPr>
          <w:sz w:val="21"/>
        </w:rPr>
        <w:t>prep.</w:t>
      </w:r>
      <w:r>
        <w:rPr>
          <w:rFonts w:hint="eastAsia" w:ascii="宋体" w:hAnsi="宋体" w:eastAsia="宋体"/>
          <w:sz w:val="21"/>
        </w:rPr>
        <w:t>在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7"/>
          <w:sz w:val="21"/>
        </w:rPr>
        <w:t>之间</w:t>
      </w:r>
      <w:r>
        <w:rPr>
          <w:sz w:val="21"/>
        </w:rPr>
        <w:t>between</w:t>
      </w:r>
      <w:r>
        <w:rPr>
          <w:spacing w:val="3"/>
          <w:sz w:val="21"/>
        </w:rPr>
        <w:t xml:space="preserve">, </w:t>
      </w:r>
      <w:r>
        <w:rPr>
          <w:rFonts w:hint="eastAsia" w:ascii="宋体" w:hAnsi="宋体" w:eastAsia="宋体"/>
          <w:spacing w:val="-3"/>
          <w:sz w:val="21"/>
        </w:rPr>
        <w:t>两者之间</w:t>
      </w:r>
    </w:p>
    <w:p>
      <w:pPr>
        <w:pStyle w:val="3"/>
        <w:ind w:left="831"/>
      </w:pPr>
      <w:r>
        <w:t>Just between you and me.</w:t>
      </w:r>
    </w:p>
    <w:p>
      <w:pPr>
        <w:pStyle w:val="3"/>
        <w:spacing w:before="49"/>
        <w:ind w:left="831"/>
        <w:rPr>
          <w:rFonts w:hint="eastAsia" w:ascii="宋体" w:eastAsia="宋体"/>
        </w:rPr>
      </w:pPr>
      <w:r>
        <w:rPr>
          <w:rFonts w:hint="eastAsia" w:ascii="宋体" w:eastAsia="宋体"/>
        </w:rPr>
        <w:t>在李宇春</w:t>
      </w:r>
      <w:r>
        <w:t>,</w:t>
      </w:r>
      <w:r>
        <w:rPr>
          <w:rFonts w:hint="eastAsia" w:ascii="宋体" w:eastAsia="宋体"/>
        </w:rPr>
        <w:t>芙蓉姐姐</w:t>
      </w:r>
      <w:r>
        <w:t>,</w:t>
      </w:r>
      <w:r>
        <w:rPr>
          <w:rFonts w:hint="eastAsia" w:ascii="宋体" w:eastAsia="宋体"/>
        </w:rPr>
        <w:t>和凤姐三个人之中你最喜欢谁？</w:t>
      </w:r>
    </w:p>
    <w:p>
      <w:pPr>
        <w:pStyle w:val="3"/>
        <w:spacing w:before="49"/>
        <w:ind w:left="831"/>
      </w:pPr>
      <w:r>
        <w:t>Which one do you like best among…?</w:t>
      </w:r>
    </w:p>
    <w:p>
      <w:pPr>
        <w:pStyle w:val="7"/>
        <w:numPr>
          <w:ilvl w:val="0"/>
          <w:numId w:val="4"/>
        </w:numPr>
        <w:tabs>
          <w:tab w:val="left" w:pos="891"/>
          <w:tab w:val="left" w:pos="2001"/>
        </w:tabs>
        <w:spacing w:before="50" w:after="0" w:line="278" w:lineRule="auto"/>
        <w:ind w:left="1146" w:right="5769" w:hanging="526"/>
        <w:jc w:val="left"/>
        <w:rPr>
          <w:rFonts w:hint="eastAsia" w:ascii="宋体" w:eastAsia="宋体"/>
          <w:sz w:val="21"/>
        </w:rPr>
      </w:pPr>
      <w:r>
        <w:rPr>
          <w:sz w:val="21"/>
        </w:rPr>
        <w:t>prosecute: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6"/>
          <w:sz w:val="21"/>
        </w:rPr>
        <w:t>依法处置</w:t>
      </w:r>
      <w:r>
        <w:rPr>
          <w:rFonts w:hint="eastAsia" w:ascii="宋体" w:eastAsia="宋体"/>
          <w:spacing w:val="-3"/>
          <w:sz w:val="21"/>
        </w:rPr>
        <w:t>被依法处置：</w:t>
      </w:r>
    </w:p>
    <w:p>
      <w:pPr>
        <w:pStyle w:val="3"/>
        <w:spacing w:before="5"/>
        <w:ind w:left="1148"/>
      </w:pPr>
      <w:r>
        <w:t>be prosecuted</w:t>
      </w:r>
    </w:p>
    <w:p>
      <w:pPr>
        <w:pStyle w:val="2"/>
        <w:spacing w:before="56"/>
        <w:ind w:left="1148"/>
      </w:pPr>
      <w:r>
        <w:t>He is prosecuted.</w:t>
      </w:r>
    </w:p>
    <w:p>
      <w:pPr>
        <w:spacing w:before="55"/>
        <w:ind w:left="1148" w:right="0" w:firstLine="0"/>
        <w:jc w:val="left"/>
        <w:rPr>
          <w:b/>
          <w:sz w:val="21"/>
        </w:rPr>
      </w:pPr>
      <w:r>
        <w:rPr>
          <w:b/>
          <w:sz w:val="21"/>
        </w:rPr>
        <w:t>They were prosecuted.</w:t>
      </w:r>
    </w:p>
    <w:p>
      <w:pPr>
        <w:spacing w:after="0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b/>
          <w:sz w:val="13"/>
        </w:rPr>
      </w:pPr>
    </w:p>
    <w:p>
      <w:pPr>
        <w:spacing w:before="72"/>
        <w:ind w:left="2857" w:right="2413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143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a walk through the</w:t>
      </w:r>
      <w:r>
        <w:rPr>
          <w:spacing w:val="-1"/>
          <w:sz w:val="21"/>
        </w:rPr>
        <w:t xml:space="preserve"> </w:t>
      </w:r>
      <w:r>
        <w:rPr>
          <w:sz w:val="21"/>
        </w:rPr>
        <w:t>woods</w:t>
      </w:r>
    </w:p>
    <w:p>
      <w:pPr>
        <w:pStyle w:val="3"/>
        <w:spacing w:before="50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林中漫步</w:t>
      </w:r>
    </w:p>
    <w:p>
      <w:pPr>
        <w:pStyle w:val="3"/>
        <w:spacing w:before="49"/>
        <w:ind w:left="1042"/>
      </w:pPr>
      <w:r>
        <w:t>a walk on the road</w:t>
      </w:r>
    </w:p>
    <w:p>
      <w:pPr>
        <w:pStyle w:val="7"/>
        <w:numPr>
          <w:ilvl w:val="0"/>
          <w:numId w:val="5"/>
        </w:numPr>
        <w:tabs>
          <w:tab w:val="left" w:pos="887"/>
        </w:tabs>
        <w:spacing w:before="5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我住在一个古老的镇上。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这个镇被一个美丽的小树林围绕。</w:t>
      </w:r>
    </w:p>
    <w:p>
      <w:pPr>
        <w:pStyle w:val="3"/>
        <w:spacing w:before="48"/>
        <w:ind w:left="1042"/>
      </w:pPr>
      <w:r>
        <w:t>I live in an old town.</w:t>
      </w:r>
    </w:p>
    <w:p>
      <w:pPr>
        <w:pStyle w:val="3"/>
        <w:spacing w:before="56"/>
        <w:ind w:left="1042"/>
      </w:pPr>
      <w:r>
        <w:t>The town is surrounded by beautiful woods.</w:t>
      </w:r>
    </w:p>
    <w:p>
      <w:pPr>
        <w:pStyle w:val="3"/>
        <w:spacing w:before="50" w:line="280" w:lineRule="auto"/>
        <w:ind w:left="937" w:right="5286"/>
      </w:pPr>
      <w:r>
        <w:rPr>
          <w:rFonts w:hint="eastAsia" w:ascii="宋体" w:eastAsia="宋体"/>
          <w:spacing w:val="-3"/>
        </w:rPr>
        <w:t xml:space="preserve">我住在一个古老的镇上。 </w:t>
      </w:r>
      <w:r>
        <w:rPr>
          <w:rFonts w:hint="eastAsia" w:ascii="宋体" w:eastAsia="宋体"/>
          <w:spacing w:val="-4"/>
        </w:rPr>
        <w:t>被一个美丽的小树林围绕的</w:t>
      </w:r>
      <w:r>
        <w:rPr>
          <w:rFonts w:hint="eastAsia" w:ascii="宋体" w:eastAsia="宋体"/>
        </w:rPr>
        <w:t xml:space="preserve"> </w:t>
      </w:r>
      <w:r>
        <w:t>I live in an old</w:t>
      </w:r>
      <w:r>
        <w:rPr>
          <w:spacing w:val="-4"/>
        </w:rPr>
        <w:t xml:space="preserve"> </w:t>
      </w:r>
      <w:r>
        <w:t>town</w:t>
      </w:r>
    </w:p>
    <w:p>
      <w:pPr>
        <w:pStyle w:val="3"/>
        <w:spacing w:before="12"/>
        <w:ind w:left="937"/>
      </w:pPr>
      <w:r>
        <w:t>which\that is surrounded by beautiful woods.</w:t>
      </w:r>
    </w:p>
    <w:p>
      <w:pPr>
        <w:pStyle w:val="7"/>
        <w:numPr>
          <w:ilvl w:val="0"/>
          <w:numId w:val="5"/>
        </w:numPr>
        <w:tabs>
          <w:tab w:val="left" w:pos="829"/>
        </w:tabs>
        <w:spacing w:before="51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Sunday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在周日</w:t>
      </w:r>
    </w:p>
    <w:p>
      <w:pPr>
        <w:pStyle w:val="3"/>
        <w:spacing w:before="43"/>
        <w:ind w:left="831"/>
        <w:rPr>
          <w:rFonts w:hint="eastAsia" w:ascii="宋体" w:eastAsia="宋体"/>
        </w:rPr>
      </w:pPr>
      <w:r>
        <w:t xml:space="preserve">On Sundays </w:t>
      </w:r>
      <w:r>
        <w:rPr>
          <w:rFonts w:hint="eastAsia" w:ascii="宋体" w:eastAsia="宋体"/>
        </w:rPr>
        <w:t>每逢周日</w:t>
      </w:r>
    </w:p>
    <w:p>
      <w:pPr>
        <w:pStyle w:val="7"/>
        <w:numPr>
          <w:ilvl w:val="0"/>
          <w:numId w:val="5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Hundreds of people come from the city to see our town and to</w:t>
      </w:r>
      <w:r>
        <w:rPr>
          <w:spacing w:val="-34"/>
          <w:sz w:val="21"/>
        </w:rPr>
        <w:t xml:space="preserve"> </w:t>
      </w:r>
      <w:r>
        <w:rPr>
          <w:sz w:val="21"/>
        </w:rPr>
        <w:t>walk through the woods.</w:t>
      </w:r>
    </w:p>
    <w:p>
      <w:pPr>
        <w:pStyle w:val="7"/>
        <w:numPr>
          <w:ilvl w:val="0"/>
          <w:numId w:val="5"/>
        </w:numPr>
        <w:tabs>
          <w:tab w:val="left" w:pos="829"/>
        </w:tabs>
        <w:spacing w:before="56" w:after="0" w:line="288" w:lineRule="auto"/>
        <w:ind w:left="1042" w:right="4053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Visitors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asked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to </w:t>
      </w:r>
      <w:r>
        <w:rPr>
          <w:sz w:val="21"/>
        </w:rPr>
        <w:t xml:space="preserve">keep the woods…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been done</w:t>
      </w:r>
      <w:r>
        <w:rPr>
          <w:spacing w:val="-2"/>
          <w:sz w:val="21"/>
        </w:rPr>
        <w:t xml:space="preserve"> :</w:t>
      </w:r>
      <w:r>
        <w:rPr>
          <w:rFonts w:hint="eastAsia" w:ascii="宋体" w:hAnsi="宋体" w:eastAsia="宋体"/>
          <w:spacing w:val="-3"/>
          <w:sz w:val="21"/>
        </w:rPr>
        <w:t>已经被</w:t>
      </w:r>
    </w:p>
    <w:p>
      <w:pPr>
        <w:pStyle w:val="3"/>
        <w:spacing w:line="278" w:lineRule="auto"/>
        <w:ind w:left="1042" w:right="5747"/>
        <w:rPr>
          <w:rFonts w:hint="eastAsia" w:ascii="宋体" w:hAnsi="宋体" w:eastAsia="宋体"/>
        </w:rPr>
      </w:pPr>
      <w:r>
        <w:pict>
          <v:group id="_x0000_s1040" o:spid="_x0000_s1040" o:spt="203" style="position:absolute;left:0pt;margin-left:82.3pt;margin-top:33.5pt;height:73.2pt;width:382.35pt;mso-position-horizontal-relative:page;mso-wrap-distance-bottom:0pt;mso-wrap-distance-top:0pt;z-index:-251648000;mso-width-relative:page;mso-height-relative:page;" coordorigin="1646,671" coordsize="7647,1464">
            <o:lock v:ext="edit"/>
            <v:shape id="_x0000_s1041" o:spid="_x0000_s1041" o:spt="75" type="#_x0000_t75" style="position:absolute;left:1646;top:788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2" o:spid="_x0000_s1042" o:spt="202" type="#_x0000_t202" style="position:absolute;left:1646;top:670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keep the classroom clean and tidy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23"/>
                      </w:tabs>
                      <w:spacing w:before="55" w:line="288" w:lineRule="auto"/>
                      <w:ind w:left="936" w:right="3722" w:hanging="42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… </w:t>
                    </w:r>
                    <w:r>
                      <w:rPr>
                        <w:spacing w:val="-3"/>
                        <w:sz w:val="21"/>
                      </w:rPr>
                      <w:t xml:space="preserve">have </w:t>
                    </w:r>
                    <w:r>
                      <w:rPr>
                        <w:sz w:val="21"/>
                      </w:rPr>
                      <w:t xml:space="preserve">been placed under the trees… </w:t>
                    </w:r>
                    <w:r>
                      <w:rPr>
                        <w:spacing w:val="-3"/>
                        <w:sz w:val="21"/>
                      </w:rPr>
                      <w:t>have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been done</w:t>
                    </w:r>
                    <w:r>
                      <w:rPr>
                        <w:spacing w:val="6"/>
                        <w:sz w:val="21"/>
                      </w:rPr>
                      <w:t xml:space="preserve">: </w:t>
                    </w:r>
                    <w:r>
                      <w:rPr>
                        <w:rFonts w:hint="eastAsia" w:ascii="宋体" w:hAnsi="宋体" w:eastAsia="宋体"/>
                        <w:spacing w:val="-2"/>
                        <w:sz w:val="21"/>
                      </w:rPr>
                      <w:t>已经被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23"/>
                      </w:tabs>
                      <w:spacing w:before="0" w:line="250" w:lineRule="exact"/>
                      <w:ind w:left="722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What I saw made me very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sad.</w:t>
                    </w:r>
                  </w:p>
                  <w:p>
                    <w:pPr>
                      <w:spacing w:before="51" w:line="263" w:lineRule="exact"/>
                      <w:ind w:left="1042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saw.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句子作主语</w:t>
                    </w:r>
                    <w:r>
                      <w:rPr>
                        <w:sz w:val="21"/>
                      </w:rPr>
                      <w:t xml:space="preserve">-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主语从句。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43" o:spid="_x0000_s1043" style="position:absolute;left:0pt;margin-left:468.35pt;margin-top:44.7pt;height:52.7pt;width:40.25pt;mso-position-horizontal-relative:page;mso-wrap-distance-bottom:0pt;mso-wrap-distance-top:0pt;z-index:-251646976;mso-width-relative:page;mso-height-relative:page;" fillcolor="#808080" filled="t" stroked="f" coordorigin="9367,895" coordsize="805,1054" path="m9750,1831l9755,1863,9759,1892,9763,1919,9765,1944,9811,1946,9856,1948,9899,1949,9940,1949,10014,1938,10073,1905,10116,1851,10119,1842,9930,1842,9896,1841,9855,1839,9806,1836,9750,1831xm10172,895l9388,895,9388,995,10088,995,10087,1085,10086,1172,10085,1258,10083,1341,10081,1428,10079,1501,10077,1579,10075,1651,10072,1700,10065,1741,10054,1774,10040,1800,10021,1819,9996,1832,9966,1840,9930,1842,10119,1842,10143,1775,10154,1677,10155,1631,10158,1568,10159,1519,10161,1450,10163,1377,10164,1289,10166,1206,10168,1085,10170,995,10172,895xm10016,1391l9954,1420,9889,1450,9822,1479,9680,1540,9367,1667,9374,1693,9389,1745,9396,1771,10016,1497,10015,1481,10015,1458,10015,1428,10016,1391xm9523,1094l9513,1114,9503,1134,9493,1154,9483,1173,9540,1208,9602,1247,9666,1289,9734,1334,9804,1384,9815,1361,9826,1338,9837,1314,9847,1291,9794,1256,9734,1219,9669,1180,9523,109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keep sth. + adj. </w:t>
      </w:r>
      <w:r>
        <w:rPr>
          <w:rFonts w:hint="eastAsia" w:ascii="宋体" w:hAnsi="宋体" w:eastAsia="宋体"/>
        </w:rPr>
        <w:t>保持</w:t>
      </w:r>
      <w:r>
        <w:t xml:space="preserve">… </w:t>
      </w:r>
      <w:r>
        <w:rPr>
          <w:rFonts w:hint="eastAsia" w:ascii="宋体" w:hAnsi="宋体" w:eastAsia="宋体"/>
        </w:rPr>
        <w:t>保持教室安静整洁</w:t>
      </w:r>
    </w:p>
    <w:p>
      <w:pPr>
        <w:pStyle w:val="3"/>
        <w:spacing w:before="20"/>
        <w:ind w:left="1146"/>
      </w:pPr>
      <w:r>
        <w:rPr>
          <w:rFonts w:hint="eastAsia" w:ascii="宋体" w:eastAsia="宋体"/>
        </w:rPr>
        <w:t>引导词：</w:t>
      </w:r>
      <w:r>
        <w:t>what</w:t>
      </w:r>
    </w:p>
    <w:p>
      <w:pPr>
        <w:pStyle w:val="3"/>
        <w:spacing w:before="43" w:line="278" w:lineRule="auto"/>
        <w:ind w:left="620" w:right="4235" w:firstLine="525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>翻译：我所看到的，使得我很伤心。</w:t>
      </w:r>
      <w:r>
        <w:rPr>
          <w:rFonts w:hint="eastAsia" w:ascii="宋体" w:eastAsia="宋体"/>
          <w:spacing w:val="-3"/>
        </w:rPr>
        <w:t>我所听到的一切使我很愤怒。</w:t>
      </w:r>
    </w:p>
    <w:p>
      <w:pPr>
        <w:pStyle w:val="3"/>
        <w:spacing w:before="5" w:line="285" w:lineRule="auto"/>
        <w:ind w:left="620" w:right="5184"/>
        <w:rPr>
          <w:rFonts w:hint="eastAsia" w:ascii="宋体" w:eastAsia="宋体"/>
          <w:spacing w:val="-3"/>
        </w:rPr>
      </w:pPr>
      <w:r>
        <w:rPr>
          <w:u w:val="single"/>
        </w:rPr>
        <w:t xml:space="preserve">What I heard made me very </w:t>
      </w:r>
      <w:r>
        <w:rPr>
          <w:spacing w:val="-3"/>
          <w:u w:val="single"/>
        </w:rPr>
        <w:t xml:space="preserve">angry. </w:t>
      </w:r>
      <w:r>
        <w:rPr>
          <w:rFonts w:hint="eastAsia" w:ascii="宋体" w:eastAsia="宋体"/>
          <w:spacing w:val="-3"/>
        </w:rPr>
        <w:t>他所做的一切使我很开心。</w:t>
      </w:r>
    </w:p>
    <w:p>
      <w:pPr>
        <w:pStyle w:val="3"/>
        <w:spacing w:before="5" w:line="285" w:lineRule="auto"/>
        <w:ind w:left="620" w:right="5184"/>
        <w:rPr>
          <w:rFonts w:hint="eastAsia" w:ascii="宋体" w:eastAsia="宋体"/>
        </w:rPr>
      </w:pPr>
      <w:r>
        <w:rPr>
          <w:spacing w:val="-3"/>
          <w:u w:val="single"/>
        </w:rPr>
        <w:t xml:space="preserve">What he did made me very </w:t>
      </w:r>
      <w:r>
        <w:rPr>
          <w:spacing w:val="-4"/>
          <w:u w:val="single"/>
        </w:rPr>
        <w:t xml:space="preserve">happy. </w:t>
      </w:r>
      <w:r>
        <w:rPr>
          <w:rFonts w:hint="eastAsia" w:ascii="宋体" w:eastAsia="宋体"/>
          <w:spacing w:val="-3"/>
        </w:rPr>
        <w:t>他所学到的一切使他很智慧。</w:t>
      </w:r>
    </w:p>
    <w:p>
      <w:pPr>
        <w:pStyle w:val="3"/>
        <w:spacing w:line="254" w:lineRule="exact"/>
        <w:ind w:left="620"/>
      </w:pPr>
      <w:r>
        <w:rPr>
          <w:u w:val="single"/>
        </w:rPr>
        <w:t>What he studied made him very intelligent.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29"/>
        </w:tabs>
        <w:spacing w:before="59" w:after="0" w:line="288" w:lineRule="auto"/>
        <w:ind w:left="1042" w:right="2090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…and the ground was </w:t>
      </w:r>
      <w:r>
        <w:rPr>
          <w:spacing w:val="-3"/>
          <w:sz w:val="21"/>
        </w:rPr>
        <w:t xml:space="preserve">covered </w:t>
      </w:r>
      <w:r>
        <w:rPr>
          <w:sz w:val="21"/>
        </w:rPr>
        <w:t xml:space="preserve">with pieces of </w:t>
      </w:r>
      <w:r>
        <w:rPr>
          <w:spacing w:val="-5"/>
          <w:sz w:val="21"/>
        </w:rPr>
        <w:t xml:space="preserve">paper, </w:t>
      </w:r>
      <w:r>
        <w:rPr>
          <w:spacing w:val="-3"/>
          <w:sz w:val="21"/>
        </w:rPr>
        <w:t xml:space="preserve">cigarette </w:t>
      </w:r>
      <w:r>
        <w:rPr>
          <w:sz w:val="21"/>
        </w:rPr>
        <w:t>ends,… be</w:t>
      </w:r>
      <w:r>
        <w:rPr>
          <w:spacing w:val="-4"/>
          <w:sz w:val="21"/>
        </w:rPr>
        <w:t xml:space="preserve"> </w:t>
      </w:r>
      <w:r>
        <w:rPr>
          <w:sz w:val="21"/>
        </w:rPr>
        <w:t>covered with</w:t>
      </w:r>
      <w:r>
        <w:rPr>
          <w:spacing w:val="4"/>
          <w:sz w:val="21"/>
        </w:rPr>
        <w:t xml:space="preserve">… </w:t>
      </w:r>
      <w:r>
        <w:rPr>
          <w:rFonts w:hint="eastAsia" w:ascii="宋体" w:hAnsi="宋体" w:eastAsia="宋体"/>
          <w:spacing w:val="-2"/>
          <w:sz w:val="21"/>
        </w:rPr>
        <w:t>被覆盖</w:t>
      </w:r>
    </w:p>
    <w:p>
      <w:pPr>
        <w:pStyle w:val="3"/>
        <w:spacing w:line="257" w:lineRule="exact"/>
        <w:ind w:left="1042"/>
        <w:rPr>
          <w:rFonts w:hint="eastAsia" w:ascii="宋体" w:eastAsia="宋体"/>
        </w:rPr>
      </w:pPr>
      <w:r>
        <w:t xml:space="preserve">cigarette ends </w:t>
      </w:r>
      <w:r>
        <w:rPr>
          <w:rFonts w:hint="eastAsia" w:ascii="宋体" w:eastAsia="宋体"/>
        </w:rPr>
        <w:t>烟头</w:t>
      </w:r>
    </w:p>
    <w:p>
      <w:pPr>
        <w:pStyle w:val="7"/>
        <w:numPr>
          <w:ilvl w:val="0"/>
          <w:numId w:val="7"/>
        </w:numPr>
        <w:tabs>
          <w:tab w:val="left" w:pos="829"/>
        </w:tabs>
        <w:spacing w:before="4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 found a sign which</w:t>
      </w:r>
      <w:r>
        <w:rPr>
          <w:spacing w:val="-5"/>
          <w:sz w:val="21"/>
        </w:rPr>
        <w:t xml:space="preserve"> </w:t>
      </w:r>
      <w:r>
        <w:rPr>
          <w:sz w:val="21"/>
        </w:rPr>
        <w:t>said…</w:t>
      </w:r>
    </w:p>
    <w:p>
      <w:pPr>
        <w:pStyle w:val="3"/>
        <w:spacing w:before="50" w:line="280" w:lineRule="auto"/>
        <w:ind w:left="1146" w:right="4723"/>
      </w:pPr>
      <w:r>
        <w:rPr>
          <w:rFonts w:hint="eastAsia" w:ascii="宋体" w:hAnsi="宋体" w:eastAsia="宋体"/>
          <w:spacing w:val="-3"/>
        </w:rPr>
        <w:t>我发现一个牌子，上面写着</w:t>
      </w:r>
      <w:r>
        <w:t xml:space="preserve">… </w:t>
      </w:r>
      <w:r>
        <w:rPr>
          <w:rFonts w:hint="eastAsia" w:ascii="宋体" w:hAnsi="宋体" w:eastAsia="宋体"/>
          <w:spacing w:val="-3"/>
        </w:rPr>
        <w:t>我收到一张明信片，上面写着</w:t>
      </w:r>
      <w:r>
        <w:rPr>
          <w:spacing w:val="-13"/>
        </w:rPr>
        <w:t xml:space="preserve">… </w:t>
      </w:r>
      <w:r>
        <w:t xml:space="preserve">I got a </w:t>
      </w:r>
      <w:r>
        <w:rPr>
          <w:spacing w:val="-3"/>
        </w:rPr>
        <w:t xml:space="preserve">postcard </w:t>
      </w:r>
      <w:r>
        <w:t>which</w:t>
      </w:r>
      <w:r>
        <w:rPr>
          <w:spacing w:val="-2"/>
        </w:rPr>
        <w:t xml:space="preserve"> </w:t>
      </w:r>
      <w:r>
        <w:t>said…</w:t>
      </w:r>
    </w:p>
    <w:p>
      <w:pPr>
        <w:pStyle w:val="7"/>
        <w:numPr>
          <w:ilvl w:val="0"/>
          <w:numId w:val="7"/>
        </w:numPr>
        <w:tabs>
          <w:tab w:val="left" w:pos="935"/>
        </w:tabs>
        <w:spacing w:before="12" w:after="0" w:line="240" w:lineRule="auto"/>
        <w:ind w:left="934" w:right="0" w:hanging="315"/>
        <w:jc w:val="left"/>
        <w:rPr>
          <w:sz w:val="21"/>
        </w:rPr>
      </w:pPr>
      <w:r>
        <w:rPr>
          <w:sz w:val="21"/>
        </w:rPr>
        <w:t>Anyone who leaves litter…will be</w:t>
      </w:r>
      <w:r>
        <w:rPr>
          <w:spacing w:val="-8"/>
          <w:sz w:val="21"/>
        </w:rPr>
        <w:t xml:space="preserve"> </w:t>
      </w:r>
      <w:r>
        <w:rPr>
          <w:sz w:val="21"/>
        </w:rPr>
        <w:t>prosecuted.</w:t>
      </w:r>
    </w:p>
    <w:p>
      <w:pPr>
        <w:pStyle w:val="3"/>
        <w:tabs>
          <w:tab w:val="left" w:pos="3246"/>
        </w:tabs>
        <w:spacing w:before="50" w:line="278" w:lineRule="auto"/>
        <w:ind w:left="1671" w:right="3815" w:hanging="840"/>
        <w:rPr>
          <w:rFonts w:hint="eastAsia" w:ascii="宋体" w:eastAsia="宋体"/>
        </w:rPr>
      </w:pPr>
      <w:r>
        <w:rPr>
          <w:rFonts w:hint="eastAsia" w:ascii="宋体" w:eastAsia="宋体"/>
        </w:rPr>
        <w:t>任</w:t>
      </w:r>
      <w:r>
        <w:rPr>
          <w:rFonts w:hint="eastAsia" w:ascii="宋体" w:eastAsia="宋体"/>
          <w:spacing w:val="-3"/>
        </w:rPr>
        <w:t>何</w:t>
      </w:r>
      <w:r>
        <w:rPr>
          <w:rFonts w:hint="eastAsia" w:ascii="宋体" w:eastAsia="宋体"/>
        </w:rPr>
        <w:t>人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将</w:t>
      </w:r>
      <w:r>
        <w:rPr>
          <w:rFonts w:hint="eastAsia" w:ascii="宋体" w:eastAsia="宋体"/>
          <w:spacing w:val="-3"/>
        </w:rPr>
        <w:t>会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3"/>
        </w:rPr>
        <w:t>依</w:t>
      </w:r>
      <w:r>
        <w:rPr>
          <w:rFonts w:hint="eastAsia" w:ascii="宋体" w:eastAsia="宋体"/>
        </w:rPr>
        <w:t>法</w:t>
      </w:r>
      <w:r>
        <w:rPr>
          <w:rFonts w:hint="eastAsia" w:ascii="宋体" w:eastAsia="宋体"/>
          <w:spacing w:val="-3"/>
        </w:rPr>
        <w:t>处</w:t>
      </w:r>
      <w:r>
        <w:rPr>
          <w:rFonts w:hint="eastAsia" w:ascii="宋体" w:eastAsia="宋体"/>
        </w:rPr>
        <w:t>置</w:t>
      </w:r>
      <w:r>
        <w:rPr>
          <w:rFonts w:hint="eastAsia" w:ascii="宋体" w:eastAsia="宋体"/>
          <w:spacing w:val="-16"/>
        </w:rPr>
        <w:t>。</w:t>
      </w:r>
      <w:r>
        <w:rPr>
          <w:rFonts w:hint="eastAsia" w:ascii="宋体" w:eastAsia="宋体"/>
        </w:rPr>
        <w:t>在</w:t>
      </w:r>
      <w:r>
        <w:rPr>
          <w:rFonts w:hint="eastAsia" w:ascii="宋体" w:eastAsia="宋体"/>
          <w:spacing w:val="-3"/>
        </w:rPr>
        <w:t>树</w:t>
      </w:r>
      <w:r>
        <w:rPr>
          <w:rFonts w:hint="eastAsia" w:ascii="宋体" w:eastAsia="宋体"/>
        </w:rPr>
        <w:t>林</w:t>
      </w:r>
      <w:r>
        <w:rPr>
          <w:rFonts w:hint="eastAsia" w:ascii="宋体" w:eastAsia="宋体"/>
          <w:spacing w:val="-3"/>
        </w:rPr>
        <w:t>扔</w:t>
      </w:r>
      <w:r>
        <w:rPr>
          <w:rFonts w:hint="eastAsia" w:ascii="宋体" w:eastAsia="宋体"/>
        </w:rPr>
        <w:t>垃</w:t>
      </w:r>
      <w:r>
        <w:rPr>
          <w:rFonts w:hint="eastAsia" w:ascii="宋体" w:eastAsia="宋体"/>
          <w:spacing w:val="-3"/>
        </w:rPr>
        <w:t>圾</w:t>
      </w:r>
      <w:r>
        <w:rPr>
          <w:rFonts w:hint="eastAsia" w:ascii="宋体" w:eastAsia="宋体"/>
        </w:rPr>
        <w:t>的</w:t>
      </w:r>
    </w:p>
    <w:p>
      <w:pPr>
        <w:spacing w:after="0" w:line="278" w:lineRule="auto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831"/>
        <w:rPr>
          <w:rFonts w:hint="eastAsia" w:ascii="宋体" w:eastAsia="宋体"/>
        </w:rPr>
      </w:pPr>
      <w:r>
        <w:rPr>
          <w:rFonts w:hint="eastAsia" w:ascii="宋体" w:eastAsia="宋体"/>
        </w:rPr>
        <w:t>任何在树林扔垃圾的人都将会会依法处置。</w:t>
      </w:r>
    </w:p>
    <w:p>
      <w:pPr>
        <w:pStyle w:val="3"/>
        <w:spacing w:before="1"/>
        <w:rPr>
          <w:rFonts w:ascii="宋体"/>
          <w:sz w:val="22"/>
        </w:rPr>
      </w:pPr>
    </w:p>
    <w:p>
      <w:pPr>
        <w:pStyle w:val="2"/>
        <w:ind w:left="2857" w:right="2413"/>
        <w:jc w:val="center"/>
        <w:rPr>
          <w:rFonts w:hint="eastAsia" w:ascii="宋体" w:eastAsia="宋体"/>
        </w:rPr>
      </w:pPr>
      <w:r>
        <w:t xml:space="preserve">Lesson 143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2"/>
        <w:numPr>
          <w:ilvl w:val="0"/>
          <w:numId w:val="8"/>
        </w:numPr>
        <w:tabs>
          <w:tab w:val="left" w:pos="890"/>
        </w:tabs>
        <w:spacing w:before="43" w:after="0" w:line="280" w:lineRule="auto"/>
        <w:ind w:left="620" w:right="5377" w:firstLine="0"/>
        <w:jc w:val="left"/>
      </w:pPr>
      <w:r>
        <w:rPr>
          <w:rFonts w:hint="eastAsia" w:ascii="宋体" w:eastAsia="宋体"/>
          <w:spacing w:val="-2"/>
        </w:rPr>
        <w:t xml:space="preserve">他已经被邀请了两次了。已经被邀请 </w:t>
      </w:r>
      <w:r>
        <w:t>= has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rPr>
          <w:spacing w:val="-4"/>
        </w:rPr>
        <w:t xml:space="preserve">invited </w:t>
      </w:r>
      <w:r>
        <w:t>He has been invited</w:t>
      </w:r>
      <w:r>
        <w:rPr>
          <w:spacing w:val="-10"/>
        </w:rPr>
        <w:t xml:space="preserve"> </w:t>
      </w:r>
      <w:r>
        <w:t>twice</w:t>
      </w:r>
    </w:p>
    <w:p>
      <w:pPr>
        <w:pStyle w:val="7"/>
        <w:numPr>
          <w:ilvl w:val="0"/>
          <w:numId w:val="8"/>
        </w:numPr>
        <w:tabs>
          <w:tab w:val="left" w:pos="890"/>
        </w:tabs>
        <w:spacing w:before="6" w:after="0" w:line="278" w:lineRule="auto"/>
        <w:ind w:left="620" w:right="5536" w:firstLine="0"/>
        <w:jc w:val="left"/>
        <w:rPr>
          <w:b/>
          <w:sz w:val="21"/>
        </w:rPr>
      </w:pPr>
      <w:r>
        <w:rPr>
          <w:rFonts w:hint="eastAsia" w:ascii="宋体" w:eastAsia="宋体"/>
          <w:b/>
          <w:spacing w:val="-4"/>
          <w:sz w:val="21"/>
        </w:rPr>
        <w:t>家务很快就被他做完了。</w:t>
      </w:r>
      <w:r>
        <w:rPr>
          <w:rFonts w:hint="eastAsia" w:ascii="宋体" w:eastAsia="宋体"/>
          <w:b/>
          <w:sz w:val="21"/>
        </w:rPr>
        <w:t>很快做完</w:t>
      </w:r>
      <w:r>
        <w:rPr>
          <w:b/>
          <w:spacing w:val="-1"/>
          <w:sz w:val="21"/>
        </w:rPr>
        <w:t xml:space="preserve">= </w:t>
      </w:r>
      <w:r>
        <w:rPr>
          <w:b/>
          <w:sz w:val="21"/>
        </w:rPr>
        <w:t>will be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finished</w:t>
      </w:r>
    </w:p>
    <w:p>
      <w:pPr>
        <w:spacing w:before="5"/>
        <w:ind w:left="620" w:right="0" w:firstLine="0"/>
        <w:jc w:val="left"/>
        <w:rPr>
          <w:b/>
          <w:sz w:val="21"/>
        </w:rPr>
      </w:pPr>
      <w:r>
        <w:rPr>
          <w:b/>
          <w:sz w:val="21"/>
        </w:rPr>
        <w:t>The housework will be finished by him soon.</w:t>
      </w:r>
    </w:p>
    <w:p>
      <w:pPr>
        <w:pStyle w:val="7"/>
        <w:numPr>
          <w:ilvl w:val="0"/>
          <w:numId w:val="8"/>
        </w:numPr>
        <w:tabs>
          <w:tab w:val="left" w:pos="890"/>
        </w:tabs>
        <w:spacing w:before="51" w:after="0" w:line="278" w:lineRule="auto"/>
        <w:ind w:left="620" w:right="5392" w:firstLine="0"/>
        <w:jc w:val="left"/>
        <w:rPr>
          <w:b/>
          <w:sz w:val="21"/>
        </w:rPr>
      </w:pPr>
      <w:r>
        <w:rPr>
          <w:rFonts w:hint="eastAsia" w:ascii="宋体" w:eastAsia="宋体"/>
          <w:b/>
          <w:spacing w:val="-2"/>
          <w:sz w:val="21"/>
        </w:rPr>
        <w:t>地面已经被大雪覆盖了。已经被覆盖</w:t>
      </w:r>
      <w:r>
        <w:rPr>
          <w:b/>
          <w:spacing w:val="1"/>
          <w:sz w:val="21"/>
        </w:rPr>
        <w:t xml:space="preserve">= </w:t>
      </w:r>
      <w:r>
        <w:rPr>
          <w:b/>
          <w:sz w:val="21"/>
        </w:rPr>
        <w:t>has been</w:t>
      </w:r>
      <w:r>
        <w:rPr>
          <w:b/>
          <w:spacing w:val="1"/>
          <w:sz w:val="21"/>
        </w:rPr>
        <w:t xml:space="preserve"> </w:t>
      </w:r>
      <w:r>
        <w:rPr>
          <w:b/>
          <w:spacing w:val="-4"/>
          <w:sz w:val="21"/>
        </w:rPr>
        <w:t>covered</w:t>
      </w:r>
    </w:p>
    <w:p>
      <w:pPr>
        <w:spacing w:before="5" w:line="288" w:lineRule="auto"/>
        <w:ind w:left="620" w:right="3993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The ground has been covered with heavy </w:t>
      </w:r>
      <w:r>
        <w:rPr>
          <w:b/>
          <w:spacing w:val="-4"/>
          <w:sz w:val="21"/>
        </w:rPr>
        <w:t xml:space="preserve">snow. </w:t>
      </w:r>
      <w:r>
        <w:rPr>
          <w:b/>
          <w:sz w:val="21"/>
        </w:rPr>
        <w:t>4.</w:t>
      </w:r>
      <w:r>
        <w:rPr>
          <w:rFonts w:hint="eastAsia" w:ascii="宋体" w:eastAsia="宋体"/>
          <w:b/>
          <w:spacing w:val="-2"/>
          <w:sz w:val="21"/>
        </w:rPr>
        <w:t>这座大楼马上就要建成了。</w:t>
      </w:r>
    </w:p>
    <w:p>
      <w:pPr>
        <w:spacing w:before="0" w:line="257" w:lineRule="exact"/>
        <w:ind w:left="620" w:right="0" w:firstLine="0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>要建成</w:t>
      </w:r>
      <w:r>
        <w:rPr>
          <w:b/>
          <w:sz w:val="21"/>
        </w:rPr>
        <w:t>= will be built</w:t>
      </w:r>
    </w:p>
    <w:p>
      <w:pPr>
        <w:spacing w:before="48"/>
        <w:ind w:left="620" w:right="0" w:firstLine="0"/>
        <w:jc w:val="left"/>
        <w:rPr>
          <w:b/>
          <w:sz w:val="21"/>
        </w:rPr>
      </w:pPr>
      <w:r>
        <w:rPr>
          <w:b/>
          <w:sz w:val="21"/>
        </w:rPr>
        <w:t>The building will be built soon.</w:t>
      </w:r>
    </w:p>
    <w:p>
      <w:pPr>
        <w:pStyle w:val="3"/>
        <w:spacing w:before="10"/>
        <w:rPr>
          <w:b/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b/>
          <w:sz w:val="20"/>
        </w:rPr>
      </w:pPr>
    </w:p>
    <w:p>
      <w:pPr>
        <w:pStyle w:val="3"/>
        <w:spacing w:before="145"/>
        <w:ind w:left="620"/>
      </w:pPr>
      <w:r>
        <w:t>He hasn’t been served ye</w:t>
      </w:r>
      <w:bookmarkStart w:id="0" w:name="_GoBack"/>
      <w:bookmarkEnd w:id="0"/>
      <w:r>
        <w:t>t.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现在完成的被动</w:t>
      </w:r>
    </w:p>
    <w:p>
      <w:pPr>
        <w:pStyle w:val="3"/>
        <w:spacing w:before="48"/>
        <w:ind w:left="620"/>
      </w:pPr>
      <w:r>
        <w:t>He will be served soon.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一般将来的被动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新概念一册学习总结：</w:t>
      </w:r>
    </w:p>
    <w:p>
      <w:pPr>
        <w:pStyle w:val="7"/>
        <w:numPr>
          <w:ilvl w:val="0"/>
          <w:numId w:val="9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整本书的体系：</w:t>
      </w:r>
    </w:p>
    <w:p>
      <w:pPr>
        <w:pStyle w:val="3"/>
        <w:spacing w:before="43"/>
        <w:ind w:left="1146"/>
      </w:pPr>
      <w:r>
        <w:t xml:space="preserve">1- 30 </w:t>
      </w:r>
      <w:r>
        <w:rPr>
          <w:rFonts w:hint="eastAsia" w:ascii="宋体" w:eastAsia="宋体"/>
        </w:rPr>
        <w:t>、</w:t>
      </w:r>
      <w:r>
        <w:t>31-98</w:t>
      </w:r>
      <w:r>
        <w:rPr>
          <w:rFonts w:hint="eastAsia" w:ascii="宋体" w:eastAsia="宋体"/>
        </w:rPr>
        <w:t>、</w:t>
      </w:r>
      <w:r>
        <w:t>99-144</w:t>
      </w:r>
    </w:p>
    <w:p>
      <w:pPr>
        <w:pStyle w:val="7"/>
        <w:numPr>
          <w:ilvl w:val="0"/>
          <w:numId w:val="9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重点是词法</w:t>
      </w:r>
      <w:r>
        <w:rPr>
          <w:sz w:val="21"/>
        </w:rPr>
        <w:t>&amp;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句法；</w:t>
      </w:r>
    </w:p>
    <w:p>
      <w:pPr>
        <w:pStyle w:val="7"/>
        <w:numPr>
          <w:ilvl w:val="0"/>
          <w:numId w:val="9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单词慢慢记；</w:t>
      </w:r>
    </w:p>
    <w:p>
      <w:pPr>
        <w:pStyle w:val="7"/>
        <w:numPr>
          <w:ilvl w:val="0"/>
          <w:numId w:val="9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多学几遍。</w:t>
      </w:r>
    </w:p>
    <w:p>
      <w:pPr>
        <w:pStyle w:val="7"/>
        <w:numPr>
          <w:ilvl w:val="0"/>
          <w:numId w:val="9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  <w:lang w:val="en-US" w:eastAsia="zh-CN"/>
        </w:rPr>
        <w:t xml:space="preserve">31 现在进行 </w:t>
      </w:r>
    </w:p>
    <w:p>
      <w:pPr>
        <w:pStyle w:val="7"/>
        <w:numPr>
          <w:ilvl w:val="0"/>
          <w:numId w:val="9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  <w:lang w:val="en-US" w:eastAsia="zh-CN"/>
        </w:rPr>
        <w:t>47一般现在</w:t>
      </w:r>
    </w:p>
    <w:p>
      <w:pPr>
        <w:pStyle w:val="7"/>
        <w:numPr>
          <w:ilvl w:val="0"/>
          <w:numId w:val="9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  <w:lang w:val="en-US" w:eastAsia="zh-CN"/>
        </w:rPr>
        <w:t>67 一般过去</w:t>
      </w:r>
    </w:p>
    <w:p>
      <w:pPr>
        <w:pStyle w:val="7"/>
        <w:numPr>
          <w:ilvl w:val="0"/>
          <w:numId w:val="9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  <w:lang w:val="en-US" w:eastAsia="zh-CN"/>
        </w:rPr>
        <w:t>83 现在完成</w:t>
      </w:r>
    </w:p>
    <w:p>
      <w:pPr>
        <w:pStyle w:val="7"/>
        <w:numPr>
          <w:ilvl w:val="0"/>
          <w:numId w:val="9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  <w:lang w:val="en-US" w:eastAsia="zh-CN"/>
        </w:rPr>
        <w:t>91 一般将来</w:t>
      </w:r>
    </w:p>
    <w:p>
      <w:pPr>
        <w:pStyle w:val="2"/>
        <w:ind w:left="201"/>
        <w:rPr>
          <w:rFonts w:hint="eastAsia" w:ascii="宋体" w:eastAsia="宋体"/>
        </w:rPr>
      </w:pPr>
      <w:r>
        <w:rPr>
          <w:b w:val="0"/>
        </w:rPr>
        <w:br w:type="column"/>
      </w:r>
      <w:r>
        <w:t>Lesson 144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spacing w:before="163"/>
        <w:ind w:left="177" w:right="0" w:firstLine="0"/>
        <w:jc w:val="left"/>
        <w:rPr>
          <w:rFonts w:hint="eastAsia" w:ascii="宋体" w:eastAsia="宋体"/>
          <w:b/>
          <w:sz w:val="21"/>
        </w:rPr>
      </w:pPr>
      <w:r>
        <w:drawing>
          <wp:anchor distT="0" distB="0" distL="0" distR="0" simplePos="0" relativeHeight="25141043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-386715</wp:posOffset>
            </wp:positionV>
            <wp:extent cx="4855210" cy="76962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4" o:spid="_x0000_s1044" style="position:absolute;left:0pt;margin-left:468.35pt;margin-top:-25.1pt;height:52.7pt;width:40.25pt;mso-position-horizontal-relative:page;z-index:251671552;mso-width-relative:page;mso-height-relative:page;" fillcolor="#808080" filled="t" stroked="f" coordorigin="9367,-502" coordsize="805,1054" path="m9750,434l9755,466,9759,495,9763,522,9765,547,9811,549,9856,551,9899,552,9940,552,10014,541,10073,508,10116,454,10119,445,9930,445,9896,444,9855,442,9806,439,9750,434xm10172,-502l9388,-502,9388,-402,10088,-402,10087,-312,10086,-225,10085,-139,10083,-56,10081,31,10079,104,10077,182,10075,254,10072,303,10065,344,10054,377,10040,403,10021,422,9996,435,9966,443,9930,445,10119,445,10143,378,10154,280,10155,234,10158,171,10159,122,10161,53,10163,-20,10164,-108,10166,-191,10168,-312,10170,-402,10172,-502xm10016,-6l9954,23,9889,53,9822,82,9680,143,9367,270,9374,296,9389,348,9396,374,10016,100,10015,84,10015,61,10015,31,10016,-6xm9523,-303l9513,-283,9503,-263,9493,-243,9483,-224,9540,-189,9602,-150,9666,-108,9734,-63,9804,-13,9815,-36,9826,-59,9837,-83,9847,-106,9794,-141,9734,-178,9669,-217,9523,-30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143&amp;144</w:t>
      </w:r>
      <w:r>
        <w:rPr>
          <w:b/>
          <w:spacing w:val="3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sectPr>
      <w:type w:val="continuous"/>
      <w:pgSz w:w="11910" w:h="16840"/>
      <w:pgMar w:top="1580" w:right="1620" w:bottom="280" w:left="1540" w:header="720" w:footer="720" w:gutter="0"/>
      <w:cols w:equalWidth="0" w:num="2">
        <w:col w:w="3191" w:space="40"/>
        <w:col w:w="55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83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7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8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3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7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20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6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6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9"/>
      <w:numFmt w:val="decimal"/>
      <w:lvlText w:val="%1."/>
      <w:lvlJc w:val="left"/>
      <w:pPr>
        <w:ind w:left="831" w:hanging="270"/>
        <w:jc w:val="left"/>
      </w:pPr>
      <w:rPr>
        <w:rFonts w:hint="default" w:ascii="Calibri" w:hAnsi="Calibri" w:eastAsia="Calibri" w:cs="Calibri"/>
        <w:spacing w:val="-5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0" w:hanging="2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21" w:hanging="2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11" w:hanging="2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2" w:hanging="2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93" w:hanging="2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3" w:hanging="2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2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5" w:hanging="27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980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01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2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4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6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8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0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2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48" w:hanging="360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6"/>
      <w:numFmt w:val="decimal"/>
      <w:lvlText w:val="%1."/>
      <w:lvlJc w:val="left"/>
      <w:pPr>
        <w:ind w:left="936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2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08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31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54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77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00" w:hanging="209"/>
      </w:pPr>
      <w:rPr>
        <w:rFonts w:hint="default"/>
        <w:lang w:val="zh-CN" w:eastAsia="zh-CN" w:bidi="zh-CN"/>
      </w:rPr>
    </w:lvl>
  </w:abstractNum>
  <w:abstractNum w:abstractNumId="6">
    <w:nsid w:val="25B654F3"/>
    <w:multiLevelType w:val="multilevel"/>
    <w:tmpl w:val="25B654F3"/>
    <w:lvl w:ilvl="0" w:tentative="0">
      <w:start w:val="8"/>
      <w:numFmt w:val="decimal"/>
      <w:lvlText w:val="%1."/>
      <w:lvlJc w:val="left"/>
      <w:pPr>
        <w:ind w:left="104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209"/>
      </w:pPr>
      <w:rPr>
        <w:rFonts w:hint="default"/>
        <w:lang w:val="zh-CN" w:eastAsia="zh-CN" w:bidi="zh-CN"/>
      </w:rPr>
    </w:lvl>
  </w:abstractNum>
  <w:abstractNum w:abstractNumId="7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6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3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6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53" w:hanging="163"/>
      </w:pPr>
      <w:rPr>
        <w:rFonts w:hint="default"/>
        <w:lang w:val="zh-CN" w:eastAsia="zh-CN" w:bidi="zh-CN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620" w:hanging="269"/>
        <w:jc w:val="left"/>
      </w:pPr>
      <w:rPr>
        <w:rFonts w:hint="default" w:ascii="Calibri" w:hAnsi="Calibri" w:eastAsia="Calibri" w:cs="Calibri"/>
        <w:b/>
        <w:bCs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2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2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2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2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2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2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269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87E6E3B"/>
    <w:rsid w:val="0B49188B"/>
    <w:rsid w:val="130762C6"/>
    <w:rsid w:val="15E9701C"/>
    <w:rsid w:val="24F33F3E"/>
    <w:rsid w:val="26A75AA5"/>
    <w:rsid w:val="2BE8324C"/>
    <w:rsid w:val="2F03695B"/>
    <w:rsid w:val="36D864B9"/>
    <w:rsid w:val="40EE7BD3"/>
    <w:rsid w:val="54467016"/>
    <w:rsid w:val="557D1441"/>
    <w:rsid w:val="5939145C"/>
    <w:rsid w:val="62F564FB"/>
    <w:rsid w:val="66FB620E"/>
    <w:rsid w:val="6A574FC4"/>
    <w:rsid w:val="7AAC6D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6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86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3"/>
    <customShpInfo spid="_x0000_s1034"/>
    <customShpInfo spid="_x0000_s1031"/>
    <customShpInfo spid="_x0000_s1036"/>
    <customShpInfo spid="_x0000_s1037"/>
    <customShpInfo spid="_x0000_s1038"/>
    <customShpInfo spid="_x0000_s1035"/>
    <customShpInfo spid="_x0000_s1039"/>
    <customShpInfo spid="_x0000_s1041"/>
    <customShpInfo spid="_x0000_s1042"/>
    <customShpInfo spid="_x0000_s1040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ScaleCrop>false</ScaleCrop>
  <LinksUpToDate>false</LinksUpToDate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2019-06-29T04:43:00Z</dcterms:created>
  <dc:creator>徐男</dc:creator>
  <cp:lastModifiedBy>孫琦</cp:lastModifiedBy>
  <dcterms:modified xsi:type="dcterms:W3CDTF">2019-06-30T01:31:29Z</dcterms:modified>
  <dc:subject>Lesson143-144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2019-06-29T00:00:00Z</vt:filetime>
  </property>
  <property fmtid="{D5CDD505-2E9C-101B-9397-08002B2CF9AE}" pid="5" name="KSOProductBuildVer">
    <vt:lpwstr>2052-11.1.0.8863</vt:lpwstr>
  </property>
</Properties>
</file>