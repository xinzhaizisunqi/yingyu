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Lesson61-62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feel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感觉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look: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看起来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must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必须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call: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叫、请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doctor: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医生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telephone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电话</w:t>
      </w:r>
    </w:p>
    <w:p>
      <w:pPr>
        <w:pStyle w:val="3"/>
        <w:spacing w:before="49" w:line="292" w:lineRule="auto"/>
        <w:ind w:left="620" w:right="7005"/>
      </w:pPr>
      <w:r>
        <w:t xml:space="preserve">call sb. phone sb. give sb. a </w:t>
      </w:r>
      <w:r>
        <w:rPr>
          <w:spacing w:val="-5"/>
        </w:rPr>
        <w:t>call</w:t>
      </w:r>
    </w:p>
    <w:p>
      <w:pPr>
        <w:pStyle w:val="3"/>
        <w:spacing w:line="254" w:lineRule="exact"/>
        <w:ind w:left="620"/>
      </w:pPr>
      <w:r>
        <w:t>give sb. a phone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remember: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记得、记住</w:t>
      </w:r>
    </w:p>
    <w:p>
      <w:pPr>
        <w:pStyle w:val="3"/>
        <w:spacing w:before="49"/>
        <w:ind w:left="1042"/>
      </w:pPr>
      <w:r>
        <w:t>Do you remember?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oh, yeah, I remember. </w:t>
      </w:r>
      <w:r>
        <w:rPr>
          <w:rFonts w:hint="eastAsia" w:ascii="宋体" w:eastAsia="宋体"/>
        </w:rPr>
        <w:t>哦，对， 我想起来了！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mouth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嘴巴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735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tongue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舌头</w:t>
      </w:r>
      <w:r>
        <w:rPr>
          <w:rFonts w:hint="eastAsia" w:ascii="宋体" w:eastAsia="宋体"/>
          <w:spacing w:val="-3"/>
          <w:sz w:val="21"/>
          <w:lang w:eastAsia="zh-CN"/>
        </w:rPr>
        <w:tab/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tang en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>tongue</w:t>
      </w:r>
      <w:r>
        <w:rPr>
          <w:spacing w:val="-3"/>
        </w:rPr>
        <w:t xml:space="preserve"> </w:t>
      </w:r>
      <w:r>
        <w:t>twister</w:t>
      </w:r>
      <w:r>
        <w:rPr>
          <w:spacing w:val="2"/>
        </w:rPr>
        <w:t xml:space="preserve">  </w:t>
      </w:r>
      <w:r>
        <w:rPr>
          <w:rFonts w:hint="eastAsia" w:ascii="宋体" w:eastAsia="宋体"/>
          <w:spacing w:val="-2"/>
        </w:rPr>
        <w:t>绕口令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43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bad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2"/>
          <w:sz w:val="21"/>
        </w:rPr>
        <w:t>严重的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>a bad</w:t>
      </w:r>
      <w:r>
        <w:rPr>
          <w:spacing w:val="1"/>
        </w:rPr>
        <w:t xml:space="preserve"> </w:t>
      </w:r>
      <w:r>
        <w:t>cold</w:t>
      </w:r>
      <w:r>
        <w:rPr>
          <w:spacing w:val="3"/>
        </w:rPr>
        <w:t xml:space="preserve">:  </w:t>
      </w:r>
      <w:r>
        <w:rPr>
          <w:rFonts w:hint="eastAsia" w:ascii="宋体" w:eastAsia="宋体"/>
          <w:spacing w:val="-3"/>
        </w:rPr>
        <w:t>严重的感冒</w:t>
      </w:r>
    </w:p>
    <w:p>
      <w:pPr>
        <w:pStyle w:val="7"/>
        <w:numPr>
          <w:ilvl w:val="0"/>
          <w:numId w:val="1"/>
        </w:numPr>
        <w:tabs>
          <w:tab w:val="left" w:pos="937"/>
          <w:tab w:val="left" w:pos="1556"/>
        </w:tabs>
        <w:spacing w:before="43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725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cold: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感冒</w:t>
      </w:r>
    </w:p>
    <w:p>
      <w:pPr>
        <w:pStyle w:val="3"/>
        <w:spacing w:before="43"/>
        <w:ind w:left="937"/>
      </w:pPr>
      <w:r>
        <w:t>a cold day(</w:t>
      </w:r>
      <w:r>
        <w:rPr>
          <w:rFonts w:hint="eastAsia" w:ascii="宋体" w:eastAsia="宋体"/>
        </w:rPr>
        <w:t>寒冷的一天</w:t>
      </w:r>
      <w:r>
        <w:t>)</w:t>
      </w:r>
    </w:p>
    <w:p>
      <w:pPr>
        <w:pStyle w:val="3"/>
        <w:spacing w:before="43" w:line="278" w:lineRule="auto"/>
        <w:ind w:left="937" w:right="4612"/>
      </w:pPr>
      <w:r>
        <w:t>a cold handshake (</w:t>
      </w:r>
      <w:r>
        <w:rPr>
          <w:rFonts w:hint="eastAsia" w:ascii="宋体" w:eastAsia="宋体"/>
        </w:rPr>
        <w:t>冷淡的</w:t>
      </w:r>
      <w:r>
        <w:t>,</w:t>
      </w:r>
      <w:r>
        <w:rPr>
          <w:rFonts w:hint="eastAsia" w:ascii="宋体" w:eastAsia="宋体"/>
        </w:rPr>
        <w:t>不热情</w:t>
      </w:r>
      <w:r>
        <w:t>) the cold color (</w:t>
      </w:r>
      <w:r>
        <w:rPr>
          <w:rFonts w:hint="eastAsia" w:ascii="宋体" w:eastAsia="宋体"/>
        </w:rPr>
        <w:t>冷色调</w:t>
      </w:r>
      <w:r>
        <w:t>)</w:t>
      </w:r>
    </w:p>
    <w:p>
      <w:pPr>
        <w:pStyle w:val="3"/>
        <w:spacing w:line="269" w:lineRule="exact"/>
        <w:ind w:left="937"/>
      </w:pPr>
      <w:r>
        <w:t>a bad cold(</w:t>
      </w:r>
      <w:r>
        <w:rPr>
          <w:rFonts w:hint="eastAsia" w:ascii="宋体" w:eastAsia="宋体"/>
        </w:rPr>
        <w:t>感冒</w:t>
      </w:r>
      <w:r>
        <w:t>)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43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news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消息</w:t>
      </w:r>
    </w:p>
    <w:p>
      <w:pPr>
        <w:pStyle w:val="3"/>
        <w:spacing w:before="48" w:line="288" w:lineRule="auto"/>
        <w:ind w:left="620" w:right="6068" w:firstLine="736"/>
        <w:rPr>
          <w:rFonts w:hint="eastAsia" w:ascii="宋体" w:eastAsia="宋体"/>
        </w:rPr>
      </w:pPr>
      <w:r>
        <w:t xml:space="preserve">a piece of news Lesson 61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94"/>
          <w:tab w:val="left" w:pos="995"/>
        </w:tabs>
        <w:spacing w:before="0" w:after="0" w:line="257" w:lineRule="exact"/>
        <w:ind w:left="994" w:right="0" w:hanging="375"/>
        <w:jc w:val="left"/>
        <w:rPr>
          <w:rFonts w:hint="eastAsia" w:ascii="宋体" w:eastAsia="宋体"/>
          <w:sz w:val="21"/>
        </w:rPr>
      </w:pPr>
      <w:r>
        <w:pict>
          <v:group id="_x0000_s1027" o:spid="_x0000_s1027" o:spt="203" style="position:absolute;left:0pt;margin-left:127.8pt;margin-top:15.6pt;height:86.4pt;width:101.9pt;mso-position-horizontal-relative:page;mso-wrap-distance-bottom:0pt;mso-wrap-distance-top:0pt;z-index:-251657216;mso-width-relative:page;mso-height-relative:page;" coordorigin="2556,312" coordsize="2038,1728">
            <o:lock v:ext="edit"/>
            <v:shape id="_x0000_s1028" o:spid="_x0000_s1028" o:spt="75" type="#_x0000_t75" style="position:absolute;left:2556;top:1615;height:425;width:203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style="position:absolute;left:2565;top:312;height:1313;width:2018;" fillcolor="#ECECEC" filled="t" stroked="f" coordorigin="2565,312" coordsize="2018,1313" path="m4470,312l2678,312,2634,321,2598,345,2574,381,2565,425,2565,1512,2574,1556,2598,1592,2634,1616,2678,1625,4470,1625,4514,1616,4550,1592,4574,1556,4583,1512,4583,425,4574,381,4550,345,4514,321,4470,312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2565;top:312;height:1313;width:20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  <w:r>
        <w:pict>
          <v:group id="_x0000_s1031" o:spid="_x0000_s1031" o:spt="203" style="position:absolute;left:0pt;margin-left:257.5pt;margin-top:18.6pt;height:85.9pt;width:129.25pt;mso-position-horizontal-relative:page;mso-wrap-distance-bottom:0pt;mso-wrap-distance-top:0pt;z-index:-251656192;mso-width-relative:page;mso-height-relative:page;" coordorigin="5150,372" coordsize="2585,1718">
            <o:lock v:ext="edit"/>
            <v:shape id="_x0000_s1032" o:spid="_x0000_s1032" o:spt="75" type="#_x0000_t75" style="position:absolute;left:5150;top:1663;height:427;width:25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style="position:absolute;left:5160;top:372;height:1301;width:2566;" fillcolor="#ECECEC" filled="t" stroked="f" coordorigin="5160,372" coordsize="2566,1301" path="m7613,372l5272,372,5228,381,5193,405,5169,441,5160,484,5160,1561,5169,1605,5193,1641,5228,1664,5272,1673,7613,1673,7657,1664,7692,1641,7716,1605,7725,1561,7725,484,7716,441,7692,405,7657,381,7613,372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5160;top:372;height:1301;width:256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bed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生病卧床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tabs>
          <w:tab w:val="left" w:pos="4081"/>
        </w:tabs>
        <w:spacing w:before="58"/>
        <w:ind w:left="1042"/>
      </w:pPr>
      <w:r>
        <w:t>He 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bed.</w:t>
      </w:r>
      <w:r>
        <w:tab/>
      </w:r>
      <w:r>
        <w:t>He is in the</w:t>
      </w:r>
      <w:r>
        <w:rPr>
          <w:spacing w:val="-4"/>
        </w:rPr>
        <w:t xml:space="preserve"> </w:t>
      </w:r>
      <w:r>
        <w:t>bed.</w:t>
      </w:r>
    </w:p>
    <w:p>
      <w:pPr>
        <w:pStyle w:val="3"/>
        <w:rPr>
          <w:sz w:val="20"/>
        </w:rPr>
      </w:pPr>
      <w:r>
        <w:pict>
          <v:group id="_x0000_s1035" o:spid="_x0000_s1035" o:spt="203" style="position:absolute;left:0pt;margin-left:129.7pt;margin-top:5.05pt;height:95.45pt;width:110.05pt;mso-position-horizontal-relative:page;z-index:251663360;mso-width-relative:page;mso-height-relative:page;" coordorigin="2594,-1594" coordsize="2201,1909">
            <o:lock v:ext="edit" aspectratio="f"/>
            <v:shape id="_x0000_s1036" o:spid="_x0000_s1036" o:spt="75" alt="" type="#_x0000_t75" style="position:absolute;left:2594;top:-152;height:467;width:2201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7" o:spid="_x0000_s1037" style="position:absolute;left:2610;top:-1594;height:1451;width:2177;" fillcolor="#ECECEC" filled="t" stroked="f" coordorigin="2610,-1594" coordsize="2177,1451" path="m4662,-1594l2735,-1594,2686,-1584,2646,-1557,2620,-1518,2610,-1469,2610,-267,2620,-219,2646,-179,2686,-152,2735,-143,4662,-143,4710,-152,4750,-179,4777,-219,4787,-267,4787,-1469,4777,-1518,4750,-1557,4710,-1584,4662,-159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8" o:spid="_x0000_s1038" o:spt="75" alt="" type="#_x0000_t75" style="position:absolute;left:2610;top:-1594;height:1451;width:2177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57"/>
        <w:ind w:left="3289"/>
        <w:rPr>
          <w:rFonts w:hint="default" w:eastAsia="宋体"/>
          <w:color w:val="0000FF"/>
          <w:lang w:val="en-US" w:eastAsia="zh-CN"/>
        </w:rPr>
      </w:pPr>
      <w:r>
        <w:t>The man is in hospital.</w:t>
      </w:r>
      <w:r>
        <w:rPr>
          <w:rFonts w:hint="eastAsia" w:eastAsia="宋体"/>
          <w:color w:val="0000FF"/>
          <w:lang w:val="en-US" w:eastAsia="zh-CN"/>
        </w:rPr>
        <w:t>hao s bei dou</w:t>
      </w:r>
    </w:p>
    <w:p>
      <w:pPr>
        <w:pStyle w:val="3"/>
        <w:spacing w:before="118"/>
        <w:ind w:left="3246"/>
      </w:pPr>
      <w:r>
        <w:t>The nurse is in the hospital.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1096"/>
          <w:tab w:val="left" w:pos="1097"/>
        </w:tabs>
        <w:spacing w:before="59" w:after="0" w:line="292" w:lineRule="auto"/>
        <w:ind w:left="1251" w:right="5073" w:hanging="632"/>
        <w:jc w:val="left"/>
        <w:rPr>
          <w:sz w:val="21"/>
        </w:rPr>
      </w:pPr>
      <w:r>
        <w:rPr>
          <w:spacing w:val="-3"/>
          <w:sz w:val="21"/>
        </w:rPr>
        <w:t xml:space="preserve">What’s </w:t>
      </w:r>
      <w:r>
        <w:rPr>
          <w:sz w:val="21"/>
        </w:rPr>
        <w:t xml:space="preserve">the </w:t>
      </w:r>
      <w:r>
        <w:rPr>
          <w:spacing w:val="-2"/>
          <w:sz w:val="21"/>
        </w:rPr>
        <w:t xml:space="preserve">matter </w:t>
      </w:r>
      <w:r>
        <w:rPr>
          <w:sz w:val="21"/>
        </w:rPr>
        <w:t xml:space="preserve">with him? </w:t>
      </w:r>
      <w:r>
        <w:rPr>
          <w:spacing w:val="-3"/>
          <w:sz w:val="21"/>
        </w:rPr>
        <w:t xml:space="preserve">What’s </w:t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matter </w:t>
      </w:r>
      <w:r>
        <w:rPr>
          <w:sz w:val="21"/>
        </w:rPr>
        <w:t xml:space="preserve">with sb. ? </w:t>
      </w:r>
      <w:r>
        <w:rPr>
          <w:spacing w:val="-3"/>
          <w:sz w:val="21"/>
        </w:rPr>
        <w:t xml:space="preserve">What’s </w:t>
      </w:r>
      <w:r>
        <w:rPr>
          <w:sz w:val="21"/>
        </w:rPr>
        <w:t xml:space="preserve">wrong with sb.? </w:t>
      </w:r>
      <w:r>
        <w:rPr>
          <w:spacing w:val="-3"/>
          <w:sz w:val="21"/>
        </w:rPr>
        <w:t>What’s</w:t>
      </w:r>
      <w:r>
        <w:rPr>
          <w:spacing w:val="-1"/>
          <w:sz w:val="21"/>
        </w:rPr>
        <w:t xml:space="preserve"> </w:t>
      </w:r>
      <w:r>
        <w:rPr>
          <w:sz w:val="21"/>
        </w:rPr>
        <w:t>up?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61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所以他必须在床上呆一周。</w:t>
      </w:r>
    </w:p>
    <w:p>
      <w:pPr>
        <w:pStyle w:val="3"/>
        <w:spacing w:before="48"/>
        <w:ind w:left="1253"/>
        <w:rPr>
          <w:color w:val="FF0000"/>
        </w:rPr>
      </w:pPr>
      <w:r>
        <w:rPr>
          <w:color w:val="FF0000"/>
        </w:rPr>
        <w:t>So he must stay in bed a week.</w:t>
      </w:r>
    </w:p>
    <w:p>
      <w:pPr>
        <w:pStyle w:val="3"/>
        <w:spacing w:before="55" w:line="288" w:lineRule="auto"/>
        <w:ind w:left="620" w:right="4541" w:firstLine="633"/>
        <w:rPr>
          <w:rFonts w:hint="eastAsia" w:ascii="宋体" w:eastAsia="宋体"/>
        </w:rPr>
      </w:pPr>
      <w:r>
        <w:t xml:space="preserve">So he must stay in bed for a week. for+ </w:t>
      </w:r>
      <w:r>
        <w:rPr>
          <w:rFonts w:hint="eastAsia" w:ascii="宋体" w:eastAsia="宋体"/>
        </w:rPr>
        <w:t>段时间，表示长达</w:t>
      </w:r>
    </w:p>
    <w:p>
      <w:pPr>
        <w:pStyle w:val="3"/>
        <w:spacing w:line="257" w:lineRule="exact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我今天上了 </w:t>
      </w:r>
      <w:r>
        <w:t xml:space="preserve">8 </w:t>
      </w:r>
      <w:r>
        <w:rPr>
          <w:rFonts w:hint="eastAsia" w:ascii="宋体" w:eastAsia="宋体"/>
        </w:rPr>
        <w:t>小时的课。</w:t>
      </w:r>
    </w:p>
    <w:p>
      <w:pPr>
        <w:pStyle w:val="3"/>
        <w:spacing w:before="49"/>
        <w:ind w:left="620"/>
      </w:pPr>
      <w:r>
        <w:t>I have classes for eight hours today.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他必须在北京呆 </w:t>
      </w:r>
      <w:r>
        <w:t xml:space="preserve">10 </w:t>
      </w:r>
      <w:r>
        <w:rPr>
          <w:rFonts w:hint="eastAsia" w:ascii="宋体" w:eastAsia="宋体"/>
        </w:rPr>
        <w:t>年。</w:t>
      </w:r>
    </w:p>
    <w:p>
      <w:pPr>
        <w:pStyle w:val="3"/>
        <w:spacing w:before="48"/>
        <w:ind w:left="620"/>
      </w:pPr>
      <w:r>
        <w:t>He must stay in Beijing for ten years.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7" w:after="0" w:line="288" w:lineRule="auto"/>
        <w:ind w:left="1042" w:right="5516" w:hanging="423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 xml:space="preserve">That’s </w:t>
      </w:r>
      <w:r>
        <w:rPr>
          <w:sz w:val="21"/>
        </w:rPr>
        <w:t xml:space="preserve">good news for </w:t>
      </w:r>
      <w:r>
        <w:rPr>
          <w:spacing w:val="-5"/>
          <w:sz w:val="21"/>
        </w:rPr>
        <w:t xml:space="preserve">Jimmy. </w:t>
      </w:r>
      <w:r>
        <w:rPr>
          <w:spacing w:val="-7"/>
          <w:sz w:val="21"/>
        </w:rPr>
        <w:t>for</w:t>
      </w:r>
      <w:r>
        <w:rPr>
          <w:spacing w:val="4"/>
          <w:sz w:val="21"/>
        </w:rPr>
        <w:t xml:space="preserve">, </w:t>
      </w:r>
      <w:r>
        <w:rPr>
          <w:rFonts w:hint="eastAsia" w:ascii="宋体" w:hAnsi="宋体" w:eastAsia="宋体"/>
          <w:spacing w:val="-3"/>
          <w:sz w:val="21"/>
        </w:rPr>
        <w:t>对于某人来说</w:t>
      </w:r>
    </w:p>
    <w:p>
      <w:pPr>
        <w:pStyle w:val="3"/>
        <w:spacing w:line="257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英语对他来说很简单。</w:t>
      </w:r>
    </w:p>
    <w:p>
      <w:pPr>
        <w:pStyle w:val="3"/>
        <w:spacing w:before="48"/>
        <w:ind w:left="1042"/>
      </w:pPr>
      <w:r>
        <w:t>English is very easy for him.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北京的气候对她来说太干燥了。</w:t>
      </w:r>
    </w:p>
    <w:p>
      <w:pPr>
        <w:pStyle w:val="3"/>
        <w:spacing w:before="48"/>
        <w:ind w:left="1042"/>
      </w:pPr>
      <w:r>
        <w:t>It is too dry for her to stay in Beijing.</w:t>
      </w:r>
    </w:p>
    <w:p>
      <w:pPr>
        <w:pStyle w:val="2"/>
        <w:ind w:right="2416"/>
        <w:jc w:val="center"/>
        <w:rPr>
          <w:rFonts w:hint="eastAsia" w:ascii="宋体" w:eastAsia="宋体"/>
        </w:rPr>
      </w:pPr>
      <w:r>
        <w:pict>
          <v:group id="_x0000_s1039" o:spid="_x0000_s1039" o:spt="203" style="position:absolute;left:0pt;margin-left:82.3pt;margin-top:19.55pt;height:99.7pt;width:426.3pt;mso-position-horizontal-relative:page;mso-wrap-distance-bottom:0pt;mso-wrap-distance-top:0pt;z-index:-251651072;mso-width-relative:page;mso-height-relative:page;" coordorigin="1646,391" coordsize="8526,1994">
            <o:lock v:ext="edit"/>
            <v:shape id="_x0000_s1040" o:spid="_x0000_s1040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1" o:spid="_x0000_s1041" style="position:absolute;left:9367;top:634;height:1054;width:805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  <v:path arrowok="t"/>
              <v:fill on="t" opacity="32896f" focussize="0,0"/>
              <v:stroke on="f"/>
              <v:imagedata o:title=""/>
              <o:lock v:ext="edit"/>
            </v:shape>
            <v:shape id="_x0000_s1042" o:spid="_x0000_s1042" o:spt="75" type="#_x0000_t75" style="position:absolute;left:2160;top:790;height:1595;width:773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3" o:spid="_x0000_s1043" o:spt="202" type="#_x0000_t202" style="position:absolute;left:2160;top:391;height:212;width:10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感官动词：</w:t>
                    </w:r>
                  </w:p>
                </w:txbxContent>
              </v:textbox>
            </v:shape>
            <w10:wrap type="topAndBottom"/>
          </v:group>
        </w:pict>
      </w:r>
      <w:r>
        <w:t xml:space="preserve">Lesson 61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9"/>
        <w:rPr>
          <w:rFonts w:ascii="宋体"/>
          <w:b/>
          <w:sz w:val="14"/>
        </w:rPr>
      </w:pPr>
    </w:p>
    <w:p>
      <w:pPr>
        <w:pStyle w:val="3"/>
        <w:spacing w:before="69"/>
        <w:ind w:left="6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1418590</wp:posOffset>
            </wp:positionH>
            <wp:positionV relativeFrom="paragraph">
              <wp:posOffset>31750</wp:posOffset>
            </wp:positionV>
            <wp:extent cx="4072255" cy="3048000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2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Ａ</w:t>
      </w:r>
      <w:r>
        <w:t xml:space="preserve">. </w:t>
      </w:r>
      <w:r>
        <w:rPr>
          <w:rFonts w:hint="eastAsia" w:ascii="宋体" w:eastAsia="宋体"/>
        </w:rPr>
        <w:t>感官动词－半系动词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7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一半实义动词</w:t>
      </w:r>
    </w:p>
    <w:p>
      <w:pPr>
        <w:pStyle w:val="3"/>
        <w:spacing w:before="48"/>
        <w:ind w:left="1148"/>
      </w:pPr>
      <w:r>
        <w:t>do- does, drink-drinks</w:t>
      </w:r>
    </w:p>
    <w:p>
      <w:pPr>
        <w:pStyle w:val="3"/>
        <w:spacing w:before="56" w:line="292" w:lineRule="auto"/>
        <w:ind w:left="1148" w:right="4453"/>
      </w:pPr>
      <w:r>
        <w:t>look-looks, sound-sounds, feel-feels, smell-smells, taste-tastes</w:t>
      </w:r>
    </w:p>
    <w:p>
      <w:pPr>
        <w:pStyle w:val="3"/>
        <w:spacing w:line="255" w:lineRule="exact"/>
        <w:ind w:left="1148"/>
      </w:pPr>
      <w:r>
        <w:t>do-did, look- looked…</w:t>
      </w:r>
    </w:p>
    <w:p>
      <w:pPr>
        <w:pStyle w:val="7"/>
        <w:numPr>
          <w:ilvl w:val="0"/>
          <w:numId w:val="3"/>
        </w:numPr>
        <w:tabs>
          <w:tab w:val="left" w:pos="997"/>
          <w:tab w:val="left" w:pos="998"/>
        </w:tabs>
        <w:spacing w:before="50" w:after="0" w:line="240" w:lineRule="auto"/>
        <w:ind w:left="997" w:right="0" w:hanging="3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一半系动词</w:t>
      </w:r>
    </w:p>
    <w:p>
      <w:pPr>
        <w:pStyle w:val="3"/>
        <w:spacing w:before="48" w:line="292" w:lineRule="auto"/>
        <w:ind w:left="1253" w:right="4612"/>
      </w:pPr>
      <w:r>
        <w:t xml:space="preserve">She is </w:t>
      </w:r>
      <w:r>
        <w:rPr>
          <w:u w:val="single"/>
        </w:rPr>
        <w:t>listening</w:t>
      </w:r>
      <w:r>
        <w:t xml:space="preserve"> to music carefully. I </w:t>
      </w:r>
      <w:r>
        <w:rPr>
          <w:u w:val="single"/>
        </w:rPr>
        <w:t>eat</w:t>
      </w:r>
      <w:r>
        <w:t xml:space="preserve"> my breakfast quickly.</w:t>
      </w:r>
    </w:p>
    <w:p>
      <w:pPr>
        <w:spacing w:before="0" w:line="288" w:lineRule="auto"/>
        <w:ind w:left="1253" w:right="6057" w:hanging="3"/>
        <w:jc w:val="left"/>
        <w:rPr>
          <w:sz w:val="21"/>
        </w:rPr>
      </w:pPr>
      <w:r>
        <w:rPr>
          <w:rFonts w:hint="eastAsia" w:ascii="宋体" w:eastAsia="宋体"/>
          <w:b/>
          <w:sz w:val="21"/>
        </w:rPr>
        <w:t>实义动词</w:t>
      </w:r>
      <w:r>
        <w:rPr>
          <w:b/>
          <w:sz w:val="21"/>
        </w:rPr>
        <w:t xml:space="preserve">- </w:t>
      </w:r>
      <w:r>
        <w:rPr>
          <w:rFonts w:hint="eastAsia" w:ascii="宋体" w:eastAsia="宋体"/>
          <w:b/>
          <w:sz w:val="21"/>
        </w:rPr>
        <w:t>副词</w:t>
      </w:r>
      <w:r>
        <w:rPr>
          <w:sz w:val="21"/>
        </w:rPr>
        <w:t xml:space="preserve">You </w:t>
      </w:r>
      <w:r>
        <w:rPr>
          <w:sz w:val="21"/>
          <w:u w:val="single"/>
        </w:rPr>
        <w:t>look</w:t>
      </w:r>
      <w:r>
        <w:rPr>
          <w:sz w:val="21"/>
        </w:rPr>
        <w:t xml:space="preserve"> young. It </w:t>
      </w:r>
      <w:r>
        <w:rPr>
          <w:sz w:val="21"/>
          <w:u w:val="single"/>
        </w:rPr>
        <w:t>tastes</w:t>
      </w:r>
      <w:r>
        <w:rPr>
          <w:sz w:val="21"/>
        </w:rPr>
        <w:t xml:space="preserve"> good.</w:t>
      </w:r>
    </w:p>
    <w:p>
      <w:pPr>
        <w:spacing w:before="0" w:line="288" w:lineRule="auto"/>
        <w:ind w:left="1253" w:right="6057" w:hanging="3"/>
        <w:jc w:val="left"/>
        <w:rPr>
          <w:sz w:val="21"/>
        </w:rPr>
      </w:pPr>
    </w:p>
    <w:p>
      <w:pPr>
        <w:spacing w:before="0" w:line="288" w:lineRule="auto"/>
        <w:ind w:left="1253" w:right="6057" w:hanging="3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You are young</w:t>
      </w:r>
    </w:p>
    <w:p>
      <w:pPr>
        <w:spacing w:before="0" w:line="288" w:lineRule="auto"/>
        <w:ind w:left="1253" w:right="6057" w:hanging="3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It is good</w:t>
      </w:r>
    </w:p>
    <w:p>
      <w:pPr>
        <w:pStyle w:val="2"/>
        <w:spacing w:before="0" w:line="267" w:lineRule="exact"/>
        <w:ind w:left="1251"/>
        <w:rPr>
          <w:rFonts w:hint="eastAsia" w:ascii="宋体" w:eastAsia="宋体"/>
        </w:rPr>
      </w:pPr>
      <w:r>
        <w:pict>
          <v:group id="_x0000_s1044" o:spid="_x0000_s1044" o:spt="203" style="position:absolute;left:0pt;margin-left:82.3pt;margin-top:19.75pt;height:179.35pt;width:382.35pt;mso-position-horizontal-relative:page;mso-wrap-distance-bottom:0pt;mso-wrap-distance-top:0pt;z-index:-251648000;mso-width-relative:page;mso-height-relative:page;" coordorigin="1646,396" coordsize="7647,3587">
            <o:lock v:ext="edit"/>
            <v:shape id="_x0000_s1045" o:spid="_x0000_s1045" o:spt="75" type="#_x0000_t75" style="position:absolute;left:1646;top:265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6" o:spid="_x0000_s1046" o:spt="75" type="#_x0000_t75" style="position:absolute;left:2160;top:395;height:3214;width:579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7" o:spid="_x0000_s1047" o:spt="202" type="#_x0000_t202" style="position:absolute;left:2160;top:3771;height:212;width:12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你像是很热。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8" o:spid="_x0000_s1048" style="position:absolute;left:0pt;margin-left:468.35pt;margin-top:138.25pt;height:52.7pt;width:40.25pt;mso-position-horizontal-relative:page;mso-wrap-distance-bottom:0pt;mso-wrap-distance-top:0pt;z-index:-251646976;mso-width-relative:page;mso-height-relative:page;" fillcolor="#808080" filled="t" stroked="f" coordorigin="9367,2765" coordsize="805,1054" path="m9750,3701l9755,3733,9759,3763,9763,3790,9765,3815,9811,3817,9856,3818,9899,3819,9940,3819,10014,3809,10073,3776,10116,3722,10119,3712,9930,3712,9896,3712,9855,3710,9806,3706,9750,3701xm10172,2765l9388,2765,9388,2865,10088,2865,10087,2955,10086,3043,10085,3128,10083,3212,10081,3298,10079,3371,10077,3449,10075,3521,10072,3570,10065,3611,10054,3644,10040,3670,10021,3689,9996,3702,9966,3710,9930,3712,10119,3712,10143,3645,10154,3547,10155,3502,10158,3438,10159,3390,10161,3320,10163,3248,10164,3159,10166,3077,10168,2955,10170,2865,10172,2765xm10016,3261l9954,3291,9889,3320,9822,3350,9680,3410,9367,3537,9374,3564,9389,3616,9396,3642,10016,3367,10015,3351,10015,3328,10015,3298,10016,3261xm9523,2965l9513,2985,9503,3004,9493,3024,9483,3044,9540,3079,9602,3117,9666,3159,9734,3205,9804,3254,9815,3231,9826,3208,9837,3185,9847,3162,9794,3127,9734,3090,9669,3051,9523,296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感官动词</w:t>
      </w:r>
      <w:r>
        <w:t xml:space="preserve">- </w:t>
      </w:r>
      <w:r>
        <w:rPr>
          <w:rFonts w:hint="eastAsia" w:ascii="宋体" w:eastAsia="宋体"/>
        </w:rPr>
        <w:t>形容词</w:t>
      </w:r>
    </w:p>
    <w:p>
      <w:pPr>
        <w:pStyle w:val="3"/>
        <w:spacing w:before="49" w:line="285" w:lineRule="auto"/>
        <w:ind w:left="620" w:right="6597"/>
        <w:jc w:val="both"/>
      </w:pPr>
      <w:r>
        <w:rPr>
          <w:spacing w:val="-6"/>
        </w:rPr>
        <w:t xml:space="preserve">You </w:t>
      </w:r>
      <w:r>
        <w:t xml:space="preserve">look very </w:t>
      </w:r>
      <w:r>
        <w:rPr>
          <w:spacing w:val="-5"/>
        </w:rPr>
        <w:t xml:space="preserve">hot. </w:t>
      </w:r>
      <w:r>
        <w:rPr>
          <w:rFonts w:hint="eastAsia" w:ascii="宋体" w:eastAsia="宋体"/>
          <w:spacing w:val="-2"/>
        </w:rPr>
        <w:t xml:space="preserve">我觉得不舒服。 </w:t>
      </w:r>
      <w:r>
        <w:rPr>
          <w:spacing w:val="-2"/>
        </w:rPr>
        <w:t xml:space="preserve">I feel </w:t>
      </w:r>
      <w:r>
        <w:t>ill\sick.</w:t>
      </w:r>
    </w:p>
    <w:p>
      <w:pPr>
        <w:pStyle w:val="3"/>
        <w:spacing w:line="240" w:lineRule="auto"/>
        <w:ind w:left="0" w:right="0"/>
        <w:rPr>
          <w:rFonts w:hint="default" w:eastAsia="宋体"/>
          <w:color w:val="00B0F0"/>
          <w:lang w:val="en-US" w:eastAsia="zh-CN"/>
        </w:rPr>
      </w:pPr>
      <w:r>
        <w:rPr>
          <w:rFonts w:hint="eastAsia" w:ascii="宋体" w:eastAsia="宋体"/>
        </w:rPr>
        <w:t>这道菜尝起来不错。</w:t>
      </w:r>
      <w:r>
        <w:t>The dish tastes good.</w:t>
      </w:r>
      <w:r>
        <w:rPr>
          <w:color w:val="00B0F0"/>
        </w:rPr>
        <w:t xml:space="preserve"> </w:t>
      </w:r>
      <w:r>
        <w:rPr>
          <w:rFonts w:hint="eastAsia" w:eastAsia="宋体"/>
          <w:color w:val="00B0F0"/>
          <w:lang w:val="en-US" w:eastAsia="zh-CN"/>
        </w:rPr>
        <w:t>tei si z</w:t>
      </w:r>
    </w:p>
    <w:p>
      <w:pPr>
        <w:pStyle w:val="3"/>
        <w:spacing w:line="240" w:lineRule="auto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>这歌听起来很熟悉。</w:t>
      </w:r>
      <w:r>
        <w:t>The song sounds familiar.</w:t>
      </w:r>
      <w:r>
        <w:rPr>
          <w:rFonts w:hint="eastAsia" w:eastAsia="宋体"/>
          <w:color w:val="00B0F0"/>
          <w:lang w:val="en-US" w:eastAsia="zh-CN"/>
        </w:rPr>
        <w:t>fei mei li 啊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2"/>
        <w:ind w:left="3484"/>
        <w:rPr>
          <w:rFonts w:hint="eastAsia" w:ascii="宋体" w:eastAsia="宋体"/>
        </w:rPr>
      </w:pPr>
      <w:r>
        <w:t xml:space="preserve">Lesson 62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1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headache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头疼</w:t>
      </w:r>
      <w:r>
        <w:rPr>
          <w:rFonts w:hint="eastAsia" w:ascii="宋体" w:eastAsia="宋体"/>
          <w:spacing w:val="-3"/>
          <w:sz w:val="21"/>
          <w:lang w:val="en-US" w:eastAsia="zh-CN"/>
        </w:rPr>
        <w:t>hai dei ke</w:t>
      </w:r>
    </w:p>
    <w:p>
      <w:pPr>
        <w:pStyle w:val="7"/>
        <w:numPr>
          <w:ilvl w:val="1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earache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pacing w:val="-2"/>
          <w:sz w:val="21"/>
        </w:rPr>
        <w:t>耳朵疼</w:t>
      </w:r>
      <w:r>
        <w:rPr>
          <w:rFonts w:hint="eastAsia" w:ascii="宋体" w:eastAsia="宋体"/>
          <w:spacing w:val="-2"/>
          <w:sz w:val="21"/>
          <w:lang w:val="en-US" w:eastAsia="zh-CN"/>
        </w:rPr>
        <w:t>ear rui ke</w:t>
      </w:r>
    </w:p>
    <w:p>
      <w:pPr>
        <w:pStyle w:val="7"/>
        <w:numPr>
          <w:ilvl w:val="1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B0F0"/>
          <w:sz w:val="21"/>
        </w:rPr>
      </w:pPr>
      <w:r>
        <w:rPr>
          <w:sz w:val="21"/>
        </w:rPr>
        <w:t>toothache:</w:t>
      </w:r>
      <w:r>
        <w:rPr>
          <w:spacing w:val="3"/>
          <w:sz w:val="21"/>
        </w:rPr>
        <w:t xml:space="preserve">  </w:t>
      </w:r>
      <w:r>
        <w:rPr>
          <w:rFonts w:hint="eastAsia" w:ascii="宋体" w:eastAsia="宋体"/>
          <w:sz w:val="21"/>
        </w:rPr>
        <w:t>牙疼</w:t>
      </w:r>
      <w:r>
        <w:rPr>
          <w:rFonts w:hint="eastAsia" w:ascii="宋体" w:eastAsia="宋体"/>
          <w:sz w:val="21"/>
          <w:lang w:val="en-US" w:eastAsia="zh-CN"/>
        </w:rPr>
        <w:t>tu si</w:t>
      </w:r>
      <w:r>
        <w:rPr>
          <w:rFonts w:hint="eastAsia" w:ascii="宋体" w:eastAsia="宋体"/>
          <w:color w:val="00B0F0"/>
          <w:sz w:val="21"/>
          <w:lang w:val="en-US" w:eastAsia="zh-CN"/>
        </w:rPr>
        <w:t xml:space="preserve"> ei ke</w:t>
      </w:r>
    </w:p>
    <w:p>
      <w:pPr>
        <w:pStyle w:val="7"/>
        <w:numPr>
          <w:ilvl w:val="1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B0F0"/>
          <w:sz w:val="21"/>
        </w:rPr>
      </w:pPr>
      <w:r>
        <w:rPr>
          <w:sz w:val="21"/>
        </w:rPr>
        <w:t>stomach</w:t>
      </w:r>
      <w:r>
        <w:rPr>
          <w:spacing w:val="-1"/>
          <w:sz w:val="21"/>
        </w:rPr>
        <w:t xml:space="preserve"> </w:t>
      </w:r>
      <w:r>
        <w:rPr>
          <w:sz w:val="21"/>
        </w:rPr>
        <w:t>ache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胃疼</w:t>
      </w:r>
      <w:r>
        <w:rPr>
          <w:rFonts w:hint="eastAsia" w:ascii="宋体" w:eastAsia="宋体"/>
          <w:color w:val="00B0F0"/>
          <w:spacing w:val="-3"/>
          <w:sz w:val="21"/>
          <w:lang w:val="en-US" w:eastAsia="zh-CN"/>
        </w:rPr>
        <w:t>si dom kei ke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ache- </w:t>
      </w:r>
      <w:r>
        <w:rPr>
          <w:rFonts w:hint="eastAsia" w:ascii="宋体" w:eastAsia="宋体"/>
        </w:rPr>
        <w:t>表示疼痛</w:t>
      </w:r>
    </w:p>
    <w:p>
      <w:pPr>
        <w:pStyle w:val="3"/>
        <w:tabs>
          <w:tab w:val="left" w:pos="950"/>
        </w:tabs>
        <w:spacing w:before="43"/>
        <w:ind w:left="471"/>
        <w:rPr>
          <w:rFonts w:hint="eastAsia" w:ascii="宋体" w:eastAsia="宋体"/>
        </w:rPr>
      </w:pPr>
      <w:r>
        <w:t>n.</w:t>
      </w:r>
      <w:r>
        <w:tab/>
      </w:r>
      <w:r>
        <w:t>backache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背疼</w:t>
      </w:r>
    </w:p>
    <w:p>
      <w:pPr>
        <w:pStyle w:val="3"/>
        <w:tabs>
          <w:tab w:val="left" w:pos="980"/>
        </w:tabs>
        <w:spacing w:before="43"/>
        <w:ind w:left="471"/>
        <w:rPr>
          <w:rFonts w:hint="eastAsia" w:ascii="宋体" w:eastAsia="宋体"/>
        </w:rPr>
      </w:pPr>
      <w:r>
        <w:t>v.</w:t>
      </w:r>
      <w:r>
        <w:tab/>
      </w:r>
      <w:r>
        <w:t>My head</w:t>
      </w:r>
      <w:r>
        <w:rPr>
          <w:spacing w:val="-4"/>
        </w:rPr>
        <w:t xml:space="preserve"> </w:t>
      </w:r>
      <w:r>
        <w:t>aches.</w:t>
      </w:r>
      <w:r>
        <w:rPr>
          <w:rFonts w:hint="eastAsia" w:ascii="宋体" w:eastAsia="宋体"/>
          <w:spacing w:val="-3"/>
        </w:rPr>
        <w:t>我头疼。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20"/>
        </w:rPr>
      </w:pPr>
    </w:p>
    <w:p>
      <w:pPr>
        <w:pStyle w:val="3"/>
        <w:ind w:left="994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49" o:spid="_x0000_s1049" o:spt="203" style="height:133.75pt;width:347.2pt;" coordsize="6944,2675">
            <o:lock v:ext="edit"/>
            <v:shape id="_x0000_s1050" o:spid="_x0000_s1050" o:spt="75" type="#_x0000_t75" style="position:absolute;left:0;top:2098;height:576;width:244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1" o:spid="_x0000_s1051" style="position:absolute;left:15;top:300;height:1808;width:2415;" fillcolor="#ECECEC" filled="t" stroked="f" coordorigin="16,300" coordsize="2415,1808" path="m2275,300l171,300,111,312,61,346,28,395,16,455,16,1953,28,2013,61,2063,111,2096,171,2108,2275,2108,2335,2096,2385,2063,2418,2013,2430,1953,2430,455,2418,395,2385,346,2335,312,2275,300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15;top:300;height:1808;width:2415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3" o:spid="_x0000_s1053" o:spt="75" type="#_x0000_t75" style="position:absolute;left:2460;top:2007;height:639;width:156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4" o:spid="_x0000_s1054" style="position:absolute;left:2475;top:0;height:2016;width:1529;" fillcolor="#ECECEC" filled="t" stroked="f" coordorigin="2476,0" coordsize="1529,2016" path="m3873,0l2607,0,2556,10,2514,38,2486,80,2476,131,2476,1884,2486,1935,2514,1977,2556,2005,2607,2015,3873,2015,3924,2005,3966,1977,3994,1935,4005,1884,4005,131,3994,80,3966,38,3924,10,3873,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2475;top:0;height:2016;width:152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6" o:spid="_x0000_s1056" o:spt="75" type="#_x0000_t75" style="position:absolute;left:4048;top:2007;height:639;width:289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7" o:spid="_x0000_s1057" style="position:absolute;left:4065;top:0;height:2016;width:2861;" fillcolor="#ECECEC" filled="t" stroked="f" coordorigin="4066,0" coordsize="2861,2016" path="m6753,0l4239,0,4171,14,4116,51,4079,106,4066,173,4066,1843,4079,1910,4116,1965,4171,2002,4239,2016,6753,2016,6821,2002,6876,1965,6913,1910,6927,1843,6927,173,6913,106,6876,51,6821,14,6753,0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75" type="#_x0000_t75" style="position:absolute;left:4065;top:0;height:2016;width:286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tabs>
          <w:tab w:val="left" w:pos="3517"/>
          <w:tab w:val="left" w:pos="5726"/>
        </w:tabs>
        <w:spacing w:before="72"/>
        <w:ind w:left="1148"/>
      </w:pPr>
      <w:r>
        <w:rPr>
          <w:spacing w:val="-3"/>
        </w:rPr>
        <w:t>have</w:t>
      </w:r>
      <w:r>
        <w:t xml:space="preserve"> a headache</w:t>
      </w:r>
      <w:r>
        <w:tab/>
      </w:r>
      <w:r>
        <w:rPr>
          <w:spacing w:val="-3"/>
        </w:rPr>
        <w:t>have</w:t>
      </w:r>
      <w:r>
        <w:t xml:space="preserve"> a</w:t>
      </w:r>
      <w:r>
        <w:rPr>
          <w:spacing w:val="-4"/>
        </w:rPr>
        <w:t xml:space="preserve"> </w:t>
      </w:r>
      <w:r>
        <w:t>toothache</w:t>
      </w:r>
      <w:r>
        <w:tab/>
      </w:r>
      <w:r>
        <w:rPr>
          <w:spacing w:val="-3"/>
        </w:rPr>
        <w:t xml:space="preserve">have </w:t>
      </w:r>
      <w:r>
        <w:t>a</w:t>
      </w:r>
      <w:r>
        <w:rPr>
          <w:spacing w:val="3"/>
        </w:rPr>
        <w:t xml:space="preserve"> </w:t>
      </w:r>
      <w:r>
        <w:t>cold</w:t>
      </w:r>
    </w:p>
    <w:p>
      <w:pPr>
        <w:pStyle w:val="7"/>
        <w:numPr>
          <w:ilvl w:val="1"/>
          <w:numId w:val="3"/>
        </w:numPr>
        <w:tabs>
          <w:tab w:val="left" w:pos="1094"/>
          <w:tab w:val="left" w:pos="1095"/>
        </w:tabs>
        <w:spacing w:before="50" w:after="0" w:line="240" w:lineRule="auto"/>
        <w:ind w:left="1094" w:right="0" w:hanging="475"/>
        <w:jc w:val="left"/>
        <w:rPr>
          <w:rFonts w:hint="eastAsia" w:ascii="宋体" w:eastAsia="宋体"/>
          <w:color w:val="00B0F0"/>
          <w:sz w:val="21"/>
        </w:rPr>
      </w:pPr>
      <w:r>
        <w:rPr>
          <w:sz w:val="21"/>
        </w:rPr>
        <w:t>flu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流感</w:t>
      </w:r>
      <w:r>
        <w:rPr>
          <w:rFonts w:hint="eastAsia" w:ascii="宋体" w:eastAsia="宋体"/>
          <w:color w:val="00B0F0"/>
          <w:sz w:val="21"/>
          <w:lang w:val="en-US" w:eastAsia="zh-CN"/>
        </w:rPr>
        <w:t>fu lu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禽流感</w:t>
      </w:r>
      <w:r>
        <w:t>: bird flu</w:t>
      </w:r>
    </w:p>
    <w:p>
      <w:pPr>
        <w:pStyle w:val="3"/>
        <w:spacing w:before="44"/>
        <w:ind w:left="1251"/>
      </w:pPr>
      <w:r>
        <w:rPr>
          <w:rFonts w:hint="eastAsia" w:ascii="宋体" w:eastAsia="宋体"/>
        </w:rPr>
        <w:t>猪流感</w:t>
      </w:r>
      <w:r>
        <w:t>: swine flu</w:t>
      </w:r>
    </w:p>
    <w:p>
      <w:pPr>
        <w:pStyle w:val="3"/>
        <w:spacing w:before="48"/>
        <w:ind w:left="1251"/>
      </w:pPr>
      <w:r>
        <w:rPr>
          <w:spacing w:val="-3"/>
        </w:rPr>
        <w:t xml:space="preserve">have </w:t>
      </w:r>
      <w:r>
        <w:t xml:space="preserve">flu\ </w:t>
      </w:r>
      <w:r>
        <w:rPr>
          <w:spacing w:val="-3"/>
        </w:rPr>
        <w:t xml:space="preserve">have </w:t>
      </w:r>
      <w:r>
        <w:t>bird</w:t>
      </w:r>
      <w:r>
        <w:rPr>
          <w:spacing w:val="3"/>
        </w:rPr>
        <w:t xml:space="preserve"> </w:t>
      </w:r>
      <w:r>
        <w:t>flu…</w:t>
      </w:r>
    </w:p>
    <w:p>
      <w:pPr>
        <w:pStyle w:val="7"/>
        <w:numPr>
          <w:ilvl w:val="1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color w:val="00B0F0"/>
          <w:sz w:val="21"/>
        </w:rPr>
      </w:pPr>
      <w:r>
        <w:rPr>
          <w:sz w:val="21"/>
        </w:rPr>
        <w:t>measles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z w:val="21"/>
        </w:rPr>
        <w:t>麻疹</w:t>
      </w:r>
      <w:r>
        <w:rPr>
          <w:rFonts w:hint="eastAsia" w:ascii="宋体" w:eastAsia="宋体"/>
          <w:color w:val="00B0F0"/>
          <w:sz w:val="21"/>
          <w:lang w:val="en-US" w:eastAsia="zh-CN"/>
        </w:rPr>
        <w:t>mi zai ao si</w:t>
      </w:r>
    </w:p>
    <w:p>
      <w:pPr>
        <w:pStyle w:val="3"/>
        <w:spacing w:before="49"/>
        <w:ind w:left="1251"/>
      </w:pPr>
      <w:r>
        <w:t>have measles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mumps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腮腺炎</w:t>
      </w:r>
    </w:p>
    <w:p>
      <w:pPr>
        <w:pStyle w:val="3"/>
        <w:spacing w:before="48"/>
        <w:ind w:right="6402"/>
        <w:jc w:val="right"/>
      </w:pPr>
      <w:r>
        <w:t>have mumps</w:t>
      </w:r>
    </w:p>
    <w:p>
      <w:pPr>
        <w:pStyle w:val="7"/>
        <w:numPr>
          <w:ilvl w:val="1"/>
          <w:numId w:val="3"/>
        </w:numPr>
        <w:tabs>
          <w:tab w:val="left" w:pos="465"/>
          <w:tab w:val="left" w:pos="466"/>
        </w:tabs>
        <w:spacing w:before="51" w:after="0" w:line="240" w:lineRule="auto"/>
        <w:ind w:left="1086" w:right="6482" w:hanging="1086"/>
        <w:jc w:val="right"/>
        <w:rPr>
          <w:rFonts w:hint="eastAsia" w:ascii="宋体" w:eastAsia="宋体"/>
          <w:sz w:val="21"/>
        </w:rPr>
      </w:pPr>
      <w:r>
        <w:rPr>
          <w:sz w:val="21"/>
        </w:rPr>
        <w:t>dentist</w:t>
      </w:r>
      <w:r>
        <w:rPr>
          <w:spacing w:val="1"/>
          <w:sz w:val="21"/>
        </w:rPr>
        <w:t xml:space="preserve">: </w:t>
      </w:r>
      <w:r>
        <w:rPr>
          <w:rFonts w:hint="eastAsia" w:ascii="宋体" w:eastAsia="宋体"/>
          <w:sz w:val="21"/>
        </w:rPr>
        <w:t>牙医</w:t>
      </w:r>
    </w:p>
    <w:p>
      <w:pPr>
        <w:pStyle w:val="3"/>
        <w:spacing w:before="0" w:line="240" w:lineRule="auto"/>
        <w:ind w:left="0" w:right="0"/>
      </w:pP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B0F0"/>
          <w:lang w:val="en-US" w:eastAsia="zh-CN"/>
        </w:rPr>
      </w:pPr>
      <w:r>
        <w:drawing>
          <wp:anchor distT="0" distB="0" distL="0" distR="0" simplePos="0" relativeHeight="251382784" behindDoc="1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9" o:spid="_x0000_s1059" style="position:absolute;left:0pt;margin-left:468.35pt;margin-top:15.7pt;height:52.7pt;width:40.25pt;mso-position-horizontal-relative:page;z-index:25167257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scientist: </w:t>
      </w:r>
      <w:r>
        <w:rPr>
          <w:rFonts w:hint="eastAsia" w:ascii="宋体" w:eastAsia="宋体"/>
        </w:rPr>
        <w:t>科学家</w:t>
      </w:r>
      <w:r>
        <w:rPr>
          <w:rFonts w:hint="eastAsia" w:ascii="宋体" w:eastAsia="宋体"/>
          <w:color w:val="00B0F0"/>
          <w:lang w:val="en-US" w:eastAsia="zh-CN"/>
        </w:rPr>
        <w:t>sai n tai si te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tourist: </w:t>
      </w:r>
      <w:r>
        <w:rPr>
          <w:rFonts w:hint="eastAsia" w:ascii="宋体" w:eastAsia="宋体"/>
        </w:rPr>
        <w:t>旅行的人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typist: </w:t>
      </w:r>
      <w:r>
        <w:rPr>
          <w:rFonts w:hint="eastAsia" w:ascii="宋体" w:eastAsia="宋体"/>
        </w:rPr>
        <w:t>打字员</w:t>
      </w:r>
    </w:p>
    <w:p>
      <w:pPr>
        <w:pStyle w:val="7"/>
        <w:numPr>
          <w:ilvl w:val="1"/>
          <w:numId w:val="3"/>
        </w:numPr>
        <w:tabs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medicine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1"/>
          <w:sz w:val="21"/>
        </w:rPr>
        <w:t xml:space="preserve">药 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不可数</w:t>
      </w:r>
      <w:r>
        <w:rPr>
          <w:rFonts w:hint="eastAsia" w:ascii="宋体" w:eastAsia="宋体"/>
          <w:sz w:val="21"/>
        </w:rPr>
        <w:t>）</w:t>
      </w:r>
      <w:r>
        <w:rPr>
          <w:rFonts w:hint="eastAsia" w:ascii="宋体" w:eastAsia="宋体"/>
          <w:color w:val="00B0F0"/>
          <w:sz w:val="21"/>
          <w:lang w:val="en-US" w:eastAsia="zh-CN"/>
        </w:rPr>
        <w:t>mai di sen</w:t>
      </w:r>
    </w:p>
    <w:p>
      <w:pPr>
        <w:pStyle w:val="7"/>
        <w:numPr>
          <w:ilvl w:val="1"/>
          <w:numId w:val="3"/>
        </w:numPr>
        <w:tabs>
          <w:tab w:val="left" w:pos="937"/>
        </w:tabs>
        <w:spacing w:before="42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temperature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温度</w:t>
      </w:r>
      <w:r>
        <w:rPr>
          <w:rFonts w:hint="eastAsia" w:ascii="宋体" w:eastAsia="宋体"/>
          <w:color w:val="00B0F0"/>
          <w:spacing w:val="-3"/>
          <w:sz w:val="21"/>
          <w:lang w:val="en-US" w:eastAsia="zh-CN"/>
        </w:rPr>
        <w:t>tai m per che er</w:t>
      </w:r>
    </w:p>
    <w:p>
      <w:pPr>
        <w:pStyle w:val="3"/>
        <w:spacing w:before="44" w:line="278" w:lineRule="auto"/>
        <w:ind w:left="620" w:right="4986" w:firstLine="316"/>
        <w:rPr>
          <w:rFonts w:hint="eastAsia" w:ascii="宋体" w:eastAsia="宋体"/>
        </w:rPr>
      </w:pPr>
      <w:r>
        <w:t xml:space="preserve">have a temperature\ fever: </w:t>
      </w:r>
      <w:r>
        <w:rPr>
          <w:rFonts w:hint="eastAsia" w:ascii="宋体" w:eastAsia="宋体"/>
        </w:rPr>
        <w:t>发烧生病</w:t>
      </w:r>
      <w:r>
        <w:t>&amp;</w:t>
      </w:r>
      <w:r>
        <w:rPr>
          <w:rFonts w:hint="eastAsia" w:ascii="宋体" w:eastAsia="宋体"/>
        </w:rPr>
        <w:t>解决办法</w:t>
      </w:r>
    </w:p>
    <w:p>
      <w:pPr>
        <w:pStyle w:val="3"/>
        <w:spacing w:before="5"/>
        <w:ind w:left="620" w:right="6468"/>
      </w:pPr>
      <w:r>
        <w:t>He has a headache.</w:t>
      </w:r>
    </w:p>
    <w:p>
      <w:pPr>
        <w:pStyle w:val="3"/>
        <w:spacing w:before="55"/>
        <w:ind w:left="620" w:right="6468"/>
      </w:pPr>
      <w:r>
        <w:t>What must he do?</w:t>
      </w:r>
    </w:p>
    <w:p>
      <w:pPr>
        <w:pStyle w:val="3"/>
        <w:spacing w:before="58" w:line="255" w:lineRule="exact"/>
        <w:ind w:left="620"/>
      </w:pPr>
      <w:r>
        <w:t>He must take an aspirin.</w:t>
      </w:r>
    </w:p>
    <w:p>
      <w:pPr>
        <w:pStyle w:val="3"/>
        <w:spacing w:before="55" w:line="292" w:lineRule="auto"/>
        <w:ind w:left="620" w:right="5222"/>
      </w:pPr>
      <w:r>
        <w:t>The baby has a temperature. What must we do?</w:t>
      </w:r>
    </w:p>
    <w:p>
      <w:pPr>
        <w:pStyle w:val="3"/>
        <w:spacing w:line="255" w:lineRule="exact"/>
        <w:ind w:left="620"/>
      </w:pPr>
      <w:r>
        <w:t>He must see the doctor.</w:t>
      </w:r>
    </w:p>
    <w:p>
      <w:pPr>
        <w:pStyle w:val="2"/>
        <w:ind w:right="2413"/>
        <w:jc w:val="center"/>
        <w:rPr>
          <w:rFonts w:hint="eastAsia" w:ascii="宋体" w:eastAsia="宋体"/>
        </w:rPr>
      </w:pPr>
      <w:r>
        <w:t xml:space="preserve">Lesson 61&amp;62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有关生病的问题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感冒如何解决？</w:t>
      </w:r>
    </w:p>
    <w:p>
      <w:pPr>
        <w:pStyle w:val="7"/>
        <w:numPr>
          <w:ilvl w:val="1"/>
          <w:numId w:val="4"/>
        </w:numPr>
        <w:tabs>
          <w:tab w:val="left" w:pos="1478"/>
        </w:tabs>
        <w:spacing w:before="48" w:after="0" w:line="240" w:lineRule="auto"/>
        <w:ind w:left="1477" w:right="0" w:hanging="227"/>
        <w:jc w:val="left"/>
        <w:rPr>
          <w:sz w:val="21"/>
        </w:rPr>
      </w:pPr>
      <w:r>
        <w:rPr>
          <w:spacing w:val="-4"/>
          <w:sz w:val="21"/>
        </w:rPr>
        <w:t xml:space="preserve">stay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bed</w:t>
      </w:r>
    </w:p>
    <w:p>
      <w:pPr>
        <w:pStyle w:val="7"/>
        <w:numPr>
          <w:ilvl w:val="1"/>
          <w:numId w:val="4"/>
        </w:numPr>
        <w:tabs>
          <w:tab w:val="left" w:pos="1468"/>
        </w:tabs>
        <w:spacing w:before="56" w:after="0" w:line="240" w:lineRule="auto"/>
        <w:ind w:left="1467" w:right="0" w:hanging="217"/>
        <w:jc w:val="left"/>
        <w:rPr>
          <w:sz w:val="21"/>
        </w:rPr>
      </w:pPr>
      <w:r>
        <w:rPr>
          <w:sz w:val="21"/>
        </w:rPr>
        <w:t>eat mild</w:t>
      </w:r>
      <w:r>
        <w:rPr>
          <w:spacing w:val="-5"/>
          <w:sz w:val="21"/>
        </w:rPr>
        <w:t xml:space="preserve"> </w:t>
      </w:r>
      <w:r>
        <w:rPr>
          <w:sz w:val="21"/>
        </w:rPr>
        <w:t>food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56" w:after="0" w:line="240" w:lineRule="auto"/>
        <w:ind w:left="1465" w:right="0" w:hanging="215"/>
        <w:jc w:val="left"/>
        <w:rPr>
          <w:sz w:val="21"/>
        </w:rPr>
      </w:pPr>
      <w:r>
        <w:rPr>
          <w:sz w:val="21"/>
        </w:rPr>
        <w:t>drink more boiled</w:t>
      </w:r>
      <w:r>
        <w:rPr>
          <w:spacing w:val="-6"/>
          <w:sz w:val="21"/>
        </w:rPr>
        <w:t xml:space="preserve"> </w:t>
      </w:r>
      <w:r>
        <w:rPr>
          <w:sz w:val="21"/>
        </w:rPr>
        <w:t>water</w:t>
      </w:r>
    </w:p>
    <w:p>
      <w:pPr>
        <w:pStyle w:val="7"/>
        <w:numPr>
          <w:ilvl w:val="1"/>
          <w:numId w:val="4"/>
        </w:numPr>
        <w:tabs>
          <w:tab w:val="left" w:pos="1478"/>
        </w:tabs>
        <w:spacing w:before="55" w:after="0" w:line="240" w:lineRule="auto"/>
        <w:ind w:left="1477" w:right="0" w:hanging="227"/>
        <w:jc w:val="left"/>
        <w:rPr>
          <w:sz w:val="21"/>
        </w:rPr>
      </w:pPr>
      <w:r>
        <w:rPr>
          <w:spacing w:val="-3"/>
          <w:sz w:val="21"/>
        </w:rPr>
        <w:t>keep</w:t>
      </w:r>
      <w:r>
        <w:rPr>
          <w:sz w:val="21"/>
        </w:rPr>
        <w:t xml:space="preserve"> warm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常见病症的表达</w:t>
      </w:r>
      <w:r>
        <w:rPr>
          <w:sz w:val="21"/>
        </w:rPr>
        <w:t>:</w:t>
      </w:r>
    </w:p>
    <w:p>
      <w:pPr>
        <w:pStyle w:val="3"/>
        <w:spacing w:before="48"/>
        <w:ind w:left="1042"/>
      </w:pPr>
      <w:r>
        <w:t>He is under the weather.</w:t>
      </w:r>
    </w:p>
    <w:p>
      <w:pPr>
        <w:pStyle w:val="3"/>
        <w:spacing w:before="56" w:line="288" w:lineRule="auto"/>
        <w:ind w:left="1042" w:right="3348"/>
      </w:pPr>
      <w:r>
        <w:t>He has a runny nose, sneezing or a scratchy throat. (</w:t>
      </w:r>
      <w:r>
        <w:rPr>
          <w:rFonts w:hint="eastAsia" w:ascii="宋体" w:eastAsia="宋体"/>
        </w:rPr>
        <w:t>他流鼻涕、打喷嚏，喉咙也很沙哑。</w:t>
      </w:r>
      <w:r>
        <w:t>)</w:t>
      </w:r>
    </w:p>
    <w:p>
      <w:pPr>
        <w:spacing w:after="0" w:line="288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1042"/>
        <w:rPr>
          <w:rFonts w:hint="default" w:ascii="宋体" w:eastAsia="宋体"/>
          <w:lang w:val="en-US" w:eastAsia="zh-CN"/>
        </w:rPr>
      </w:pPr>
      <w:r>
        <w:t xml:space="preserve">He has an allergy. </w:t>
      </w:r>
      <w:r>
        <w:rPr>
          <w:rFonts w:hint="eastAsia" w:ascii="宋体" w:eastAsia="宋体"/>
        </w:rPr>
        <w:t>他过敏了。</w:t>
      </w:r>
      <w:r>
        <w:rPr>
          <w:rFonts w:hint="eastAsia" w:ascii="宋体" w:eastAsia="宋体"/>
          <w:color w:val="00B0F0"/>
          <w:lang w:val="en-US" w:eastAsia="zh-CN"/>
        </w:rPr>
        <w:t>Ai le zhei</w:t>
      </w:r>
    </w:p>
    <w:p>
      <w:pPr>
        <w:pStyle w:val="3"/>
        <w:spacing w:before="48"/>
        <w:ind w:left="1042"/>
      </w:pPr>
      <w:r>
        <w:t>I’m troubled by…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常用患病的词</w:t>
      </w:r>
      <w:r>
        <w:rPr>
          <w:sz w:val="21"/>
        </w:rPr>
        <w:t>:</w:t>
      </w:r>
    </w:p>
    <w:p>
      <w:pPr>
        <w:pStyle w:val="7"/>
        <w:numPr>
          <w:ilvl w:val="1"/>
          <w:numId w:val="4"/>
        </w:numPr>
        <w:tabs>
          <w:tab w:val="left" w:pos="1266"/>
        </w:tabs>
        <w:spacing w:before="49" w:after="0" w:line="240" w:lineRule="auto"/>
        <w:ind w:left="1265" w:right="0" w:hanging="226"/>
        <w:jc w:val="left"/>
        <w:rPr>
          <w:sz w:val="21"/>
        </w:rPr>
      </w:pPr>
      <w:r>
        <w:rPr>
          <w:spacing w:val="-3"/>
          <w:sz w:val="21"/>
        </w:rPr>
        <w:t>have\</w:t>
      </w:r>
      <w:r>
        <w:rPr>
          <w:sz w:val="21"/>
        </w:rPr>
        <w:t xml:space="preserve"> has…</w:t>
      </w:r>
    </w:p>
    <w:p>
      <w:pPr>
        <w:pStyle w:val="7"/>
        <w:numPr>
          <w:ilvl w:val="1"/>
          <w:numId w:val="4"/>
        </w:numPr>
        <w:tabs>
          <w:tab w:val="left" w:pos="1257"/>
        </w:tabs>
        <w:spacing w:before="55" w:after="0" w:line="240" w:lineRule="auto"/>
        <w:ind w:left="1256" w:right="0" w:hanging="215"/>
        <w:jc w:val="left"/>
        <w:rPr>
          <w:sz w:val="21"/>
        </w:rPr>
      </w:pPr>
      <w:r>
        <w:rPr>
          <w:spacing w:val="-3"/>
          <w:sz w:val="21"/>
        </w:rPr>
        <w:t>take\</w:t>
      </w:r>
      <w:r>
        <w:rPr>
          <w:spacing w:val="-1"/>
          <w:sz w:val="21"/>
        </w:rPr>
        <w:t xml:space="preserve"> </w:t>
      </w:r>
      <w:r>
        <w:rPr>
          <w:sz w:val="21"/>
        </w:rPr>
        <w:t>catch</w:t>
      </w:r>
    </w:p>
    <w:p>
      <w:pPr>
        <w:pStyle w:val="3"/>
        <w:spacing w:before="56"/>
        <w:ind w:left="1251"/>
      </w:pPr>
      <w:r>
        <w:t xml:space="preserve">Mary </w:t>
      </w:r>
      <w:r>
        <w:rPr>
          <w:spacing w:val="-3"/>
        </w:rPr>
        <w:t xml:space="preserve">takes </w:t>
      </w:r>
      <w:r>
        <w:t>cold</w:t>
      </w:r>
      <w:r>
        <w:rPr>
          <w:spacing w:val="7"/>
        </w:rPr>
        <w:t xml:space="preserve"> </w:t>
      </w:r>
      <w:r>
        <w:rPr>
          <w:spacing w:val="-3"/>
        </w:rPr>
        <w:t>easily.</w:t>
      </w:r>
    </w:p>
    <w:p>
      <w:pPr>
        <w:pStyle w:val="7"/>
        <w:numPr>
          <w:ilvl w:val="1"/>
          <w:numId w:val="4"/>
        </w:numPr>
        <w:tabs>
          <w:tab w:val="left" w:pos="1257"/>
        </w:tabs>
        <w:spacing w:before="56" w:after="0" w:line="240" w:lineRule="auto"/>
        <w:ind w:left="1256" w:right="0" w:hanging="215"/>
        <w:jc w:val="left"/>
        <w:rPr>
          <w:sz w:val="21"/>
        </w:rPr>
      </w:pPr>
      <w:r>
        <w:rPr>
          <w:sz w:val="21"/>
        </w:rPr>
        <w:t>get…</w:t>
      </w:r>
    </w:p>
    <w:p>
      <w:pPr>
        <w:pStyle w:val="3"/>
        <w:spacing w:before="55"/>
        <w:ind w:left="1253"/>
      </w:pPr>
      <w:r>
        <w:t>I think she gets flu.</w:t>
      </w:r>
    </w:p>
    <w:p>
      <w:pPr>
        <w:pStyle w:val="7"/>
        <w:numPr>
          <w:ilvl w:val="1"/>
          <w:numId w:val="4"/>
        </w:numPr>
        <w:tabs>
          <w:tab w:val="left" w:pos="1269"/>
        </w:tabs>
        <w:spacing w:before="56" w:after="0" w:line="240" w:lineRule="auto"/>
        <w:ind w:left="1268" w:right="0" w:hanging="227"/>
        <w:jc w:val="left"/>
        <w:rPr>
          <w:color w:val="00B0F0"/>
          <w:sz w:val="21"/>
        </w:rPr>
      </w:pPr>
      <w:r>
        <w:rPr>
          <w:spacing w:val="-3"/>
          <w:sz w:val="21"/>
        </w:rPr>
        <w:t>suffer</w:t>
      </w:r>
      <w:r>
        <w:rPr>
          <w:sz w:val="21"/>
        </w:rPr>
        <w:t xml:space="preserve"> from...</w:t>
      </w:r>
      <w:r>
        <w:rPr>
          <w:rFonts w:hint="eastAsia" w:eastAsia="宋体"/>
          <w:color w:val="00B0F0"/>
          <w:sz w:val="21"/>
          <w:lang w:val="en-US" w:eastAsia="zh-CN"/>
        </w:rPr>
        <w:t>sa fu er 受害于</w:t>
      </w:r>
      <w:bookmarkStart w:id="0" w:name="_GoBack"/>
      <w:bookmarkEnd w:id="0"/>
    </w:p>
    <w:p>
      <w:pPr>
        <w:pStyle w:val="3"/>
        <w:spacing w:before="55"/>
        <w:ind w:left="1251"/>
      </w:pPr>
      <w:r>
        <w:t>They all suffer from swine flu.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214630</wp:posOffset>
            </wp:positionV>
            <wp:extent cx="4770120" cy="75628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0" o:spid="_x0000_s1060" style="position:absolute;left:0pt;margin-left:468.35pt;margin-top:22.25pt;height:52.7pt;width:40.25pt;mso-position-horizontal-relative:page;mso-wrap-distance-bottom:0pt;mso-wrap-distance-top:0pt;z-index:-251641856;mso-width-relative:page;mso-height-relative:page;" fillcolor="#808080" filled="t" stroked="f" coordorigin="9367,445" coordsize="805,1054" path="m9750,1381l9755,1413,9759,1443,9763,1470,9765,1494,9811,1497,9856,1498,9899,1499,9940,1499,10014,1488,10073,1456,10116,1401,10119,1392,9930,1392,9896,1392,9855,1390,9806,1386,9750,1381xm10172,445l9388,445,9388,545,10088,545,10087,635,10086,723,10085,808,10083,891,10081,978,10079,1051,10077,1129,10075,1201,10072,1250,10065,1291,10054,1324,10040,1350,10021,1369,9996,1382,9966,1390,9930,1392,10119,1392,10143,1325,10154,1227,10155,1182,10158,1118,10159,1069,10161,1000,10163,928,10164,839,10166,757,10168,635,10170,545,10172,445xm10016,941l9954,970,9889,1000,9822,1029,9680,1090,9367,1217,9374,1243,9389,1296,9396,1322,10016,1047,10015,1031,10015,1008,10015,978,10016,941xm9523,645l9513,664,9503,684,9493,704,9483,724,9540,759,9602,797,9666,839,9734,884,9804,934,9815,911,9826,888,9837,865,9847,842,9794,806,9734,769,9669,730,9523,6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70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5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77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80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51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556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94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70" w:hanging="22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94" w:hanging="37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74" w:hanging="37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49" w:hanging="37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3" w:hanging="37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8" w:hanging="37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73" w:hanging="37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47" w:hanging="37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2" w:hanging="37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75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2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1E3129"/>
    <w:rsid w:val="009B070F"/>
    <w:rsid w:val="01052D76"/>
    <w:rsid w:val="011625A6"/>
    <w:rsid w:val="0116399E"/>
    <w:rsid w:val="020A35E2"/>
    <w:rsid w:val="032A3416"/>
    <w:rsid w:val="0330282B"/>
    <w:rsid w:val="03E25AA4"/>
    <w:rsid w:val="04000323"/>
    <w:rsid w:val="048351D1"/>
    <w:rsid w:val="04C02B8C"/>
    <w:rsid w:val="04D55643"/>
    <w:rsid w:val="05E51F37"/>
    <w:rsid w:val="06963CC1"/>
    <w:rsid w:val="072058CA"/>
    <w:rsid w:val="07422A2B"/>
    <w:rsid w:val="079747E9"/>
    <w:rsid w:val="087C1137"/>
    <w:rsid w:val="08DD328A"/>
    <w:rsid w:val="09AB76FD"/>
    <w:rsid w:val="0A70284D"/>
    <w:rsid w:val="0C675752"/>
    <w:rsid w:val="0D184249"/>
    <w:rsid w:val="0D2D1789"/>
    <w:rsid w:val="0D910F70"/>
    <w:rsid w:val="0D9F65F8"/>
    <w:rsid w:val="0E2D794D"/>
    <w:rsid w:val="10AF0718"/>
    <w:rsid w:val="10CD4B8C"/>
    <w:rsid w:val="12AF5A6E"/>
    <w:rsid w:val="12B81D82"/>
    <w:rsid w:val="13181839"/>
    <w:rsid w:val="132E33B4"/>
    <w:rsid w:val="13BF484E"/>
    <w:rsid w:val="15345B9C"/>
    <w:rsid w:val="15A8054A"/>
    <w:rsid w:val="16946055"/>
    <w:rsid w:val="171915CF"/>
    <w:rsid w:val="191F4B5C"/>
    <w:rsid w:val="1B07058D"/>
    <w:rsid w:val="1B762F2B"/>
    <w:rsid w:val="1DB805DD"/>
    <w:rsid w:val="1DD97B8D"/>
    <w:rsid w:val="1E7B4B58"/>
    <w:rsid w:val="1EF5201D"/>
    <w:rsid w:val="2015102A"/>
    <w:rsid w:val="20410DDE"/>
    <w:rsid w:val="2055345F"/>
    <w:rsid w:val="20F63272"/>
    <w:rsid w:val="21B5339C"/>
    <w:rsid w:val="22D379A4"/>
    <w:rsid w:val="22FB0F18"/>
    <w:rsid w:val="2348334D"/>
    <w:rsid w:val="249269B0"/>
    <w:rsid w:val="249B07CE"/>
    <w:rsid w:val="251C0122"/>
    <w:rsid w:val="27B73DB6"/>
    <w:rsid w:val="28420780"/>
    <w:rsid w:val="28B0751B"/>
    <w:rsid w:val="28F829E7"/>
    <w:rsid w:val="2A7831A8"/>
    <w:rsid w:val="2C244044"/>
    <w:rsid w:val="2D862E56"/>
    <w:rsid w:val="300D70EB"/>
    <w:rsid w:val="31B4678E"/>
    <w:rsid w:val="32F300CF"/>
    <w:rsid w:val="330F25D9"/>
    <w:rsid w:val="33892E43"/>
    <w:rsid w:val="35110BAC"/>
    <w:rsid w:val="3671331A"/>
    <w:rsid w:val="36E47D34"/>
    <w:rsid w:val="385040DF"/>
    <w:rsid w:val="38ED1F6D"/>
    <w:rsid w:val="3905484F"/>
    <w:rsid w:val="3A5F312F"/>
    <w:rsid w:val="3A667395"/>
    <w:rsid w:val="3AD904F9"/>
    <w:rsid w:val="3B0B73FD"/>
    <w:rsid w:val="3C3E0E32"/>
    <w:rsid w:val="3C542A74"/>
    <w:rsid w:val="3C7968DE"/>
    <w:rsid w:val="3D0B43A7"/>
    <w:rsid w:val="3EC14B18"/>
    <w:rsid w:val="3F842CC4"/>
    <w:rsid w:val="3FCA3A9B"/>
    <w:rsid w:val="41304659"/>
    <w:rsid w:val="435764C5"/>
    <w:rsid w:val="43912DDD"/>
    <w:rsid w:val="449B34C2"/>
    <w:rsid w:val="44EB5C6A"/>
    <w:rsid w:val="456502E5"/>
    <w:rsid w:val="46BE5DB1"/>
    <w:rsid w:val="46E50057"/>
    <w:rsid w:val="472E70E4"/>
    <w:rsid w:val="47541A1F"/>
    <w:rsid w:val="477F3619"/>
    <w:rsid w:val="47AB7AFF"/>
    <w:rsid w:val="47B36B59"/>
    <w:rsid w:val="483376B5"/>
    <w:rsid w:val="48756CDC"/>
    <w:rsid w:val="49017789"/>
    <w:rsid w:val="4AED6349"/>
    <w:rsid w:val="4B0E268E"/>
    <w:rsid w:val="4B8C2440"/>
    <w:rsid w:val="4D384B21"/>
    <w:rsid w:val="4D725163"/>
    <w:rsid w:val="4D897509"/>
    <w:rsid w:val="4D9438E3"/>
    <w:rsid w:val="4DD525C0"/>
    <w:rsid w:val="4E6863AC"/>
    <w:rsid w:val="4F74013C"/>
    <w:rsid w:val="4FF7272C"/>
    <w:rsid w:val="50064FDE"/>
    <w:rsid w:val="509E1558"/>
    <w:rsid w:val="510136B4"/>
    <w:rsid w:val="52A20BA4"/>
    <w:rsid w:val="52BA2426"/>
    <w:rsid w:val="532A3982"/>
    <w:rsid w:val="53686245"/>
    <w:rsid w:val="53C6719D"/>
    <w:rsid w:val="54595D22"/>
    <w:rsid w:val="545B0B35"/>
    <w:rsid w:val="569B6019"/>
    <w:rsid w:val="58F02990"/>
    <w:rsid w:val="5A470009"/>
    <w:rsid w:val="5A917EF3"/>
    <w:rsid w:val="5ADB6169"/>
    <w:rsid w:val="5DFA13A6"/>
    <w:rsid w:val="5E4B7CA5"/>
    <w:rsid w:val="5E5B741F"/>
    <w:rsid w:val="60872E38"/>
    <w:rsid w:val="60BB7E81"/>
    <w:rsid w:val="621B01CF"/>
    <w:rsid w:val="6237540F"/>
    <w:rsid w:val="62D911EC"/>
    <w:rsid w:val="63434AC5"/>
    <w:rsid w:val="63490ADA"/>
    <w:rsid w:val="638B1B2B"/>
    <w:rsid w:val="64E8750D"/>
    <w:rsid w:val="66862353"/>
    <w:rsid w:val="6D7936AB"/>
    <w:rsid w:val="6D7C3623"/>
    <w:rsid w:val="6DF43269"/>
    <w:rsid w:val="6E8D1CB9"/>
    <w:rsid w:val="6ECE0472"/>
    <w:rsid w:val="6F052619"/>
    <w:rsid w:val="6F342FFB"/>
    <w:rsid w:val="6F4F3C3E"/>
    <w:rsid w:val="72791C11"/>
    <w:rsid w:val="74E937AF"/>
    <w:rsid w:val="75CE38E1"/>
    <w:rsid w:val="76D4269A"/>
    <w:rsid w:val="771F79B3"/>
    <w:rsid w:val="77E97392"/>
    <w:rsid w:val="78231ACD"/>
    <w:rsid w:val="783D4635"/>
    <w:rsid w:val="7A2659EF"/>
    <w:rsid w:val="7D6925DD"/>
    <w:rsid w:val="7E144D9A"/>
    <w:rsid w:val="7E171F23"/>
    <w:rsid w:val="7EE328A2"/>
    <w:rsid w:val="7F736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8"/>
    <customShpInfo spid="_x0000_s1035"/>
    <customShpInfo spid="_x0000_s1040"/>
    <customShpInfo spid="_x0000_s1041"/>
    <customShpInfo spid="_x0000_s1042"/>
    <customShpInfo spid="_x0000_s1043"/>
    <customShpInfo spid="_x0000_s1039"/>
    <customShpInfo spid="_x0000_s1045"/>
    <customShpInfo spid="_x0000_s1046"/>
    <customShpInfo spid="_x0000_s1047"/>
    <customShpInfo spid="_x0000_s1044"/>
    <customShpInfo spid="_x0000_s1048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49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2019-04-23T12:46:00Z</dcterms:created>
  <dc:creator>徐男</dc:creator>
  <cp:lastModifiedBy>孫琦</cp:lastModifiedBy>
  <dcterms:modified xsi:type="dcterms:W3CDTF">2019-04-23T13:52:09Z</dcterms:modified>
  <dc:subject>Lesson61-62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2019-04-23T00:00:00Z</vt:filetime>
  </property>
  <property fmtid="{D5CDD505-2E9C-101B-9397-08002B2CF9AE}" pid="5" name="KSOProductBuildVer">
    <vt:lpwstr>2052-11.1.0.8597</vt:lpwstr>
  </property>
</Properties>
</file>