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Lesson37-38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91" w:right="1044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work: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工作</w:t>
      </w:r>
    </w:p>
    <w:p>
      <w:pPr>
        <w:pStyle w:val="3"/>
        <w:tabs>
          <w:tab w:val="left" w:pos="2729"/>
        </w:tabs>
        <w:spacing w:before="48"/>
        <w:ind w:left="797"/>
      </w:pPr>
      <w:r>
        <w:t>I work in</w:t>
      </w:r>
      <w:r>
        <w:rPr>
          <w:spacing w:val="-5"/>
        </w:rPr>
        <w:t xml:space="preserve"> </w:t>
      </w:r>
      <w:r>
        <w:t>NO School.</w:t>
      </w:r>
      <w:r>
        <w:tab/>
      </w:r>
      <w:r>
        <w:rPr>
          <w:spacing w:val="-9"/>
        </w:rPr>
        <w:t>v.</w:t>
      </w:r>
    </w:p>
    <w:p>
      <w:pPr>
        <w:pStyle w:val="3"/>
        <w:spacing w:before="1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841"/>
          <w:tab w:val="left" w:pos="2235"/>
        </w:tabs>
        <w:spacing w:before="72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hard: 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努</w:t>
      </w:r>
      <w:r>
        <w:rPr>
          <w:rFonts w:hint="eastAsia" w:ascii="宋体" w:eastAsia="宋体"/>
          <w:sz w:val="21"/>
        </w:rPr>
        <w:t>力地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</w:rPr>
        <w:t>adv.</w:t>
      </w:r>
      <w:r>
        <w:rPr>
          <w:spacing w:val="4"/>
          <w:sz w:val="21"/>
        </w:rPr>
        <w:t xml:space="preserve"> </w:t>
      </w:r>
      <w:r>
        <w:rPr>
          <w:sz w:val="21"/>
        </w:rPr>
        <w:t>(</w:t>
      </w:r>
      <w:r>
        <w:rPr>
          <w:rFonts w:hint="eastAsia" w:ascii="宋体" w:eastAsia="宋体"/>
          <w:spacing w:val="-3"/>
          <w:sz w:val="21"/>
        </w:rPr>
        <w:t>副</w:t>
      </w:r>
      <w:r>
        <w:rPr>
          <w:rFonts w:hint="eastAsia" w:ascii="宋体" w:eastAsia="宋体"/>
          <w:sz w:val="21"/>
        </w:rPr>
        <w:t>词</w:t>
      </w:r>
      <w:r>
        <w:rPr>
          <w:sz w:val="21"/>
        </w:rPr>
        <w:t>)</w:t>
      </w:r>
    </w:p>
    <w:p>
      <w:pPr>
        <w:pStyle w:val="7"/>
        <w:numPr>
          <w:ilvl w:val="1"/>
          <w:numId w:val="1"/>
        </w:numPr>
        <w:tabs>
          <w:tab w:val="left" w:pos="762"/>
        </w:tabs>
        <w:spacing w:before="42" w:after="0" w:line="240" w:lineRule="auto"/>
        <w:ind w:left="761" w:right="0" w:hanging="282"/>
        <w:jc w:val="left"/>
        <w:rPr>
          <w:sz w:val="21"/>
        </w:rPr>
      </w:pPr>
      <w:r>
        <w:rPr>
          <w:rFonts w:hint="eastAsia" w:ascii="宋体" w:eastAsia="宋体"/>
          <w:spacing w:val="-8"/>
          <w:sz w:val="21"/>
        </w:rPr>
        <w:t xml:space="preserve">副词的功能：用来修饰 </w:t>
      </w:r>
      <w:r>
        <w:rPr>
          <w:sz w:val="21"/>
        </w:rPr>
        <w:t xml:space="preserve">adj.\ </w:t>
      </w:r>
      <w:r>
        <w:rPr>
          <w:spacing w:val="-6"/>
          <w:sz w:val="21"/>
        </w:rPr>
        <w:t>v.\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adv.</w:t>
      </w:r>
    </w:p>
    <w:p>
      <w:pPr>
        <w:pStyle w:val="3"/>
        <w:spacing w:before="43"/>
        <w:ind w:left="991" w:right="6478"/>
        <w:jc w:val="center"/>
      </w:pPr>
      <w:r>
        <w:rPr>
          <w:rFonts w:hint="eastAsia" w:ascii="宋体" w:hAnsi="宋体" w:eastAsia="宋体"/>
          <w:spacing w:val="-11"/>
        </w:rPr>
        <w:t xml:space="preserve">※ 修饰 </w:t>
      </w:r>
      <w:r>
        <w:t>adj.</w:t>
      </w:r>
    </w:p>
    <w:p>
      <w:pPr>
        <w:pStyle w:val="7"/>
        <w:numPr>
          <w:ilvl w:val="2"/>
          <w:numId w:val="1"/>
        </w:numPr>
        <w:tabs>
          <w:tab w:val="left" w:pos="1225"/>
        </w:tabs>
        <w:spacing w:before="49" w:after="0" w:line="240" w:lineRule="auto"/>
        <w:ind w:left="1224" w:right="5393" w:hanging="1225"/>
        <w:jc w:val="left"/>
        <w:rPr>
          <w:sz w:val="21"/>
        </w:rPr>
      </w:pPr>
      <w:r>
        <w:rPr>
          <w:sz w:val="21"/>
        </w:rPr>
        <w:t>I am</w:t>
      </w:r>
      <w:r>
        <w:rPr>
          <w:spacing w:val="-4"/>
          <w:sz w:val="21"/>
        </w:rPr>
        <w:t xml:space="preserve"> </w:t>
      </w:r>
      <w:r>
        <w:rPr>
          <w:sz w:val="21"/>
        </w:rPr>
        <w:t>tired.</w:t>
      </w:r>
    </w:p>
    <w:p>
      <w:pPr>
        <w:pStyle w:val="7"/>
        <w:numPr>
          <w:ilvl w:val="2"/>
          <w:numId w:val="1"/>
        </w:numPr>
        <w:tabs>
          <w:tab w:val="left" w:pos="1225"/>
        </w:tabs>
        <w:spacing w:before="55" w:after="0" w:line="240" w:lineRule="auto"/>
        <w:ind w:left="1224" w:right="5057" w:hanging="1225"/>
        <w:jc w:val="left"/>
        <w:rPr>
          <w:sz w:val="21"/>
        </w:rPr>
      </w:pPr>
      <w:r>
        <w:rPr>
          <w:sz w:val="21"/>
        </w:rPr>
        <w:t>I am too</w:t>
      </w:r>
      <w:r>
        <w:rPr>
          <w:spacing w:val="-4"/>
          <w:sz w:val="21"/>
        </w:rPr>
        <w:t xml:space="preserve"> </w:t>
      </w:r>
      <w:r>
        <w:rPr>
          <w:sz w:val="21"/>
        </w:rPr>
        <w:t>tired.</w:t>
      </w:r>
    </w:p>
    <w:p>
      <w:pPr>
        <w:pStyle w:val="3"/>
        <w:spacing w:before="51"/>
        <w:ind w:left="1006"/>
      </w:pPr>
      <w:r>
        <w:rPr>
          <w:rFonts w:hint="eastAsia" w:ascii="宋体" w:hAnsi="宋体" w:eastAsia="宋体"/>
        </w:rPr>
        <w:t xml:space="preserve">※ 修饰 </w:t>
      </w:r>
      <w:r>
        <w:t>v.</w:t>
      </w:r>
      <w:bookmarkStart w:id="0" w:name="_GoBack"/>
      <w:bookmarkEnd w:id="0"/>
    </w:p>
    <w:p>
      <w:pPr>
        <w:pStyle w:val="3"/>
        <w:spacing w:before="48"/>
        <w:ind w:left="1217"/>
      </w:pPr>
      <w:r>
        <w:t>I love you.</w:t>
      </w:r>
    </w:p>
    <w:p>
      <w:pPr>
        <w:pStyle w:val="7"/>
        <w:numPr>
          <w:ilvl w:val="1"/>
          <w:numId w:val="1"/>
        </w:numPr>
        <w:tabs>
          <w:tab w:val="left" w:pos="754"/>
        </w:tabs>
        <w:spacing w:before="51" w:after="0" w:line="278" w:lineRule="auto"/>
        <w:ind w:left="1008" w:right="4696" w:hanging="52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副词的位置：通常情况，形前动后</w:t>
      </w:r>
      <w:r>
        <w:rPr>
          <w:rFonts w:hint="eastAsia" w:ascii="宋体" w:eastAsia="宋体"/>
          <w:sz w:val="21"/>
        </w:rPr>
        <w:t xml:space="preserve"> </w:t>
      </w:r>
      <w:r>
        <w:rPr>
          <w:sz w:val="21"/>
        </w:rPr>
        <w:t>I</w:t>
      </w:r>
      <w:r>
        <w:rPr>
          <w:spacing w:val="23"/>
          <w:sz w:val="21"/>
        </w:rPr>
        <w:t xml:space="preserve"> </w:t>
      </w:r>
      <w:r>
        <w:rPr>
          <w:sz w:val="21"/>
        </w:rPr>
        <w:t>swim</w:t>
      </w:r>
      <w:r>
        <w:rPr>
          <w:spacing w:val="26"/>
          <w:sz w:val="21"/>
        </w:rPr>
        <w:t xml:space="preserve"> </w:t>
      </w:r>
      <w:r>
        <w:rPr>
          <w:sz w:val="21"/>
        </w:rPr>
        <w:t>well</w:t>
      </w:r>
      <w:r>
        <w:rPr>
          <w:spacing w:val="12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我游泳游的很好。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know</w:t>
      </w:r>
      <w:r>
        <w:rPr>
          <w:spacing w:val="-1"/>
          <w:sz w:val="21"/>
        </w:rPr>
        <w:t xml:space="preserve"> </w:t>
      </w:r>
      <w:r>
        <w:rPr>
          <w:sz w:val="21"/>
        </w:rPr>
        <w:t>him well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我很了解他。</w:t>
      </w:r>
    </w:p>
    <w:p>
      <w:pPr>
        <w:pStyle w:val="7"/>
        <w:numPr>
          <w:ilvl w:val="1"/>
          <w:numId w:val="1"/>
        </w:numPr>
        <w:tabs>
          <w:tab w:val="left" w:pos="694"/>
        </w:tabs>
        <w:spacing w:before="0" w:after="0" w:line="269" w:lineRule="exact"/>
        <w:ind w:left="693" w:right="0" w:hanging="214"/>
        <w:jc w:val="left"/>
        <w:rPr>
          <w:rFonts w:hint="eastAsia" w:ascii="宋体" w:eastAsia="宋体"/>
          <w:sz w:val="21"/>
        </w:rPr>
      </w:pPr>
      <w:r>
        <w:rPr>
          <w:sz w:val="21"/>
        </w:rPr>
        <w:t>hard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词性讨论：</w:t>
      </w:r>
    </w:p>
    <w:p>
      <w:pPr>
        <w:pStyle w:val="3"/>
        <w:spacing w:before="48"/>
        <w:ind w:left="1008"/>
        <w:rPr>
          <w:rFonts w:hint="default" w:eastAsia="宋体"/>
          <w:lang w:val="en-US" w:eastAsia="zh-CN"/>
        </w:rPr>
      </w:pPr>
      <w:r>
        <w:t>hard</w:t>
      </w:r>
      <w:r>
        <w:rPr>
          <w:spacing w:val="-12"/>
        </w:rPr>
        <w:t xml:space="preserve"> </w:t>
      </w:r>
      <w:r>
        <w:t>work:</w:t>
      </w:r>
      <w:r>
        <w:rPr>
          <w:rFonts w:hint="eastAsia" w:eastAsia="宋体"/>
          <w:lang w:val="en-US" w:eastAsia="zh-CN"/>
        </w:rPr>
        <w:t>艰苦的工作</w:t>
      </w:r>
    </w:p>
    <w:p>
      <w:pPr>
        <w:pStyle w:val="3"/>
        <w:spacing w:before="56"/>
        <w:ind w:left="1008"/>
        <w:rPr>
          <w:rFonts w:hint="eastAsia" w:eastAsia="宋体"/>
          <w:lang w:val="en-US" w:eastAsia="zh-CN"/>
        </w:rPr>
      </w:pPr>
      <w:r>
        <w:t>work</w:t>
      </w:r>
      <w:r>
        <w:rPr>
          <w:spacing w:val="2"/>
        </w:rPr>
        <w:t xml:space="preserve"> </w:t>
      </w:r>
      <w:r>
        <w:rPr>
          <w:spacing w:val="-3"/>
        </w:rPr>
        <w:t>hard:</w:t>
      </w:r>
      <w:r>
        <w:rPr>
          <w:rFonts w:hint="eastAsia" w:eastAsia="宋体"/>
          <w:spacing w:val="-3"/>
          <w:lang w:val="en-US" w:eastAsia="zh-CN"/>
        </w:rPr>
        <w:t>努力的工作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make: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做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What make is it? </w:t>
      </w:r>
      <w:r>
        <w:rPr>
          <w:rFonts w:hint="eastAsia" w:ascii="宋体" w:eastAsia="宋体"/>
        </w:rPr>
        <w:t>这是什么牌子的？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drawing>
          <wp:anchor distT="0" distB="0" distL="0" distR="0" simplePos="0" relativeHeight="251473920" behindDoc="1" locked="0" layoutInCell="1" allowOverlap="1">
            <wp:simplePos x="0" y="0"/>
            <wp:positionH relativeFrom="page">
              <wp:posOffset>1093470</wp:posOffset>
            </wp:positionH>
            <wp:positionV relativeFrom="paragraph">
              <wp:posOffset>96520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make the bed: </w:t>
      </w:r>
      <w:r>
        <w:rPr>
          <w:rFonts w:hint="eastAsia" w:ascii="宋体" w:eastAsia="宋体"/>
        </w:rPr>
        <w:t>整理床铺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make a bookcase\ bookshelf: </w:t>
      </w:r>
      <w:r>
        <w:rPr>
          <w:rFonts w:hint="eastAsia" w:ascii="宋体" w:eastAsia="宋体"/>
        </w:rPr>
        <w:t>制作一个书架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bookcase: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书架</w:t>
      </w:r>
    </w:p>
    <w:p>
      <w:pPr>
        <w:pStyle w:val="7"/>
        <w:numPr>
          <w:ilvl w:val="0"/>
          <w:numId w:val="1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hammer: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锤子</w:t>
      </w:r>
    </w:p>
    <w:p>
      <w:pPr>
        <w:pStyle w:val="7"/>
        <w:numPr>
          <w:ilvl w:val="0"/>
          <w:numId w:val="1"/>
        </w:numPr>
        <w:tabs>
          <w:tab w:val="left" w:pos="956"/>
          <w:tab w:val="left" w:pos="957"/>
        </w:tabs>
        <w:spacing w:before="43" w:after="0" w:line="240" w:lineRule="auto"/>
        <w:ind w:left="95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paint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涂色，上色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painting: n. </w:t>
      </w:r>
      <w:r>
        <w:rPr>
          <w:rFonts w:hint="eastAsia" w:ascii="宋体" w:eastAsia="宋体"/>
        </w:rPr>
        <w:t>画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t xml:space="preserve">Chinese paintings </w:t>
      </w:r>
      <w:r>
        <w:rPr>
          <w:rFonts w:hint="eastAsia" w:ascii="宋体" w:eastAsia="宋体"/>
        </w:rPr>
        <w:t>中国国画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pink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粉色的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pacing w:val="-3"/>
          <w:sz w:val="21"/>
        </w:rPr>
        <w:t>favourite</w:t>
      </w:r>
      <w:r>
        <w:rPr>
          <w:rFonts w:hint="eastAsia" w:ascii="宋体" w:hAnsi="宋体" w:eastAsia="宋体"/>
          <w:spacing w:val="-3"/>
          <w:sz w:val="21"/>
        </w:rPr>
        <w:t>（</w:t>
      </w:r>
      <w:r>
        <w:rPr>
          <w:spacing w:val="-3"/>
          <w:sz w:val="21"/>
        </w:rPr>
        <w:t>favorite</w:t>
      </w:r>
      <w:r>
        <w:rPr>
          <w:rFonts w:hint="eastAsia" w:ascii="宋体" w:hAnsi="宋体" w:eastAsia="宋体"/>
          <w:spacing w:val="-3"/>
          <w:sz w:val="21"/>
        </w:rPr>
        <w:t>）</w:t>
      </w:r>
      <w:r>
        <w:rPr>
          <w:spacing w:val="5"/>
          <w:sz w:val="21"/>
        </w:rPr>
        <w:t xml:space="preserve">:    </w:t>
      </w:r>
      <w:r>
        <w:rPr>
          <w:rFonts w:hint="eastAsia" w:ascii="宋体" w:hAnsi="宋体" w:eastAsia="宋体"/>
          <w:spacing w:val="-2"/>
          <w:sz w:val="21"/>
        </w:rPr>
        <w:t>最喜欢的</w:t>
      </w:r>
      <w:r>
        <w:rPr>
          <w:spacing w:val="-3"/>
          <w:sz w:val="21"/>
        </w:rPr>
        <w:t>favorite</w:t>
      </w:r>
      <w:r>
        <w:rPr>
          <w:color w:val="0000FF"/>
          <w:spacing w:val="-3"/>
          <w:sz w:val="21"/>
        </w:rPr>
        <w:t xml:space="preserve"> 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fei wu er ruite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color \ city \ school \ book \ girl </w:t>
      </w:r>
      <w:r>
        <w:rPr>
          <w:spacing w:val="-3"/>
          <w:sz w:val="21"/>
        </w:rPr>
        <w:t xml:space="preserve">What’s </w:t>
      </w:r>
      <w:r>
        <w:rPr>
          <w:sz w:val="21"/>
        </w:rPr>
        <w:t>your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favorite…?</w:t>
      </w:r>
    </w:p>
    <w:p>
      <w:pPr>
        <w:pStyle w:val="3"/>
        <w:spacing w:before="3"/>
        <w:ind w:left="1008"/>
      </w:pPr>
      <w:r>
        <w:t>Who’s your favorite…?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3" w:after="0" w:line="278" w:lineRule="auto"/>
        <w:ind w:left="1111" w:right="3975" w:hanging="632"/>
        <w:jc w:val="left"/>
        <w:rPr>
          <w:rFonts w:hint="eastAsia" w:ascii="宋体" w:hAnsi="宋体" w:eastAsia="宋体"/>
          <w:sz w:val="21"/>
        </w:rPr>
      </w:pPr>
      <w:r>
        <w:rPr>
          <w:spacing w:val="-6"/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working</w:t>
      </w:r>
      <w:r>
        <w:rPr>
          <w:spacing w:val="-2"/>
          <w:sz w:val="21"/>
        </w:rPr>
        <w:t xml:space="preserve"> </w:t>
      </w:r>
      <w:r>
        <w:rPr>
          <w:sz w:val="21"/>
        </w:rPr>
        <w:t>hard</w:t>
      </w:r>
      <w:r>
        <w:rPr>
          <w:spacing w:val="3"/>
          <w:sz w:val="21"/>
        </w:rPr>
        <w:t xml:space="preserve">,… </w:t>
      </w:r>
      <w:r>
        <w:rPr>
          <w:rFonts w:hint="eastAsia" w:ascii="宋体" w:hAnsi="宋体" w:eastAsia="宋体"/>
          <w:spacing w:val="-3"/>
          <w:sz w:val="21"/>
        </w:rPr>
        <w:t>你正在努力工作。你正忙着呢！</w:t>
      </w:r>
    </w:p>
    <w:p>
      <w:pPr>
        <w:pStyle w:val="7"/>
        <w:numPr>
          <w:ilvl w:val="0"/>
          <w:numId w:val="2"/>
        </w:numPr>
        <w:tabs>
          <w:tab w:val="left" w:pos="849"/>
          <w:tab w:val="left" w:pos="850"/>
        </w:tabs>
        <w:spacing w:before="6" w:after="0" w:line="240" w:lineRule="auto"/>
        <w:ind w:left="849" w:right="0" w:hanging="370"/>
        <w:jc w:val="left"/>
        <w:rPr>
          <w:sz w:val="21"/>
        </w:rPr>
      </w:pPr>
      <w:r>
        <w:rPr>
          <w:sz w:val="21"/>
        </w:rPr>
        <w:t>Give</w:t>
      </w:r>
      <w:r>
        <w:rPr>
          <w:spacing w:val="-1"/>
          <w:sz w:val="21"/>
        </w:rPr>
        <w:t xml:space="preserve"> </w:t>
      </w:r>
      <w:r>
        <w:rPr>
          <w:sz w:val="21"/>
        </w:rPr>
        <w:t>me…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</w:rPr>
        <w:t xml:space="preserve">’m </w:t>
      </w:r>
      <w:r>
        <w:rPr>
          <w:sz w:val="21"/>
        </w:rPr>
        <w:t>going to paint it (the bookcase)</w:t>
      </w:r>
      <w:r>
        <w:rPr>
          <w:spacing w:val="-4"/>
          <w:sz w:val="21"/>
        </w:rPr>
        <w:t xml:space="preserve"> </w:t>
      </w:r>
      <w:r>
        <w:rPr>
          <w:sz w:val="21"/>
        </w:rPr>
        <w:t>pink.</w:t>
      </w:r>
    </w:p>
    <w:p>
      <w:pPr>
        <w:pStyle w:val="3"/>
        <w:tabs>
          <w:tab w:val="left" w:pos="2057"/>
          <w:tab w:val="left" w:pos="2477"/>
        </w:tabs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</w:t>
      </w:r>
    </w:p>
    <w:p>
      <w:pPr>
        <w:pStyle w:val="3"/>
        <w:spacing w:before="43" w:line="278" w:lineRule="auto"/>
        <w:ind w:left="480" w:right="3709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宾补：对宾语的补充和说明，使句子更加简洁。</w:t>
      </w:r>
      <w:r>
        <w:rPr>
          <w:rFonts w:hint="eastAsia" w:ascii="宋体" w:eastAsia="宋体"/>
          <w:spacing w:val="-3"/>
        </w:rPr>
        <w:t>我发现那屋子是黑 的。</w:t>
      </w:r>
    </w:p>
    <w:p>
      <w:pPr>
        <w:pStyle w:val="3"/>
        <w:tabs>
          <w:tab w:val="left" w:pos="743"/>
          <w:tab w:val="left" w:pos="1288"/>
          <w:tab w:val="left" w:pos="2288"/>
          <w:tab w:val="left" w:pos="2629"/>
        </w:tabs>
        <w:spacing w:before="5" w:line="292" w:lineRule="auto"/>
        <w:ind w:left="480" w:right="5544"/>
      </w:pPr>
      <w:r>
        <w:t>I</w:t>
      </w:r>
      <w:r>
        <w:tab/>
      </w:r>
      <w:r>
        <w:t>find</w:t>
      </w:r>
      <w:r>
        <w:tab/>
      </w:r>
      <w:r>
        <w:t>the</w:t>
      </w:r>
      <w:r>
        <w:rPr>
          <w:spacing w:val="-4"/>
        </w:rPr>
        <w:t xml:space="preserve"> </w:t>
      </w:r>
      <w:r>
        <w:t>room</w:t>
      </w:r>
      <w:r>
        <w:tab/>
      </w:r>
      <w:r>
        <w:t>is</w:t>
      </w:r>
      <w:r>
        <w:tab/>
      </w:r>
      <w:r>
        <w:rPr>
          <w:spacing w:val="-5"/>
        </w:rPr>
        <w:t xml:space="preserve">dark. </w:t>
      </w:r>
      <w:r>
        <w:t>I</w:t>
      </w:r>
      <w:r>
        <w:tab/>
      </w:r>
      <w:r>
        <w:t>find</w:t>
      </w:r>
      <w:r>
        <w:tab/>
      </w:r>
      <w:r>
        <w:t>the room</w:t>
      </w:r>
      <w:r>
        <w:rPr>
          <w:spacing w:val="-7"/>
        </w:rPr>
        <w:t xml:space="preserve"> </w:t>
      </w:r>
      <w:r>
        <w:t>dark.</w:t>
      </w:r>
    </w:p>
    <w:p>
      <w:pPr>
        <w:pStyle w:val="3"/>
        <w:tabs>
          <w:tab w:val="left" w:pos="1531"/>
          <w:tab w:val="left" w:pos="2163"/>
        </w:tabs>
        <w:spacing w:line="262" w:lineRule="exact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宾补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我们必须让这屋子暖和点。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/>
        <w:ind w:left="480"/>
      </w:pPr>
      <w:r>
        <w:t>We must keep the room warm.</w:t>
      </w:r>
    </w:p>
    <w:p>
      <w:pPr>
        <w:pStyle w:val="3"/>
        <w:spacing w:before="5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大家务必保持教室的干净。</w:t>
      </w:r>
    </w:p>
    <w:p>
      <w:pPr>
        <w:pStyle w:val="3"/>
        <w:spacing w:before="48"/>
        <w:ind w:left="480"/>
      </w:pPr>
      <w:r>
        <w:t>We must keep the classroom clean.</w:t>
      </w:r>
    </w:p>
    <w:p>
      <w:pPr>
        <w:pStyle w:val="3"/>
        <w:spacing w:before="50" w:line="278" w:lineRule="auto"/>
        <w:ind w:left="480" w:right="4374"/>
      </w:pPr>
      <w:r>
        <w:rPr>
          <w:rFonts w:hint="eastAsia" w:ascii="宋体" w:eastAsia="宋体"/>
          <w:spacing w:val="-2"/>
        </w:rPr>
        <w:t xml:space="preserve">历史使人明知。 </w:t>
      </w:r>
      <w:r>
        <w:t>Histories</w:t>
      </w:r>
      <w:r>
        <w:rPr>
          <w:spacing w:val="-1"/>
        </w:rPr>
        <w:t xml:space="preserve"> </w:t>
      </w:r>
      <w:r>
        <w:rPr>
          <w:spacing w:val="-3"/>
        </w:rPr>
        <w:t>make</w:t>
      </w:r>
      <w:r>
        <w:rPr>
          <w:spacing w:val="2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 xml:space="preserve">wise. </w:t>
      </w:r>
      <w:r>
        <w:rPr>
          <w:rFonts w:hint="eastAsia" w:ascii="宋体" w:eastAsia="宋体"/>
          <w:spacing w:val="-2"/>
        </w:rPr>
        <w:t>诗歌使人灵秀。</w:t>
      </w:r>
      <w:r>
        <w:t>Poems</w:t>
      </w:r>
      <w:r>
        <w:rPr>
          <w:spacing w:val="22"/>
        </w:rPr>
        <w:t xml:space="preserve"> </w:t>
      </w:r>
      <w:r>
        <w:rPr>
          <w:spacing w:val="-4"/>
        </w:rPr>
        <w:t>make</w:t>
      </w:r>
      <w:r>
        <w:rPr>
          <w:spacing w:val="24"/>
        </w:rPr>
        <w:t xml:space="preserve"> </w:t>
      </w:r>
      <w:r>
        <w:t>men</w:t>
      </w:r>
      <w:r>
        <w:rPr>
          <w:spacing w:val="22"/>
        </w:rPr>
        <w:t xml:space="preserve"> </w:t>
      </w:r>
      <w:r>
        <w:rPr>
          <w:spacing w:val="-4"/>
        </w:rPr>
        <w:t xml:space="preserve">witty. </w:t>
      </w:r>
      <w:r>
        <w:rPr>
          <w:rFonts w:hint="eastAsia" w:ascii="宋体" w:eastAsia="宋体"/>
          <w:spacing w:val="-2"/>
        </w:rPr>
        <w:t>数学使人缜密。</w:t>
      </w:r>
      <w:r>
        <w:t xml:space="preserve">Math </w:t>
      </w:r>
      <w:r>
        <w:rPr>
          <w:spacing w:val="-3"/>
        </w:rPr>
        <w:t>make</w:t>
      </w:r>
      <w:r>
        <w:rPr>
          <w:spacing w:val="-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subtle.</w:t>
      </w:r>
    </w:p>
    <w:p>
      <w:pPr>
        <w:pStyle w:val="3"/>
        <w:spacing w:line="269" w:lineRule="exact"/>
        <w:ind w:left="480"/>
      </w:pPr>
      <w:r>
        <w:rPr>
          <w:rFonts w:hint="eastAsia" w:ascii="宋体" w:eastAsia="宋体"/>
        </w:rPr>
        <w:t>哲学使人深刻。</w:t>
      </w:r>
      <w:r>
        <w:t>Philosophy make men deep.</w:t>
      </w:r>
    </w:p>
    <w:p>
      <w:pPr>
        <w:pStyle w:val="7"/>
        <w:numPr>
          <w:ilvl w:val="0"/>
          <w:numId w:val="2"/>
        </w:numPr>
        <w:tabs>
          <w:tab w:val="left" w:pos="852"/>
          <w:tab w:val="left" w:pos="853"/>
        </w:tabs>
        <w:spacing w:before="49" w:after="0" w:line="292" w:lineRule="auto"/>
        <w:ind w:left="1008" w:right="6048" w:hanging="528"/>
        <w:jc w:val="left"/>
        <w:rPr>
          <w:sz w:val="21"/>
        </w:rPr>
      </w:pPr>
      <w:r>
        <w:rPr>
          <w:sz w:val="21"/>
        </w:rPr>
        <w:t xml:space="preserve">It’s </w:t>
      </w:r>
      <w:r>
        <w:rPr>
          <w:spacing w:val="-3"/>
          <w:sz w:val="21"/>
        </w:rPr>
        <w:t xml:space="preserve">for my </w:t>
      </w:r>
      <w:r>
        <w:rPr>
          <w:spacing w:val="-4"/>
          <w:sz w:val="21"/>
        </w:rPr>
        <w:t xml:space="preserve">daughter. </w:t>
      </w:r>
      <w:r>
        <w:rPr>
          <w:spacing w:val="-3"/>
          <w:sz w:val="21"/>
        </w:rPr>
        <w:t>for:</w:t>
      </w:r>
    </w:p>
    <w:p>
      <w:pPr>
        <w:pStyle w:val="7"/>
        <w:numPr>
          <w:ilvl w:val="1"/>
          <w:numId w:val="2"/>
        </w:numPr>
        <w:tabs>
          <w:tab w:val="left" w:pos="1287"/>
          <w:tab w:val="left" w:pos="2839"/>
        </w:tabs>
        <w:spacing w:before="0" w:after="0" w:line="262" w:lineRule="exact"/>
        <w:ind w:left="1286" w:right="0" w:hanging="28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为了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某</w:t>
      </w:r>
      <w:r>
        <w:rPr>
          <w:rFonts w:hint="eastAsia" w:ascii="宋体" w:hAnsi="宋体" w:eastAsia="宋体"/>
          <w:sz w:val="21"/>
        </w:rPr>
        <w:t>人</w:t>
      </w:r>
      <w:r>
        <w:rPr>
          <w:rFonts w:hint="eastAsia" w:ascii="宋体" w:hAnsi="宋体" w:eastAsia="宋体"/>
          <w:spacing w:val="-3"/>
          <w:sz w:val="21"/>
        </w:rPr>
        <w:t>而</w:t>
      </w:r>
      <w:r>
        <w:rPr>
          <w:sz w:val="21"/>
        </w:rPr>
        <w:t>…</w:t>
      </w:r>
      <w:r>
        <w:rPr>
          <w:sz w:val="21"/>
        </w:rPr>
        <w:tab/>
      </w:r>
      <w:r>
        <w:rPr>
          <w:spacing w:val="-3"/>
          <w:sz w:val="21"/>
        </w:rPr>
        <w:t xml:space="preserve">It’s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you.</w:t>
      </w:r>
    </w:p>
    <w:p>
      <w:pPr>
        <w:pStyle w:val="7"/>
        <w:numPr>
          <w:ilvl w:val="1"/>
          <w:numId w:val="2"/>
        </w:numPr>
        <w:tabs>
          <w:tab w:val="left" w:pos="1280"/>
        </w:tabs>
        <w:spacing w:before="42" w:after="0" w:line="240" w:lineRule="auto"/>
        <w:ind w:left="1279" w:right="0" w:hanging="274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对于某人来说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math is so difficult for me</w:t>
      </w:r>
    </w:p>
    <w:p>
      <w:pPr>
        <w:pStyle w:val="7"/>
        <w:numPr>
          <w:ilvl w:val="1"/>
          <w:numId w:val="2"/>
        </w:numPr>
        <w:tabs>
          <w:tab w:val="left" w:pos="1278"/>
        </w:tabs>
        <w:spacing w:before="44" w:after="0" w:line="240" w:lineRule="auto"/>
        <w:ind w:left="1277" w:right="0" w:hanging="272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表原因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 xml:space="preserve"> what are you sorry for?</w:t>
      </w:r>
    </w:p>
    <w:p>
      <w:pPr>
        <w:pStyle w:val="7"/>
        <w:numPr>
          <w:ilvl w:val="1"/>
          <w:numId w:val="2"/>
        </w:numPr>
        <w:tabs>
          <w:tab w:val="left" w:pos="1290"/>
          <w:tab w:val="left" w:pos="3532"/>
        </w:tabs>
        <w:spacing w:before="43" w:after="0" w:line="240" w:lineRule="auto"/>
        <w:ind w:left="1289" w:right="0" w:hanging="282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长</w:t>
      </w:r>
      <w:r>
        <w:rPr>
          <w:rFonts w:hint="eastAsia" w:ascii="宋体" w:hAnsi="宋体" w:eastAsia="宋体"/>
          <w:sz w:val="21"/>
        </w:rPr>
        <w:t>达</w:t>
      </w:r>
      <w:r>
        <w:rPr>
          <w:sz w:val="21"/>
        </w:rPr>
        <w:t>…</w:t>
      </w:r>
      <w:r>
        <w:rPr>
          <w:sz w:val="21"/>
        </w:rPr>
        <w:tab/>
      </w:r>
      <w:r>
        <w:rPr>
          <w:sz w:val="21"/>
        </w:rPr>
        <w:t xml:space="preserve">I study </w:t>
      </w:r>
      <w:r>
        <w:rPr>
          <w:spacing w:val="-6"/>
          <w:sz w:val="21"/>
        </w:rPr>
        <w:t xml:space="preserve">Yoga </w:t>
      </w:r>
      <w:r>
        <w:rPr>
          <w:sz w:val="21"/>
        </w:rPr>
        <w:t>for two years.</w:t>
      </w:r>
    </w:p>
    <w:p>
      <w:pPr>
        <w:pStyle w:val="2"/>
        <w:spacing w:after="54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语法讲解</w:t>
      </w: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7" o:spid="_x0000_s1027" o:spt="203" style="height:183.85pt;width:382.35pt;" coordsize="7647,3677">
            <o:lock v:ext="edit"/>
            <v:shape id="_x0000_s1028" o:spid="_x0000_s1028" o:spt="75" type="#_x0000_t75" style="position:absolute;left:0;top:171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513;top:0;height:3677;width:638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80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18"/>
        <w:ind w:left="480"/>
        <w:rPr>
          <w:rFonts w:hint="eastAsia" w:ascii="宋体" w:eastAsia="宋体"/>
        </w:rPr>
      </w:pPr>
      <w:r>
        <w:t xml:space="preserve">be going to </w:t>
      </w:r>
      <w:r>
        <w:rPr>
          <w:rFonts w:hint="eastAsia" w:ascii="宋体" w:eastAsia="宋体"/>
        </w:rPr>
        <w:t>句型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何时用？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固定形式</w:t>
      </w:r>
      <w:r>
        <w:rPr>
          <w:sz w:val="21"/>
        </w:rPr>
        <w:t>: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78" w:lineRule="auto"/>
        <w:ind w:left="480" w:right="529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小小要求</w:t>
      </w:r>
      <w:r>
        <w:rPr>
          <w:spacing w:val="10"/>
          <w:sz w:val="21"/>
        </w:rPr>
        <w:t xml:space="preserve">: </w:t>
      </w:r>
      <w:r>
        <w:rPr>
          <w:rFonts w:hint="eastAsia" w:ascii="宋体" w:eastAsia="宋体"/>
          <w:spacing w:val="-5"/>
          <w:sz w:val="21"/>
        </w:rPr>
        <w:t>后面接动词原形</w:t>
      </w:r>
      <w:r>
        <w:rPr>
          <w:rFonts w:hint="eastAsia" w:ascii="宋体" w:eastAsia="宋体"/>
          <w:spacing w:val="-3"/>
          <w:sz w:val="21"/>
        </w:rPr>
        <w:t>我打算周末去逛街。</w:t>
      </w:r>
    </w:p>
    <w:p>
      <w:pPr>
        <w:pStyle w:val="3"/>
        <w:spacing w:before="5"/>
        <w:ind w:left="480"/>
      </w:pPr>
      <w:r>
        <w:t>I am going to go shopping this weekend.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他打算把旧车卖了买辆新的。</w:t>
      </w:r>
    </w:p>
    <w:p>
      <w:pPr>
        <w:pStyle w:val="3"/>
        <w:spacing w:before="49" w:line="292" w:lineRule="auto"/>
        <w:ind w:left="480" w:right="3937"/>
        <w:rPr>
          <w:rFonts w:hint="default" w:eastAsia="宋体"/>
          <w:color w:val="0000FF"/>
          <w:lang w:val="en-US" w:eastAsia="zh-CN"/>
        </w:rPr>
      </w:pPr>
      <w:r>
        <w:t>He is going to sell his old car, and buy a new one. I am gonna be happy this year.</w:t>
      </w:r>
      <w:r>
        <w:rPr>
          <w:rFonts w:hint="eastAsia" w:eastAsia="宋体"/>
          <w:color w:val="0000FF"/>
          <w:lang w:val="en-US" w:eastAsia="zh-CN"/>
        </w:rPr>
        <w:t>gou na  仅仅口语</w:t>
      </w:r>
    </w:p>
    <w:p>
      <w:pPr>
        <w:pStyle w:val="3"/>
        <w:spacing w:line="283" w:lineRule="auto"/>
        <w:ind w:left="480" w:right="5425"/>
      </w:pPr>
      <w:r>
        <w:rPr>
          <w:rFonts w:hint="eastAsia" w:ascii="宋体" w:hAnsi="宋体" w:eastAsia="宋体"/>
        </w:rPr>
        <w:t>口语中</w:t>
      </w:r>
      <w:r>
        <w:t>: be going to = be gonna I’m going to be happy this year.</w:t>
      </w:r>
    </w:p>
    <w:p>
      <w:pPr>
        <w:pStyle w:val="3"/>
        <w:tabs>
          <w:tab w:val="left" w:pos="902"/>
        </w:tabs>
        <w:ind w:left="480"/>
      </w:pPr>
      <w:r>
        <w:rPr>
          <w:rFonts w:hint="eastAsia" w:ascii="宋体" w:hAnsi="宋体" w:eastAsia="宋体"/>
        </w:rPr>
        <w:t>※</w:t>
      </w:r>
      <w:r>
        <w:rPr>
          <w:rFonts w:hint="eastAsia" w:ascii="宋体" w:hAnsi="宋体" w:eastAsia="宋体"/>
        </w:rPr>
        <w:tab/>
      </w:r>
      <w:r>
        <w:t>be</w:t>
      </w:r>
      <w:r>
        <w:rPr>
          <w:spacing w:val="-4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</w:rPr>
        <w:t>句型</w:t>
      </w:r>
      <w:r>
        <w:t>:</w:t>
      </w:r>
    </w:p>
    <w:p>
      <w:pPr>
        <w:pStyle w:val="3"/>
        <w:spacing w:before="46" w:line="290" w:lineRule="auto"/>
        <w:ind w:left="480" w:right="4139"/>
        <w:jc w:val="both"/>
        <w:rPr>
          <w:rFonts w:hint="eastAsia" w:ascii="宋体" w:hAnsi="宋体" w:eastAsia="宋体"/>
        </w:rPr>
      </w:pPr>
      <w:r>
        <w:t>be going to do \ be going to be+ adj. n. prep.</w:t>
      </w:r>
      <w:r>
        <w:rPr>
          <w:spacing w:val="-11"/>
        </w:rPr>
        <w:t xml:space="preserve"> … be going to do\ be going to be+ adj. n. prep. … </w:t>
      </w:r>
      <w:r>
        <w:rPr>
          <w:rFonts w:hint="eastAsia" w:ascii="宋体" w:hAnsi="宋体" w:eastAsia="宋体"/>
          <w:spacing w:val="-6"/>
        </w:rPr>
        <w:t>我打算下周开始忙起来。</w:t>
      </w:r>
    </w:p>
    <w:p>
      <w:pPr>
        <w:pStyle w:val="3"/>
        <w:spacing w:line="246" w:lineRule="exact"/>
        <w:ind w:left="480"/>
        <w:jc w:val="both"/>
      </w:pPr>
      <w:r>
        <w:t>I am going to be busy next week.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他计划这周末呆家里。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/>
        <w:ind w:left="480"/>
      </w:pPr>
      <w:r>
        <w:t>He is going to be at home this weekend.</w:t>
      </w:r>
    </w:p>
    <w:p>
      <w:pPr>
        <w:pStyle w:val="3"/>
        <w:spacing w:before="5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这个孩子打算以后成为医生。</w:t>
      </w:r>
    </w:p>
    <w:p>
      <w:pPr>
        <w:pStyle w:val="3"/>
        <w:spacing w:before="48"/>
        <w:ind w:left="480"/>
      </w:pPr>
      <w:r>
        <w:t>This kid is going to be a doctor.</w:t>
      </w:r>
    </w:p>
    <w:p>
      <w:pPr>
        <w:pStyle w:val="7"/>
        <w:numPr>
          <w:ilvl w:val="0"/>
          <w:numId w:val="3"/>
        </w:numPr>
        <w:tabs>
          <w:tab w:val="left" w:pos="660"/>
        </w:tabs>
        <w:spacing w:before="50" w:after="0" w:line="278" w:lineRule="auto"/>
        <w:ind w:left="1111" w:right="5202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be going to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 xml:space="preserve">句型的其他形式： </w:t>
      </w:r>
      <w:r>
        <w:rPr>
          <w:rFonts w:hint="eastAsia" w:ascii="宋体" w:eastAsia="宋体"/>
          <w:spacing w:val="-2"/>
          <w:sz w:val="21"/>
        </w:rPr>
        <w:t>疑问</w:t>
      </w:r>
      <w:r>
        <w:rPr>
          <w:sz w:val="21"/>
        </w:rPr>
        <w:t>: be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提前</w:t>
      </w:r>
    </w:p>
    <w:p>
      <w:pPr>
        <w:pStyle w:val="3"/>
        <w:spacing w:line="269" w:lineRule="exact"/>
        <w:ind w:left="1111"/>
      </w:pPr>
      <w:r>
        <w:rPr>
          <w:rFonts w:hint="eastAsia" w:ascii="宋体" w:eastAsia="宋体"/>
        </w:rPr>
        <w:t>否定</w:t>
      </w:r>
      <w:r>
        <w:t>: be+ not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她打算周末去逛街。</w:t>
      </w:r>
    </w:p>
    <w:p>
      <w:pPr>
        <w:pStyle w:val="3"/>
        <w:spacing w:before="48" w:line="292" w:lineRule="auto"/>
        <w:ind w:left="480" w:right="4458"/>
      </w:pPr>
      <w:r>
        <w:t>She is going to go shopping this weekend. Is she going to go shopping this weekend?</w:t>
      </w:r>
    </w:p>
    <w:p>
      <w:pPr>
        <w:pStyle w:val="3"/>
        <w:spacing w:line="255" w:lineRule="exact"/>
        <w:ind w:left="480"/>
      </w:pPr>
      <w:r>
        <w:t>She is not going to go shopping this weekend.</w:t>
      </w:r>
    </w:p>
    <w:p>
      <w:pPr>
        <w:pStyle w:val="3"/>
        <w:spacing w:before="11"/>
        <w:rPr>
          <w:sz w:val="23"/>
        </w:rPr>
      </w:pPr>
    </w:p>
    <w:p>
      <w:pPr>
        <w:pStyle w:val="2"/>
        <w:spacing w:before="72"/>
        <w:ind w:left="991" w:right="689"/>
        <w:jc w:val="center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360"/>
        </w:tabs>
        <w:spacing w:before="43" w:after="0" w:line="240" w:lineRule="auto"/>
        <w:ind w:left="840" w:right="5838" w:hanging="841"/>
        <w:jc w:val="right"/>
        <w:rPr>
          <w:rFonts w:hint="eastAsia" w:ascii="宋体" w:eastAsia="宋体"/>
          <w:sz w:val="21"/>
        </w:rPr>
      </w:pPr>
      <w:r>
        <w:rPr>
          <w:sz w:val="21"/>
        </w:rPr>
        <w:t>homework:</w:t>
      </w:r>
      <w:r>
        <w:rPr>
          <w:spacing w:val="5"/>
          <w:sz w:val="21"/>
        </w:rPr>
        <w:t xml:space="preserve">  </w:t>
      </w:r>
      <w:r>
        <w:rPr>
          <w:rFonts w:hint="eastAsia" w:ascii="宋体" w:eastAsia="宋体"/>
          <w:spacing w:val="-2"/>
          <w:sz w:val="21"/>
        </w:rPr>
        <w:t>家庭作业</w:t>
      </w:r>
    </w:p>
    <w:p>
      <w:pPr>
        <w:pStyle w:val="3"/>
        <w:spacing w:before="43"/>
        <w:ind w:right="5860"/>
        <w:jc w:val="right"/>
        <w:rPr>
          <w:rFonts w:hint="eastAsia" w:ascii="宋体" w:eastAsia="宋体"/>
        </w:rPr>
      </w:pPr>
      <w:r>
        <w:t>housework:</w:t>
      </w:r>
      <w:r>
        <w:rPr>
          <w:spacing w:val="2"/>
        </w:rPr>
        <w:t xml:space="preserve">  </w:t>
      </w:r>
      <w:r>
        <w:rPr>
          <w:rFonts w:hint="eastAsia" w:ascii="宋体" w:eastAsia="宋体"/>
          <w:spacing w:val="-2"/>
        </w:rPr>
        <w:t>家务活</w:t>
      </w:r>
    </w:p>
    <w:p>
      <w:pPr>
        <w:pStyle w:val="7"/>
        <w:numPr>
          <w:ilvl w:val="0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listen: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听</w:t>
      </w:r>
    </w:p>
    <w:p>
      <w:pPr>
        <w:pStyle w:val="3"/>
        <w:spacing w:before="48"/>
        <w:ind w:left="1113"/>
      </w:pPr>
      <w:r>
        <w:t>listen to the music\ radio…</w:t>
      </w:r>
    </w:p>
    <w:p>
      <w:pPr>
        <w:pStyle w:val="7"/>
        <w:numPr>
          <w:ilvl w:val="0"/>
          <w:numId w:val="4"/>
        </w:numPr>
        <w:tabs>
          <w:tab w:val="left" w:pos="956"/>
          <w:tab w:val="left" w:pos="957"/>
        </w:tabs>
        <w:spacing w:before="50" w:after="0" w:line="240" w:lineRule="auto"/>
        <w:ind w:left="956" w:right="0" w:hanging="477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dish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盘子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dai shi</w:t>
      </w:r>
    </w:p>
    <w:p>
      <w:pPr>
        <w:pStyle w:val="2"/>
        <w:ind w:left="991" w:right="687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23.75pt;height:173pt;width:431.55pt;mso-position-horizontal-relative:page;z-index:251663360;mso-width-relative:page;mso-height-relative:page;" coordorigin="1646,476" coordsize="8631,3460">
            <o:lock v:ext="edit"/>
            <v:shape id="_x0000_s1033" o:spid="_x0000_s1033" o:spt="75" type="#_x0000_t75" style="position:absolute;left:1646;top:8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style="position:absolute;left:9367;top:938;height:1054;width:805;" fillcolor="#808080" filled="t" stroked="f" coordorigin="9367,938" coordsize="805,1054" path="m9750,1874l9755,1906,9759,1935,9763,1962,9765,1987,9811,1989,9856,1991,9899,1992,9940,1992,10014,1981,10073,1948,10116,1894,10119,1885,9930,1885,9896,1884,9855,1882,9806,1879,9750,1874xm10172,938l9388,938,9388,1038,10088,1038,10087,1128,10086,1215,10085,1301,10083,1384,10081,1471,10079,1544,10077,1622,10075,1694,10072,1743,10065,1784,10054,1817,10040,1843,10021,1862,9996,1875,9966,1883,9930,1885,10119,1885,10143,1818,10154,1720,10155,1674,10158,1611,10159,1562,10161,1493,10163,1420,10164,1332,10166,1249,10168,1128,10170,1038,10172,938xm10016,1434l9954,1463,9889,1493,9822,1522,9680,1583,9367,1710,9374,1736,9389,1788,9396,1814,10016,1540,10015,1524,10015,1501,10015,1471,10016,1434xm9523,1137l9513,1157,9503,1177,9493,1197,9483,1216,9540,1251,9602,1290,9666,1332,9734,1377,9804,1427,9815,1404,9826,1381,9837,1357,9847,1334,9794,1299,9734,1262,9669,1223,9523,1137xe">
              <v:path arrowok="t"/>
              <v:fill on="t" opacity="32896f" focussize="0,0"/>
              <v:stroke on="f"/>
              <v:imagedata o:title=""/>
              <o:lock v:ext="edit"/>
            </v:shape>
            <v:shape id="_x0000_s1035" o:spid="_x0000_s1035" o:spt="75" type="#_x0000_t75" style="position:absolute;left:2160;top:475;height:3460;width:811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 xml:space="preserve">Lesson 37&amp;38  </w:t>
      </w:r>
      <w:r>
        <w:rPr>
          <w:rFonts w:hint="eastAsia" w:ascii="宋体" w:eastAsia="宋体"/>
        </w:rPr>
        <w:t>知识拓展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435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42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1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8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4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22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6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0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8" w:hanging="28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1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-"/>
      <w:lvlJc w:val="left"/>
      <w:pPr>
        <w:ind w:left="1224" w:hanging="113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20" w:hanging="1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275" w:hanging="1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330" w:hanging="1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85" w:hanging="1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40" w:hanging="1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96" w:hanging="113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681075"/>
    <w:rsid w:val="03BB670D"/>
    <w:rsid w:val="044D2963"/>
    <w:rsid w:val="051B2D9B"/>
    <w:rsid w:val="08C9698C"/>
    <w:rsid w:val="0ACF0117"/>
    <w:rsid w:val="0F175566"/>
    <w:rsid w:val="121D25D0"/>
    <w:rsid w:val="12DE0169"/>
    <w:rsid w:val="131F49A4"/>
    <w:rsid w:val="15AC4E30"/>
    <w:rsid w:val="16220CEA"/>
    <w:rsid w:val="174C6B5E"/>
    <w:rsid w:val="18AF5B5C"/>
    <w:rsid w:val="1A8A7165"/>
    <w:rsid w:val="1F74236F"/>
    <w:rsid w:val="21BF12B1"/>
    <w:rsid w:val="21DA7E68"/>
    <w:rsid w:val="21EA7BA8"/>
    <w:rsid w:val="21EC5A05"/>
    <w:rsid w:val="236E39D2"/>
    <w:rsid w:val="23BA44C8"/>
    <w:rsid w:val="2670288F"/>
    <w:rsid w:val="28FE12A2"/>
    <w:rsid w:val="2A2A6DB0"/>
    <w:rsid w:val="2A4D41AF"/>
    <w:rsid w:val="2C9734A7"/>
    <w:rsid w:val="2F8F78C7"/>
    <w:rsid w:val="309E2F36"/>
    <w:rsid w:val="30CC26D5"/>
    <w:rsid w:val="32AE1C11"/>
    <w:rsid w:val="33A879DC"/>
    <w:rsid w:val="348A1EA6"/>
    <w:rsid w:val="34A54112"/>
    <w:rsid w:val="371D0BCE"/>
    <w:rsid w:val="3CE055B4"/>
    <w:rsid w:val="3FB53212"/>
    <w:rsid w:val="4028113F"/>
    <w:rsid w:val="403D32C9"/>
    <w:rsid w:val="43A51291"/>
    <w:rsid w:val="43C94F74"/>
    <w:rsid w:val="47551945"/>
    <w:rsid w:val="511627D6"/>
    <w:rsid w:val="56E15F1D"/>
    <w:rsid w:val="57D85AE3"/>
    <w:rsid w:val="5BE1375E"/>
    <w:rsid w:val="5D730BE2"/>
    <w:rsid w:val="5F1D56B7"/>
    <w:rsid w:val="5FEA76A8"/>
    <w:rsid w:val="600A2B80"/>
    <w:rsid w:val="66B72214"/>
    <w:rsid w:val="679B577D"/>
    <w:rsid w:val="6A522E99"/>
    <w:rsid w:val="6AED1125"/>
    <w:rsid w:val="6E6366EC"/>
    <w:rsid w:val="6FA043A1"/>
    <w:rsid w:val="70B94C73"/>
    <w:rsid w:val="73B51FD0"/>
    <w:rsid w:val="7AA134E8"/>
    <w:rsid w:val="7E300671"/>
    <w:rsid w:val="7EED79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2019-04-06T12:42:00Z</dcterms:created>
  <dc:creator>徐男</dc:creator>
  <cp:lastModifiedBy>win10</cp:lastModifiedBy>
  <dcterms:modified xsi:type="dcterms:W3CDTF">2019-04-06T13:47:45Z</dcterms:modified>
  <dc:subject>Lesson37-38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2019-04-06T00:00:00Z</vt:filetime>
  </property>
  <property fmtid="{D5CDD505-2E9C-101B-9397-08002B2CF9AE}" pid="5" name="KSOProductBuildVer">
    <vt:lpwstr>2052-11.1.0.8527</vt:lpwstr>
  </property>
</Properties>
</file>