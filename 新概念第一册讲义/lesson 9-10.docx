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5"/>
        <w:tblW w:w="4379" w:type="dxa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Lesson9-10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0" w:right="5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rPr>
          <w:rFonts w:ascii="宋体"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435"/>
        </w:tabs>
        <w:spacing w:before="133" w:after="0" w:line="292" w:lineRule="auto"/>
        <w:ind w:left="437" w:right="1888" w:hanging="212"/>
        <w:jc w:val="left"/>
        <w:rPr>
          <w:sz w:val="21"/>
        </w:rPr>
      </w:pPr>
      <w:r>
        <w:rPr>
          <w:spacing w:val="-1"/>
          <w:sz w:val="21"/>
        </w:rPr>
        <w:t xml:space="preserve">hello </w:t>
      </w:r>
      <w:r>
        <w:rPr>
          <w:sz w:val="21"/>
        </w:rPr>
        <w:t>hey hi</w:t>
      </w:r>
    </w:p>
    <w:p>
      <w:pPr>
        <w:pStyle w:val="3"/>
        <w:spacing w:before="11"/>
        <w:rPr>
          <w:sz w:val="24"/>
        </w:rPr>
      </w:pPr>
    </w:p>
    <w:p>
      <w:pPr>
        <w:pStyle w:val="3"/>
        <w:ind w:left="120"/>
        <w:rPr>
          <w:rFonts w:hint="eastAsia" w:ascii="宋体" w:eastAsia="宋体"/>
        </w:rPr>
      </w:pPr>
      <w:r>
        <w:t xml:space="preserve">how: </w:t>
      </w:r>
      <w:r>
        <w:rPr>
          <w:rFonts w:hint="eastAsia" w:ascii="宋体" w:eastAsia="宋体"/>
        </w:rPr>
        <w:t>如何，怎样</w:t>
      </w:r>
    </w:p>
    <w:p>
      <w:pPr>
        <w:pStyle w:val="3"/>
        <w:spacing w:before="48"/>
        <w:ind w:left="437"/>
      </w:pPr>
      <w:r>
        <w:t>How are you?</w:t>
      </w:r>
    </w:p>
    <w:p>
      <w:pPr>
        <w:pStyle w:val="3"/>
        <w:spacing w:before="0" w:line="240" w:lineRule="auto"/>
        <w:ind w:left="0" w:right="0"/>
      </w:pPr>
      <w:r>
        <w:t>How is your mother?</w:t>
      </w:r>
    </w:p>
    <w:p>
      <w:pPr>
        <w:pStyle w:val="3"/>
        <w:spacing w:before="0" w:line="240" w:lineRule="auto"/>
        <w:ind w:left="0" w:right="0"/>
        <w:rPr>
          <w:rFonts w:hint="eastAsia" w:eastAsia="宋体"/>
          <w:lang w:val="en-US" w:eastAsia="zh-CN"/>
        </w:rPr>
      </w:pPr>
      <w:r>
        <w:t xml:space="preserve"> How is the</w:t>
      </w:r>
      <w:r>
        <w:rPr>
          <w:rFonts w:hint="eastAsia" w:eastAsia="宋体"/>
          <w:lang w:val="en-US" w:eastAsia="zh-CN"/>
        </w:rPr>
        <w:t xml:space="preserve"> </w:t>
      </w:r>
      <w:r>
        <w:t>weather?</w:t>
      </w:r>
      <w:r>
        <w:rPr>
          <w:rFonts w:hint="eastAsia" w:eastAsia="宋体"/>
          <w:lang w:val="en-US" w:eastAsia="zh-CN"/>
        </w:rPr>
        <w:t xml:space="preserve"> Wu ai der</w:t>
      </w:r>
    </w:p>
    <w:p>
      <w:pPr>
        <w:pStyle w:val="7"/>
        <w:numPr>
          <w:ilvl w:val="0"/>
          <w:numId w:val="1"/>
        </w:numPr>
        <w:tabs>
          <w:tab w:val="left" w:pos="330"/>
        </w:tabs>
        <w:spacing w:before="0" w:after="0" w:line="278" w:lineRule="auto"/>
        <w:ind w:left="331" w:right="1166" w:hanging="212"/>
        <w:jc w:val="left"/>
        <w:rPr>
          <w:rFonts w:hint="eastAsia" w:ascii="宋体" w:eastAsia="宋体"/>
          <w:sz w:val="21"/>
        </w:rPr>
      </w:pPr>
      <w:r>
        <w:rPr>
          <w:spacing w:val="-2"/>
          <w:sz w:val="21"/>
        </w:rPr>
        <w:t>today</w:t>
      </w:r>
      <w:r>
        <w:rPr>
          <w:rFonts w:hint="eastAsia" w:ascii="宋体" w:eastAsia="宋体"/>
          <w:spacing w:val="-2"/>
          <w:sz w:val="21"/>
        </w:rPr>
        <w:t>：今天</w:t>
      </w:r>
      <w:r>
        <w:rPr>
          <w:spacing w:val="-1"/>
          <w:sz w:val="21"/>
        </w:rPr>
        <w:t>tonight</w:t>
      </w:r>
      <w:r>
        <w:rPr>
          <w:rFonts w:hint="eastAsia" w:ascii="宋体" w:eastAsia="宋体"/>
          <w:spacing w:val="-6"/>
          <w:sz w:val="21"/>
        </w:rPr>
        <w:t>：今晚</w:t>
      </w:r>
    </w:p>
    <w:p>
      <w:pPr>
        <w:pStyle w:val="7"/>
        <w:numPr>
          <w:ilvl w:val="0"/>
          <w:numId w:val="1"/>
        </w:numPr>
        <w:tabs>
          <w:tab w:val="left" w:pos="330"/>
        </w:tabs>
        <w:spacing w:before="0" w:after="0" w:line="240" w:lineRule="auto"/>
        <w:ind w:left="32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well</w:t>
      </w:r>
      <w:r>
        <w:rPr>
          <w:rFonts w:hint="eastAsia" w:ascii="宋体" w:eastAsia="宋体"/>
          <w:spacing w:val="-2"/>
          <w:sz w:val="21"/>
        </w:rPr>
        <w:t>：身体好</w:t>
      </w:r>
    </w:p>
    <w:p>
      <w:pPr>
        <w:pStyle w:val="7"/>
        <w:numPr>
          <w:ilvl w:val="0"/>
          <w:numId w:val="1"/>
        </w:numPr>
        <w:tabs>
          <w:tab w:val="left" w:pos="330"/>
        </w:tabs>
        <w:spacing w:before="37" w:after="0" w:line="240" w:lineRule="auto"/>
        <w:ind w:left="32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fine</w:t>
      </w:r>
      <w:r>
        <w:rPr>
          <w:rFonts w:hint="eastAsia" w:ascii="宋体" w:eastAsia="宋体"/>
          <w:spacing w:val="-3"/>
          <w:sz w:val="21"/>
        </w:rPr>
        <w:t>：状况良好</w:t>
      </w:r>
    </w:p>
    <w:p>
      <w:pPr>
        <w:pStyle w:val="7"/>
        <w:numPr>
          <w:ilvl w:val="0"/>
          <w:numId w:val="1"/>
        </w:numPr>
        <w:tabs>
          <w:tab w:val="left" w:pos="330"/>
        </w:tabs>
        <w:spacing w:before="43" w:after="0" w:line="240" w:lineRule="auto"/>
        <w:ind w:left="32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thanks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感谢</w:t>
      </w:r>
    </w:p>
    <w:p>
      <w:pPr>
        <w:pStyle w:val="3"/>
        <w:spacing w:before="43"/>
        <w:ind w:left="331"/>
        <w:rPr>
          <w:rFonts w:hint="eastAsia" w:ascii="宋体" w:eastAsia="宋体"/>
        </w:rPr>
      </w:pPr>
      <w:r>
        <w:t xml:space="preserve">Thanks a lot. </w:t>
      </w:r>
      <w:r>
        <w:rPr>
          <w:rFonts w:hint="eastAsia" w:ascii="宋体" w:eastAsia="宋体"/>
        </w:rPr>
        <w:t>非常感谢。</w:t>
      </w:r>
    </w:p>
    <w:p>
      <w:pPr>
        <w:pStyle w:val="3"/>
        <w:spacing w:before="48"/>
        <w:ind w:left="331"/>
      </w:pPr>
      <w:r>
        <w:t>Thank you very much.</w:t>
      </w:r>
    </w:p>
    <w:p>
      <w:pPr>
        <w:pStyle w:val="7"/>
        <w:numPr>
          <w:ilvl w:val="0"/>
          <w:numId w:val="1"/>
        </w:numPr>
        <w:tabs>
          <w:tab w:val="left" w:pos="330"/>
        </w:tabs>
        <w:spacing w:before="50" w:after="0" w:line="240" w:lineRule="auto"/>
        <w:ind w:left="32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good-bye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再见</w:t>
      </w:r>
    </w:p>
    <w:p>
      <w:pPr>
        <w:pStyle w:val="7"/>
        <w:numPr>
          <w:ilvl w:val="0"/>
          <w:numId w:val="1"/>
        </w:numPr>
        <w:tabs>
          <w:tab w:val="left" w:pos="330"/>
        </w:tabs>
        <w:spacing w:before="43" w:after="0" w:line="240" w:lineRule="auto"/>
        <w:ind w:left="32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see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看见</w:t>
      </w:r>
    </w:p>
    <w:p>
      <w:pPr>
        <w:pStyle w:val="3"/>
        <w:spacing w:before="48"/>
        <w:ind w:left="331"/>
      </w:pPr>
      <w:r>
        <w:t>See you.</w:t>
      </w:r>
    </w:p>
    <w:p>
      <w:pPr>
        <w:pStyle w:val="3"/>
        <w:spacing w:before="9"/>
        <w:rPr>
          <w:sz w:val="29"/>
        </w:rPr>
      </w:pPr>
    </w:p>
    <w:p>
      <w:pPr>
        <w:pStyle w:val="7"/>
        <w:numPr>
          <w:ilvl w:val="0"/>
          <w:numId w:val="2"/>
        </w:numPr>
        <w:tabs>
          <w:tab w:val="left" w:pos="585"/>
          <w:tab w:val="left" w:pos="586"/>
        </w:tabs>
        <w:spacing w:before="0" w:after="0" w:line="240" w:lineRule="auto"/>
        <w:ind w:left="586" w:right="0" w:hanging="466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打招呼：</w:t>
      </w:r>
    </w:p>
    <w:p>
      <w:pPr>
        <w:pStyle w:val="3"/>
        <w:spacing w:before="48"/>
        <w:ind w:left="751"/>
      </w:pPr>
      <w:r>
        <w:t>Hello</w:t>
      </w:r>
    </w:p>
    <w:p>
      <w:pPr>
        <w:pStyle w:val="3"/>
        <w:spacing w:before="56"/>
        <w:ind w:left="751"/>
      </w:pPr>
      <w:r>
        <w:t>How are you?</w:t>
      </w:r>
    </w:p>
    <w:p>
      <w:pPr>
        <w:pStyle w:val="3"/>
        <w:spacing w:before="56"/>
        <w:ind w:left="751"/>
      </w:pPr>
      <w:r>
        <w:t>How are you doing?</w:t>
      </w:r>
    </w:p>
    <w:p>
      <w:pPr>
        <w:pStyle w:val="7"/>
        <w:numPr>
          <w:ilvl w:val="0"/>
          <w:numId w:val="2"/>
        </w:numPr>
        <w:tabs>
          <w:tab w:val="left" w:pos="585"/>
          <w:tab w:val="left" w:pos="586"/>
        </w:tabs>
        <w:spacing w:before="50" w:after="0" w:line="240" w:lineRule="auto"/>
        <w:ind w:left="58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How</w:t>
      </w:r>
      <w:r>
        <w:rPr>
          <w:spacing w:val="-4"/>
          <w:sz w:val="21"/>
        </w:rPr>
        <w:t xml:space="preserve"> </w:t>
      </w:r>
      <w:r>
        <w:rPr>
          <w:sz w:val="21"/>
        </w:rPr>
        <w:t>are you</w:t>
      </w:r>
      <w:r>
        <w:rPr>
          <w:spacing w:val="5"/>
          <w:sz w:val="21"/>
        </w:rPr>
        <w:t xml:space="preserve">? </w:t>
      </w:r>
      <w:r>
        <w:rPr>
          <w:rFonts w:hint="eastAsia" w:ascii="宋体" w:eastAsia="宋体"/>
          <w:spacing w:val="-3"/>
          <w:sz w:val="21"/>
        </w:rPr>
        <w:t>的回应：</w:t>
      </w:r>
    </w:p>
    <w:p>
      <w:pPr>
        <w:pStyle w:val="2"/>
        <w:spacing w:before="2"/>
        <w:ind w:left="120"/>
        <w:rPr>
          <w:rFonts w:hint="eastAsia" w:ascii="Microsoft JhengHei" w:eastAsia="Microsoft JhengHei"/>
        </w:rPr>
      </w:pPr>
      <w:r>
        <w:rPr>
          <w:b w:val="0"/>
        </w:rPr>
        <w:br w:type="column"/>
      </w:r>
      <w:r>
        <w:t>Lesson</w:t>
      </w:r>
      <w:r>
        <w:rPr>
          <w:spacing w:val="1"/>
        </w:rPr>
        <w:t xml:space="preserve"> </w:t>
      </w:r>
      <w:r>
        <w:t>9</w:t>
      </w:r>
      <w:r>
        <w:rPr>
          <w:spacing w:val="6"/>
        </w:rPr>
        <w:t xml:space="preserve">  </w:t>
      </w:r>
      <w:r>
        <w:rPr>
          <w:rFonts w:hint="eastAsia" w:ascii="Microsoft JhengHei" w:eastAsia="Microsoft JhengHei"/>
        </w:rPr>
        <w:t>单词讲解</w:t>
      </w:r>
    </w:p>
    <w:p>
      <w:pPr>
        <w:pStyle w:val="3"/>
        <w:rPr>
          <w:rFonts w:ascii="Microsoft JhengHei"/>
          <w:b/>
          <w:sz w:val="22"/>
        </w:rPr>
      </w:pPr>
    </w:p>
    <w:p>
      <w:pPr>
        <w:pStyle w:val="3"/>
        <w:rPr>
          <w:rFonts w:ascii="Microsoft JhengHei"/>
          <w:b/>
          <w:sz w:val="22"/>
        </w:rPr>
      </w:pPr>
    </w:p>
    <w:p>
      <w:pPr>
        <w:pStyle w:val="3"/>
        <w:rPr>
          <w:rFonts w:ascii="Microsoft JhengHei"/>
          <w:b/>
          <w:sz w:val="22"/>
        </w:rPr>
      </w:pPr>
    </w:p>
    <w:p>
      <w:pPr>
        <w:pStyle w:val="3"/>
        <w:rPr>
          <w:rFonts w:ascii="Microsoft JhengHei"/>
          <w:b/>
          <w:sz w:val="22"/>
        </w:rPr>
      </w:pPr>
    </w:p>
    <w:p>
      <w:pPr>
        <w:pStyle w:val="3"/>
        <w:rPr>
          <w:rFonts w:ascii="Microsoft JhengHei"/>
          <w:b/>
          <w:sz w:val="22"/>
        </w:rPr>
      </w:pPr>
    </w:p>
    <w:p>
      <w:pPr>
        <w:pStyle w:val="3"/>
        <w:rPr>
          <w:rFonts w:ascii="Microsoft JhengHei"/>
          <w:b/>
          <w:sz w:val="22"/>
        </w:rPr>
      </w:pPr>
    </w:p>
    <w:p>
      <w:pPr>
        <w:pStyle w:val="3"/>
        <w:rPr>
          <w:rFonts w:ascii="Microsoft JhengHei"/>
          <w:b/>
          <w:sz w:val="22"/>
        </w:rPr>
      </w:pPr>
    </w:p>
    <w:p>
      <w:pPr>
        <w:pStyle w:val="3"/>
        <w:rPr>
          <w:rFonts w:ascii="Microsoft JhengHei"/>
          <w:b/>
          <w:sz w:val="22"/>
        </w:rPr>
      </w:pPr>
    </w:p>
    <w:p>
      <w:pPr>
        <w:pStyle w:val="3"/>
        <w:rPr>
          <w:rFonts w:ascii="Microsoft JhengHei"/>
          <w:b/>
          <w:sz w:val="22"/>
        </w:rPr>
      </w:pPr>
    </w:p>
    <w:p>
      <w:pPr>
        <w:pStyle w:val="3"/>
        <w:rPr>
          <w:rFonts w:ascii="Microsoft JhengHei"/>
          <w:b/>
          <w:sz w:val="22"/>
        </w:rPr>
      </w:pPr>
    </w:p>
    <w:p>
      <w:pPr>
        <w:pStyle w:val="3"/>
        <w:rPr>
          <w:rFonts w:ascii="Microsoft JhengHei"/>
          <w:b/>
          <w:sz w:val="22"/>
        </w:rPr>
      </w:pPr>
    </w:p>
    <w:p>
      <w:pPr>
        <w:pStyle w:val="3"/>
        <w:rPr>
          <w:rFonts w:ascii="Microsoft JhengHei"/>
          <w:b/>
          <w:sz w:val="22"/>
        </w:rPr>
      </w:pPr>
    </w:p>
    <w:p>
      <w:pPr>
        <w:pStyle w:val="3"/>
        <w:rPr>
          <w:rFonts w:ascii="Microsoft JhengHei"/>
          <w:b/>
          <w:sz w:val="22"/>
        </w:rPr>
      </w:pPr>
    </w:p>
    <w:p>
      <w:pPr>
        <w:pStyle w:val="3"/>
        <w:spacing w:before="8"/>
        <w:rPr>
          <w:rFonts w:ascii="Microsoft JhengHei"/>
          <w:b/>
          <w:sz w:val="15"/>
        </w:rPr>
      </w:pPr>
    </w:p>
    <w:p>
      <w:pPr>
        <w:spacing w:before="0"/>
        <w:ind w:left="120" w:right="0" w:firstLine="0"/>
        <w:jc w:val="left"/>
        <w:rPr>
          <w:rFonts w:hint="eastAsia" w:ascii="Microsoft JhengHei" w:eastAsia="Microsoft JhengHei"/>
          <w:b/>
          <w:sz w:val="21"/>
        </w:rPr>
      </w:pPr>
      <w:r>
        <w:drawing>
          <wp:anchor distT="0" distB="0" distL="0" distR="0" simplePos="0" relativeHeight="25146675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147955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7pt;height:52.7pt;width:40.25pt;mso-position-horizontal-relative:page;z-index:251660288;mso-width-relative:page;mso-height-relative:page;" fillcolor="#808080" filled="t" stroked="f" coordorigin="9367,340" coordsize="805,1054" path="m9750,1276l9755,1308,9759,1338,9763,1365,9765,1390,9811,1392,9856,1393,9899,1394,9940,1394,10014,1383,10073,1351,10116,1296,10119,1287,9930,1287,9896,1287,9855,1285,9806,1281,9750,1276xm10172,340l9388,340,9388,440,10088,440,10087,530,10086,618,10085,703,10083,786,10081,873,10079,946,10077,1024,10075,1096,10072,1145,10065,1186,10054,1219,10040,1245,10021,1264,9996,1277,9966,1285,9930,1287,10119,1287,10143,1220,10154,1122,10155,1077,10158,1013,10159,964,10161,895,10163,823,10164,734,10166,652,10168,530,10170,440,10172,340xm10016,836l9954,865,9889,895,9822,924,9680,985,9367,1112,9374,1138,9389,1191,9396,1217,10016,942,10015,926,10015,903,10015,873,10016,836xm9523,540l9513,559,9503,579,9493,599,9483,619,9540,654,9602,692,9666,734,9734,779,9804,829,9815,806,9826,783,9837,760,9847,737,9794,701,9734,664,9669,625,9523,540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b/>
          <w:sz w:val="21"/>
        </w:rPr>
        <w:t>Lesson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9</w:t>
      </w:r>
      <w:r>
        <w:rPr>
          <w:b/>
          <w:spacing w:val="6"/>
          <w:sz w:val="21"/>
        </w:rPr>
        <w:t xml:space="preserve">  </w:t>
      </w:r>
      <w:r>
        <w:rPr>
          <w:rFonts w:hint="eastAsia" w:ascii="Microsoft JhengHei" w:eastAsia="Microsoft JhengHei"/>
          <w:b/>
          <w:sz w:val="21"/>
        </w:rPr>
        <w:t>课文讲解</w:t>
      </w:r>
    </w:p>
    <w:p>
      <w:pPr>
        <w:spacing w:after="0"/>
        <w:jc w:val="left"/>
        <w:rPr>
          <w:rFonts w:hint="eastAsia" w:ascii="Microsoft JhengHei" w:eastAsia="Microsoft JhengHei"/>
          <w:sz w:val="21"/>
        </w:rPr>
        <w:sectPr>
          <w:type w:val="continuous"/>
          <w:pgSz w:w="11910" w:h="16840"/>
          <w:pgMar w:top="1580" w:right="1620" w:bottom="280" w:left="1680" w:header="720" w:footer="720" w:gutter="0"/>
          <w:cols w:equalWidth="0" w:num="2">
            <w:col w:w="2746" w:space="561"/>
            <w:col w:w="5303"/>
          </w:cols>
        </w:sectPr>
      </w:pPr>
    </w:p>
    <w:p>
      <w:pPr>
        <w:pStyle w:val="3"/>
        <w:spacing w:before="48" w:line="292" w:lineRule="auto"/>
        <w:ind w:left="751" w:right="4461" w:firstLine="2"/>
      </w:pPr>
      <w:r>
        <w:t>Fine. \Very well. Thank you, and you Not bad.</w:t>
      </w:r>
    </w:p>
    <w:p>
      <w:pPr>
        <w:pStyle w:val="3"/>
        <w:spacing w:line="255" w:lineRule="exact"/>
        <w:ind w:left="751"/>
      </w:pPr>
      <w:r>
        <w:t>very bad. \Terrible.</w:t>
      </w:r>
    </w:p>
    <w:p>
      <w:pPr>
        <w:pStyle w:val="3"/>
        <w:spacing w:before="8"/>
        <w:rPr>
          <w:sz w:val="29"/>
        </w:rPr>
      </w:pPr>
    </w:p>
    <w:p>
      <w:pPr>
        <w:pStyle w:val="7"/>
        <w:numPr>
          <w:ilvl w:val="0"/>
          <w:numId w:val="2"/>
        </w:numPr>
        <w:tabs>
          <w:tab w:val="left" w:pos="330"/>
          <w:tab w:val="left" w:pos="1651"/>
          <w:tab w:val="left" w:pos="1817"/>
        </w:tabs>
        <w:spacing w:before="1" w:after="0" w:line="288" w:lineRule="auto"/>
        <w:ind w:left="542" w:right="5567" w:hanging="423"/>
        <w:jc w:val="left"/>
        <w:rPr>
          <w:sz w:val="21"/>
        </w:rPr>
      </w:pPr>
      <w:r>
        <w:rPr>
          <w:sz w:val="21"/>
        </w:rPr>
        <w:t>How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you?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句</w:t>
      </w:r>
      <w:r>
        <w:rPr>
          <w:rFonts w:hint="eastAsia" w:ascii="宋体" w:hAnsi="宋体" w:eastAsia="宋体"/>
          <w:sz w:val="21"/>
        </w:rPr>
        <w:t>型</w:t>
      </w:r>
      <w:r>
        <w:rPr>
          <w:rFonts w:hint="eastAsia" w:ascii="宋体" w:hAnsi="宋体" w:eastAsia="宋体"/>
          <w:spacing w:val="-3"/>
          <w:sz w:val="21"/>
        </w:rPr>
        <w:t>替</w:t>
      </w:r>
      <w:r>
        <w:rPr>
          <w:rFonts w:hint="eastAsia" w:ascii="宋体" w:hAnsi="宋体" w:eastAsia="宋体"/>
          <w:sz w:val="21"/>
        </w:rPr>
        <w:t>换</w:t>
      </w:r>
      <w:r>
        <w:rPr>
          <w:spacing w:val="-9"/>
          <w:sz w:val="21"/>
        </w:rPr>
        <w:t xml:space="preserve">—— </w:t>
      </w:r>
      <w:r>
        <w:rPr>
          <w:sz w:val="21"/>
        </w:rPr>
        <w:t>How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your father? How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Lucy?</w:t>
      </w:r>
    </w:p>
    <w:p>
      <w:pPr>
        <w:pStyle w:val="3"/>
        <w:tabs>
          <w:tab w:val="left" w:pos="1651"/>
        </w:tabs>
        <w:spacing w:line="267" w:lineRule="exact"/>
        <w:ind w:left="542"/>
        <w:rPr>
          <w:rFonts w:hint="eastAsia" w:ascii="宋体" w:eastAsia="宋体"/>
        </w:rPr>
      </w:pPr>
      <w:r>
        <w:t>How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they</w:t>
      </w:r>
      <w:r>
        <w:rPr>
          <w:rFonts w:hint="eastAsia" w:ascii="宋体" w:eastAsia="宋体"/>
        </w:rPr>
        <w:t>？</w:t>
      </w:r>
    </w:p>
    <w:p>
      <w:pPr>
        <w:pStyle w:val="3"/>
        <w:spacing w:before="2"/>
        <w:rPr>
          <w:rFonts w:ascii="宋体"/>
          <w:sz w:val="22"/>
        </w:rPr>
      </w:pPr>
    </w:p>
    <w:p>
      <w:pPr>
        <w:pStyle w:val="2"/>
        <w:spacing w:before="2" w:line="384" w:lineRule="exact"/>
        <w:ind w:left="3428"/>
        <w:rPr>
          <w:rFonts w:hint="eastAsia" w:ascii="Microsoft JhengHei" w:eastAsia="Microsoft JhengHei"/>
        </w:rPr>
      </w:pPr>
      <w:r>
        <w:t xml:space="preserve">Lesson 9 </w:t>
      </w:r>
      <w:r>
        <w:rPr>
          <w:rFonts w:hint="eastAsia" w:ascii="Microsoft JhengHei" w:eastAsia="Microsoft JhengHei"/>
        </w:rPr>
        <w:t>语法讲解</w:t>
      </w:r>
    </w:p>
    <w:p>
      <w:pPr>
        <w:pStyle w:val="7"/>
        <w:numPr>
          <w:ilvl w:val="0"/>
          <w:numId w:val="3"/>
        </w:numPr>
        <w:tabs>
          <w:tab w:val="left" w:pos="387"/>
        </w:tabs>
        <w:spacing w:before="0" w:after="0" w:line="267" w:lineRule="exact"/>
        <w:ind w:left="3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冠词</w:t>
      </w:r>
    </w:p>
    <w:p>
      <w:pPr>
        <w:pStyle w:val="7"/>
        <w:numPr>
          <w:ilvl w:val="1"/>
          <w:numId w:val="3"/>
        </w:numPr>
        <w:tabs>
          <w:tab w:val="left" w:pos="824"/>
        </w:tabs>
        <w:spacing w:before="43" w:after="0" w:line="240" w:lineRule="auto"/>
        <w:ind w:left="823" w:right="0" w:hanging="28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概念：戴在名词头上的帽子</w:t>
      </w:r>
      <w:r>
        <w:rPr>
          <w:spacing w:val="4"/>
          <w:sz w:val="21"/>
        </w:rPr>
        <w:t xml:space="preserve">, </w:t>
      </w:r>
      <w:r>
        <w:rPr>
          <w:rFonts w:hint="eastAsia" w:ascii="宋体" w:eastAsia="宋体"/>
          <w:spacing w:val="-3"/>
          <w:sz w:val="21"/>
        </w:rPr>
        <w:t>没有特殊情况不能摘帽子。</w:t>
      </w:r>
    </w:p>
    <w:p>
      <w:pPr>
        <w:pStyle w:val="7"/>
        <w:numPr>
          <w:ilvl w:val="1"/>
          <w:numId w:val="3"/>
        </w:numPr>
        <w:tabs>
          <w:tab w:val="left" w:pos="814"/>
        </w:tabs>
        <w:spacing w:before="43" w:after="0" w:line="240" w:lineRule="auto"/>
        <w:ind w:left="814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读音：</w:t>
      </w:r>
    </w:p>
    <w:p>
      <w:pPr>
        <w:pStyle w:val="3"/>
        <w:tabs>
          <w:tab w:val="left" w:pos="419"/>
        </w:tabs>
        <w:spacing w:before="48" w:line="247" w:lineRule="exact"/>
        <w:ind w:right="3654"/>
        <w:jc w:val="center"/>
      </w:pPr>
      <w:r>
        <w:t>an</w:t>
      </w:r>
      <w:r>
        <w:tab/>
      </w:r>
      <w:r>
        <w:t>egg\ a dress\ the student\ the Italian</w:t>
      </w:r>
      <w:r>
        <w:rPr>
          <w:spacing w:val="-12"/>
        </w:rPr>
        <w:t xml:space="preserve"> </w:t>
      </w:r>
      <w:r>
        <w:t>car</w:t>
      </w:r>
    </w:p>
    <w:p>
      <w:pPr>
        <w:pStyle w:val="2"/>
        <w:spacing w:line="377" w:lineRule="exact"/>
        <w:ind w:right="55"/>
        <w:jc w:val="center"/>
        <w:rPr>
          <w:rFonts w:hint="eastAsia" w:ascii="Microsoft JhengHei" w:eastAsia="Microsoft JhengHei"/>
        </w:rPr>
      </w:pPr>
      <w:r>
        <w:t xml:space="preserve">Lesson 10  </w:t>
      </w:r>
      <w:r>
        <w:rPr>
          <w:rFonts w:hint="eastAsia" w:ascii="Microsoft JhengHei" w:eastAsia="Microsoft JhengHei"/>
        </w:rPr>
        <w:t>单词句型讲解</w:t>
      </w:r>
    </w:p>
    <w:p>
      <w:pPr>
        <w:pStyle w:val="7"/>
        <w:numPr>
          <w:ilvl w:val="0"/>
          <w:numId w:val="4"/>
        </w:numPr>
        <w:tabs>
          <w:tab w:val="left" w:pos="481"/>
        </w:tabs>
        <w:spacing w:before="0" w:after="0" w:line="265" w:lineRule="exact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fat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胖的</w:t>
      </w:r>
    </w:p>
    <w:p>
      <w:pPr>
        <w:pStyle w:val="3"/>
        <w:spacing w:before="48"/>
        <w:ind w:left="751"/>
      </w:pPr>
      <w:r>
        <w:t>a fat cat</w:t>
      </w:r>
    </w:p>
    <w:p>
      <w:pPr>
        <w:pStyle w:val="3"/>
        <w:spacing w:before="55"/>
        <w:ind w:left="751"/>
      </w:pPr>
      <w:r>
        <w:t>a little heavy</w:t>
      </w:r>
    </w:p>
    <w:p>
      <w:pPr>
        <w:spacing w:after="0"/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7"/>
        <w:numPr>
          <w:ilvl w:val="0"/>
          <w:numId w:val="4"/>
        </w:numPr>
        <w:tabs>
          <w:tab w:val="left" w:pos="481"/>
        </w:tabs>
        <w:spacing w:before="72" w:after="0" w:line="240" w:lineRule="auto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woman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女人</w:t>
      </w:r>
    </w:p>
    <w:p>
      <w:pPr>
        <w:pStyle w:val="3"/>
        <w:spacing w:before="48"/>
        <w:ind w:left="754"/>
      </w:pPr>
      <w:r>
        <w:t>lady</w:t>
      </w:r>
    </w:p>
    <w:p>
      <w:pPr>
        <w:pStyle w:val="3"/>
        <w:spacing w:before="56" w:line="292" w:lineRule="auto"/>
        <w:ind w:left="751" w:right="6624"/>
      </w:pPr>
      <w:r>
        <w:t>an old woman an old lady</w:t>
      </w:r>
    </w:p>
    <w:p>
      <w:pPr>
        <w:pStyle w:val="7"/>
        <w:numPr>
          <w:ilvl w:val="0"/>
          <w:numId w:val="4"/>
        </w:numPr>
        <w:tabs>
          <w:tab w:val="left" w:pos="330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thin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瘦的</w:t>
      </w:r>
      <w:r>
        <w:rPr>
          <w:rFonts w:hint="eastAsia" w:ascii="宋体" w:eastAsia="宋体"/>
          <w:sz w:val="21"/>
          <w:lang w:val="en-US" w:eastAsia="zh-CN"/>
        </w:rPr>
        <w:t xml:space="preserve"> s ei en</w:t>
      </w:r>
    </w:p>
    <w:p>
      <w:pPr>
        <w:pStyle w:val="3"/>
        <w:tabs>
          <w:tab w:val="left" w:pos="782"/>
        </w:tabs>
        <w:spacing w:before="43"/>
        <w:ind w:left="226"/>
        <w:rPr>
          <w:rFonts w:hint="eastAsia" w:ascii="宋体" w:eastAsia="宋体"/>
          <w:lang w:val="en-US" w:eastAsia="zh-CN"/>
        </w:rPr>
      </w:pPr>
      <w:r>
        <w:t>slim</w:t>
      </w:r>
      <w:r>
        <w:tab/>
      </w:r>
      <w:r>
        <w:rPr>
          <w:rFonts w:hint="eastAsia" w:ascii="宋体" w:eastAsia="宋体"/>
          <w:spacing w:val="-2"/>
        </w:rPr>
        <w:t>苗条的</w:t>
      </w:r>
      <w:r>
        <w:rPr>
          <w:rFonts w:hint="eastAsia" w:ascii="宋体" w:eastAsia="宋体"/>
          <w:spacing w:val="-2"/>
          <w:lang w:val="en-US" w:eastAsia="zh-CN"/>
        </w:rPr>
        <w:t xml:space="preserve"> s lei m</w:t>
      </w:r>
    </w:p>
    <w:p>
      <w:pPr>
        <w:pStyle w:val="3"/>
        <w:spacing w:before="0"/>
        <w:ind w:left="0"/>
        <w:rPr>
          <w:rFonts w:hint="eastAsia" w:ascii="宋体" w:eastAsia="宋体"/>
        </w:rPr>
      </w:pPr>
      <w:r>
        <w:t xml:space="preserve">You are so slim. </w:t>
      </w:r>
      <w:r>
        <w:rPr>
          <w:rFonts w:hint="eastAsia" w:ascii="宋体" w:eastAsia="宋体"/>
        </w:rPr>
        <w:t>你好苗条啊！</w:t>
      </w:r>
    </w:p>
    <w:p>
      <w:pPr>
        <w:pStyle w:val="7"/>
        <w:numPr>
          <w:ilvl w:val="0"/>
          <w:numId w:val="4"/>
        </w:numPr>
        <w:tabs>
          <w:tab w:val="left" w:pos="330"/>
        </w:tabs>
        <w:spacing w:before="42" w:after="0" w:line="278" w:lineRule="auto"/>
        <w:ind w:left="120" w:right="4859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tall</w:t>
      </w:r>
      <w:r>
        <w:rPr>
          <w:rFonts w:hint="eastAsia" w:ascii="宋体" w:eastAsia="宋体"/>
          <w:spacing w:val="-2"/>
          <w:sz w:val="21"/>
        </w:rPr>
        <w:t>：高的</w:t>
      </w:r>
      <w:r>
        <w:rPr>
          <w:rFonts w:hint="eastAsia" w:ascii="宋体" w:eastAsia="宋体"/>
          <w:spacing w:val="-3"/>
          <w:sz w:val="21"/>
        </w:rPr>
        <w:t>（人的个子、树、建筑物</w:t>
      </w:r>
      <w:r>
        <w:rPr>
          <w:rFonts w:hint="eastAsia" w:ascii="宋体" w:eastAsia="宋体"/>
          <w:spacing w:val="-11"/>
          <w:sz w:val="21"/>
        </w:rPr>
        <w:t xml:space="preserve">） </w:t>
      </w:r>
      <w:r>
        <w:rPr>
          <w:sz w:val="21"/>
        </w:rPr>
        <w:t>short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矮的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z w:val="21"/>
          <w:lang w:val="en-US" w:eastAsia="zh-CN"/>
        </w:rPr>
        <w:t>shao er te</w:t>
      </w:r>
    </w:p>
    <w:p>
      <w:pPr>
        <w:pStyle w:val="7"/>
        <w:numPr>
          <w:ilvl w:val="0"/>
          <w:numId w:val="4"/>
        </w:numPr>
        <w:tabs>
          <w:tab w:val="left" w:pos="330"/>
        </w:tabs>
        <w:spacing w:before="0" w:after="0" w:line="269" w:lineRule="exact"/>
        <w:ind w:left="32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dirty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脏的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z w:val="21"/>
          <w:lang w:val="en-US" w:eastAsia="zh-CN"/>
        </w:rPr>
        <w:t>d er di yi</w:t>
      </w:r>
    </w:p>
    <w:p>
      <w:pPr>
        <w:pStyle w:val="7"/>
        <w:numPr>
          <w:ilvl w:val="0"/>
          <w:numId w:val="4"/>
        </w:numPr>
        <w:tabs>
          <w:tab w:val="left" w:pos="330"/>
        </w:tabs>
        <w:spacing w:before="44" w:after="0" w:line="240" w:lineRule="auto"/>
        <w:ind w:left="32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clean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干净的</w:t>
      </w:r>
    </w:p>
    <w:p>
      <w:pPr>
        <w:pStyle w:val="7"/>
        <w:numPr>
          <w:ilvl w:val="0"/>
          <w:numId w:val="4"/>
        </w:numPr>
        <w:tabs>
          <w:tab w:val="left" w:pos="330"/>
        </w:tabs>
        <w:spacing w:before="43" w:after="0" w:line="240" w:lineRule="auto"/>
        <w:ind w:left="32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hot</w:t>
      </w:r>
      <w:r>
        <w:rPr>
          <w:rFonts w:hint="eastAsia" w:ascii="宋体" w:eastAsia="宋体"/>
          <w:spacing w:val="-2"/>
          <w:sz w:val="21"/>
        </w:rPr>
        <w:t>：热的</w:t>
      </w:r>
    </w:p>
    <w:p>
      <w:pPr>
        <w:pStyle w:val="3"/>
        <w:spacing w:before="43"/>
        <w:ind w:left="542"/>
        <w:rPr>
          <w:rFonts w:hint="eastAsia" w:ascii="宋体" w:eastAsia="宋体"/>
        </w:rPr>
      </w:pPr>
      <w:r>
        <w:t xml:space="preserve">It is hot today. </w:t>
      </w:r>
      <w:r>
        <w:rPr>
          <w:rFonts w:hint="eastAsia" w:ascii="宋体" w:eastAsia="宋体"/>
        </w:rPr>
        <w:t>今天天气很热。</w:t>
      </w:r>
    </w:p>
    <w:p>
      <w:pPr>
        <w:pStyle w:val="3"/>
        <w:spacing w:before="43"/>
        <w:ind w:left="542"/>
        <w:rPr>
          <w:rFonts w:hint="eastAsia" w:ascii="宋体" w:eastAsia="宋体"/>
        </w:rPr>
      </w:pPr>
      <w:r>
        <w:t xml:space="preserve">The girl is very hot. </w:t>
      </w:r>
      <w:r>
        <w:rPr>
          <w:rFonts w:hint="eastAsia" w:ascii="宋体" w:eastAsia="宋体"/>
        </w:rPr>
        <w:t>那女孩性感。</w:t>
      </w:r>
    </w:p>
    <w:p>
      <w:pPr>
        <w:pStyle w:val="3"/>
        <w:spacing w:before="43"/>
        <w:ind w:left="540"/>
        <w:rPr>
          <w:rFonts w:hint="eastAsia" w:ascii="宋体" w:hAnsi="宋体" w:eastAsia="宋体"/>
        </w:rPr>
      </w:pPr>
      <w:r>
        <w:t xml:space="preserve">Lady GaGa is hot now. </w:t>
      </w:r>
      <w:r>
        <w:rPr>
          <w:rFonts w:hint="eastAsia" w:ascii="宋体" w:hAnsi="宋体" w:eastAsia="宋体"/>
        </w:rPr>
        <w:t>…现在很火。</w:t>
      </w:r>
    </w:p>
    <w:p>
      <w:pPr>
        <w:pStyle w:val="7"/>
        <w:numPr>
          <w:ilvl w:val="0"/>
          <w:numId w:val="4"/>
        </w:numPr>
        <w:tabs>
          <w:tab w:val="left" w:pos="330"/>
        </w:tabs>
        <w:spacing w:before="43" w:after="0" w:line="240" w:lineRule="auto"/>
        <w:ind w:left="32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cold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冷的</w:t>
      </w:r>
    </w:p>
    <w:p>
      <w:pPr>
        <w:pStyle w:val="3"/>
        <w:spacing w:before="43"/>
        <w:ind w:left="542"/>
        <w:rPr>
          <w:rFonts w:hint="eastAsia" w:ascii="宋体" w:eastAsia="宋体"/>
        </w:rPr>
      </w:pPr>
      <w:r>
        <w:t xml:space="preserve">It is very cold today. </w:t>
      </w:r>
      <w:r>
        <w:rPr>
          <w:rFonts w:hint="eastAsia" w:ascii="宋体" w:eastAsia="宋体"/>
        </w:rPr>
        <w:t>今天天气很冷。</w:t>
      </w:r>
    </w:p>
    <w:p>
      <w:pPr>
        <w:pStyle w:val="3"/>
        <w:spacing w:before="43"/>
        <w:ind w:left="542"/>
        <w:rPr>
          <w:rFonts w:hint="eastAsia" w:ascii="宋体" w:eastAsia="宋体"/>
        </w:rPr>
      </w:pPr>
      <w:r>
        <w:t xml:space="preserve">I have a cold welcome. </w:t>
      </w:r>
      <w:r>
        <w:rPr>
          <w:rFonts w:hint="eastAsia" w:ascii="宋体" w:eastAsia="宋体"/>
        </w:rPr>
        <w:t>我受到了冷遇。</w:t>
      </w:r>
    </w:p>
    <w:p>
      <w:pPr>
        <w:pStyle w:val="7"/>
        <w:numPr>
          <w:ilvl w:val="0"/>
          <w:numId w:val="4"/>
        </w:numPr>
        <w:tabs>
          <w:tab w:val="left" w:pos="330"/>
        </w:tabs>
        <w:spacing w:before="42" w:after="0" w:line="240" w:lineRule="auto"/>
        <w:ind w:left="32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old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老的、旧的</w:t>
      </w:r>
    </w:p>
    <w:p>
      <w:pPr>
        <w:pStyle w:val="3"/>
        <w:spacing w:before="43"/>
        <w:ind w:left="542"/>
        <w:rPr>
          <w:rFonts w:hint="eastAsia" w:ascii="宋体" w:eastAsia="宋体"/>
        </w:rPr>
      </w:pPr>
      <w:r>
        <w:drawing>
          <wp:anchor distT="0" distB="0" distL="0" distR="0" simplePos="0" relativeHeight="25146880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5.7pt;height:52.7pt;width:40.25pt;mso-position-horizontal-relative:page;z-index:251662336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He is an old man. </w:t>
      </w:r>
      <w:r>
        <w:rPr>
          <w:rFonts w:hint="eastAsia" w:ascii="宋体" w:eastAsia="宋体"/>
        </w:rPr>
        <w:t>他是一位老人。</w:t>
      </w:r>
    </w:p>
    <w:p>
      <w:pPr>
        <w:pStyle w:val="3"/>
        <w:spacing w:before="43"/>
        <w:ind w:left="542"/>
        <w:rPr>
          <w:rFonts w:hint="eastAsia" w:ascii="宋体" w:eastAsia="宋体"/>
        </w:rPr>
      </w:pPr>
      <w:r>
        <w:t xml:space="preserve">It is an old story. </w:t>
      </w:r>
      <w:r>
        <w:rPr>
          <w:rFonts w:hint="eastAsia" w:ascii="宋体" w:eastAsia="宋体"/>
        </w:rPr>
        <w:t>这是一个古老的故事。</w:t>
      </w:r>
    </w:p>
    <w:p>
      <w:pPr>
        <w:pStyle w:val="3"/>
        <w:spacing w:before="43"/>
        <w:ind w:left="540"/>
        <w:rPr>
          <w:rFonts w:hint="eastAsia" w:ascii="宋体" w:eastAsia="宋体"/>
        </w:rPr>
      </w:pPr>
      <w:r>
        <w:t xml:space="preserve">That is my old book. </w:t>
      </w:r>
      <w:r>
        <w:rPr>
          <w:rFonts w:hint="eastAsia" w:ascii="宋体" w:eastAsia="宋体"/>
        </w:rPr>
        <w:t>这是我的旧书。</w:t>
      </w:r>
    </w:p>
    <w:p>
      <w:pPr>
        <w:pStyle w:val="7"/>
        <w:numPr>
          <w:ilvl w:val="0"/>
          <w:numId w:val="4"/>
        </w:numPr>
        <w:tabs>
          <w:tab w:val="left" w:pos="435"/>
        </w:tabs>
        <w:spacing w:before="44" w:after="0" w:line="240" w:lineRule="auto"/>
        <w:ind w:left="434" w:right="0" w:hanging="315"/>
        <w:jc w:val="left"/>
        <w:rPr>
          <w:rFonts w:hint="eastAsia" w:ascii="宋体" w:eastAsia="宋体"/>
          <w:sz w:val="21"/>
        </w:rPr>
      </w:pPr>
      <w:r>
        <w:rPr>
          <w:sz w:val="21"/>
        </w:rPr>
        <w:t>young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年轻的</w:t>
      </w:r>
    </w:p>
    <w:p>
      <w:pPr>
        <w:pStyle w:val="3"/>
        <w:spacing w:before="43"/>
        <w:ind w:left="751"/>
        <w:rPr>
          <w:rFonts w:hint="eastAsia" w:ascii="宋体" w:eastAsia="宋体"/>
        </w:rPr>
      </w:pPr>
      <w:r>
        <w:t xml:space="preserve">He is a young man. </w:t>
      </w:r>
      <w:r>
        <w:rPr>
          <w:rFonts w:hint="eastAsia" w:ascii="宋体" w:eastAsia="宋体"/>
        </w:rPr>
        <w:t>他是个年轻人。</w:t>
      </w:r>
    </w:p>
    <w:p>
      <w:pPr>
        <w:pStyle w:val="7"/>
        <w:numPr>
          <w:ilvl w:val="0"/>
          <w:numId w:val="4"/>
        </w:numPr>
        <w:tabs>
          <w:tab w:val="left" w:pos="437"/>
        </w:tabs>
        <w:spacing w:before="43" w:after="0" w:line="240" w:lineRule="auto"/>
        <w:ind w:left="436" w:right="0" w:hanging="317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busy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忙的</w:t>
      </w:r>
    </w:p>
    <w:p>
      <w:pPr>
        <w:pStyle w:val="3"/>
        <w:spacing w:before="42"/>
        <w:ind w:left="754"/>
        <w:rPr>
          <w:rFonts w:hint="eastAsia" w:ascii="宋体" w:eastAsia="宋体"/>
        </w:rPr>
      </w:pPr>
      <w:r>
        <w:t xml:space="preserve">It is a busy day. </w:t>
      </w:r>
      <w:r>
        <w:rPr>
          <w:rFonts w:hint="eastAsia" w:ascii="宋体" w:eastAsia="宋体"/>
        </w:rPr>
        <w:t>真是忙碌的一天。</w:t>
      </w:r>
    </w:p>
    <w:p>
      <w:pPr>
        <w:pStyle w:val="3"/>
        <w:spacing w:before="43"/>
        <w:ind w:left="751"/>
        <w:rPr>
          <w:rFonts w:hint="eastAsia" w:ascii="宋体" w:eastAsia="宋体"/>
        </w:rPr>
      </w:pPr>
      <w:r>
        <w:t xml:space="preserve">He is very busy . </w:t>
      </w:r>
      <w:r>
        <w:rPr>
          <w:rFonts w:hint="eastAsia" w:ascii="宋体" w:eastAsia="宋体"/>
        </w:rPr>
        <w:t>他特别的忙。</w:t>
      </w:r>
    </w:p>
    <w:p>
      <w:pPr>
        <w:pStyle w:val="7"/>
        <w:numPr>
          <w:ilvl w:val="0"/>
          <w:numId w:val="4"/>
        </w:numPr>
        <w:tabs>
          <w:tab w:val="left" w:pos="437"/>
        </w:tabs>
        <w:spacing w:before="43" w:after="0" w:line="240" w:lineRule="auto"/>
        <w:ind w:left="436" w:right="0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lazy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懒惰的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重点句型：</w:t>
      </w:r>
    </w:p>
    <w:p>
      <w:pPr>
        <w:pStyle w:val="3"/>
        <w:spacing w:before="43"/>
        <w:ind w:left="542"/>
        <w:rPr>
          <w:rFonts w:hint="eastAsia" w:ascii="宋体" w:hAnsi="宋体" w:eastAsia="宋体"/>
        </w:rPr>
      </w:pPr>
      <w:r>
        <w:t xml:space="preserve">Look at… </w:t>
      </w:r>
      <w:r>
        <w:rPr>
          <w:rFonts w:hint="eastAsia" w:ascii="宋体" w:hAnsi="宋体" w:eastAsia="宋体"/>
        </w:rPr>
        <w:t>看</w:t>
      </w:r>
    </w:p>
    <w:p>
      <w:pPr>
        <w:pStyle w:val="3"/>
        <w:spacing w:before="48"/>
        <w:ind w:left="542"/>
      </w:pPr>
      <w:r>
        <w:t>meet you\him\her…</w:t>
      </w:r>
    </w:p>
    <w:p>
      <w:pPr>
        <w:pStyle w:val="3"/>
        <w:spacing w:before="51"/>
        <w:ind w:left="542"/>
        <w:rPr>
          <w:rFonts w:hint="eastAsia" w:ascii="宋体" w:eastAsia="宋体"/>
        </w:rPr>
      </w:pPr>
      <w:r>
        <w:t xml:space="preserve">look at &amp; see </w:t>
      </w:r>
      <w:r>
        <w:rPr>
          <w:rFonts w:hint="eastAsia" w:ascii="宋体" w:eastAsia="宋体"/>
        </w:rPr>
        <w:t xml:space="preserve">看 </w:t>
      </w:r>
      <w:r>
        <w:t xml:space="preserve">&amp; </w:t>
      </w:r>
      <w:r>
        <w:rPr>
          <w:rFonts w:hint="eastAsia" w:ascii="宋体" w:eastAsia="宋体"/>
        </w:rPr>
        <w:t>看见</w:t>
      </w:r>
    </w:p>
    <w:p>
      <w:pPr>
        <w:pStyle w:val="3"/>
        <w:spacing w:before="49"/>
        <w:ind w:left="542"/>
      </w:pPr>
      <w:r>
        <w:t>Look at that man. He is very busy.</w:t>
      </w:r>
    </w:p>
    <w:p>
      <w:pPr>
        <w:pStyle w:val="3"/>
        <w:spacing w:before="50"/>
        <w:ind w:left="540"/>
        <w:rPr>
          <w:rFonts w:hint="eastAsia" w:ascii="宋体" w:eastAsia="宋体"/>
        </w:rPr>
      </w:pPr>
      <w:r>
        <w:t xml:space="preserve">I see him in the street. </w:t>
      </w:r>
      <w:r>
        <w:rPr>
          <w:rFonts w:hint="eastAsia" w:ascii="宋体" w:eastAsia="宋体"/>
        </w:rPr>
        <w:t>我在街上看见他了。</w:t>
      </w:r>
    </w:p>
    <w:p>
      <w:pPr>
        <w:pStyle w:val="3"/>
        <w:spacing w:before="1"/>
        <w:rPr>
          <w:rFonts w:ascii="宋体"/>
          <w:sz w:val="22"/>
        </w:rPr>
      </w:pPr>
    </w:p>
    <w:p>
      <w:pPr>
        <w:pStyle w:val="2"/>
        <w:spacing w:before="3" w:line="384" w:lineRule="exact"/>
        <w:ind w:right="55"/>
        <w:jc w:val="center"/>
        <w:rPr>
          <w:rFonts w:hint="eastAsia" w:ascii="Microsoft JhengHei" w:eastAsia="Microsoft JhengHei"/>
        </w:rPr>
      </w:pPr>
      <w:r>
        <w:t xml:space="preserve">Lesson 9&amp;10  </w:t>
      </w:r>
      <w:r>
        <w:rPr>
          <w:rFonts w:hint="eastAsia" w:ascii="Microsoft JhengHei" w:eastAsia="Microsoft JhengHei"/>
        </w:rPr>
        <w:t>知识拓展</w:t>
      </w:r>
    </w:p>
    <w:p>
      <w:pPr>
        <w:pStyle w:val="3"/>
        <w:spacing w:line="267" w:lineRule="exact"/>
        <w:ind w:left="120"/>
        <w:rPr>
          <w:rFonts w:hint="eastAsia" w:ascii="宋体" w:eastAsia="宋体"/>
        </w:rPr>
      </w:pPr>
      <w:r>
        <w:t xml:space="preserve">1. </w:t>
      </w:r>
      <w:r>
        <w:rPr>
          <w:rFonts w:hint="eastAsia" w:ascii="宋体" w:eastAsia="宋体"/>
        </w:rPr>
        <w:t>自然拼音</w:t>
      </w:r>
    </w:p>
    <w:p>
      <w:pPr>
        <w:pStyle w:val="3"/>
        <w:tabs>
          <w:tab w:val="left" w:pos="1848"/>
        </w:tabs>
        <w:spacing w:before="48"/>
        <w:ind w:left="120"/>
      </w:pPr>
      <w:r>
        <w:t>Y</w:t>
      </w:r>
      <w:r>
        <w:rPr>
          <w:spacing w:val="-1"/>
        </w:rPr>
        <w:t xml:space="preserve"> </w:t>
      </w:r>
      <w:r>
        <w:t>/j/</w:t>
      </w:r>
      <w:r>
        <w:tab/>
      </w:r>
      <w:r>
        <w:t>yes, yet,</w:t>
      </w:r>
      <w:r>
        <w:rPr>
          <w:spacing w:val="-5"/>
        </w:rPr>
        <w:t xml:space="preserve"> </w:t>
      </w:r>
      <w:r>
        <w:t>yellow</w:t>
      </w:r>
    </w:p>
    <w:p>
      <w:pPr>
        <w:pStyle w:val="3"/>
        <w:tabs>
          <w:tab w:val="left" w:pos="1803"/>
        </w:tabs>
        <w:spacing w:before="56"/>
        <w:ind w:left="226"/>
        <w:rPr>
          <w:rFonts w:hint="eastAsia" w:eastAsia="宋体"/>
          <w:color w:val="0000FF"/>
          <w:lang w:val="en-US" w:eastAsia="zh-CN"/>
        </w:rPr>
      </w:pPr>
      <w:r>
        <w:t>/i/</w:t>
      </w:r>
      <w:r>
        <w:tab/>
      </w:r>
      <w:bookmarkStart w:id="0" w:name="_GoBack"/>
      <w:r>
        <w:rPr>
          <w:spacing w:val="-4"/>
        </w:rPr>
        <w:t>happy</w:t>
      </w:r>
      <w:bookmarkEnd w:id="0"/>
      <w:r>
        <w:rPr>
          <w:spacing w:val="-4"/>
        </w:rPr>
        <w:t>, lovely,</w:t>
      </w:r>
      <w:r>
        <w:rPr>
          <w:spacing w:val="4"/>
        </w:rPr>
        <w:t xml:space="preserve"> </w:t>
      </w:r>
      <w:r>
        <w:t>cloudy</w:t>
      </w:r>
      <w:r>
        <w:rPr>
          <w:rFonts w:hint="eastAsia" w:eastAsia="宋体"/>
          <w:color w:val="0000FF"/>
          <w:lang w:val="en-US" w:eastAsia="zh-CN"/>
        </w:rPr>
        <w:t xml:space="preserve"> ke lao d yi</w:t>
      </w:r>
    </w:p>
    <w:p>
      <w:pPr>
        <w:pStyle w:val="3"/>
        <w:rPr>
          <w:sz w:val="20"/>
        </w:rPr>
      </w:pPr>
    </w:p>
    <w:p>
      <w:pPr>
        <w:pStyle w:val="3"/>
        <w:tabs>
          <w:tab w:val="left" w:pos="1983"/>
        </w:tabs>
        <w:spacing w:before="123"/>
        <w:ind w:left="120"/>
      </w:pPr>
      <w:r>
        <w:t>Z /z/</w:t>
      </w:r>
      <w:r>
        <w:tab/>
      </w:r>
      <w:r>
        <w:t>zip, zigzag,</w:t>
      </w:r>
      <w:r>
        <w:rPr>
          <w:spacing w:val="-5"/>
        </w:rPr>
        <w:t xml:space="preserve"> </w:t>
      </w:r>
      <w:r>
        <w:t>Zara</w:t>
      </w:r>
    </w:p>
    <w:sectPr>
      <w:pgSz w:w="11910" w:h="16840"/>
      <w:pgMar w:top="1580" w:right="1620" w:bottom="280" w:left="168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5075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497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4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2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1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95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0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6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36" w:hanging="360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8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9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1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22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44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662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87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09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312" w:hanging="466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37" w:hanging="209"/>
        <w:jc w:val="righ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7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01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131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362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592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823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054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284" w:hanging="209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8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823" w:hanging="28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85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50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15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80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45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10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76" w:hanging="284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64612A3"/>
    <w:rsid w:val="070F6D08"/>
    <w:rsid w:val="0FFD0377"/>
    <w:rsid w:val="1072107A"/>
    <w:rsid w:val="14596C47"/>
    <w:rsid w:val="1A531C4C"/>
    <w:rsid w:val="1CAA1357"/>
    <w:rsid w:val="1F950936"/>
    <w:rsid w:val="26933F07"/>
    <w:rsid w:val="269C638E"/>
    <w:rsid w:val="2AC615B3"/>
    <w:rsid w:val="2C285DB6"/>
    <w:rsid w:val="2FD2547D"/>
    <w:rsid w:val="30AC5F45"/>
    <w:rsid w:val="30B575C5"/>
    <w:rsid w:val="333D3396"/>
    <w:rsid w:val="35513BE0"/>
    <w:rsid w:val="376E2F95"/>
    <w:rsid w:val="3B061778"/>
    <w:rsid w:val="42781C00"/>
    <w:rsid w:val="44576DBD"/>
    <w:rsid w:val="452A63C8"/>
    <w:rsid w:val="45F345BE"/>
    <w:rsid w:val="46657BA6"/>
    <w:rsid w:val="47346EA9"/>
    <w:rsid w:val="4D1531C8"/>
    <w:rsid w:val="4ECF1DA2"/>
    <w:rsid w:val="52EB5B05"/>
    <w:rsid w:val="544A3322"/>
    <w:rsid w:val="5A7342D2"/>
    <w:rsid w:val="60686BD0"/>
    <w:rsid w:val="61AC1256"/>
    <w:rsid w:val="63EF5CA1"/>
    <w:rsid w:val="647853C1"/>
    <w:rsid w:val="67BC649D"/>
    <w:rsid w:val="6D443C43"/>
    <w:rsid w:val="6D7E2655"/>
    <w:rsid w:val="6E4373AF"/>
    <w:rsid w:val="6E7417C2"/>
    <w:rsid w:val="73952A11"/>
    <w:rsid w:val="751D303A"/>
    <w:rsid w:val="76F23475"/>
    <w:rsid w:val="788171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329" w:hanging="210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2019-02-27T12:33:00Z</dcterms:created>
  <dc:creator>徐男</dc:creator>
  <cp:lastModifiedBy>孫琦</cp:lastModifiedBy>
  <dcterms:modified xsi:type="dcterms:W3CDTF">2019-02-27T12:47:39Z</dcterms:modified>
  <dc:subject>Lesson9-10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2019-02-27T00:00:00Z</vt:filetime>
  </property>
  <property fmtid="{D5CDD505-2E9C-101B-9397-08002B2CF9AE}" pid="5" name="KSOProductBuildVer">
    <vt:lpwstr>2052-11.1.0.8214</vt:lpwstr>
  </property>
</Properties>
</file>