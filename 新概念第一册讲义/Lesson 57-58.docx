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Lesson57-58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734" w:right="0" w:firstLine="0"/>
        <w:jc w:val="left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left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940" w:bottom="280" w:left="168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555" w:right="0"/>
        <w:jc w:val="left"/>
        <w:rPr>
          <w:rFonts w:hint="eastAsia" w:ascii="宋体" w:eastAsia="宋体"/>
        </w:rPr>
      </w:pPr>
      <w:r>
        <w:t xml:space="preserve">Lesson 57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o’ clock</w:t>
      </w:r>
      <w:r>
        <w:rPr>
          <w:spacing w:val="4"/>
          <w:sz w:val="21"/>
        </w:rPr>
        <w:t xml:space="preserve">: </w:t>
      </w:r>
      <w:r>
        <w:rPr>
          <w:rFonts w:hint="eastAsia" w:ascii="宋体" w:hAnsi="宋体" w:eastAsia="宋体"/>
          <w:spacing w:val="-3"/>
          <w:sz w:val="21"/>
        </w:rPr>
        <w:t>点钟，整点</w:t>
      </w:r>
    </w:p>
    <w:p>
      <w:pPr>
        <w:pStyle w:val="3"/>
        <w:spacing w:before="43" w:line="278" w:lineRule="auto"/>
        <w:ind w:left="1006" w:right="6357"/>
      </w:pPr>
      <w:r>
        <w:t xml:space="preserve">8 </w:t>
      </w:r>
      <w:r>
        <w:rPr>
          <w:rFonts w:hint="eastAsia" w:ascii="宋体" w:hAnsi="宋体" w:eastAsia="宋体"/>
        </w:rPr>
        <w:t>点整：</w:t>
      </w:r>
      <w:r>
        <w:t xml:space="preserve">eight o’ clock 5 </w:t>
      </w:r>
      <w:r>
        <w:rPr>
          <w:rFonts w:hint="eastAsia" w:ascii="宋体" w:hAnsi="宋体" w:eastAsia="宋体"/>
        </w:rPr>
        <w:t>点整：</w:t>
      </w:r>
      <w:r>
        <w:t>five o’ clock</w:t>
      </w:r>
    </w:p>
    <w:p>
      <w:pPr>
        <w:pStyle w:val="7"/>
        <w:numPr>
          <w:ilvl w:val="0"/>
          <w:numId w:val="1"/>
        </w:numPr>
        <w:tabs>
          <w:tab w:val="left" w:pos="841"/>
        </w:tabs>
        <w:spacing w:before="0" w:after="0" w:line="269" w:lineRule="exact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shop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>商店</w:t>
      </w:r>
    </w:p>
    <w:p>
      <w:pPr>
        <w:pStyle w:val="3"/>
        <w:spacing w:before="48"/>
        <w:ind w:left="1006"/>
      </w:pPr>
      <w:r>
        <w:t>The dresses in the shop are cheap.</w:t>
      </w:r>
    </w:p>
    <w:p>
      <w:pPr>
        <w:pStyle w:val="3"/>
        <w:spacing w:before="50"/>
        <w:ind w:left="1006"/>
        <w:rPr>
          <w:rFonts w:hint="eastAsia" w:ascii="宋体" w:eastAsia="宋体"/>
        </w:rPr>
      </w:pPr>
      <w:r>
        <w:rPr>
          <w:rFonts w:hint="eastAsia" w:ascii="宋体" w:eastAsia="宋体"/>
        </w:rPr>
        <w:t>这家店的衣服挺便宜的。</w:t>
      </w:r>
    </w:p>
    <w:p>
      <w:pPr>
        <w:pStyle w:val="3"/>
        <w:spacing w:before="43"/>
        <w:ind w:left="1006"/>
        <w:rPr>
          <w:rFonts w:hint="eastAsia" w:ascii="宋体" w:eastAsia="宋体"/>
        </w:rPr>
      </w:pPr>
      <w:r>
        <w:rPr>
          <w:rFonts w:hint="eastAsia" w:ascii="宋体" w:eastAsia="宋体"/>
        </w:rPr>
        <w:t>百货商店：</w:t>
      </w:r>
      <w:r>
        <w:t>department store</w:t>
      </w:r>
      <w:r>
        <w:rPr>
          <w:rFonts w:hint="eastAsia" w:ascii="宋体" w:eastAsia="宋体"/>
        </w:rPr>
        <w:t>（美）</w:t>
      </w:r>
      <w:r>
        <w:t>store</w:t>
      </w:r>
      <w:r>
        <w:rPr>
          <w:rFonts w:hint="eastAsia" w:ascii="宋体" w:eastAsia="宋体"/>
        </w:rPr>
        <w:t>（英）</w:t>
      </w:r>
    </w:p>
    <w:p>
      <w:pPr>
        <w:pStyle w:val="7"/>
        <w:numPr>
          <w:ilvl w:val="0"/>
          <w:numId w:val="1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moment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片刻、瞬间</w:t>
      </w:r>
    </w:p>
    <w:p>
      <w:pPr>
        <w:pStyle w:val="3"/>
        <w:spacing w:before="43"/>
        <w:ind w:left="1113"/>
        <w:rPr>
          <w:rFonts w:hint="eastAsia" w:ascii="宋体" w:eastAsia="宋体"/>
        </w:rPr>
      </w:pPr>
      <w:r>
        <w:t xml:space="preserve">at the moment: </w:t>
      </w:r>
      <w:r>
        <w:rPr>
          <w:rFonts w:hint="eastAsia" w:ascii="宋体" w:eastAsia="宋体"/>
        </w:rPr>
        <w:t>此刻</w:t>
      </w:r>
    </w:p>
    <w:p>
      <w:pPr>
        <w:pStyle w:val="3"/>
        <w:spacing w:before="48" w:line="292" w:lineRule="auto"/>
        <w:ind w:left="1111" w:right="4895" w:firstLine="2"/>
      </w:pPr>
      <w:r>
        <w:t>She is learning English at the moment. Wait a moment. = Wait a minute.</w:t>
      </w:r>
    </w:p>
    <w:p>
      <w:pPr>
        <w:pStyle w:val="3"/>
        <w:spacing w:line="263" w:lineRule="exact"/>
        <w:ind w:left="480"/>
        <w:rPr>
          <w:rFonts w:hint="eastAsia" w:ascii="宋体" w:eastAsia="宋体"/>
        </w:rPr>
      </w:pPr>
      <w:r>
        <w:t xml:space="preserve">Lesson 57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851"/>
          <w:tab w:val="left" w:pos="852"/>
        </w:tabs>
        <w:spacing w:before="48" w:after="0" w:line="240" w:lineRule="auto"/>
        <w:ind w:left="851" w:right="0" w:hanging="372"/>
        <w:jc w:val="left"/>
        <w:rPr>
          <w:sz w:val="21"/>
        </w:rPr>
      </w:pPr>
      <w:r>
        <w:rPr>
          <w:sz w:val="21"/>
        </w:rPr>
        <w:t>It</w:t>
      </w:r>
      <w:r>
        <w:rPr>
          <w:spacing w:val="-2"/>
          <w:sz w:val="21"/>
        </w:rPr>
        <w:t xml:space="preserve"> </w:t>
      </w:r>
      <w:r>
        <w:rPr>
          <w:sz w:val="21"/>
        </w:rPr>
        <w:t>is…</w:t>
      </w:r>
    </w:p>
    <w:p>
      <w:pPr>
        <w:pStyle w:val="7"/>
        <w:numPr>
          <w:ilvl w:val="1"/>
          <w:numId w:val="2"/>
        </w:numPr>
        <w:tabs>
          <w:tab w:val="left" w:pos="1497"/>
          <w:tab w:val="left" w:pos="1498"/>
        </w:tabs>
        <w:spacing w:before="51" w:after="0" w:line="240" w:lineRule="auto"/>
        <w:ind w:left="1498" w:right="0" w:hanging="38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天气；</w:t>
      </w:r>
    </w:p>
    <w:p>
      <w:pPr>
        <w:pStyle w:val="7"/>
        <w:numPr>
          <w:ilvl w:val="1"/>
          <w:numId w:val="2"/>
        </w:numPr>
        <w:tabs>
          <w:tab w:val="left" w:pos="1488"/>
          <w:tab w:val="left" w:pos="1489"/>
        </w:tabs>
        <w:spacing w:before="43" w:after="0" w:line="240" w:lineRule="auto"/>
        <w:ind w:left="1488" w:right="0" w:hanging="37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点钟；</w:t>
      </w:r>
    </w:p>
    <w:p>
      <w:pPr>
        <w:pStyle w:val="7"/>
        <w:numPr>
          <w:ilvl w:val="1"/>
          <w:numId w:val="2"/>
        </w:numPr>
        <w:tabs>
          <w:tab w:val="left" w:pos="1485"/>
          <w:tab w:val="left" w:pos="1486"/>
        </w:tabs>
        <w:spacing w:before="43" w:after="0" w:line="240" w:lineRule="auto"/>
        <w:ind w:left="1486" w:right="0" w:hanging="375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电话。</w:t>
      </w:r>
    </w:p>
    <w:p>
      <w:pPr>
        <w:pStyle w:val="3"/>
        <w:spacing w:before="43"/>
        <w:ind w:left="1111"/>
      </w:pPr>
      <w:r>
        <w:rPr>
          <w:rFonts w:hint="eastAsia" w:ascii="宋体" w:eastAsia="宋体"/>
        </w:rPr>
        <w:t>春天天气很糟糕。</w:t>
      </w:r>
      <w:r>
        <w:t>It is terrible in spring.</w:t>
      </w:r>
    </w:p>
    <w:p>
      <w:pPr>
        <w:pStyle w:val="3"/>
        <w:tabs>
          <w:tab w:val="left" w:pos="3108"/>
        </w:tabs>
        <w:spacing w:before="43" w:after="71"/>
        <w:ind w:left="1111"/>
      </w:pPr>
      <w:r>
        <w:rPr>
          <w:rFonts w:hint="eastAsia" w:ascii="宋体" w:eastAsia="宋体"/>
        </w:rPr>
        <w:t>现</w:t>
      </w:r>
      <w:r>
        <w:rPr>
          <w:rFonts w:hint="eastAsia" w:ascii="宋体" w:eastAsia="宋体"/>
          <w:spacing w:val="-3"/>
        </w:rPr>
        <w:t>在</w:t>
      </w:r>
      <w:r>
        <w:rPr>
          <w:rFonts w:hint="eastAsia" w:ascii="宋体" w:eastAsia="宋体"/>
        </w:rPr>
        <w:t>是</w:t>
      </w:r>
      <w:r>
        <w:rPr>
          <w:rFonts w:hint="eastAsia" w:ascii="宋体" w:eastAsia="宋体"/>
          <w:spacing w:val="-54"/>
        </w:rPr>
        <w:t xml:space="preserve"> </w:t>
      </w:r>
      <w:r>
        <w:t>8</w:t>
      </w:r>
      <w:r>
        <w:rPr>
          <w:spacing w:val="8"/>
        </w:rPr>
        <w:t xml:space="preserve"> </w:t>
      </w:r>
      <w:r>
        <w:rPr>
          <w:rFonts w:hint="eastAsia" w:ascii="宋体" w:eastAsia="宋体"/>
          <w:spacing w:val="-3"/>
        </w:rPr>
        <w:t>点</w:t>
      </w:r>
      <w:r>
        <w:rPr>
          <w:rFonts w:hint="eastAsia" w:ascii="宋体" w:eastAsia="宋体"/>
        </w:rPr>
        <w:t>整。</w:t>
      </w:r>
      <w:r>
        <w:rPr>
          <w:rFonts w:hint="eastAsia" w:ascii="宋体" w:eastAsia="宋体"/>
        </w:rPr>
        <w:tab/>
      </w:r>
      <w:r>
        <w:t>It is eight</w:t>
      </w:r>
      <w:r>
        <w:rPr>
          <w:spacing w:val="-4"/>
        </w:rPr>
        <w:t xml:space="preserve"> </w:t>
      </w:r>
      <w:r>
        <w:rPr>
          <w:spacing w:val="-5"/>
        </w:rPr>
        <w:t>now.</w:t>
      </w:r>
    </w:p>
    <w:p>
      <w:pPr>
        <w:spacing w:line="240" w:lineRule="auto"/>
        <w:ind w:left="-34" w:right="0" w:firstLine="0"/>
        <w:rPr>
          <w:sz w:val="20"/>
        </w:rPr>
      </w:pPr>
      <w:r>
        <w:rPr>
          <w:sz w:val="20"/>
        </w:rPr>
        <w:pict>
          <v:group id="_x0000_s1026" o:spid="_x0000_s1026" o:spt="203" style="height:73.9pt;width:382.35pt;" coordsize="7647,1478">
            <o:lock v:ext="edit"/>
            <v:shape id="_x0000_s1027" o:spid="_x0000_s1027" o:spt="75" type="#_x0000_t75" style="position:absolute;left:0;top:13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145;top:0;height:235;width:122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34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是我，</w:t>
                    </w:r>
                    <w:r>
                      <w:rPr>
                        <w:sz w:val="21"/>
                      </w:rPr>
                      <w:t>Venus.</w:t>
                    </w:r>
                  </w:p>
                </w:txbxContent>
              </v:textbox>
            </v:shape>
            <v:shape id="_x0000_s1029" o:spid="_x0000_s1029" o:spt="202" type="#_x0000_t202" style="position:absolute;left:2973;top:23;height:212;width:126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It’s me, Venus.</w:t>
                    </w:r>
                  </w:p>
                </w:txbxContent>
              </v:textbox>
            </v:shape>
            <v:shape id="_x0000_s1030" o:spid="_x0000_s1030" o:spt="202" type="#_x0000_t202" style="position:absolute;left:514;top:330;height:1148;width:4818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371"/>
                      </w:tabs>
                      <w:spacing w:before="0" w:line="215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2.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The children go to school by car every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pacing w:val="-6"/>
                        <w:sz w:val="21"/>
                      </w:rPr>
                      <w:t>day.</w:t>
                    </w:r>
                  </w:p>
                  <w:p>
                    <w:pPr>
                      <w:spacing w:before="55"/>
                      <w:ind w:left="63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on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foot-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by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bike-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by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bus-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by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car-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by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train-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by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air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…</w:t>
                    </w:r>
                  </w:p>
                  <w:p>
                    <w:pPr>
                      <w:spacing w:before="51"/>
                      <w:ind w:left="631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你是怎么去学校的？</w:t>
                    </w:r>
                  </w:p>
                  <w:p>
                    <w:pPr>
                      <w:spacing w:before="48" w:line="253" w:lineRule="exact"/>
                      <w:ind w:left="63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How do you go to school?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position w:val="18"/>
          <w:sz w:val="20"/>
        </w:rPr>
        <w:pict>
          <v:group id="_x0000_s1031" o:spid="_x0000_s1031" o:spt="203" style="height:52.7pt;width:40.25pt;" coordsize="805,1054">
            <o:lock v:ext="edit"/>
            <v:shape id="_x0000_s1032" o:spid="_x0000_s1032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3"/>
        <w:tabs>
          <w:tab w:val="left" w:pos="852"/>
        </w:tabs>
        <w:spacing w:before="27" w:line="292" w:lineRule="auto"/>
        <w:ind w:left="900" w:right="4765" w:hanging="42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1644650</wp:posOffset>
            </wp:positionH>
            <wp:positionV relativeFrom="paragraph">
              <wp:posOffset>445135</wp:posOffset>
            </wp:positionV>
            <wp:extent cx="5268595" cy="168402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494" cy="168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</w:t>
      </w:r>
      <w:r>
        <w:tab/>
      </w:r>
      <w:r>
        <w:t xml:space="preserve">But </w:t>
      </w:r>
      <w:r>
        <w:rPr>
          <w:spacing w:val="-5"/>
        </w:rPr>
        <w:t xml:space="preserve">today, </w:t>
      </w:r>
      <w:r>
        <w:t xml:space="preserve">they </w:t>
      </w:r>
      <w:r>
        <w:rPr>
          <w:u w:val="single"/>
        </w:rPr>
        <w:t>are going to</w:t>
      </w:r>
      <w:r>
        <w:t xml:space="preserve"> school on foot. are going</w:t>
      </w:r>
      <w:r>
        <w:rPr>
          <w:spacing w:val="-2"/>
        </w:rPr>
        <w:t xml:space="preserve"> </w:t>
      </w:r>
      <w:r>
        <w:t>to?</w:t>
      </w:r>
    </w:p>
    <w:p>
      <w:pPr>
        <w:pStyle w:val="2"/>
        <w:spacing w:before="71"/>
        <w:rPr>
          <w:rFonts w:hint="eastAsia" w:ascii="宋体" w:eastAsia="宋体"/>
        </w:rPr>
      </w:pPr>
      <w:r>
        <w:t xml:space="preserve">Lesson 57 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4"/>
        <w:ind w:left="480"/>
        <w:rPr>
          <w:rFonts w:hint="eastAsia" w:ascii="宋体" w:eastAsia="宋体"/>
        </w:rPr>
      </w:pPr>
      <w:r>
        <w:rPr>
          <w:rFonts w:hint="eastAsia" w:ascii="宋体" w:eastAsia="宋体"/>
          <w:spacing w:val="-1"/>
        </w:rPr>
        <w:t xml:space="preserve">一般现在时 </w:t>
      </w:r>
      <w:r>
        <w:t>&amp;</w:t>
      </w:r>
      <w:r>
        <w:rPr>
          <w:spacing w:val="7"/>
        </w:rPr>
        <w:t xml:space="preserve">  </w:t>
      </w:r>
      <w:r>
        <w:rPr>
          <w:rFonts w:hint="eastAsia" w:ascii="宋体" w:eastAsia="宋体"/>
          <w:spacing w:val="-3"/>
        </w:rPr>
        <w:t>现在进行时</w:t>
      </w:r>
    </w:p>
    <w:p>
      <w:pPr>
        <w:pStyle w:val="7"/>
        <w:numPr>
          <w:ilvl w:val="0"/>
          <w:numId w:val="3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使用情况不同</w:t>
      </w:r>
    </w:p>
    <w:p>
      <w:pPr>
        <w:pStyle w:val="7"/>
        <w:numPr>
          <w:ilvl w:val="1"/>
          <w:numId w:val="3"/>
        </w:numPr>
        <w:tabs>
          <w:tab w:val="left" w:pos="1393"/>
        </w:tabs>
        <w:spacing w:before="43" w:after="0" w:line="240" w:lineRule="auto"/>
        <w:ind w:left="1392" w:right="0" w:hanging="28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一般现在：习惯的状态、经常的动作、真理；</w:t>
      </w:r>
    </w:p>
    <w:p>
      <w:pPr>
        <w:pStyle w:val="7"/>
        <w:numPr>
          <w:ilvl w:val="1"/>
          <w:numId w:val="3"/>
        </w:numPr>
        <w:tabs>
          <w:tab w:val="left" w:pos="1383"/>
        </w:tabs>
        <w:spacing w:before="43" w:after="0" w:line="240" w:lineRule="auto"/>
        <w:ind w:left="1382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现在进行：此时此刻正在做、一段时间内一直。</w:t>
      </w:r>
    </w:p>
    <w:p>
      <w:pPr>
        <w:pStyle w:val="7"/>
        <w:numPr>
          <w:ilvl w:val="0"/>
          <w:numId w:val="3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>结构不同：</w:t>
      </w:r>
    </w:p>
    <w:p>
      <w:pPr>
        <w:pStyle w:val="7"/>
        <w:numPr>
          <w:ilvl w:val="1"/>
          <w:numId w:val="3"/>
        </w:numPr>
        <w:tabs>
          <w:tab w:val="left" w:pos="1393"/>
        </w:tabs>
        <w:spacing w:before="42" w:after="0" w:line="240" w:lineRule="auto"/>
        <w:ind w:left="1392" w:right="0" w:hanging="282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一般现在：主语</w:t>
      </w:r>
      <w:r>
        <w:rPr>
          <w:sz w:val="21"/>
        </w:rPr>
        <w:t>+is\am\are,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主语</w:t>
      </w:r>
      <w:r>
        <w:rPr>
          <w:spacing w:val="-6"/>
          <w:sz w:val="21"/>
        </w:rPr>
        <w:t>+v.</w:t>
      </w:r>
    </w:p>
    <w:p>
      <w:pPr>
        <w:pStyle w:val="7"/>
        <w:numPr>
          <w:ilvl w:val="1"/>
          <w:numId w:val="3"/>
        </w:numPr>
        <w:tabs>
          <w:tab w:val="left" w:pos="1383"/>
        </w:tabs>
        <w:spacing w:before="43" w:after="0" w:line="240" w:lineRule="auto"/>
        <w:ind w:left="1382" w:right="0" w:hanging="272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现在进行：主语</w:t>
      </w:r>
      <w:r>
        <w:rPr>
          <w:sz w:val="21"/>
        </w:rPr>
        <w:t>+ is\am\are</w:t>
      </w:r>
      <w:r>
        <w:rPr>
          <w:spacing w:val="-1"/>
          <w:sz w:val="21"/>
        </w:rPr>
        <w:t xml:space="preserve"> + </w:t>
      </w:r>
      <w:r>
        <w:rPr>
          <w:sz w:val="21"/>
        </w:rPr>
        <w:t>doing</w:t>
      </w:r>
    </w:p>
    <w:p>
      <w:pPr>
        <w:spacing w:after="0" w:line="240" w:lineRule="auto"/>
        <w:jc w:val="left"/>
        <w:rPr>
          <w:sz w:val="21"/>
        </w:rPr>
        <w:sectPr>
          <w:headerReference r:id="rId3" w:type="default"/>
          <w:pgSz w:w="11910" w:h="16840"/>
          <w:pgMar w:top="1580" w:right="940" w:bottom="280" w:left="168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7"/>
        <w:numPr>
          <w:ilvl w:val="0"/>
          <w:numId w:val="3"/>
        </w:numPr>
        <w:tabs>
          <w:tab w:val="left" w:pos="849"/>
          <w:tab w:val="left" w:pos="850"/>
        </w:tabs>
        <w:spacing w:before="72" w:after="0" w:line="240" w:lineRule="auto"/>
        <w:ind w:left="850" w:right="0" w:hanging="37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时间状语不同</w:t>
      </w:r>
    </w:p>
    <w:p>
      <w:pPr>
        <w:pStyle w:val="7"/>
        <w:numPr>
          <w:ilvl w:val="1"/>
          <w:numId w:val="3"/>
        </w:numPr>
        <w:tabs>
          <w:tab w:val="left" w:pos="1393"/>
        </w:tabs>
        <w:spacing w:before="43" w:after="0" w:line="240" w:lineRule="auto"/>
        <w:ind w:left="1392" w:right="0" w:hanging="282"/>
        <w:jc w:val="left"/>
        <w:rPr>
          <w:sz w:val="21"/>
        </w:rPr>
      </w:pPr>
      <w:r>
        <w:rPr>
          <w:rFonts w:hint="eastAsia" w:ascii="宋体" w:hAnsi="宋体" w:eastAsia="宋体"/>
          <w:spacing w:val="-3"/>
          <w:sz w:val="21"/>
        </w:rPr>
        <w:t>一般现在：</w:t>
      </w:r>
      <w:r>
        <w:rPr>
          <w:sz w:val="21"/>
        </w:rPr>
        <w:t>every…always</w:t>
      </w:r>
      <w:r>
        <w:rPr>
          <w:spacing w:val="-1"/>
          <w:sz w:val="21"/>
        </w:rPr>
        <w:t xml:space="preserve">, </w:t>
      </w:r>
      <w:r>
        <w:rPr>
          <w:spacing w:val="-3"/>
          <w:sz w:val="21"/>
        </w:rPr>
        <w:t>usually</w:t>
      </w:r>
      <w:r>
        <w:rPr>
          <w:spacing w:val="-2"/>
          <w:sz w:val="21"/>
        </w:rPr>
        <w:t xml:space="preserve">, </w:t>
      </w:r>
      <w:r>
        <w:rPr>
          <w:sz w:val="21"/>
        </w:rPr>
        <w:t>often, sometimes…</w:t>
      </w:r>
    </w:p>
    <w:p>
      <w:pPr>
        <w:pStyle w:val="7"/>
        <w:numPr>
          <w:ilvl w:val="1"/>
          <w:numId w:val="3"/>
        </w:numPr>
        <w:tabs>
          <w:tab w:val="left" w:pos="1383"/>
        </w:tabs>
        <w:spacing w:before="43" w:after="0" w:line="240" w:lineRule="auto"/>
        <w:ind w:left="1382" w:right="0" w:hanging="272"/>
        <w:jc w:val="left"/>
        <w:rPr>
          <w:sz w:val="21"/>
        </w:rPr>
      </w:pPr>
      <w:r>
        <w:rPr>
          <w:rFonts w:hint="eastAsia" w:ascii="宋体" w:hAnsi="宋体" w:eastAsia="宋体"/>
          <w:spacing w:val="-4"/>
          <w:sz w:val="21"/>
        </w:rPr>
        <w:t>现在进行：</w:t>
      </w:r>
      <w:r>
        <w:rPr>
          <w:spacing w:val="-5"/>
          <w:sz w:val="21"/>
        </w:rPr>
        <w:t>now</w:t>
      </w:r>
      <w:r>
        <w:rPr>
          <w:spacing w:val="-4"/>
          <w:sz w:val="21"/>
        </w:rPr>
        <w:t xml:space="preserve">, </w:t>
      </w:r>
      <w:r>
        <w:rPr>
          <w:sz w:val="21"/>
        </w:rPr>
        <w:t>at</w:t>
      </w:r>
      <w:r>
        <w:rPr>
          <w:spacing w:val="-1"/>
          <w:sz w:val="21"/>
        </w:rPr>
        <w:t xml:space="preserve"> </w:t>
      </w:r>
      <w:r>
        <w:rPr>
          <w:sz w:val="21"/>
        </w:rPr>
        <w:t>the moment…</w:t>
      </w:r>
    </w:p>
    <w:p>
      <w:pPr>
        <w:pStyle w:val="3"/>
        <w:spacing w:before="43"/>
        <w:ind w:left="1111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我通常 </w:t>
      </w:r>
      <w:r>
        <w:t xml:space="preserve">12 </w:t>
      </w:r>
      <w:r>
        <w:rPr>
          <w:rFonts w:hint="eastAsia" w:ascii="宋体" w:eastAsia="宋体"/>
        </w:rPr>
        <w:t>点吃饭，但今天都这会了，</w:t>
      </w:r>
      <w:r>
        <w:t xml:space="preserve">2 </w:t>
      </w:r>
      <w:r>
        <w:rPr>
          <w:rFonts w:hint="eastAsia" w:ascii="宋体" w:eastAsia="宋体"/>
        </w:rPr>
        <w:t>点才吃呢！</w:t>
      </w:r>
    </w:p>
    <w:p>
      <w:pPr>
        <w:pStyle w:val="3"/>
        <w:spacing w:before="48"/>
        <w:ind w:left="1217"/>
      </w:pPr>
      <w:r>
        <w:t>I usually have lunch at 12:00.</w:t>
      </w:r>
    </w:p>
    <w:p>
      <w:pPr>
        <w:pStyle w:val="3"/>
        <w:spacing w:before="55"/>
        <w:ind w:left="1217"/>
      </w:pPr>
      <w:r>
        <w:t>But I am having lunch now at 2:00.</w:t>
      </w:r>
    </w:p>
    <w:p>
      <w:pPr>
        <w:pStyle w:val="3"/>
        <w:spacing w:before="9"/>
        <w:rPr>
          <w:sz w:val="29"/>
        </w:rPr>
      </w:pPr>
    </w:p>
    <w:p>
      <w:pPr>
        <w:pStyle w:val="2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1411605</wp:posOffset>
            </wp:positionH>
            <wp:positionV relativeFrom="paragraph">
              <wp:posOffset>203835</wp:posOffset>
            </wp:positionV>
            <wp:extent cx="3817620" cy="1508760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7553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Lesson 58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单词句型讲解</w:t>
      </w:r>
    </w:p>
    <w:p>
      <w:pPr>
        <w:pStyle w:val="3"/>
        <w:spacing w:before="9"/>
        <w:rPr>
          <w:rFonts w:ascii="宋体"/>
          <w:b/>
          <w:sz w:val="30"/>
        </w:rPr>
      </w:pPr>
    </w:p>
    <w:p>
      <w:pPr>
        <w:spacing w:before="0"/>
        <w:ind w:left="3329" w:right="3702" w:firstLine="0"/>
        <w:jc w:val="center"/>
        <w:rPr>
          <w:rFonts w:hint="eastAsia" w:ascii="宋体" w:eastAsia="宋体"/>
          <w:b/>
          <w:sz w:val="21"/>
        </w:rPr>
      </w:pPr>
      <w:r>
        <w:rPr>
          <w:b/>
          <w:sz w:val="21"/>
        </w:rPr>
        <w:t>Lesson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57&amp;58</w:t>
      </w:r>
      <w:r>
        <w:rPr>
          <w:b/>
          <w:spacing w:val="4"/>
          <w:sz w:val="21"/>
        </w:rPr>
        <w:t xml:space="preserve">  </w:t>
      </w:r>
      <w:r>
        <w:rPr>
          <w:rFonts w:hint="eastAsia" w:ascii="宋体" w:eastAsia="宋体"/>
          <w:b/>
          <w:sz w:val="21"/>
        </w:rPr>
        <w:t>知识拓展</w:t>
      </w:r>
    </w:p>
    <w:p>
      <w:pPr>
        <w:pStyle w:val="3"/>
        <w:spacing w:before="12"/>
        <w:rPr>
          <w:rFonts w:ascii="宋体"/>
          <w:b/>
          <w:sz w:val="28"/>
        </w:rPr>
      </w:pPr>
    </w:p>
    <w:p>
      <w:pPr>
        <w:spacing w:line="240" w:lineRule="auto"/>
        <w:ind w:left="-34" w:right="0" w:firstLine="0"/>
        <w:rPr>
          <w:rFonts w:ascii="宋体"/>
          <w:sz w:val="20"/>
        </w:rPr>
      </w:pPr>
      <w:r>
        <w:rPr>
          <w:rFonts w:ascii="Times New Roman"/>
          <w:spacing w:val="15"/>
          <w:sz w:val="20"/>
        </w:rPr>
        <w:t xml:space="preserve"> </w:t>
      </w:r>
      <w:r>
        <w:rPr>
          <w:rFonts w:ascii="宋体"/>
          <w:spacing w:val="15"/>
          <w:position w:val="141"/>
          <w:sz w:val="20"/>
        </w:rPr>
        <w:pict>
          <v:group id="_x0000_s1036" o:spid="_x0000_s1036" o:spt="203" style="height:52.7pt;width:40.25pt;" coordsize="805,1054">
            <o:lock v:ext="edit"/>
            <v:shape id="_x0000_s1037" o:spid="_x0000_s1037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7"/>
        <w:numPr>
          <w:ilvl w:val="0"/>
          <w:numId w:val="4"/>
        </w:numPr>
        <w:tabs>
          <w:tab w:val="left" w:pos="747"/>
        </w:tabs>
        <w:spacing w:before="38" w:after="0" w:line="240" w:lineRule="auto"/>
        <w:ind w:left="746" w:right="0" w:hanging="267"/>
        <w:jc w:val="left"/>
        <w:rPr>
          <w:sz w:val="21"/>
        </w:rPr>
      </w:pPr>
      <w:r>
        <w:rPr>
          <w:rFonts w:hint="eastAsia" w:ascii="宋体" w:eastAsia="宋体"/>
          <w:spacing w:val="-2"/>
          <w:sz w:val="21"/>
        </w:rPr>
        <w:t>省读</w:t>
      </w:r>
      <w:r>
        <w:rPr>
          <w:sz w:val="21"/>
        </w:rPr>
        <w:t>:</w:t>
      </w:r>
      <w:r>
        <w:rPr>
          <w:rFonts w:ascii="宋体"/>
          <w:sz w:val="20"/>
        </w:rPr>
        <w:pict>
          <v:group id="_x0000_s1044" o:spid="_x0000_s1044" o:spt="203" style="height:136.05pt;width:382.35pt;" coordsize="7647,2721">
            <o:lock v:ext="edit"/>
            <v:shape id="_x0000_s1045" o:spid="_x0000_s1045" o:spt="75" type="#_x0000_t75" style="position:absolute;left:0;top:148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6" o:spid="_x0000_s1046" o:spt="75" type="#_x0000_t75" style="position:absolute;left:513;top:0;height:2721;width:4181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none"/>
            <w10:anchorlock/>
          </v:group>
        </w:pict>
      </w:r>
    </w:p>
    <w:p>
      <w:pPr>
        <w:pStyle w:val="3"/>
        <w:tabs>
          <w:tab w:val="left" w:pos="3838"/>
        </w:tabs>
        <w:spacing w:before="48"/>
        <w:ind w:left="902"/>
      </w:pPr>
      <w:r>
        <w:t>si</w:t>
      </w:r>
      <w:r>
        <w:rPr>
          <w:color w:val="0000FF"/>
        </w:rPr>
        <w:t>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</w:t>
      </w:r>
      <w:r>
        <w:t>own</w:t>
      </w:r>
      <w:r>
        <w:tab/>
      </w:r>
      <w:r>
        <w:t>par</w:t>
      </w:r>
      <w:r>
        <w:rPr>
          <w:color w:val="0000FF"/>
        </w:rPr>
        <w:t>t-t</w:t>
      </w:r>
      <w:r>
        <w:t>ime</w:t>
      </w:r>
    </w:p>
    <w:p>
      <w:pPr>
        <w:pStyle w:val="3"/>
        <w:tabs>
          <w:tab w:val="left" w:pos="3900"/>
        </w:tabs>
        <w:spacing w:before="56"/>
        <w:ind w:left="902"/>
      </w:pPr>
      <w:r>
        <w:t>big</w:t>
      </w:r>
      <w:r>
        <w:rPr>
          <w:spacing w:val="-1"/>
        </w:rPr>
        <w:t xml:space="preserve"> </w:t>
      </w:r>
      <w:r>
        <w:rPr>
          <w:spacing w:val="-3"/>
        </w:rPr>
        <w:t>cake</w:t>
      </w:r>
      <w:r>
        <w:rPr>
          <w:spacing w:val="-3"/>
        </w:rPr>
        <w:tab/>
      </w:r>
      <w:r>
        <w:t>but</w:t>
      </w:r>
      <w:r>
        <w:rPr>
          <w:spacing w:val="-4"/>
        </w:rPr>
        <w:t xml:space="preserve"> </w:t>
      </w:r>
      <w:r>
        <w:t>now</w:t>
      </w:r>
    </w:p>
    <w:p>
      <w:pPr>
        <w:pStyle w:val="3"/>
        <w:tabs>
          <w:tab w:val="left" w:pos="3879"/>
        </w:tabs>
        <w:spacing w:before="55"/>
        <w:ind w:left="902"/>
      </w:pPr>
      <w:r>
        <w:t>goo</w:t>
      </w:r>
      <w:r>
        <w:rPr>
          <w:color w:val="0000FF"/>
        </w:rPr>
        <w:t>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m</w:t>
      </w:r>
      <w:r>
        <w:t>orning</w:t>
      </w:r>
      <w:r>
        <w:tab/>
      </w:r>
      <w:r>
        <w:t>not that</w:t>
      </w:r>
      <w:r>
        <w:rPr>
          <w:spacing w:val="-2"/>
        </w:rPr>
        <w:t xml:space="preserve"> </w:t>
      </w:r>
      <w:r>
        <w:t>one</w:t>
      </w:r>
    </w:p>
    <w:p>
      <w:pPr>
        <w:pStyle w:val="3"/>
        <w:tabs>
          <w:tab w:val="left" w:pos="3917"/>
        </w:tabs>
        <w:spacing w:before="56"/>
        <w:ind w:left="902"/>
      </w:pPr>
      <w:r>
        <w:t>good</w:t>
      </w:r>
      <w:r>
        <w:rPr>
          <w:spacing w:val="-4"/>
        </w:rPr>
        <w:t xml:space="preserve"> </w:t>
      </w:r>
      <w:r>
        <w:t>night</w:t>
      </w:r>
      <w:r>
        <w:tab/>
      </w:r>
      <w:r>
        <w:t>bookcase</w:t>
      </w:r>
    </w:p>
    <w:p>
      <w:pPr>
        <w:pStyle w:val="3"/>
        <w:spacing w:before="55"/>
        <w:ind w:left="902"/>
      </w:pPr>
      <w:r>
        <w:t>Dad told me…</w:t>
      </w:r>
    </w:p>
    <w:p>
      <w:pPr>
        <w:pStyle w:val="3"/>
        <w:spacing w:before="55"/>
        <w:ind w:left="902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第一个单词的最后的字母和第二个单词第一个字母都是辅音</w:t>
      </w:r>
    </w:p>
    <w:p>
      <w:pPr>
        <w:pStyle w:val="7"/>
        <w:numPr>
          <w:ilvl w:val="0"/>
          <w:numId w:val="4"/>
        </w:numPr>
        <w:tabs>
          <w:tab w:val="left" w:pos="747"/>
        </w:tabs>
        <w:spacing w:before="51" w:after="0" w:line="240" w:lineRule="auto"/>
        <w:ind w:left="746" w:right="0" w:hanging="267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口语习惯</w:t>
      </w:r>
      <w:r>
        <w:rPr>
          <w:sz w:val="21"/>
        </w:rPr>
        <w:t>:</w:t>
      </w:r>
    </w:p>
    <w:p>
      <w:pPr>
        <w:pStyle w:val="3"/>
        <w:spacing w:before="48" w:line="292" w:lineRule="auto"/>
        <w:ind w:left="902" w:right="5107"/>
      </w:pPr>
      <w:r>
        <w:t>I am going to sit down on the grass. I’m gonna sit down on the grass.</w:t>
      </w:r>
    </w:p>
    <w:p>
      <w:pPr>
        <w:pStyle w:val="3"/>
        <w:spacing w:line="240" w:lineRule="auto"/>
        <w:ind w:left="0" w:right="0"/>
      </w:pPr>
      <w:r>
        <w:t>I want to put on my shirt.</w:t>
      </w:r>
    </w:p>
    <w:p>
      <w:pPr>
        <w:pStyle w:val="3"/>
        <w:spacing w:line="240" w:lineRule="auto"/>
        <w:ind w:left="0" w:right="0"/>
        <w:rPr>
          <w:rFonts w:hint="default" w:eastAsia="宋体"/>
          <w:color w:val="0000FF"/>
          <w:lang w:val="en-US" w:eastAsia="zh-CN"/>
        </w:rPr>
      </w:pPr>
      <w:r>
        <w:t xml:space="preserve"> I wanna put on my shirt.</w:t>
      </w:r>
      <w:r>
        <w:rPr>
          <w:rFonts w:hint="eastAsia" w:eastAsia="宋体"/>
          <w:lang w:val="en-US" w:eastAsia="zh-CN"/>
        </w:rPr>
        <w:t xml:space="preserve"> </w:t>
      </w:r>
      <w:bookmarkStart w:id="0" w:name="_GoBack"/>
      <w:r>
        <w:rPr>
          <w:rFonts w:hint="eastAsia" w:eastAsia="宋体"/>
          <w:color w:val="0000FF"/>
          <w:lang w:val="en-US" w:eastAsia="zh-CN"/>
        </w:rPr>
        <w:t>Shi er te</w:t>
      </w:r>
    </w:p>
    <w:bookmarkEnd w:id="0"/>
    <w:sectPr>
      <w:pgSz w:w="11910" w:h="16840"/>
      <w:pgMar w:top="1580" w:right="940" w:bottom="280" w:left="168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2720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261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2"/>
      <w:numFmt w:val="decimal"/>
      <w:lvlText w:val="%1."/>
      <w:lvlJc w:val="left"/>
      <w:pPr>
        <w:ind w:left="746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00" w:hanging="26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31" w:hanging="26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63" w:hanging="26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95" w:hanging="26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27" w:hanging="26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9" w:hanging="26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90" w:hanging="26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22" w:hanging="267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51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498" w:hanging="387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65" w:hanging="38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30" w:hanging="38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95" w:hanging="38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60" w:hanging="38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25" w:hanging="38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90" w:hanging="38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56" w:hanging="387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0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2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4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6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2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2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44" w:hanging="360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392" w:hanging="281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76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2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28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05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81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57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33" w:hanging="281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173A6FF8"/>
    <w:rsid w:val="327B5008"/>
    <w:rsid w:val="641C756A"/>
    <w:rsid w:val="77F238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329" w:right="3705"/>
      <w:jc w:val="center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84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30"/>
    <customShpInfo spid="_x0000_s1026"/>
    <customShpInfo spid="_x0000_s1032"/>
    <customShpInfo spid="_x0000_s1031"/>
    <customShpInfo spid="_x0000_s1037"/>
    <customShpInfo spid="_x0000_s1036"/>
    <customShpInfo spid="_x0000_s1045"/>
    <customShpInfo spid="_x0000_s1046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2019-04-21T12:59:00Z</dcterms:created>
  <dc:creator>徐男</dc:creator>
  <cp:lastModifiedBy>孫琦</cp:lastModifiedBy>
  <dcterms:modified xsi:type="dcterms:W3CDTF">2019-04-25T07:54:22Z</dcterms:modified>
  <dc:subject>Lesson57-58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2019-04-21T00:00:00Z</vt:filetime>
  </property>
  <property fmtid="{D5CDD505-2E9C-101B-9397-08002B2CF9AE}" pid="5" name="KSOProductBuildVer">
    <vt:lpwstr>2052-11.1.0.8661</vt:lpwstr>
  </property>
</Properties>
</file>