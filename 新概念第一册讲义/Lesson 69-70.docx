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4379" w:type="dxa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Lesson69-70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5"/>
        <w:rPr>
          <w:rFonts w:ascii="宋体"/>
          <w:sz w:val="20"/>
        </w:rPr>
      </w:pPr>
    </w:p>
    <w:p>
      <w:pPr>
        <w:pStyle w:val="2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year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年</w:t>
      </w:r>
    </w:p>
    <w:p>
      <w:pPr>
        <w:pStyle w:val="3"/>
        <w:spacing w:before="43"/>
        <w:ind w:left="1146"/>
      </w:pPr>
      <w:r>
        <w:t>1998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年：</w:t>
      </w:r>
      <w:r>
        <w:t>in</w:t>
      </w:r>
      <w:r>
        <w:rPr>
          <w:spacing w:val="-3"/>
        </w:rPr>
        <w:t xml:space="preserve"> </w:t>
      </w:r>
      <w:r>
        <w:t>1998</w:t>
      </w:r>
    </w:p>
    <w:p>
      <w:pPr>
        <w:pStyle w:val="3"/>
        <w:spacing w:before="43"/>
        <w:ind w:left="1146"/>
      </w:pPr>
      <w:r>
        <w:t>2013</w:t>
      </w:r>
      <w:r>
        <w:rPr>
          <w:spacing w:val="4"/>
        </w:rPr>
        <w:t xml:space="preserve">  </w:t>
      </w:r>
      <w:r>
        <w:rPr>
          <w:rFonts w:hint="eastAsia" w:ascii="宋体" w:eastAsia="宋体"/>
        </w:rPr>
        <w:t>年：</w:t>
      </w:r>
      <w:r>
        <w:t>in</w:t>
      </w:r>
      <w:r>
        <w:rPr>
          <w:spacing w:val="-3"/>
        </w:rPr>
        <w:t xml:space="preserve"> </w:t>
      </w:r>
      <w:r>
        <w:t>2013</w:t>
      </w:r>
    </w:p>
    <w:p>
      <w:pPr>
        <w:pStyle w:val="3"/>
        <w:spacing w:before="43"/>
        <w:ind w:left="1146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蛇年：</w:t>
      </w:r>
      <w:r>
        <w:t>the year of the snake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>si nai ke</w:t>
      </w:r>
    </w:p>
    <w:p>
      <w:pPr>
        <w:pStyle w:val="3"/>
        <w:spacing w:before="43"/>
        <w:ind w:left="1146"/>
      </w:pPr>
      <w:r>
        <w:rPr>
          <w:rFonts w:hint="eastAsia" w:ascii="宋体" w:eastAsia="宋体"/>
          <w:spacing w:val="-2"/>
        </w:rPr>
        <w:t>今年：</w:t>
      </w:r>
      <w:r>
        <w:t>this</w:t>
      </w:r>
      <w:r>
        <w:rPr>
          <w:spacing w:val="-5"/>
        </w:rPr>
        <w:t xml:space="preserve"> </w:t>
      </w:r>
      <w:r>
        <w:t>year</w:t>
      </w:r>
    </w:p>
    <w:p>
      <w:pPr>
        <w:pStyle w:val="3"/>
        <w:spacing w:before="43"/>
        <w:ind w:left="1146"/>
      </w:pPr>
      <w:r>
        <w:rPr>
          <w:rFonts w:hint="eastAsia" w:ascii="宋体" w:eastAsia="宋体"/>
          <w:spacing w:val="-2"/>
        </w:rPr>
        <w:t>去年：</w:t>
      </w:r>
      <w:r>
        <w:t>last</w:t>
      </w:r>
      <w:r>
        <w:rPr>
          <w:spacing w:val="-5"/>
        </w:rPr>
        <w:t xml:space="preserve"> </w:t>
      </w:r>
      <w:r>
        <w:t>year</w:t>
      </w:r>
    </w:p>
    <w:p>
      <w:pPr>
        <w:pStyle w:val="3"/>
        <w:spacing w:before="43"/>
        <w:ind w:left="1146"/>
        <w:rPr>
          <w:rFonts w:hint="eastAsia" w:ascii="宋体" w:eastAsia="宋体"/>
        </w:rPr>
      </w:pPr>
      <w:r>
        <w:rPr>
          <w:rFonts w:hint="eastAsia" w:ascii="宋体" w:eastAsia="宋体"/>
        </w:rPr>
        <w:t>今年是蛇年，去年龙年。</w:t>
      </w:r>
    </w:p>
    <w:p>
      <w:pPr>
        <w:pStyle w:val="3"/>
        <w:spacing w:before="48"/>
        <w:ind w:left="1148"/>
      </w:pPr>
      <w:r>
        <w:t>It is the year of the snake</w:t>
      </w:r>
    </w:p>
    <w:p>
      <w:pPr>
        <w:pStyle w:val="3"/>
        <w:spacing w:before="56"/>
        <w:ind w:left="1148"/>
        <w:rPr>
          <w:rFonts w:hint="default" w:eastAsia="宋体"/>
          <w:color w:val="0000FF"/>
          <w:lang w:val="en-US" w:eastAsia="zh-CN"/>
        </w:rPr>
      </w:pPr>
      <w:r>
        <w:t>and it was the year of the dragon.</w:t>
      </w:r>
      <w:r>
        <w:rPr>
          <w:rFonts w:hint="eastAsia" w:eastAsia="宋体"/>
          <w:color w:val="0000FF"/>
          <w:lang w:val="en-US" w:eastAsia="zh-CN"/>
        </w:rPr>
        <w:t>zhuai gen</w:t>
      </w:r>
    </w:p>
    <w:p>
      <w:pPr>
        <w:pStyle w:val="7"/>
        <w:numPr>
          <w:ilvl w:val="0"/>
          <w:numId w:val="1"/>
        </w:numPr>
        <w:tabs>
          <w:tab w:val="left" w:pos="1094"/>
          <w:tab w:val="left" w:pos="1095"/>
        </w:tabs>
        <w:spacing w:before="50" w:after="0" w:line="240" w:lineRule="auto"/>
        <w:ind w:left="1094" w:right="0" w:hanging="475"/>
        <w:jc w:val="left"/>
        <w:rPr>
          <w:rFonts w:hint="eastAsia" w:ascii="宋体" w:eastAsia="宋体"/>
          <w:sz w:val="21"/>
        </w:rPr>
      </w:pPr>
      <w:r>
        <w:rPr>
          <w:sz w:val="21"/>
        </w:rPr>
        <w:t>race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比赛</w:t>
      </w:r>
    </w:p>
    <w:p>
      <w:pPr>
        <w:pStyle w:val="3"/>
        <w:spacing w:before="43" w:line="285" w:lineRule="auto"/>
        <w:ind w:left="1251" w:right="4170"/>
        <w:rPr>
          <w:rFonts w:hint="default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比速度</w:t>
      </w:r>
      <w:r>
        <w:t xml:space="preserve">- </w:t>
      </w:r>
      <w:r>
        <w:rPr>
          <w:rFonts w:hint="eastAsia" w:ascii="宋体" w:eastAsia="宋体"/>
        </w:rPr>
        <w:t>汽车比赛、划船比赛、赛跑</w:t>
      </w:r>
      <w:r>
        <w:t xml:space="preserve">a car race, a boat race, a running race </w:t>
      </w:r>
      <w:r>
        <w:rPr>
          <w:rFonts w:hint="eastAsia" w:ascii="宋体" w:eastAsia="宋体"/>
        </w:rPr>
        <w:t>球类比赛：</w:t>
      </w:r>
      <w:r>
        <w:t>match</w:t>
      </w:r>
      <w:r>
        <w:rPr>
          <w:rFonts w:hint="eastAsia" w:eastAsia="宋体"/>
          <w:color w:val="0000FF"/>
          <w:lang w:val="en-US" w:eastAsia="zh-CN"/>
        </w:rPr>
        <w:t xml:space="preserve"> mai chi</w:t>
      </w:r>
    </w:p>
    <w:p>
      <w:pPr>
        <w:pStyle w:val="3"/>
        <w:spacing w:line="253" w:lineRule="exact"/>
        <w:ind w:left="1251"/>
      </w:pPr>
      <w:r>
        <w:t>a football match, a basketball match…</w:t>
      </w:r>
    </w:p>
    <w:p>
      <w:pPr>
        <w:pStyle w:val="7"/>
        <w:numPr>
          <w:ilvl w:val="0"/>
          <w:numId w:val="1"/>
        </w:numPr>
        <w:tabs>
          <w:tab w:val="left" w:pos="1096"/>
          <w:tab w:val="left" w:pos="1097"/>
        </w:tabs>
        <w:spacing w:before="50" w:after="0" w:line="240" w:lineRule="auto"/>
        <w:ind w:left="1096" w:right="0" w:hanging="477"/>
        <w:jc w:val="left"/>
        <w:rPr>
          <w:rFonts w:hint="eastAsia" w:ascii="宋体" w:eastAsia="宋体"/>
          <w:sz w:val="21"/>
        </w:rPr>
      </w:pPr>
      <w:r>
        <w:rPr>
          <w:sz w:val="21"/>
        </w:rPr>
        <w:t>town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城镇</w:t>
      </w:r>
    </w:p>
    <w:p>
      <w:pPr>
        <w:pStyle w:val="3"/>
        <w:spacing w:before="49"/>
        <w:ind w:left="1251"/>
      </w:pPr>
      <w:r>
        <w:t>village- town- city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0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crowd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人群</w:t>
      </w:r>
      <w:r>
        <w:rPr>
          <w:rFonts w:hint="eastAsia" w:ascii="宋体" w:eastAsia="宋体"/>
          <w:color w:val="0000FF"/>
          <w:sz w:val="21"/>
          <w:lang w:val="en-US" w:eastAsia="zh-CN"/>
        </w:rPr>
        <w:t>k ruai ao de</w:t>
      </w:r>
    </w:p>
    <w:p>
      <w:pPr>
        <w:pStyle w:val="3"/>
        <w:spacing w:before="48"/>
        <w:ind w:left="1148"/>
      </w:pPr>
      <w:r>
        <w:t>in the crowd</w:t>
      </w:r>
    </w:p>
    <w:p>
      <w:pPr>
        <w:pStyle w:val="3"/>
        <w:spacing w:before="56"/>
        <w:ind w:left="1148"/>
      </w:pPr>
      <w:r>
        <w:drawing>
          <wp:anchor distT="0" distB="0" distL="0" distR="0" simplePos="0" relativeHeight="25141248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135890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16.05pt;height:52.7pt;width:40.25pt;mso-position-horizontal-relative:page;z-index:251660288;mso-width-relative:page;mso-height-relative:page;" fillcolor="#808080" filled="t" stroked="f" coordorigin="9367,322" coordsize="805,1054" path="m9750,1258l9755,1290,9759,1319,9763,1346,9765,1371,9811,1373,9856,1375,9899,1375,9940,1376,10014,1365,10073,1332,10116,1278,10119,1269,9930,1269,9896,1268,9855,1266,9806,1263,9750,1258xm10172,322l9388,322,9388,421,10088,421,10087,511,10086,599,10085,685,10083,768,10081,855,10079,927,10077,1006,10075,1078,10072,1126,10065,1167,10054,1201,10040,1226,10021,1245,9996,1259,9966,1266,9930,1269,10119,1269,10143,1201,10154,1103,10155,1058,10158,995,10159,946,10161,876,10163,804,10164,715,10166,633,10168,511,10170,421,10172,322xm10016,818l9954,847,9889,876,9822,906,9680,966,9367,1094,9374,1120,9389,1172,9396,1198,10016,924,10015,908,10015,885,10015,855,10016,818xm9523,521l9513,541,9503,561,9493,580,9483,600,9540,635,9602,674,9666,715,9734,761,9804,811,9815,787,9826,764,9837,741,9847,718,9794,683,9734,646,9669,607,9523,52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a crowd of people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0" w:after="0" w:line="240" w:lineRule="auto"/>
        <w:ind w:left="980" w:right="0" w:hanging="361"/>
        <w:jc w:val="left"/>
        <w:rPr>
          <w:rFonts w:hint="eastAsia" w:ascii="宋体" w:eastAsia="宋体"/>
          <w:sz w:val="21"/>
        </w:rPr>
      </w:pPr>
      <w:r>
        <w:rPr>
          <w:sz w:val="21"/>
        </w:rPr>
        <w:t>stand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z w:val="21"/>
        </w:rPr>
        <w:t>站立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43" w:after="0" w:line="240" w:lineRule="auto"/>
        <w:ind w:left="980" w:right="0" w:hanging="361"/>
        <w:jc w:val="left"/>
        <w:rPr>
          <w:rFonts w:hint="eastAsia" w:ascii="宋体" w:eastAsia="宋体"/>
          <w:color w:val="0000FF"/>
          <w:sz w:val="21"/>
        </w:rPr>
      </w:pPr>
      <w:r>
        <w:rPr>
          <w:sz w:val="21"/>
        </w:rPr>
        <w:t>exciting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令人激动的</w:t>
      </w:r>
      <w:r>
        <w:rPr>
          <w:rFonts w:hint="eastAsia" w:ascii="宋体" w:eastAsia="宋体"/>
          <w:color w:val="0000FF"/>
          <w:spacing w:val="-3"/>
          <w:sz w:val="21"/>
          <w:lang w:val="en-US" w:eastAsia="zh-CN"/>
        </w:rPr>
        <w:t>ei ke si sai ting</w:t>
      </w:r>
    </w:p>
    <w:p>
      <w:pPr>
        <w:pStyle w:val="3"/>
        <w:spacing w:before="48"/>
        <w:ind w:left="1146"/>
      </w:pPr>
      <w:r>
        <w:t>The football match is exciting.</w:t>
      </w:r>
    </w:p>
    <w:p>
      <w:pPr>
        <w:pStyle w:val="7"/>
        <w:numPr>
          <w:ilvl w:val="0"/>
          <w:numId w:val="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just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1" w:after="0" w:line="240" w:lineRule="auto"/>
        <w:ind w:left="991" w:right="0" w:hanging="372"/>
        <w:jc w:val="left"/>
        <w:rPr>
          <w:rFonts w:hint="eastAsia" w:ascii="宋体" w:eastAsia="宋体"/>
          <w:sz w:val="21"/>
        </w:rPr>
      </w:pPr>
      <w:r>
        <w:rPr>
          <w:sz w:val="21"/>
        </w:rPr>
        <w:t>finish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完成、结尾</w:t>
      </w:r>
    </w:p>
    <w:p>
      <w:pPr>
        <w:pStyle w:val="3"/>
        <w:spacing w:before="48"/>
        <w:ind w:left="1146"/>
      </w:pPr>
      <w:r>
        <w:t>v.</w:t>
      </w:r>
    </w:p>
    <w:p>
      <w:pPr>
        <w:pStyle w:val="3"/>
        <w:spacing w:before="56" w:line="292" w:lineRule="auto"/>
        <w:ind w:left="1148" w:right="5614"/>
      </w:pPr>
      <w:r>
        <w:t>I must finish it on time. n.= end</w:t>
      </w:r>
    </w:p>
    <w:p>
      <w:pPr>
        <w:pStyle w:val="3"/>
        <w:spacing w:line="255" w:lineRule="exact"/>
        <w:ind w:left="1148"/>
      </w:pPr>
      <w:r>
        <w:t>It is a good finish(end) of the movie.</w:t>
      </w:r>
    </w:p>
    <w:p>
      <w:pPr>
        <w:pStyle w:val="7"/>
        <w:numPr>
          <w:ilvl w:val="0"/>
          <w:numId w:val="1"/>
        </w:numPr>
        <w:tabs>
          <w:tab w:val="left" w:pos="991"/>
          <w:tab w:val="left" w:pos="992"/>
        </w:tabs>
        <w:spacing w:before="50" w:after="0" w:line="288" w:lineRule="auto"/>
        <w:ind w:left="1146" w:right="6364" w:hanging="526"/>
        <w:jc w:val="left"/>
        <w:rPr>
          <w:sz w:val="21"/>
        </w:rPr>
      </w:pPr>
      <w:r>
        <w:rPr>
          <w:sz w:val="21"/>
        </w:rPr>
        <w:t>winner</w:t>
      </w:r>
      <w:r>
        <w:rPr>
          <w:spacing w:val="5"/>
          <w:sz w:val="21"/>
        </w:rPr>
        <w:t xml:space="preserve">: </w:t>
      </w:r>
      <w:r>
        <w:rPr>
          <w:rFonts w:hint="eastAsia" w:ascii="宋体" w:eastAsia="宋体"/>
          <w:spacing w:val="-6"/>
          <w:sz w:val="21"/>
        </w:rPr>
        <w:t>获胜者</w:t>
      </w:r>
      <w:r>
        <w:rPr>
          <w:sz w:val="21"/>
        </w:rPr>
        <w:t>win- winner the</w:t>
      </w:r>
      <w:r>
        <w:rPr>
          <w:spacing w:val="-4"/>
          <w:sz w:val="21"/>
        </w:rPr>
        <w:t xml:space="preserve"> </w:t>
      </w:r>
      <w:r>
        <w:rPr>
          <w:sz w:val="21"/>
        </w:rPr>
        <w:t>first</w:t>
      </w:r>
    </w:p>
    <w:p>
      <w:pPr>
        <w:pStyle w:val="7"/>
        <w:numPr>
          <w:ilvl w:val="0"/>
          <w:numId w:val="1"/>
        </w:numPr>
        <w:tabs>
          <w:tab w:val="left" w:pos="937"/>
        </w:tabs>
        <w:spacing w:before="0" w:after="0" w:line="267" w:lineRule="exact"/>
        <w:ind w:left="936" w:right="0" w:hanging="317"/>
        <w:jc w:val="left"/>
        <w:rPr>
          <w:rFonts w:hint="eastAsia" w:ascii="宋体" w:eastAsia="宋体"/>
          <w:sz w:val="21"/>
        </w:rPr>
      </w:pPr>
      <w:r>
        <w:rPr>
          <w:sz w:val="21"/>
        </w:rPr>
        <w:t>behind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后面</w:t>
      </w:r>
    </w:p>
    <w:p>
      <w:pPr>
        <w:pStyle w:val="3"/>
        <w:spacing w:before="43"/>
        <w:ind w:left="1253"/>
        <w:rPr>
          <w:rFonts w:hint="eastAsia" w:ascii="宋体" w:eastAsia="宋体"/>
        </w:rPr>
      </w:pPr>
      <w:r>
        <w:t xml:space="preserve">in front of : </w:t>
      </w:r>
      <w:r>
        <w:rPr>
          <w:rFonts w:hint="eastAsia" w:ascii="宋体" w:eastAsia="宋体"/>
        </w:rPr>
        <w:t>前面</w:t>
      </w:r>
    </w:p>
    <w:p>
      <w:pPr>
        <w:pStyle w:val="7"/>
        <w:numPr>
          <w:ilvl w:val="0"/>
          <w:numId w:val="1"/>
        </w:numPr>
        <w:tabs>
          <w:tab w:val="left" w:pos="935"/>
        </w:tabs>
        <w:spacing w:before="43" w:after="0" w:line="240" w:lineRule="auto"/>
        <w:ind w:left="934" w:right="0" w:hanging="315"/>
        <w:jc w:val="left"/>
        <w:rPr>
          <w:rFonts w:hint="eastAsia" w:ascii="宋体" w:eastAsia="宋体"/>
          <w:sz w:val="21"/>
        </w:rPr>
      </w:pPr>
      <w:r>
        <w:rPr>
          <w:spacing w:val="-3"/>
          <w:sz w:val="21"/>
        </w:rPr>
        <w:t>way</w:t>
      </w:r>
      <w:r>
        <w:rPr>
          <w:spacing w:val="6"/>
          <w:sz w:val="21"/>
        </w:rPr>
        <w:t xml:space="preserve">: </w:t>
      </w:r>
      <w:r>
        <w:rPr>
          <w:rFonts w:hint="eastAsia" w:ascii="宋体" w:eastAsia="宋体"/>
          <w:spacing w:val="-3"/>
          <w:sz w:val="21"/>
        </w:rPr>
        <w:t>路途</w:t>
      </w:r>
    </w:p>
    <w:p>
      <w:pPr>
        <w:pStyle w:val="7"/>
        <w:numPr>
          <w:ilvl w:val="1"/>
          <w:numId w:val="1"/>
        </w:numPr>
        <w:tabs>
          <w:tab w:val="left" w:pos="1478"/>
        </w:tabs>
        <w:spacing w:before="48" w:after="0" w:line="240" w:lineRule="auto"/>
        <w:ind w:left="1477" w:right="0" w:hanging="227"/>
        <w:jc w:val="left"/>
        <w:rPr>
          <w:sz w:val="21"/>
        </w:rPr>
      </w:pPr>
      <w:r>
        <w:rPr>
          <w:sz w:val="21"/>
        </w:rPr>
        <w:t>on the</w:t>
      </w:r>
      <w:r>
        <w:rPr>
          <w:spacing w:val="-3"/>
          <w:sz w:val="21"/>
        </w:rPr>
        <w:t xml:space="preserve"> way…</w:t>
      </w:r>
    </w:p>
    <w:p>
      <w:pPr>
        <w:pStyle w:val="3"/>
        <w:spacing w:before="51"/>
        <w:ind w:left="1462"/>
      </w:pPr>
      <w:r>
        <w:rPr>
          <w:rFonts w:hint="eastAsia" w:ascii="宋体" w:eastAsia="宋体"/>
        </w:rPr>
        <w:t xml:space="preserve">在去学校的路上： </w:t>
      </w:r>
      <w:r>
        <w:t>on the way to school</w:t>
      </w:r>
    </w:p>
    <w:p>
      <w:pPr>
        <w:pStyle w:val="3"/>
        <w:spacing w:before="43"/>
        <w:ind w:left="1462"/>
      </w:pPr>
      <w:r>
        <w:rPr>
          <w:rFonts w:hint="eastAsia" w:ascii="宋体" w:eastAsia="宋体"/>
        </w:rPr>
        <w:t>在回家的路上：</w:t>
      </w:r>
      <w:r>
        <w:t>on the way home</w:t>
      </w:r>
    </w:p>
    <w:p>
      <w:pPr>
        <w:pStyle w:val="7"/>
        <w:numPr>
          <w:ilvl w:val="1"/>
          <w:numId w:val="1"/>
        </w:numPr>
        <w:tabs>
          <w:tab w:val="left" w:pos="1466"/>
        </w:tabs>
        <w:spacing w:before="48" w:after="0" w:line="240" w:lineRule="auto"/>
        <w:ind w:left="1465" w:right="0" w:hanging="215"/>
        <w:jc w:val="left"/>
        <w:rPr>
          <w:sz w:val="21"/>
        </w:rPr>
      </w:pPr>
      <w:r>
        <w:rPr>
          <w:sz w:val="21"/>
        </w:rPr>
        <w:t xml:space="preserve">No </w:t>
      </w:r>
      <w:r>
        <w:rPr>
          <w:spacing w:val="-3"/>
          <w:sz w:val="21"/>
        </w:rPr>
        <w:t>way!</w:t>
      </w:r>
    </w:p>
    <w:p>
      <w:pPr>
        <w:pStyle w:val="7"/>
        <w:numPr>
          <w:ilvl w:val="1"/>
          <w:numId w:val="1"/>
        </w:numPr>
        <w:tabs>
          <w:tab w:val="left" w:pos="1466"/>
        </w:tabs>
        <w:spacing w:before="56" w:after="0" w:line="240" w:lineRule="auto"/>
        <w:ind w:left="1465" w:right="0" w:hanging="215"/>
        <w:jc w:val="left"/>
        <w:rPr>
          <w:sz w:val="21"/>
        </w:rPr>
      </w:pPr>
      <w:r>
        <w:rPr>
          <w:spacing w:val="-3"/>
          <w:sz w:val="21"/>
        </w:rPr>
        <w:t xml:space="preserve">By </w:t>
      </w:r>
      <w:r>
        <w:rPr>
          <w:sz w:val="21"/>
        </w:rPr>
        <w:t>the</w:t>
      </w:r>
      <w:r>
        <w:rPr>
          <w:spacing w:val="1"/>
          <w:sz w:val="21"/>
        </w:rPr>
        <w:t xml:space="preserve"> </w:t>
      </w:r>
      <w:r>
        <w:rPr>
          <w:spacing w:val="-6"/>
          <w:sz w:val="21"/>
        </w:rPr>
        <w:t>way,…</w:t>
      </w: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课文讲解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8" w:after="0" w:line="288" w:lineRule="auto"/>
        <w:ind w:left="1042" w:right="4520" w:hanging="423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hundreds of people there. hundred</w:t>
      </w:r>
      <w:r>
        <w:rPr>
          <w:spacing w:val="4"/>
          <w:sz w:val="21"/>
        </w:rPr>
        <w:t xml:space="preserve">: </w:t>
      </w:r>
      <w:r>
        <w:rPr>
          <w:rFonts w:hint="eastAsia" w:ascii="宋体" w:eastAsia="宋体"/>
          <w:sz w:val="21"/>
        </w:rPr>
        <w:t>百</w:t>
      </w:r>
    </w:p>
    <w:p>
      <w:pPr>
        <w:spacing w:after="0" w:line="288" w:lineRule="auto"/>
        <w:jc w:val="left"/>
        <w:rPr>
          <w:rFonts w:hint="eastAsia" w:ascii="宋体" w:eastAsia="宋体"/>
          <w:sz w:val="21"/>
        </w:rPr>
        <w:sectPr>
          <w:headerReference r:id="rId3" w:type="default"/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10"/>
        <w:rPr>
          <w:rFonts w:ascii="宋体"/>
        </w:rPr>
      </w:pPr>
    </w:p>
    <w:p>
      <w:pPr>
        <w:pStyle w:val="3"/>
        <w:spacing w:before="59" w:line="292" w:lineRule="auto"/>
        <w:ind w:left="1253" w:right="6223"/>
      </w:pPr>
      <w:r>
        <w:t>one hundred two hundred…</w:t>
      </w:r>
    </w:p>
    <w:p>
      <w:pPr>
        <w:pStyle w:val="3"/>
        <w:spacing w:line="278" w:lineRule="auto"/>
        <w:ind w:left="1251" w:right="5053"/>
        <w:rPr>
          <w:rFonts w:hint="eastAsia" w:ascii="宋体" w:hAnsi="宋体" w:eastAsia="宋体"/>
        </w:rPr>
      </w:pPr>
      <w:r>
        <w:t xml:space="preserve">hundreds of… : </w:t>
      </w:r>
      <w:r>
        <w:rPr>
          <w:rFonts w:hint="eastAsia" w:ascii="宋体" w:hAnsi="宋体" w:eastAsia="宋体"/>
        </w:rPr>
        <w:t>成百上千的</w:t>
      </w:r>
      <w:r>
        <w:t>thousands of…:</w:t>
      </w:r>
      <w:r>
        <w:rPr>
          <w:rFonts w:hint="eastAsia" w:ascii="宋体" w:hAnsi="宋体" w:eastAsia="宋体"/>
        </w:rPr>
        <w:t>上千上万的</w:t>
      </w:r>
      <w:r>
        <w:t>millions of…:</w:t>
      </w:r>
      <w:r>
        <w:rPr>
          <w:rFonts w:hint="eastAsia" w:ascii="宋体" w:hAnsi="宋体" w:eastAsia="宋体"/>
        </w:rPr>
        <w:t>不计其数的</w:t>
      </w:r>
    </w:p>
    <w:p>
      <w:pPr>
        <w:pStyle w:val="3"/>
        <w:spacing w:before="2"/>
        <w:rPr>
          <w:rFonts w:ascii="宋体"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81"/>
        </w:tabs>
        <w:spacing w:before="0" w:after="0" w:line="292" w:lineRule="auto"/>
        <w:ind w:left="1253" w:right="5121" w:hanging="634"/>
        <w:jc w:val="left"/>
        <w:rPr>
          <w:sz w:val="21"/>
        </w:rPr>
      </w:pPr>
      <w:r>
        <w:rPr>
          <w:sz w:val="21"/>
        </w:rPr>
        <w:t xml:space="preserve">My wife and I </w:t>
      </w:r>
      <w:r>
        <w:rPr>
          <w:spacing w:val="-3"/>
          <w:sz w:val="21"/>
        </w:rPr>
        <w:t xml:space="preserve">were </w:t>
      </w:r>
      <w:r>
        <w:rPr>
          <w:sz w:val="21"/>
        </w:rPr>
        <w:t xml:space="preserve">at the race. </w:t>
      </w:r>
      <w:r>
        <w:rPr>
          <w:spacing w:val="-6"/>
          <w:sz w:val="21"/>
        </w:rPr>
        <w:t xml:space="preserve">You </w:t>
      </w:r>
      <w:r>
        <w:rPr>
          <w:sz w:val="21"/>
        </w:rPr>
        <w:t>and</w:t>
      </w:r>
      <w:r>
        <w:rPr>
          <w:spacing w:val="3"/>
          <w:sz w:val="21"/>
        </w:rPr>
        <w:t xml:space="preserve"> </w:t>
      </w:r>
      <w:r>
        <w:rPr>
          <w:sz w:val="21"/>
        </w:rPr>
        <w:t>I…</w:t>
      </w:r>
    </w:p>
    <w:p>
      <w:pPr>
        <w:pStyle w:val="3"/>
        <w:spacing w:line="292" w:lineRule="auto"/>
        <w:ind w:left="1251" w:right="6208" w:firstLine="2"/>
      </w:pPr>
      <w:r>
        <w:t>She\ he and I… Lucy, you and I</w:t>
      </w:r>
    </w:p>
    <w:p>
      <w:pPr>
        <w:pStyle w:val="3"/>
        <w:spacing w:line="262" w:lineRule="exact"/>
        <w:ind w:left="1253"/>
        <w:rPr>
          <w:rFonts w:hint="eastAsia" w:ascii="宋体" w:eastAsia="宋体"/>
        </w:rPr>
      </w:pPr>
      <w:r>
        <w:t xml:space="preserve">at the race: </w:t>
      </w:r>
      <w:r>
        <w:rPr>
          <w:rFonts w:hint="eastAsia" w:ascii="宋体" w:eastAsia="宋体"/>
        </w:rPr>
        <w:t>在比赛现场</w:t>
      </w:r>
    </w:p>
    <w:p>
      <w:pPr>
        <w:pStyle w:val="7"/>
        <w:numPr>
          <w:ilvl w:val="0"/>
          <w:numId w:val="2"/>
        </w:numPr>
        <w:tabs>
          <w:tab w:val="left" w:pos="981"/>
        </w:tabs>
        <w:spacing w:before="47" w:after="0" w:line="288" w:lineRule="auto"/>
        <w:ind w:left="1253" w:right="4761" w:hanging="634"/>
        <w:jc w:val="left"/>
        <w:rPr>
          <w:rFonts w:hint="eastAsia" w:ascii="宋体" w:eastAsia="宋体"/>
          <w:sz w:val="21"/>
        </w:rPr>
      </w:pPr>
      <w:r>
        <w:rPr>
          <w:sz w:val="21"/>
        </w:rPr>
        <w:t xml:space="preserve">There </w:t>
      </w:r>
      <w:r>
        <w:rPr>
          <w:spacing w:val="-3"/>
          <w:sz w:val="21"/>
        </w:rPr>
        <w:t xml:space="preserve">were </w:t>
      </w:r>
      <w:r>
        <w:rPr>
          <w:sz w:val="21"/>
        </w:rPr>
        <w:t>twenty cars in the race. in</w:t>
      </w:r>
      <w:r>
        <w:rPr>
          <w:spacing w:val="-5"/>
          <w:sz w:val="21"/>
        </w:rPr>
        <w:t xml:space="preserve"> </w:t>
      </w:r>
      <w:r>
        <w:rPr>
          <w:sz w:val="21"/>
        </w:rPr>
        <w:t>the race: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3"/>
          <w:sz w:val="21"/>
        </w:rPr>
        <w:t>参加比赛</w:t>
      </w:r>
    </w:p>
    <w:p>
      <w:pPr>
        <w:pStyle w:val="3"/>
        <w:spacing w:before="11"/>
        <w:rPr>
          <w:rFonts w:ascii="宋体"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1094"/>
          <w:tab w:val="left" w:pos="1095"/>
        </w:tabs>
        <w:spacing w:before="0" w:after="0" w:line="240" w:lineRule="auto"/>
        <w:ind w:left="1094" w:right="0" w:hanging="475"/>
        <w:jc w:val="left"/>
        <w:rPr>
          <w:sz w:val="21"/>
        </w:rPr>
      </w:pPr>
      <w:r>
        <w:rPr>
          <w:sz w:val="21"/>
        </w:rPr>
        <w:t>He was in car number</w:t>
      </w:r>
      <w:r>
        <w:rPr>
          <w:spacing w:val="-10"/>
          <w:sz w:val="21"/>
        </w:rPr>
        <w:t xml:space="preserve"> </w:t>
      </w:r>
      <w:r>
        <w:rPr>
          <w:sz w:val="21"/>
        </w:rPr>
        <w:t>15.</w:t>
      </w:r>
    </w:p>
    <w:p>
      <w:pPr>
        <w:pStyle w:val="3"/>
        <w:spacing w:before="51" w:line="278" w:lineRule="auto"/>
        <w:ind w:left="1251" w:right="4692"/>
      </w:pPr>
      <w:r>
        <w:t xml:space="preserve">15 </w:t>
      </w:r>
      <w:r>
        <w:rPr>
          <w:rFonts w:hint="eastAsia" w:ascii="宋体" w:eastAsia="宋体"/>
        </w:rPr>
        <w:t xml:space="preserve">号车 </w:t>
      </w:r>
      <w:r>
        <w:t xml:space="preserve">: car number 15(car 15) 10 </w:t>
      </w:r>
      <w:r>
        <w:rPr>
          <w:rFonts w:hint="eastAsia" w:ascii="宋体" w:eastAsia="宋体"/>
        </w:rPr>
        <w:t xml:space="preserve">号线 </w:t>
      </w:r>
      <w:r>
        <w:t>: Line 10</w:t>
      </w:r>
    </w:p>
    <w:p>
      <w:pPr>
        <w:pStyle w:val="3"/>
        <w:spacing w:line="269" w:lineRule="exact"/>
        <w:ind w:left="1251"/>
      </w:pPr>
      <w:r>
        <w:t xml:space="preserve">601 </w:t>
      </w:r>
      <w:r>
        <w:rPr>
          <w:rFonts w:hint="eastAsia" w:ascii="宋体" w:eastAsia="宋体"/>
        </w:rPr>
        <w:t xml:space="preserve">室 </w:t>
      </w:r>
      <w:r>
        <w:t>: Room 601</w:t>
      </w:r>
    </w:p>
    <w:p>
      <w:pPr>
        <w:pStyle w:val="3"/>
        <w:spacing w:before="43"/>
        <w:ind w:left="1251"/>
      </w:pPr>
      <w:r>
        <w:pict>
          <v:group id="_x0000_s1027" o:spid="_x0000_s1027" o:spt="203" style="position:absolute;left:0pt;margin-left:82.3pt;margin-top:19.15pt;height:73.9pt;width:382.35pt;mso-position-horizontal-relative:page;mso-wrap-distance-bottom:0pt;mso-wrap-distance-top:0pt;z-index:-251654144;mso-width-relative:page;mso-height-relative:page;" coordorigin="1646,383" coordsize="7647,1478">
            <o:lock v:ext="edit"/>
            <v:shape id="_x0000_s1028" o:spid="_x0000_s1028" o:spt="75" type="#_x0000_t75" style="position:absolute;left:1646;top:519;height:1212;width:7647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29" o:spid="_x0000_s1029" o:spt="202" type="#_x0000_t202" style="position:absolute;left:1646;top:383;height:1478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1" w:lineRule="exact"/>
                      <w:ind w:left="514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5.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 xml:space="preserve">其他 </w:t>
                    </w:r>
                    <w:r>
                      <w:rPr>
                        <w:sz w:val="21"/>
                      </w:rPr>
                      <w:t xml:space="preserve">5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辆车？</w:t>
                    </w:r>
                  </w:p>
                  <w:p>
                    <w:pPr>
                      <w:spacing w:before="48" w:line="290" w:lineRule="auto"/>
                      <w:ind w:left="1145" w:right="5181" w:firstLine="2"/>
                      <w:jc w:val="both"/>
                      <w:rPr>
                        <w:sz w:val="21"/>
                      </w:rPr>
                    </w:pPr>
                    <w:r>
                      <w:rPr>
                        <w:color w:val="FF0000"/>
                        <w:sz w:val="21"/>
                      </w:rPr>
                      <w:t xml:space="preserve">other five cars </w:t>
                    </w:r>
                    <w:r>
                      <w:rPr>
                        <w:sz w:val="21"/>
                      </w:rPr>
                      <w:t xml:space="preserve">five other cars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其他两位老师</w:t>
                    </w:r>
                    <w:r>
                      <w:rPr>
                        <w:sz w:val="21"/>
                      </w:rPr>
                      <w:t>:</w:t>
                    </w:r>
                  </w:p>
                  <w:p>
                    <w:pPr>
                      <w:spacing w:before="0" w:line="243" w:lineRule="exact"/>
                      <w:ind w:left="1147" w:right="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two other teachers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0" o:spid="_x0000_s1030" style="position:absolute;left:0pt;margin-left:468.35pt;margin-top:31.25pt;height:52.7pt;width:40.25pt;mso-position-horizontal-relative:page;mso-wrap-distance-bottom:0pt;mso-wrap-distance-top:0pt;z-index:-251653120;mso-width-relative:page;mso-height-relative:page;" fillcolor="#808080" filled="t" stroked="f" coordorigin="9367,626" coordsize="805,1054" path="m9750,1562l9755,1594,9759,1623,9763,1650,9765,1675,9811,1677,9856,1679,9899,1680,9940,1680,10014,1669,10073,1636,10116,1582,10119,1573,9930,1573,9896,1572,9855,1570,9806,1567,9750,1562xm10172,626l9388,626,9388,726,10088,726,10087,816,10086,903,10085,989,10083,1072,10081,1159,10079,1232,10077,1310,10075,1382,10072,1431,10065,1472,10054,1505,10040,1531,10021,1550,9996,1563,9966,1571,9930,1573,10119,1573,10143,1506,10154,1408,10155,1362,10158,1299,10159,1250,10161,1181,10163,1108,10164,1020,10166,937,10168,816,10170,726,10172,626xm10016,1122l9954,1151,9889,1181,9822,1210,9680,1271,9367,1398,9374,1424,9389,1476,9396,1502,10016,1228,10015,1212,10015,1189,10015,1159,10016,1122xm9523,825l9513,845,9503,865,9493,885,9483,904,9540,939,9602,978,9666,1020,9734,1065,9804,1115,9815,1092,9826,1069,9837,1045,9847,1022,9794,987,9734,950,9669,911,9523,82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19 </w:t>
      </w:r>
      <w:r>
        <w:rPr>
          <w:rFonts w:hint="eastAsia" w:ascii="宋体" w:hAnsi="宋体" w:eastAsia="宋体"/>
        </w:rPr>
        <w:t xml:space="preserve">站台 </w:t>
      </w:r>
      <w:r>
        <w:t>: Platform 19…</w:t>
      </w:r>
    </w:p>
    <w:p>
      <w:pPr>
        <w:spacing w:after="0"/>
        <w:rPr>
          <w:rFonts w:hint="default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7"/>
        <w:numPr>
          <w:ilvl w:val="0"/>
          <w:numId w:val="3"/>
        </w:numPr>
        <w:tabs>
          <w:tab w:val="left" w:pos="981"/>
        </w:tabs>
        <w:spacing w:before="3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On the </w:t>
      </w:r>
      <w:r>
        <w:rPr>
          <w:spacing w:val="-3"/>
          <w:sz w:val="21"/>
        </w:rPr>
        <w:t>way</w:t>
      </w:r>
      <w:r>
        <w:rPr>
          <w:spacing w:val="-1"/>
          <w:sz w:val="21"/>
        </w:rPr>
        <w:t xml:space="preserve"> </w:t>
      </w:r>
      <w:r>
        <w:rPr>
          <w:sz w:val="21"/>
        </w:rPr>
        <w:t>home…</w:t>
      </w:r>
    </w:p>
    <w:p>
      <w:pPr>
        <w:pStyle w:val="7"/>
        <w:numPr>
          <w:ilvl w:val="0"/>
          <w:numId w:val="3"/>
        </w:numPr>
        <w:tabs>
          <w:tab w:val="left" w:pos="981"/>
        </w:tabs>
        <w:spacing w:before="56" w:after="0" w:line="292" w:lineRule="auto"/>
        <w:ind w:left="1148" w:right="0" w:hanging="528"/>
        <w:jc w:val="left"/>
        <w:rPr>
          <w:sz w:val="21"/>
        </w:rPr>
      </w:pPr>
      <w:r>
        <w:rPr>
          <w:sz w:val="21"/>
        </w:rPr>
        <w:t xml:space="preserve">My wife said to me, </w:t>
      </w:r>
      <w:r>
        <w:rPr>
          <w:spacing w:val="-10"/>
          <w:sz w:val="21"/>
        </w:rPr>
        <w:t xml:space="preserve">“…”. </w:t>
      </w:r>
      <w:r>
        <w:rPr>
          <w:sz w:val="21"/>
        </w:rPr>
        <w:t>is-was</w:t>
      </w:r>
    </w:p>
    <w:p>
      <w:pPr>
        <w:pStyle w:val="3"/>
        <w:spacing w:line="292" w:lineRule="auto"/>
        <w:ind w:left="1148" w:right="1094"/>
      </w:pPr>
      <w:r>
        <w:t>am-was are-were say-said</w:t>
      </w:r>
    </w:p>
    <w:p>
      <w:pPr>
        <w:pStyle w:val="3"/>
        <w:spacing w:before="10"/>
        <w:rPr>
          <w:sz w:val="24"/>
        </w:rPr>
      </w:pPr>
    </w:p>
    <w:p>
      <w:pPr>
        <w:pStyle w:val="3"/>
        <w:ind w:left="620"/>
        <w:rPr>
          <w:rFonts w:hint="eastAsia" w:ascii="宋体" w:eastAsia="宋体"/>
        </w:rPr>
      </w:pPr>
      <w:r>
        <w:t xml:space="preserve">There be </w:t>
      </w:r>
      <w:r>
        <w:rPr>
          <w:rFonts w:hint="eastAsia" w:ascii="宋体" w:eastAsia="宋体"/>
        </w:rPr>
        <w:t>句型的过去式</w:t>
      </w:r>
    </w:p>
    <w:p>
      <w:pPr>
        <w:pStyle w:val="3"/>
        <w:ind w:left="6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lang w:val="en-US" w:eastAsia="zh-CN"/>
        </w:rPr>
        <w:t>Hundred</w:t>
      </w:r>
      <w:r>
        <w:rPr>
          <w:rFonts w:hint="eastAsia" w:ascii="宋体" w:eastAsia="宋体"/>
          <w:color w:val="0000FF"/>
          <w:lang w:val="en-US" w:eastAsia="zh-CN"/>
        </w:rPr>
        <w:t xml:space="preserve"> hang zhun de</w:t>
      </w:r>
    </w:p>
    <w:p>
      <w:pPr>
        <w:pStyle w:val="3"/>
        <w:ind w:left="6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lang w:val="en-US" w:eastAsia="zh-CN"/>
        </w:rPr>
        <w:t>Hundreds</w:t>
      </w:r>
      <w:r>
        <w:rPr>
          <w:rFonts w:hint="eastAsia" w:ascii="宋体" w:eastAsia="宋体"/>
          <w:color w:val="0000FF"/>
          <w:lang w:val="en-US" w:eastAsia="zh-CN"/>
        </w:rPr>
        <w:t xml:space="preserve"> hang zhun zi </w:t>
      </w:r>
    </w:p>
    <w:p>
      <w:pPr>
        <w:pStyle w:val="3"/>
        <w:ind w:left="620"/>
        <w:rPr>
          <w:rFonts w:hint="default" w:ascii="宋体" w:eastAsia="宋体"/>
          <w:color w:val="0000FF"/>
          <w:lang w:val="en-US" w:eastAsia="zh-CN"/>
        </w:rPr>
      </w:pPr>
      <w:r>
        <w:rPr>
          <w:rFonts w:hint="eastAsia" w:ascii="宋体" w:eastAsia="宋体"/>
          <w:color w:val="0000FF"/>
          <w:lang w:val="en-US" w:eastAsia="zh-CN"/>
        </w:rPr>
        <w:t>成百上千</w:t>
      </w:r>
    </w:p>
    <w:p>
      <w:pPr>
        <w:pStyle w:val="3"/>
        <w:ind w:left="620"/>
        <w:rPr>
          <w:rFonts w:hint="default" w:ascii="宋体" w:eastAsia="宋体"/>
          <w:color w:val="0000FF"/>
          <w:lang w:val="en-US" w:eastAsia="zh-CN"/>
        </w:rPr>
      </w:pPr>
    </w:p>
    <w:p>
      <w:pPr>
        <w:pStyle w:val="3"/>
        <w:rPr>
          <w:rFonts w:ascii="宋体"/>
          <w:sz w:val="22"/>
        </w:rPr>
      </w:pPr>
      <w:r>
        <w:br w:type="column"/>
      </w: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rPr>
          <w:rFonts w:ascii="宋体"/>
          <w:sz w:val="22"/>
        </w:rPr>
      </w:pPr>
    </w:p>
    <w:p>
      <w:pPr>
        <w:pStyle w:val="3"/>
        <w:spacing w:before="1"/>
        <w:rPr>
          <w:rFonts w:ascii="宋体"/>
          <w:sz w:val="16"/>
        </w:rPr>
      </w:pPr>
    </w:p>
    <w:p>
      <w:pPr>
        <w:pStyle w:val="2"/>
        <w:spacing w:before="0"/>
        <w:ind w:left="601"/>
        <w:rPr>
          <w:rFonts w:hint="eastAsia" w:ascii="宋体" w:eastAsia="宋体"/>
        </w:rPr>
      </w:pPr>
      <w:r>
        <w:t xml:space="preserve">Lesson 69 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055" w:space="40"/>
            <w:col w:w="5655"/>
          </w:cols>
        </w:sectPr>
      </w:pPr>
    </w:p>
    <w:p>
      <w:pPr>
        <w:pStyle w:val="3"/>
        <w:spacing w:before="43"/>
        <w:ind w:left="620"/>
        <w:rPr>
          <w:rFonts w:hint="eastAsia" w:ascii="宋体" w:eastAsia="宋体"/>
        </w:rPr>
      </w:pPr>
      <w:r>
        <w:t xml:space="preserve">1. </w:t>
      </w:r>
      <w:r>
        <w:rPr>
          <w:rFonts w:hint="eastAsia" w:ascii="宋体" w:eastAsia="宋体"/>
        </w:rPr>
        <w:t xml:space="preserve">构成： </w:t>
      </w:r>
      <w:r>
        <w:t>There be+ (was, were)+</w:t>
      </w:r>
      <w:r>
        <w:rPr>
          <w:rFonts w:hint="eastAsia" w:ascii="宋体" w:eastAsia="宋体"/>
        </w:rPr>
        <w:t>地点</w:t>
      </w:r>
    </w:p>
    <w:p>
      <w:pPr>
        <w:pStyle w:val="3"/>
        <w:spacing w:before="10"/>
        <w:rPr>
          <w:rFonts w:ascii="宋体"/>
          <w:sz w:val="7"/>
        </w:rPr>
      </w:pPr>
    </w:p>
    <w:p>
      <w:pPr>
        <w:spacing w:after="0"/>
        <w:rPr>
          <w:rFonts w:ascii="宋体"/>
          <w:sz w:val="7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24130</wp:posOffset>
            </wp:positionV>
            <wp:extent cx="2690495" cy="83693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665" cy="837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7"/>
        <w:rPr>
          <w:rFonts w:ascii="宋体"/>
          <w:sz w:val="14"/>
        </w:rPr>
      </w:pPr>
    </w:p>
    <w:p>
      <w:pPr>
        <w:pStyle w:val="3"/>
        <w:ind w:left="858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66720" cy="1823720"/>
            <wp:effectExtent l="0" t="0" r="5080" b="508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867" cy="18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5"/>
        <w:rPr>
          <w:rFonts w:ascii="宋体"/>
          <w:sz w:val="29"/>
        </w:rPr>
      </w:pPr>
    </w:p>
    <w:p>
      <w:pPr>
        <w:pStyle w:val="3"/>
        <w:spacing w:before="72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奥运会时北京的老外特别的多。</w:t>
      </w:r>
    </w:p>
    <w:p>
      <w:pPr>
        <w:pStyle w:val="3"/>
        <w:spacing w:before="48"/>
        <w:ind w:left="620"/>
      </w:pPr>
      <w:r>
        <w:t>There were many foreigners in Beijing during the Olympic Games.</w:t>
      </w:r>
    </w:p>
    <w:p>
      <w:pPr>
        <w:pStyle w:val="3"/>
        <w:spacing w:before="51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从前这里没有这么多的大楼。</w:t>
      </w:r>
    </w:p>
    <w:p>
      <w:pPr>
        <w:pStyle w:val="3"/>
        <w:spacing w:before="48"/>
        <w:ind w:left="620"/>
      </w:pPr>
      <w:r>
        <w:t>There were not so many tall buildings here.</w:t>
      </w:r>
    </w:p>
    <w:p>
      <w:pPr>
        <w:pStyle w:val="3"/>
        <w:spacing w:before="50"/>
        <w:ind w:left="620"/>
        <w:rPr>
          <w:rFonts w:hint="eastAsia" w:ascii="宋体" w:eastAsia="宋体"/>
        </w:rPr>
      </w:pPr>
      <w:r>
        <w:rPr>
          <w:rFonts w:hint="eastAsia" w:ascii="宋体" w:eastAsia="宋体"/>
        </w:rPr>
        <w:t>以往北京也有这么多地铁线吗？</w:t>
      </w:r>
    </w:p>
    <w:p>
      <w:pPr>
        <w:pStyle w:val="3"/>
        <w:spacing w:before="49"/>
        <w:ind w:left="620"/>
      </w:pPr>
      <w:r>
        <w:t>Were there so many subway lines in Beijing?</w:t>
      </w:r>
    </w:p>
    <w:p>
      <w:pPr>
        <w:pStyle w:val="3"/>
        <w:spacing w:before="49"/>
        <w:ind w:left="62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Millions of </w:t>
      </w:r>
      <w:r>
        <w:rPr>
          <w:rFonts w:hint="eastAsia" w:eastAsia="宋体"/>
          <w:color w:val="0000FF"/>
          <w:lang w:val="en-US" w:eastAsia="zh-CN"/>
        </w:rPr>
        <w:t xml:space="preserve">mei lian zi </w:t>
      </w:r>
    </w:p>
    <w:p>
      <w:pPr>
        <w:pStyle w:val="3"/>
        <w:spacing w:before="10"/>
        <w:rPr>
          <w:sz w:val="23"/>
        </w:rPr>
      </w:pPr>
    </w:p>
    <w:p>
      <w:pPr>
        <w:pStyle w:val="2"/>
        <w:ind w:left="3484"/>
        <w:rPr>
          <w:rFonts w:hint="eastAsia" w:ascii="宋体" w:eastAsia="宋体"/>
        </w:rPr>
      </w:pPr>
      <w:r>
        <w:t xml:space="preserve">Lesson 70 </w:t>
      </w:r>
      <w:r>
        <w:rPr>
          <w:rFonts w:hint="eastAsia" w:ascii="宋体" w:eastAsia="宋体"/>
        </w:rPr>
        <w:t>单词句型讲解</w:t>
      </w:r>
    </w:p>
    <w:p>
      <w:pPr>
        <w:pStyle w:val="7"/>
        <w:numPr>
          <w:ilvl w:val="0"/>
          <w:numId w:val="4"/>
        </w:numPr>
        <w:tabs>
          <w:tab w:val="left" w:pos="829"/>
        </w:tabs>
        <w:spacing w:before="43" w:after="0" w:line="240" w:lineRule="auto"/>
        <w:ind w:left="828" w:right="0" w:hanging="209"/>
        <w:jc w:val="left"/>
        <w:rPr>
          <w:rFonts w:hint="eastAsia" w:ascii="宋体" w:eastAsia="宋体"/>
          <w:sz w:val="21"/>
        </w:rPr>
      </w:pPr>
      <w:r>
        <w:drawing>
          <wp:anchor distT="0" distB="0" distL="0" distR="0" simplePos="0" relativeHeight="251418624" behindDoc="1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131445</wp:posOffset>
            </wp:positionV>
            <wp:extent cx="4855210" cy="769620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stationer:</w:t>
      </w:r>
      <w:r>
        <w:rPr>
          <w:spacing w:val="9"/>
          <w:sz w:val="21"/>
        </w:rPr>
        <w:t xml:space="preserve"> </w:t>
      </w:r>
      <w:r>
        <w:rPr>
          <w:rFonts w:hint="eastAsia" w:ascii="宋体" w:eastAsia="宋体"/>
          <w:spacing w:val="-2"/>
          <w:sz w:val="21"/>
        </w:rPr>
        <w:t>文具商</w:t>
      </w:r>
      <w:r>
        <w:rPr>
          <w:rFonts w:hint="eastAsia" w:ascii="宋体" w:eastAsia="宋体"/>
          <w:color w:val="1D41D5"/>
          <w:spacing w:val="-2"/>
          <w:sz w:val="21"/>
          <w:lang w:val="en-US" w:eastAsia="zh-CN"/>
        </w:rPr>
        <w:t>s</w:t>
      </w:r>
      <w:r>
        <w:rPr>
          <w:rFonts w:hint="eastAsia" w:ascii="Calibri" w:hAnsi="Calibri" w:eastAsia="宋体" w:cs="Calibri"/>
          <w:color w:val="0000FF"/>
          <w:sz w:val="21"/>
          <w:szCs w:val="21"/>
          <w:lang w:val="en-US" w:eastAsia="zh-CN" w:bidi="zh-CN"/>
        </w:rPr>
        <w:t xml:space="preserve"> dei shi ner</w:t>
      </w:r>
    </w:p>
    <w:p>
      <w:pPr>
        <w:pStyle w:val="3"/>
        <w:spacing w:before="43"/>
        <w:ind w:left="1042"/>
      </w:pPr>
      <w:r>
        <w:pict>
          <v:shape id="_x0000_s1031" o:spid="_x0000_s1031" style="position:absolute;left:0pt;margin-left:468.35pt;margin-top:0.1pt;height:52.7pt;width:40.25pt;mso-position-horizontal-relative:page;z-index:251666432;mso-width-relative:page;mso-height-relative:page;" fillcolor="#808080" filled="t" stroked="f" coordorigin="9367,2" coordsize="805,1054" path="m9750,938l9755,970,9759,999,9763,1026,9765,1051,9811,1053,9856,1055,9899,1056,9940,1056,10014,1045,10073,1012,10116,958,10119,949,9930,949,9896,948,9855,946,9806,943,9750,938xm10172,2l9388,2,9388,102,10088,102,10087,192,10086,279,10085,365,10083,448,10081,535,10079,608,10077,686,10075,758,10072,807,10065,848,10054,881,10040,907,10021,926,9996,939,9966,947,9930,949,10119,949,10143,882,10154,784,10155,738,10158,675,10159,626,10161,557,10163,484,10164,396,10166,313,10168,192,10170,102,10172,2xm10016,498l9954,527,9889,557,9822,586,9680,647,9367,774,9374,800,9389,852,9396,878,10016,604,10015,588,10015,565,10015,535,10016,498xm9523,201l9513,221,9503,241,9493,261,9483,280,9540,315,9602,354,9666,396,9734,441,9804,491,9815,468,9826,445,9837,421,9847,398,9794,363,9734,326,9669,287,9523,20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hAnsi="宋体" w:eastAsia="宋体"/>
        </w:rPr>
        <w:t>在文具店：</w:t>
      </w:r>
      <w:r>
        <w:t>at the stationer’s</w:t>
      </w:r>
    </w:p>
    <w:p>
      <w:pPr>
        <w:pStyle w:val="3"/>
        <w:spacing w:before="43"/>
        <w:ind w:left="1042"/>
      </w:pPr>
      <w:r>
        <w:rPr>
          <w:rFonts w:hint="eastAsia" w:ascii="宋体" w:hAnsi="宋体" w:eastAsia="宋体"/>
        </w:rPr>
        <w:t>在肉店：</w:t>
      </w:r>
      <w:r>
        <w:t>at the butcher’s</w:t>
      </w:r>
    </w:p>
    <w:p>
      <w:pPr>
        <w:pStyle w:val="3"/>
        <w:spacing w:before="43"/>
        <w:ind w:left="1042"/>
      </w:pPr>
      <w:r>
        <w:rPr>
          <w:rFonts w:hint="eastAsia" w:ascii="宋体" w:hAnsi="宋体" w:eastAsia="宋体"/>
        </w:rPr>
        <w:t>在蔬菜水果店：</w:t>
      </w:r>
      <w:r>
        <w:t>at the greengrocer’s</w:t>
      </w:r>
    </w:p>
    <w:p>
      <w:pPr>
        <w:pStyle w:val="7"/>
        <w:numPr>
          <w:ilvl w:val="0"/>
          <w:numId w:val="4"/>
        </w:numPr>
        <w:tabs>
          <w:tab w:val="left" w:pos="829"/>
        </w:tabs>
        <w:wordWrap w:val="0"/>
        <w:spacing w:before="0" w:after="0" w:line="240" w:lineRule="auto"/>
        <w:ind w:left="0" w:right="0" w:firstLine="0"/>
        <w:jc w:val="right"/>
        <w:rPr>
          <w:rFonts w:hint="eastAsia" w:ascii="宋体" w:eastAsia="宋体"/>
          <w:sz w:val="21"/>
        </w:rPr>
      </w:pPr>
    </w:p>
    <w:p>
      <w:pPr>
        <w:pStyle w:val="7"/>
        <w:numPr>
          <w:ilvl w:val="0"/>
          <w:numId w:val="4"/>
        </w:numPr>
        <w:tabs>
          <w:tab w:val="left" w:pos="829"/>
        </w:tabs>
        <w:wordWrap w:val="0"/>
        <w:spacing w:before="0" w:after="0" w:line="240" w:lineRule="auto"/>
        <w:ind w:left="0" w:right="0" w:firstLine="0"/>
        <w:jc w:val="both"/>
        <w:rPr>
          <w:rFonts w:hint="eastAsia" w:ascii="宋体" w:eastAsia="宋体"/>
          <w:sz w:val="21"/>
        </w:rPr>
      </w:pPr>
      <w:r>
        <w:rPr>
          <w:sz w:val="21"/>
        </w:rPr>
        <w:t>Denmark</w:t>
      </w:r>
      <w:r>
        <w:rPr>
          <w:spacing w:val="2"/>
          <w:sz w:val="21"/>
        </w:rPr>
        <w:t xml:space="preserve">:  </w:t>
      </w:r>
      <w:r>
        <w:rPr>
          <w:rFonts w:hint="eastAsia" w:ascii="宋体" w:eastAsia="宋体"/>
          <w:sz w:val="21"/>
        </w:rPr>
        <w:t>丹麦</w:t>
      </w:r>
      <w:r>
        <w:rPr>
          <w:rFonts w:hint="eastAsia" w:ascii="宋体" w:eastAsia="宋体"/>
          <w:sz w:val="21"/>
          <w:lang w:val="en-US" w:eastAsia="zh-CN"/>
        </w:rPr>
        <w:t xml:space="preserve"> den mark </w:t>
      </w:r>
    </w:p>
    <w:p>
      <w:pPr>
        <w:pStyle w:val="3"/>
        <w:wordWrap w:val="0"/>
        <w:spacing w:before="0"/>
        <w:ind w:right="0"/>
        <w:jc w:val="righ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</w:t>
      </w:r>
    </w:p>
    <w:p>
      <w:pPr>
        <w:pStyle w:val="3"/>
        <w:wordWrap w:val="0"/>
        <w:spacing w:before="0"/>
        <w:ind w:right="0" w:firstLine="840" w:firstLineChars="400"/>
        <w:jc w:val="both"/>
        <w:rPr>
          <w:rFonts w:hint="default" w:ascii="宋体" w:eastAsia="宋体"/>
          <w:color w:val="1D41D5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 xml:space="preserve"> </w:t>
      </w:r>
      <w:r>
        <w:t>Danish</w:t>
      </w:r>
      <w:r>
        <w:rPr>
          <w:spacing w:val="2"/>
        </w:rPr>
        <w:t xml:space="preserve">:  </w:t>
      </w:r>
      <w:r>
        <w:rPr>
          <w:rFonts w:hint="eastAsia" w:ascii="宋体" w:eastAsia="宋体"/>
          <w:spacing w:val="-2"/>
        </w:rPr>
        <w:t>丹麦人</w:t>
      </w:r>
      <w:r>
        <w:rPr>
          <w:rFonts w:hint="eastAsia" w:ascii="宋体" w:eastAsia="宋体"/>
          <w:color w:val="1D41D5"/>
          <w:spacing w:val="-2"/>
          <w:lang w:val="en-US" w:eastAsia="zh-CN"/>
        </w:rPr>
        <w:t>dei nei shi</w:t>
      </w:r>
    </w:p>
    <w:p>
      <w:pPr>
        <w:pStyle w:val="2"/>
        <w:spacing w:before="43"/>
        <w:ind w:left="2857" w:right="2413"/>
        <w:jc w:val="center"/>
        <w:rPr>
          <w:rFonts w:hint="eastAsia" w:ascii="宋体" w:eastAsia="宋体"/>
        </w:rPr>
      </w:pPr>
      <w:r>
        <w:t xml:space="preserve">Lesson 69&amp;70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3"/>
        <w:ind w:left="260"/>
      </w:pPr>
      <w:r>
        <w:rPr>
          <w:rFonts w:hint="eastAsia" w:ascii="宋体" w:eastAsia="宋体"/>
        </w:rPr>
        <w:t>有关问路</w:t>
      </w:r>
      <w:r>
        <w:t>: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48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 xml:space="preserve">Excuse me. Can you tell me the </w:t>
      </w:r>
      <w:r>
        <w:rPr>
          <w:spacing w:val="-3"/>
          <w:sz w:val="21"/>
        </w:rPr>
        <w:t>way</w:t>
      </w:r>
      <w:r>
        <w:rPr>
          <w:spacing w:val="-9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6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 xml:space="preserve">Excuse me. Do you know the </w:t>
      </w:r>
      <w:r>
        <w:rPr>
          <w:spacing w:val="-3"/>
          <w:sz w:val="21"/>
        </w:rPr>
        <w:t>way</w:t>
      </w:r>
      <w:r>
        <w:rPr>
          <w:spacing w:val="-8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6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>Excuse me. How can I get</w:t>
      </w:r>
      <w:r>
        <w:rPr>
          <w:spacing w:val="-5"/>
          <w:sz w:val="21"/>
        </w:rPr>
        <w:t xml:space="preserve"> </w:t>
      </w:r>
      <w:r>
        <w:rPr>
          <w:sz w:val="21"/>
        </w:rPr>
        <w:t>to…?</w:t>
      </w:r>
    </w:p>
    <w:p>
      <w:pPr>
        <w:pStyle w:val="7"/>
        <w:numPr>
          <w:ilvl w:val="0"/>
          <w:numId w:val="5"/>
        </w:numPr>
        <w:tabs>
          <w:tab w:val="left" w:pos="899"/>
        </w:tabs>
        <w:spacing w:before="55" w:after="0" w:line="240" w:lineRule="auto"/>
        <w:ind w:left="898" w:right="0" w:hanging="219"/>
        <w:jc w:val="left"/>
        <w:rPr>
          <w:sz w:val="21"/>
        </w:rPr>
      </w:pPr>
      <w:r>
        <w:rPr>
          <w:sz w:val="21"/>
        </w:rPr>
        <w:t>Excuse me. Where</w:t>
      </w:r>
      <w:r>
        <w:rPr>
          <w:spacing w:val="-1"/>
          <w:sz w:val="21"/>
        </w:rPr>
        <w:t xml:space="preserve"> </w:t>
      </w:r>
      <w:r>
        <w:rPr>
          <w:sz w:val="21"/>
        </w:rPr>
        <w:t>is…please?</w:t>
      </w:r>
    </w:p>
    <w:p>
      <w:pPr>
        <w:pStyle w:val="7"/>
        <w:numPr>
          <w:ilvl w:val="0"/>
          <w:numId w:val="6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sz w:val="21"/>
        </w:rPr>
      </w:pPr>
      <w:r>
        <w:rPr>
          <w:rFonts w:hint="eastAsia" w:ascii="宋体" w:eastAsia="宋体"/>
          <w:spacing w:val="-2"/>
          <w:sz w:val="21"/>
        </w:rPr>
        <w:t>指路</w:t>
      </w:r>
      <w:r>
        <w:rPr>
          <w:sz w:val="21"/>
        </w:rPr>
        <w:t>: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左转</w:t>
      </w:r>
      <w:r>
        <w:rPr>
          <w:sz w:val="21"/>
        </w:rPr>
        <w:t>—turn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右转</w:t>
      </w:r>
      <w:r>
        <w:rPr>
          <w:sz w:val="21"/>
        </w:rPr>
        <w:t>—turn</w:t>
      </w:r>
      <w:r>
        <w:rPr>
          <w:spacing w:val="-4"/>
          <w:sz w:val="21"/>
        </w:rPr>
        <w:t xml:space="preserve"> </w:t>
      </w:r>
      <w:r>
        <w:rPr>
          <w:sz w:val="21"/>
        </w:rPr>
        <w:t>right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3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2"/>
          <w:sz w:val="21"/>
        </w:rPr>
        <w:t>直行</w:t>
      </w:r>
      <w:r>
        <w:rPr>
          <w:sz w:val="21"/>
        </w:rPr>
        <w:t>—go</w:t>
      </w:r>
      <w:r>
        <w:rPr>
          <w:spacing w:val="-2"/>
          <w:sz w:val="21"/>
        </w:rPr>
        <w:t xml:space="preserve"> </w:t>
      </w:r>
      <w:r>
        <w:rPr>
          <w:sz w:val="21"/>
        </w:rPr>
        <w:t>straight, go</w:t>
      </w:r>
      <w:r>
        <w:rPr>
          <w:spacing w:val="-1"/>
          <w:sz w:val="21"/>
        </w:rPr>
        <w:t xml:space="preserve"> </w:t>
      </w:r>
      <w:r>
        <w:rPr>
          <w:sz w:val="21"/>
        </w:rPr>
        <w:t>down</w:t>
      </w:r>
    </w:p>
    <w:p>
      <w:pPr>
        <w:pStyle w:val="7"/>
        <w:numPr>
          <w:ilvl w:val="1"/>
          <w:numId w:val="6"/>
        </w:numPr>
        <w:tabs>
          <w:tab w:val="left" w:pos="957"/>
        </w:tabs>
        <w:spacing w:before="42" w:after="0" w:line="240" w:lineRule="auto"/>
        <w:ind w:left="956" w:right="0" w:hanging="277"/>
        <w:jc w:val="left"/>
        <w:rPr>
          <w:sz w:val="21"/>
        </w:rPr>
      </w:pPr>
      <w:r>
        <w:rPr>
          <w:rFonts w:hint="eastAsia" w:ascii="宋体" w:hAnsi="宋体" w:eastAsia="宋体"/>
          <w:spacing w:val="-3"/>
          <w:sz w:val="21"/>
        </w:rPr>
        <w:t>交叉路口</w:t>
      </w:r>
      <w:r>
        <w:rPr>
          <w:sz w:val="21"/>
        </w:rPr>
        <w:t>—crossing</w:t>
      </w:r>
      <w:r>
        <w:rPr>
          <w:rFonts w:hint="eastAsia" w:ascii="宋体" w:hAnsi="宋体" w:eastAsia="宋体"/>
          <w:sz w:val="21"/>
        </w:rPr>
        <w:t>，</w:t>
      </w:r>
      <w:r>
        <w:rPr>
          <w:sz w:val="21"/>
        </w:rPr>
        <w:t>intersection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00" w:right="1620" w:bottom="280" w:left="1540" w:header="885" w:footer="0" w:gutter="0"/>
        </w:sectPr>
      </w:pPr>
    </w:p>
    <w:p>
      <w:pPr>
        <w:pStyle w:val="3"/>
        <w:spacing w:before="9"/>
        <w:rPr>
          <w:rFonts w:ascii="Times New Roman"/>
          <w:sz w:val="4"/>
        </w:rPr>
      </w:pPr>
    </w:p>
    <w:p>
      <w:pPr>
        <w:pStyle w:val="3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32" o:spid="_x0000_s1032" o:spt="203" style="height:0.75pt;width:404.75pt;" coordsize="8095,15">
            <o:lock v:ext="edit"/>
            <v:line id="_x0000_s1033" o:spid="_x0000_s1033" o:spt="20" style="position:absolute;left:0;top:7;height:0;width:8094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spacing w:before="7"/>
        <w:rPr>
          <w:rFonts w:ascii="Times New Roman"/>
          <w:sz w:val="2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211455</wp:posOffset>
            </wp:positionV>
            <wp:extent cx="3759835" cy="211455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004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125730</wp:posOffset>
            </wp:positionV>
            <wp:extent cx="4770120" cy="756285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25pt;height:52.7pt;width:40.25pt;mso-position-horizontal-relative:page;mso-wrap-distance-bottom:0pt;mso-wrap-distance-top:0pt;z-index:-251645952;mso-width-relative:page;mso-height-relative:page;" fillcolor="#808080" filled="t" stroked="f" coordorigin="9367,305" coordsize="805,1054" path="m9750,1241l9755,1273,9759,1302,9763,1330,9765,1354,9811,1357,9856,1358,9899,1359,9940,1359,10014,1348,10073,1316,10116,1261,10119,1252,9930,1252,9896,1252,9855,1250,9806,1246,9750,1241xm10172,305l9388,305,9388,405,10088,405,10087,495,10086,583,10085,668,10083,751,10081,838,10079,911,10077,989,10075,1061,10072,1110,10065,1151,10054,1184,10040,1210,10021,1229,9996,1242,9966,1250,9930,1252,10119,1252,10143,1185,10154,1087,10155,1042,10158,978,10159,929,10161,860,10163,788,10164,699,10166,617,10168,495,10170,405,10172,305xm10016,801l9954,830,9889,860,9822,889,9680,950,9367,1077,9374,1103,9389,1156,9396,1182,10016,907,10015,891,10015,868,10015,838,10016,801xm9523,505l9513,524,9503,544,9493,564,9483,584,9540,619,9602,657,9666,699,9734,744,9804,794,9815,771,9826,748,9837,725,9847,702,9794,666,9734,629,9669,590,9523,505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headerReference r:id="rId4" w:type="default"/>
      <w:pgSz w:w="11910" w:h="16840"/>
      <w:pgMar w:top="142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905024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904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89pt;margin-top:43.2pt;height:29.4pt;width:247.7pt;mso-position-horizontal-relative:page;mso-position-vertical-relative:page;z-index:-25190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)"/>
      <w:lvlJc w:val="left"/>
      <w:pPr>
        <w:ind w:left="898" w:hanging="218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218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218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218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218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218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218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218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218"/>
      </w:pPr>
      <w:rPr>
        <w:rFonts w:hint="default"/>
        <w:lang w:val="zh-CN" w:eastAsia="zh-CN" w:bidi="zh-CN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8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12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05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90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83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75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68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61" w:hanging="209"/>
      </w:pPr>
      <w:rPr>
        <w:rFonts w:hint="default"/>
        <w:lang w:val="zh-CN" w:eastAsia="zh-CN" w:bidi="zh-CN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04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9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55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58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41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2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82" w:hanging="360"/>
      </w:pPr>
      <w:rPr>
        <w:rFonts w:hint="default"/>
        <w:lang w:val="zh-CN" w:eastAsia="zh-CN" w:bidi="zh-CN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1477" w:hanging="22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480" w:hanging="22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388" w:hanging="22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296" w:hanging="22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04" w:hanging="22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113" w:hanging="22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021" w:hanging="22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929" w:hanging="226"/>
      </w:pPr>
      <w:rPr>
        <w:rFonts w:hint="default"/>
        <w:lang w:val="zh-CN" w:eastAsia="zh-CN" w:bidi="zh-CN"/>
      </w:rPr>
    </w:lvl>
  </w:abstractNum>
  <w:abstractNum w:abstractNumId="4">
    <w:nsid w:val="03D62ECE"/>
    <w:multiLevelType w:val="multilevel"/>
    <w:tmpl w:val="03D62ECE"/>
    <w:lvl w:ilvl="0" w:tentative="0">
      <w:start w:val="2"/>
      <w:numFmt w:val="decimal"/>
      <w:lvlText w:val="%1."/>
      <w:lvlJc w:val="left"/>
      <w:pPr>
        <w:ind w:left="526" w:hanging="267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)"/>
      <w:lvlJc w:val="left"/>
      <w:pPr>
        <w:ind w:left="956" w:hanging="276"/>
        <w:jc w:val="left"/>
      </w:pPr>
      <w:rPr>
        <w:rFonts w:hint="default" w:ascii="Calibri" w:hAnsi="Calibri" w:eastAsia="Calibri" w:cs="Calibri"/>
        <w:spacing w:val="0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25" w:hanging="276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690" w:hanging="276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55" w:hanging="276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20" w:hanging="276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85" w:hanging="276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0" w:hanging="276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16" w:hanging="276"/>
      </w:pPr>
      <w:rPr>
        <w:rFonts w:hint="default"/>
        <w:lang w:val="zh-CN" w:eastAsia="zh-CN" w:bidi="zh-CN"/>
      </w:rPr>
    </w:lvl>
  </w:abstractNum>
  <w:abstractNum w:abstractNumId="5">
    <w:nsid w:val="59ADCABA"/>
    <w:multiLevelType w:val="multilevel"/>
    <w:tmpl w:val="59ADCABA"/>
    <w:lvl w:ilvl="0" w:tentative="0">
      <w:start w:val="6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7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9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602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09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017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22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31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39" w:hanging="360"/>
      </w:pPr>
      <w:rPr>
        <w:rFonts w:hint="default"/>
        <w:lang w:val="zh-CN" w:eastAsia="zh-CN" w:bidi="zh-CN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6255E1"/>
    <w:rsid w:val="00F40DED"/>
    <w:rsid w:val="01B258EB"/>
    <w:rsid w:val="02E67173"/>
    <w:rsid w:val="04E31395"/>
    <w:rsid w:val="059A1565"/>
    <w:rsid w:val="067B1CC2"/>
    <w:rsid w:val="0688257C"/>
    <w:rsid w:val="073710D6"/>
    <w:rsid w:val="08301F0B"/>
    <w:rsid w:val="0A2575E1"/>
    <w:rsid w:val="0ACF7511"/>
    <w:rsid w:val="0B7D59F9"/>
    <w:rsid w:val="0C6805CE"/>
    <w:rsid w:val="0FA00B13"/>
    <w:rsid w:val="0FB264D9"/>
    <w:rsid w:val="11774258"/>
    <w:rsid w:val="11B23A79"/>
    <w:rsid w:val="120C7716"/>
    <w:rsid w:val="122A3C9C"/>
    <w:rsid w:val="12452BBE"/>
    <w:rsid w:val="15385FFC"/>
    <w:rsid w:val="15903475"/>
    <w:rsid w:val="159C56C8"/>
    <w:rsid w:val="16815FD1"/>
    <w:rsid w:val="16C361AA"/>
    <w:rsid w:val="16E840EB"/>
    <w:rsid w:val="17757887"/>
    <w:rsid w:val="181F43DA"/>
    <w:rsid w:val="18DA482B"/>
    <w:rsid w:val="19C4556D"/>
    <w:rsid w:val="1B6C70CD"/>
    <w:rsid w:val="1B8E43F8"/>
    <w:rsid w:val="1F887BED"/>
    <w:rsid w:val="21351483"/>
    <w:rsid w:val="213F626A"/>
    <w:rsid w:val="21774BCB"/>
    <w:rsid w:val="218676E3"/>
    <w:rsid w:val="23950603"/>
    <w:rsid w:val="23FD55C3"/>
    <w:rsid w:val="25A04781"/>
    <w:rsid w:val="26531545"/>
    <w:rsid w:val="26D577A3"/>
    <w:rsid w:val="2A1F16DE"/>
    <w:rsid w:val="2A5F0E77"/>
    <w:rsid w:val="2C8867B9"/>
    <w:rsid w:val="2CC37BF6"/>
    <w:rsid w:val="2CD1567A"/>
    <w:rsid w:val="2D371FFC"/>
    <w:rsid w:val="2DA74503"/>
    <w:rsid w:val="2DDF6E52"/>
    <w:rsid w:val="2ED51CD6"/>
    <w:rsid w:val="30194921"/>
    <w:rsid w:val="309E6B67"/>
    <w:rsid w:val="32B74708"/>
    <w:rsid w:val="344D7E3C"/>
    <w:rsid w:val="381048DD"/>
    <w:rsid w:val="394857B7"/>
    <w:rsid w:val="39683E12"/>
    <w:rsid w:val="39732203"/>
    <w:rsid w:val="39FC46EB"/>
    <w:rsid w:val="3ADC03F5"/>
    <w:rsid w:val="3BAB1D4D"/>
    <w:rsid w:val="3C1A185A"/>
    <w:rsid w:val="3C5E2C9A"/>
    <w:rsid w:val="3ECB3128"/>
    <w:rsid w:val="4178714E"/>
    <w:rsid w:val="41F01FFE"/>
    <w:rsid w:val="45825574"/>
    <w:rsid w:val="458448E3"/>
    <w:rsid w:val="46D0054C"/>
    <w:rsid w:val="483A00C6"/>
    <w:rsid w:val="48D20A67"/>
    <w:rsid w:val="48DD4274"/>
    <w:rsid w:val="495167E5"/>
    <w:rsid w:val="4AD02B15"/>
    <w:rsid w:val="4AD84C6F"/>
    <w:rsid w:val="4D717B22"/>
    <w:rsid w:val="4E9F4D25"/>
    <w:rsid w:val="4F94118A"/>
    <w:rsid w:val="4FA77E31"/>
    <w:rsid w:val="51805B70"/>
    <w:rsid w:val="51873F13"/>
    <w:rsid w:val="54156960"/>
    <w:rsid w:val="54231AA5"/>
    <w:rsid w:val="54977973"/>
    <w:rsid w:val="550F6F78"/>
    <w:rsid w:val="56395BDA"/>
    <w:rsid w:val="5A4F5B67"/>
    <w:rsid w:val="5C196792"/>
    <w:rsid w:val="5D1D5F8B"/>
    <w:rsid w:val="5D5F2330"/>
    <w:rsid w:val="5DA35B0A"/>
    <w:rsid w:val="5EB2733A"/>
    <w:rsid w:val="5FBD03C0"/>
    <w:rsid w:val="601D334A"/>
    <w:rsid w:val="61560486"/>
    <w:rsid w:val="63E34103"/>
    <w:rsid w:val="642450DF"/>
    <w:rsid w:val="64877D56"/>
    <w:rsid w:val="65722B76"/>
    <w:rsid w:val="666F49C4"/>
    <w:rsid w:val="66F236B9"/>
    <w:rsid w:val="67D84AF9"/>
    <w:rsid w:val="6B443FD9"/>
    <w:rsid w:val="6DCB23EE"/>
    <w:rsid w:val="6E4E53E1"/>
    <w:rsid w:val="6E9D1F4B"/>
    <w:rsid w:val="6EB34A93"/>
    <w:rsid w:val="6F43691E"/>
    <w:rsid w:val="704578A3"/>
    <w:rsid w:val="709919CA"/>
    <w:rsid w:val="71193D7B"/>
    <w:rsid w:val="712055FE"/>
    <w:rsid w:val="72AA1A41"/>
    <w:rsid w:val="735711A1"/>
    <w:rsid w:val="73FD7ACF"/>
    <w:rsid w:val="745149FE"/>
    <w:rsid w:val="762F4C29"/>
    <w:rsid w:val="77493099"/>
    <w:rsid w:val="77DA29A4"/>
    <w:rsid w:val="79244A23"/>
    <w:rsid w:val="7BBE20B0"/>
    <w:rsid w:val="7BFA5465"/>
    <w:rsid w:val="7E455636"/>
    <w:rsid w:val="7F166C4C"/>
    <w:rsid w:val="7F965C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71"/>
      <w:ind w:left="3695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8"/>
    <customShpInfo spid="_x0000_s1029"/>
    <customShpInfo spid="_x0000_s1027"/>
    <customShpInfo spid="_x0000_s1030"/>
    <customShpInfo spid="_x0000_s1031"/>
    <customShpInfo spid="_x0000_s1033"/>
    <customShpInfo spid="_x0000_s1032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2019-04-28T12:42:00Z</dcterms:created>
  <dc:creator>徐男</dc:creator>
  <cp:lastModifiedBy>孫琦</cp:lastModifiedBy>
  <dcterms:modified xsi:type="dcterms:W3CDTF">2019-04-28T13:57:10Z</dcterms:modified>
  <dc:subject>Lesson69-70</dc:subject>
  <dc:title>新概念1册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2019-04-28T00:00:00Z</vt:filetime>
  </property>
  <property fmtid="{D5CDD505-2E9C-101B-9397-08002B2CF9AE}" pid="5" name="KSOProductBuildVer">
    <vt:lpwstr>2052-11.1.0.8597</vt:lpwstr>
  </property>
</Properties>
</file>