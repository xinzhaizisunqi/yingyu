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Lesson97-98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5"/>
        <w:rPr>
          <w:rFonts w:ascii="宋体"/>
          <w:sz w:val="20"/>
        </w:rPr>
      </w:pPr>
    </w:p>
    <w:p>
      <w:pPr>
        <w:pStyle w:val="2"/>
        <w:ind w:left="3695"/>
        <w:rPr>
          <w:rFonts w:hint="eastAsia" w:ascii="宋体" w:eastAsia="宋体"/>
        </w:rPr>
      </w:pPr>
      <w:r>
        <w:t xml:space="preserve">Lesson 97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leave:</w:t>
      </w:r>
    </w:p>
    <w:p>
      <w:pPr>
        <w:pStyle w:val="3"/>
        <w:spacing w:before="56"/>
        <w:ind w:left="1148"/>
      </w:pPr>
      <w:r>
        <w:t>leave-left-left</w:t>
      </w:r>
    </w:p>
    <w:p>
      <w:pPr>
        <w:pStyle w:val="7"/>
        <w:numPr>
          <w:ilvl w:val="1"/>
          <w:numId w:val="1"/>
        </w:numPr>
        <w:tabs>
          <w:tab w:val="left" w:pos="1427"/>
        </w:tabs>
        <w:spacing w:before="50" w:after="0" w:line="240" w:lineRule="auto"/>
        <w:ind w:left="1426" w:right="0" w:hanging="28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离开</w:t>
      </w:r>
    </w:p>
    <w:p>
      <w:pPr>
        <w:pStyle w:val="3"/>
        <w:spacing w:before="49"/>
        <w:ind w:left="1671"/>
      </w:pPr>
      <w:r>
        <w:t xml:space="preserve">He has </w:t>
      </w:r>
      <w:r>
        <w:rPr>
          <w:u w:val="single"/>
        </w:rPr>
        <w:t>left</w:t>
      </w:r>
      <w:r>
        <w:rPr>
          <w:spacing w:val="-11"/>
          <w:u w:val="single"/>
        </w:rPr>
        <w:t xml:space="preserve"> </w:t>
      </w:r>
      <w:r>
        <w:rPr>
          <w:u w:val="single"/>
        </w:rPr>
        <w:t>Beijing.</w:t>
      </w:r>
    </w:p>
    <w:p>
      <w:pPr>
        <w:pStyle w:val="3"/>
        <w:spacing w:before="55" w:line="292" w:lineRule="auto"/>
        <w:ind w:left="1673" w:right="3363" w:hanging="3"/>
      </w:pPr>
      <w:r>
        <w:t xml:space="preserve">Don’t forget to give me the room key before you </w:t>
      </w:r>
      <w:r>
        <w:rPr>
          <w:u w:val="single"/>
        </w:rPr>
        <w:t>leave the hotel.</w:t>
      </w:r>
    </w:p>
    <w:p>
      <w:pPr>
        <w:pStyle w:val="7"/>
        <w:numPr>
          <w:ilvl w:val="1"/>
          <w:numId w:val="1"/>
        </w:numPr>
        <w:tabs>
          <w:tab w:val="left" w:pos="1420"/>
        </w:tabs>
        <w:spacing w:before="0" w:after="0" w:line="262" w:lineRule="exact"/>
        <w:ind w:left="1419" w:right="0" w:hanging="27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遗留、落</w:t>
      </w:r>
    </w:p>
    <w:p>
      <w:pPr>
        <w:pStyle w:val="3"/>
        <w:spacing w:before="0" w:line="240" w:lineRule="auto"/>
        <w:ind w:left="0" w:right="0" w:firstLine="1050" w:firstLineChars="500"/>
      </w:pPr>
      <w:r>
        <w:t xml:space="preserve">I left my bag on the train. </w:t>
      </w:r>
    </w:p>
    <w:p>
      <w:pPr>
        <w:pStyle w:val="3"/>
        <w:spacing w:before="0" w:line="240" w:lineRule="auto"/>
        <w:ind w:left="0" w:right="0" w:firstLine="1050" w:firstLineChars="500"/>
        <w:rPr>
          <w:rFonts w:hint="default" w:eastAsia="宋体"/>
          <w:lang w:val="en-US" w:eastAsia="zh-CN"/>
        </w:rPr>
      </w:pPr>
      <w:r>
        <w:t>Please leave the door open.</w:t>
      </w:r>
      <w:r>
        <w:rPr>
          <w:rFonts w:hint="eastAsia" w:eastAsia="宋体"/>
          <w:lang w:val="en-US" w:eastAsia="zh-CN"/>
        </w:rPr>
        <w:t>不要关门 客气的说法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0" w:after="0" w:line="262" w:lineRule="exact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describe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描述</w:t>
      </w:r>
      <w:r>
        <w:rPr>
          <w:rFonts w:hint="eastAsia" w:ascii="宋体" w:eastAsia="宋体"/>
          <w:spacing w:val="-3"/>
          <w:sz w:val="21"/>
          <w:lang w:val="en-US" w:eastAsia="zh-CN"/>
        </w:rPr>
        <w:t>di si kuai e be</w:t>
      </w:r>
    </w:p>
    <w:p>
      <w:pPr>
        <w:pStyle w:val="3"/>
        <w:spacing w:before="48"/>
        <w:ind w:left="1253"/>
      </w:pPr>
      <w:r>
        <w:t>Please describe a person you like best.</w:t>
      </w:r>
    </w:p>
    <w:p>
      <w:pPr>
        <w:pStyle w:val="3"/>
        <w:tabs>
          <w:tab w:val="left" w:pos="989"/>
        </w:tabs>
        <w:spacing w:before="52"/>
        <w:ind w:left="620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1638300</wp:posOffset>
            </wp:positionH>
            <wp:positionV relativeFrom="paragraph">
              <wp:posOffset>429260</wp:posOffset>
            </wp:positionV>
            <wp:extent cx="491490" cy="32893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89" cy="32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3.</w:t>
      </w:r>
      <w:r>
        <w:tab/>
      </w:r>
      <w:r>
        <w:drawing>
          <wp:inline distT="0" distB="0" distL="0" distR="0">
            <wp:extent cx="485140" cy="32829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140" cy="32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       </w:t>
      </w:r>
      <w:r>
        <w:t>zipper</w:t>
      </w:r>
    </w:p>
    <w:p>
      <w:pPr>
        <w:pStyle w:val="3"/>
        <w:spacing w:before="2"/>
        <w:rPr>
          <w:sz w:val="25"/>
        </w:rPr>
      </w:pPr>
    </w:p>
    <w:p>
      <w:pPr>
        <w:spacing w:after="0"/>
        <w:rPr>
          <w:sz w:val="25"/>
        </w:rPr>
        <w:sectPr>
          <w:headerReference r:id="rId3" w:type="default"/>
          <w:pgSz w:w="11910" w:h="16840"/>
          <w:pgMar w:top="1500" w:right="1620" w:bottom="280" w:left="1540" w:header="885" w:footer="0" w:gutter="0"/>
        </w:sectPr>
      </w:pPr>
    </w:p>
    <w:p>
      <w:pPr>
        <w:pStyle w:val="3"/>
        <w:spacing w:before="11"/>
        <w:rPr>
          <w:sz w:val="29"/>
        </w:rPr>
      </w:pPr>
    </w:p>
    <w:p>
      <w:pPr>
        <w:pStyle w:val="3"/>
        <w:ind w:left="1357"/>
        <w:rPr>
          <w:rFonts w:hint="eastAsia" w:ascii="宋体" w:eastAsia="宋体"/>
        </w:rPr>
      </w:pPr>
      <w:r>
        <w:t xml:space="preserve">zip: v. </w:t>
      </w:r>
      <w:r>
        <w:rPr>
          <w:rFonts w:hint="eastAsia" w:ascii="宋体" w:eastAsia="宋体"/>
        </w:rPr>
        <w:t>拉</w:t>
      </w:r>
    </w:p>
    <w:p>
      <w:pPr>
        <w:spacing w:before="59"/>
        <w:ind w:left="156" w:right="0" w:firstLine="0"/>
        <w:jc w:val="left"/>
        <w:rPr>
          <w:sz w:val="21"/>
        </w:rPr>
      </w:pPr>
      <w:r>
        <w:br w:type="column"/>
      </w:r>
      <w:r>
        <w:rPr>
          <w:sz w:val="21"/>
        </w:rPr>
        <w:t>zip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2150" w:space="40"/>
            <w:col w:w="6560"/>
          </w:cols>
        </w:sectPr>
      </w:pPr>
    </w:p>
    <w:p>
      <w:pPr>
        <w:pStyle w:val="3"/>
        <w:spacing w:before="0" w:line="240" w:lineRule="auto"/>
        <w:ind w:left="0" w:right="0" w:firstLine="840" w:firstLineChars="400"/>
        <w:rPr>
          <w:rFonts w:hint="default" w:eastAsia="宋体"/>
          <w:lang w:val="en-US" w:eastAsia="zh-CN"/>
        </w:rPr>
      </w:pPr>
      <w:r>
        <w:t>Please zip your lips.</w:t>
      </w:r>
      <w:r>
        <w:rPr>
          <w:color w:val="0000FF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Lai pu si</w:t>
      </w:r>
    </w:p>
    <w:p>
      <w:pPr>
        <w:pStyle w:val="3"/>
        <w:spacing w:before="0" w:line="240" w:lineRule="auto"/>
        <w:ind w:left="0" w:right="0" w:firstLine="840" w:firstLineChars="400"/>
      </w:pPr>
      <w:r>
        <w:t>Please shut up.</w:t>
      </w:r>
    </w:p>
    <w:p>
      <w:pPr>
        <w:pStyle w:val="3"/>
        <w:spacing w:before="8"/>
        <w:rPr>
          <w:sz w:val="9"/>
        </w:rPr>
      </w:pPr>
      <w:r>
        <w:pict>
          <v:group id="_x0000_s1026" o:spid="_x0000_s1026" o:spt="203" style="position:absolute;left:0pt;margin-left:82.3pt;margin-top:7.85pt;height:67.1pt;width:382.35pt;mso-position-horizontal-relative:page;mso-wrap-distance-bottom:0pt;mso-wrap-distance-top:0pt;z-index:-251656192;mso-width-relative:page;mso-height-relative:page;" coordorigin="1646,157" coordsize="7647,1342">
            <o:lock v:ext="edit"/>
            <v:shape id="_x0000_s1027" o:spid="_x0000_s1027" o:spt="75" type="#_x0000_t75" style="position:absolute;left:1646;top:157;height:1212;width:7647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28" o:spid="_x0000_s1028" o:spt="202" type="#_x0000_t202" style="position:absolute;left:1646;top:157;height:1342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723"/>
                      </w:tabs>
                      <w:spacing w:before="148"/>
                      <w:ind w:left="722" w:right="0" w:hanging="209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label</w:t>
                    </w:r>
                    <w:r>
                      <w:rPr>
                        <w:spacing w:val="4"/>
                        <w:sz w:val="21"/>
                      </w:rPr>
                      <w:t xml:space="preserve">: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标签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723"/>
                      </w:tabs>
                      <w:spacing w:before="43"/>
                      <w:ind w:left="722" w:right="0" w:hanging="209"/>
                      <w:jc w:val="left"/>
                      <w:rPr>
                        <w:rFonts w:hint="eastAsia" w:ascii="宋体" w:eastAsia="宋体"/>
                        <w:color w:val="0000FF"/>
                        <w:sz w:val="21"/>
                      </w:rPr>
                    </w:pPr>
                    <w:r>
                      <w:rPr>
                        <w:sz w:val="21"/>
                      </w:rPr>
                      <w:t>handle</w:t>
                    </w:r>
                    <w:r>
                      <w:rPr>
                        <w:spacing w:val="4"/>
                        <w:sz w:val="21"/>
                      </w:rPr>
                      <w:t xml:space="preserve">: 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提手、把手</w:t>
                    </w:r>
                    <w:r>
                      <w:rPr>
                        <w:rFonts w:hint="eastAsia" w:ascii="宋体" w:eastAsia="宋体"/>
                        <w:color w:val="0000FF"/>
                        <w:spacing w:val="-3"/>
                        <w:sz w:val="21"/>
                        <w:lang w:val="en-US" w:eastAsia="zh-CN"/>
                      </w:rPr>
                      <w:t>han dou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723"/>
                      </w:tabs>
                      <w:spacing w:before="43"/>
                      <w:ind w:left="722" w:right="0" w:hanging="209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address</w:t>
                    </w:r>
                    <w:r>
                      <w:rPr>
                        <w:spacing w:val="4"/>
                        <w:sz w:val="21"/>
                      </w:rPr>
                      <w:t xml:space="preserve">: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地址</w:t>
                    </w:r>
                  </w:p>
                  <w:p>
                    <w:pPr>
                      <w:spacing w:before="48" w:line="253" w:lineRule="exact"/>
                      <w:ind w:left="9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What’s your address?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13.2pt;height:52.7pt;width:40.25pt;mso-position-horizontal-relative:page;mso-wrap-distance-bottom:0pt;mso-wrap-distance-top:0pt;z-index:-251655168;mso-width-relative:page;mso-height-relative:page;" fillcolor="#808080" filled="t" stroked="f" coordorigin="9367,264" coordsize="805,1054" path="m9750,1200l9755,1232,9759,1261,9763,1289,9765,1313,9811,1315,9856,1317,9899,1318,9940,1318,10014,1307,10073,1275,10116,1220,10119,1211,9930,1211,9896,1210,9855,1208,9806,1205,9750,1200xm10172,264l9388,264,9388,364,10088,364,10087,454,10086,542,10085,627,10083,710,10081,797,10079,870,10077,948,10075,1020,10072,1069,10065,1110,10054,1143,10040,1169,10021,1188,9996,1201,9966,1209,9930,1211,10119,1211,10143,1144,10154,1046,10155,1001,10158,937,10159,888,10161,819,10163,746,10164,658,10166,575,10168,454,10170,364,10172,264xm10016,760l9954,789,9889,819,9822,848,9680,909,9367,1036,9374,1062,9389,1114,9396,1141,10016,866,10015,850,10015,827,10015,797,10016,760xm9523,464l9513,483,9503,503,9493,523,9483,543,9540,578,9602,616,9666,658,9734,703,9804,753,9815,730,9826,707,9837,684,9847,661,9794,625,9734,588,9669,549,9523,464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3"/>
        <w:spacing w:before="30"/>
        <w:ind w:left="1042"/>
      </w:pPr>
      <w:r>
        <w:t>Can you please tell me your address?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51" w:after="0" w:line="240" w:lineRule="auto"/>
        <w:ind w:left="82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pence:</w:t>
      </w:r>
      <w:r>
        <w:rPr>
          <w:spacing w:val="-2"/>
          <w:sz w:val="21"/>
        </w:rPr>
        <w:t xml:space="preserve"> </w:t>
      </w:r>
      <w:r>
        <w:rPr>
          <w:sz w:val="21"/>
        </w:rPr>
        <w:t>penny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的复数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43" w:after="0" w:line="240" w:lineRule="auto"/>
        <w:ind w:left="82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belong</w:t>
      </w:r>
      <w:r>
        <w:rPr>
          <w:spacing w:val="-1"/>
          <w:sz w:val="21"/>
        </w:rPr>
        <w:t xml:space="preserve">: </w:t>
      </w:r>
      <w:r>
        <w:rPr>
          <w:spacing w:val="-9"/>
          <w:sz w:val="21"/>
        </w:rPr>
        <w:t>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z w:val="21"/>
        </w:rPr>
        <w:t>属于</w:t>
      </w:r>
      <w:r>
        <w:rPr>
          <w:rFonts w:hint="eastAsia" w:ascii="宋体" w:eastAsia="宋体"/>
          <w:sz w:val="21"/>
          <w:lang w:val="en-US" w:eastAsia="zh-CN"/>
        </w:rPr>
        <w:t>不及物动词 要加to</w:t>
      </w:r>
    </w:p>
    <w:p>
      <w:pPr>
        <w:pStyle w:val="7"/>
        <w:numPr>
          <w:ilvl w:val="1"/>
          <w:numId w:val="3"/>
        </w:numPr>
        <w:tabs>
          <w:tab w:val="left" w:pos="1266"/>
        </w:tabs>
        <w:spacing w:before="48" w:after="0" w:line="240" w:lineRule="auto"/>
        <w:ind w:left="1265" w:right="0" w:hanging="226"/>
        <w:jc w:val="left"/>
        <w:rPr>
          <w:sz w:val="21"/>
        </w:rPr>
      </w:pPr>
      <w:r>
        <w:rPr>
          <w:sz w:val="21"/>
        </w:rPr>
        <w:t>belong-belonged</w:t>
      </w:r>
    </w:p>
    <w:p>
      <w:pPr>
        <w:pStyle w:val="7"/>
        <w:numPr>
          <w:ilvl w:val="1"/>
          <w:numId w:val="3"/>
        </w:numPr>
        <w:tabs>
          <w:tab w:val="left" w:pos="1257"/>
        </w:tabs>
        <w:spacing w:before="56" w:after="0" w:line="240" w:lineRule="auto"/>
        <w:ind w:left="1256" w:right="0" w:hanging="215"/>
        <w:jc w:val="left"/>
        <w:rPr>
          <w:sz w:val="21"/>
        </w:rPr>
      </w:pPr>
      <w:r>
        <w:rPr>
          <w:sz w:val="21"/>
        </w:rPr>
        <w:t>belong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</w:p>
    <w:p>
      <w:pPr>
        <w:pStyle w:val="3"/>
        <w:spacing w:before="0" w:line="240" w:lineRule="auto"/>
        <w:ind w:right="0" w:firstLine="840" w:firstLineChars="400"/>
      </w:pPr>
      <w:r>
        <w:rPr>
          <w:u w:val="single"/>
        </w:rPr>
        <w:t>Belong to me\ her\ him\ them\ us</w:t>
      </w:r>
      <w:r>
        <w:t xml:space="preserve"> </w:t>
      </w:r>
    </w:p>
    <w:p>
      <w:pPr>
        <w:pStyle w:val="3"/>
        <w:spacing w:before="0" w:line="240" w:lineRule="auto"/>
        <w:ind w:left="0" w:right="0" w:firstLine="840" w:firstLineChars="400"/>
        <w:rPr>
          <w:rFonts w:hint="default" w:eastAsia="宋体"/>
          <w:lang w:val="en-US" w:eastAsia="zh-CN"/>
        </w:rPr>
      </w:pPr>
      <w:r>
        <w:t>That dictionary belongs to me.</w:t>
      </w:r>
      <w:r>
        <w:rPr>
          <w:rFonts w:hint="eastAsia" w:eastAsia="宋体"/>
          <w:lang w:val="en-US" w:eastAsia="zh-CN"/>
        </w:rPr>
        <w:t>di ke shen ne rui</w:t>
      </w:r>
    </w:p>
    <w:p>
      <w:pPr>
        <w:pStyle w:val="3"/>
        <w:spacing w:line="292" w:lineRule="auto"/>
        <w:ind w:left="1462" w:right="4257"/>
      </w:pPr>
      <w:r>
        <w:t>Does the house belong to you? What party do you belong to?</w:t>
      </w:r>
    </w:p>
    <w:p>
      <w:pPr>
        <w:pStyle w:val="2"/>
        <w:spacing w:before="0" w:line="262" w:lineRule="exact"/>
        <w:ind w:left="3695"/>
        <w:rPr>
          <w:rFonts w:hint="eastAsia" w:ascii="宋体" w:eastAsia="宋体"/>
        </w:rPr>
      </w:pPr>
      <w:r>
        <w:t xml:space="preserve">Lesson 97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4"/>
        </w:numPr>
        <w:tabs>
          <w:tab w:val="left" w:pos="981"/>
        </w:tabs>
        <w:spacing w:before="42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一个蓝色的小箱子</w:t>
      </w:r>
    </w:p>
    <w:p>
      <w:pPr>
        <w:pStyle w:val="3"/>
        <w:spacing w:before="48"/>
        <w:ind w:left="1148"/>
      </w:pPr>
      <w:r>
        <w:t>a small blue case</w:t>
      </w:r>
    </w:p>
    <w:p>
      <w:pPr>
        <w:pStyle w:val="3"/>
        <w:spacing w:before="51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多个形容词的顺序：</w:t>
      </w:r>
    </w:p>
    <w:p>
      <w:pPr>
        <w:pStyle w:val="3"/>
        <w:spacing w:before="43" w:line="278" w:lineRule="auto"/>
        <w:ind w:left="1146" w:right="2555"/>
      </w:pPr>
      <w:r>
        <w:rPr>
          <w:rFonts w:hint="eastAsia" w:ascii="宋体" w:hAnsi="宋体" w:eastAsia="宋体"/>
        </w:rPr>
        <w:t>限定描绘大长高，形状年龄和新老，颜色国籍和材料。限定词：</w:t>
      </w:r>
      <w:r>
        <w:t>the, this, that, my, your, one, two…</w:t>
      </w:r>
    </w:p>
    <w:p>
      <w:pPr>
        <w:pStyle w:val="3"/>
        <w:spacing w:line="269" w:lineRule="exact"/>
        <w:ind w:left="1146"/>
      </w:pPr>
      <w:r>
        <w:rPr>
          <w:rFonts w:hint="eastAsia" w:ascii="宋体" w:eastAsia="宋体"/>
        </w:rPr>
        <w:t>描绘：</w:t>
      </w:r>
      <w:r>
        <w:t>beautiful, cold, pretty, good</w:t>
      </w:r>
    </w:p>
    <w:p>
      <w:pPr>
        <w:pStyle w:val="3"/>
        <w:spacing w:before="43"/>
        <w:ind w:left="1146"/>
      </w:pPr>
      <w:r>
        <w:rPr>
          <w:rFonts w:hint="eastAsia" w:ascii="宋体" w:hAnsi="宋体" w:eastAsia="宋体"/>
        </w:rPr>
        <w:t>形状：</w:t>
      </w:r>
      <w:r>
        <w:t>round, square</w:t>
      </w:r>
      <w:r>
        <w:rPr>
          <w:rFonts w:hint="eastAsia" w:eastAsia="宋体"/>
          <w:lang w:val="en-US" w:eastAsia="zh-CN"/>
        </w:rPr>
        <w:t>(si gui er)</w:t>
      </w:r>
      <w:r>
        <w:t>…</w:t>
      </w:r>
    </w:p>
    <w:p>
      <w:pPr>
        <w:pStyle w:val="3"/>
        <w:spacing w:before="43"/>
        <w:ind w:left="1146"/>
      </w:pPr>
      <w:r>
        <w:rPr>
          <w:rFonts w:hint="eastAsia" w:ascii="宋体" w:hAnsi="宋体" w:eastAsia="宋体"/>
        </w:rPr>
        <w:t xml:space="preserve">材料： </w:t>
      </w:r>
      <w:r>
        <w:t>wooden</w:t>
      </w:r>
      <w:r>
        <w:rPr>
          <w:rFonts w:hint="eastAsia" w:eastAsia="宋体"/>
          <w:lang w:val="en-US" w:eastAsia="zh-CN"/>
        </w:rPr>
        <w:t>(wo den)</w:t>
      </w:r>
      <w:r>
        <w:t>, stone</w:t>
      </w:r>
      <w:r>
        <w:rPr>
          <w:rFonts w:hint="eastAsia" w:eastAsia="宋体"/>
          <w:lang w:val="en-US" w:eastAsia="zh-CN"/>
        </w:rPr>
        <w:t>(si dou en)</w:t>
      </w:r>
      <w:r>
        <w:t>, leather</w:t>
      </w:r>
      <w:r>
        <w:rPr>
          <w:rFonts w:hint="eastAsia" w:eastAsia="宋体"/>
          <w:lang w:val="en-US" w:eastAsia="zh-CN"/>
        </w:rPr>
        <w:t>(lai der )</w:t>
      </w:r>
      <w:r>
        <w:t>…</w:t>
      </w:r>
    </w:p>
    <w:p>
      <w:pPr>
        <w:spacing w:after="0"/>
        <w:rPr>
          <w:rFonts w:hint="default" w:eastAsia="宋体"/>
          <w:lang w:val="en-US" w:eastAsia="zh-CN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4"/>
      </w:pPr>
    </w:p>
    <w:p>
      <w:pPr>
        <w:pStyle w:val="3"/>
        <w:spacing w:before="72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限定描绘大长高，形状年龄和新老，颜色国籍和材料。</w:t>
      </w:r>
    </w:p>
    <w:p>
      <w:pPr>
        <w:pStyle w:val="7"/>
        <w:numPr>
          <w:ilvl w:val="1"/>
          <w:numId w:val="4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一枚小的圆形英国硬币</w:t>
      </w:r>
    </w:p>
    <w:p>
      <w:pPr>
        <w:pStyle w:val="7"/>
        <w:numPr>
          <w:ilvl w:val="1"/>
          <w:numId w:val="4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一件崭新而漂亮的意大利黑皮夹克</w:t>
      </w:r>
    </w:p>
    <w:p>
      <w:pPr>
        <w:pStyle w:val="3"/>
        <w:spacing w:before="48"/>
        <w:ind w:left="980"/>
      </w:pPr>
      <w:r>
        <w:t>a beautiful new black Italian leather</w:t>
      </w:r>
    </w:p>
    <w:p>
      <w:pPr>
        <w:pStyle w:val="7"/>
        <w:numPr>
          <w:ilvl w:val="1"/>
          <w:numId w:val="4"/>
        </w:numPr>
        <w:tabs>
          <w:tab w:val="left" w:pos="981"/>
          <w:tab w:val="left" w:pos="1895"/>
        </w:tabs>
        <w:spacing w:before="51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This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girl is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Linda’s</w:t>
      </w:r>
      <w:r>
        <w:rPr>
          <w:spacing w:val="-1"/>
          <w:sz w:val="21"/>
        </w:rPr>
        <w:t xml:space="preserve"> </w:t>
      </w:r>
      <w:r>
        <w:rPr>
          <w:sz w:val="21"/>
        </w:rPr>
        <w:t>cousin.</w:t>
      </w:r>
      <w:r>
        <w:rPr>
          <w:rFonts w:hint="eastAsia" w:eastAsia="宋体"/>
          <w:sz w:val="21"/>
          <w:lang w:val="en-US" w:eastAsia="zh-CN"/>
        </w:rPr>
        <w:t>ka zei en</w:t>
      </w:r>
      <w:r>
        <w:rPr>
          <w:sz w:val="21"/>
        </w:rPr>
        <w:t>(2005</w:t>
      </w:r>
      <w:r>
        <w:rPr>
          <w:spacing w:val="5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北京高考卷</w:t>
      </w:r>
      <w:r>
        <w:rPr>
          <w:sz w:val="21"/>
        </w:rPr>
        <w:t>)</w:t>
      </w:r>
    </w:p>
    <w:p>
      <w:pPr>
        <w:pStyle w:val="3"/>
        <w:tabs>
          <w:tab w:val="left" w:pos="3655"/>
        </w:tabs>
        <w:spacing w:before="48"/>
        <w:ind w:left="1251"/>
      </w:pPr>
      <w:r>
        <w:t xml:space="preserve">A. </w:t>
      </w:r>
      <w:r>
        <w:rPr>
          <w:spacing w:val="-3"/>
        </w:rPr>
        <w:t>pretty</w:t>
      </w:r>
      <w:r>
        <w:t xml:space="preserve"> Spanish</w:t>
      </w:r>
      <w:r>
        <w:rPr>
          <w:spacing w:val="-1"/>
        </w:rPr>
        <w:t xml:space="preserve"> </w:t>
      </w:r>
      <w:r>
        <w:t>little</w:t>
      </w:r>
      <w:r>
        <w:tab/>
      </w:r>
      <w:r>
        <w:t>B. little Spanish</w:t>
      </w:r>
      <w:r>
        <w:rPr>
          <w:spacing w:val="-1"/>
        </w:rPr>
        <w:t xml:space="preserve"> </w:t>
      </w:r>
      <w:r>
        <w:rPr>
          <w:spacing w:val="-3"/>
        </w:rPr>
        <w:t>pretty</w:t>
      </w:r>
    </w:p>
    <w:p>
      <w:pPr>
        <w:pStyle w:val="3"/>
        <w:tabs>
          <w:tab w:val="left" w:pos="3648"/>
        </w:tabs>
        <w:spacing w:before="55"/>
        <w:ind w:left="1251"/>
      </w:pPr>
      <w:r>
        <w:t xml:space="preserve">C. </w:t>
      </w:r>
      <w:r>
        <w:rPr>
          <w:spacing w:val="-3"/>
        </w:rPr>
        <w:t>pretty</w:t>
      </w:r>
      <w:r>
        <w:rPr>
          <w:spacing w:val="-1"/>
        </w:rPr>
        <w:t xml:space="preserve"> </w:t>
      </w:r>
      <w:r>
        <w:t>little Spanish</w:t>
      </w:r>
      <w:r>
        <w:tab/>
      </w:r>
      <w:r>
        <w:rPr>
          <w:spacing w:val="-3"/>
        </w:rPr>
        <w:t xml:space="preserve">D. </w:t>
      </w:r>
      <w:r>
        <w:t>Spanish pretty</w:t>
      </w:r>
      <w:r>
        <w:rPr>
          <w:spacing w:val="-18"/>
        </w:rPr>
        <w:t xml:space="preserve"> </w:t>
      </w:r>
      <w:r>
        <w:t>little</w:t>
      </w:r>
    </w:p>
    <w:p>
      <w:pPr>
        <w:pStyle w:val="7"/>
        <w:numPr>
          <w:ilvl w:val="0"/>
          <w:numId w:val="4"/>
        </w:numPr>
        <w:tabs>
          <w:tab w:val="left" w:pos="829"/>
        </w:tabs>
        <w:spacing w:before="56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… on the train to</w:t>
      </w:r>
      <w:r>
        <w:rPr>
          <w:spacing w:val="-4"/>
          <w:sz w:val="21"/>
        </w:rPr>
        <w:t xml:space="preserve"> </w:t>
      </w:r>
      <w:r>
        <w:rPr>
          <w:sz w:val="21"/>
        </w:rPr>
        <w:t>London.</w:t>
      </w:r>
    </w:p>
    <w:p>
      <w:pPr>
        <w:pStyle w:val="3"/>
        <w:spacing w:before="56"/>
        <w:ind w:left="1042"/>
      </w:pPr>
      <w:r>
        <w:t>on: on the train\ bus\ plane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t xml:space="preserve">the train to London: </w:t>
      </w:r>
      <w:r>
        <w:rPr>
          <w:rFonts w:hint="eastAsia" w:ascii="宋体" w:eastAsia="宋体"/>
        </w:rPr>
        <w:t>开往伦敦的火车</w:t>
      </w:r>
    </w:p>
    <w:p>
      <w:pPr>
        <w:pStyle w:val="3"/>
        <w:spacing w:before="43"/>
        <w:ind w:left="1042"/>
      </w:pPr>
      <w:r>
        <w:rPr>
          <w:rFonts w:hint="eastAsia" w:ascii="宋体" w:eastAsia="宋体"/>
        </w:rPr>
        <w:t>开往莫斯科的列车：</w:t>
      </w:r>
      <w:r>
        <w:t>the train to Moscow</w:t>
      </w:r>
    </w:p>
    <w:p>
      <w:pPr>
        <w:pStyle w:val="3"/>
        <w:spacing w:before="43"/>
        <w:ind w:left="1042"/>
      </w:pPr>
      <w:r>
        <w:rPr>
          <w:rFonts w:hint="eastAsia" w:ascii="宋体" w:eastAsia="宋体"/>
        </w:rPr>
        <w:t>从上海飞来的航班：</w:t>
      </w:r>
      <w:r>
        <w:t>the flight from Shanghai</w:t>
      </w:r>
    </w:p>
    <w:p>
      <w:pPr>
        <w:pStyle w:val="3"/>
        <w:spacing w:before="44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我把钱包落在了去郑州的火车上。</w:t>
      </w:r>
    </w:p>
    <w:p>
      <w:pPr>
        <w:pStyle w:val="3"/>
        <w:spacing w:before="48"/>
        <w:ind w:left="1148"/>
      </w:pPr>
      <w:r>
        <w:t>I left my wallet on the train to Zhengzhou.</w:t>
      </w:r>
    </w:p>
    <w:p>
      <w:pPr>
        <w:pStyle w:val="7"/>
        <w:numPr>
          <w:ilvl w:val="0"/>
          <w:numId w:val="4"/>
        </w:numPr>
        <w:tabs>
          <w:tab w:val="left" w:pos="829"/>
        </w:tabs>
        <w:spacing w:before="55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the other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day:</w:t>
      </w:r>
    </w:p>
    <w:p>
      <w:pPr>
        <w:pStyle w:val="3"/>
        <w:spacing w:before="51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前几天</w:t>
      </w:r>
    </w:p>
    <w:p>
      <w:pPr>
        <w:pStyle w:val="3"/>
        <w:tabs>
          <w:tab w:val="left" w:leader="dot" w:pos="987"/>
        </w:tabs>
        <w:spacing w:before="48"/>
        <w:ind w:left="620"/>
      </w:pPr>
      <w:r>
        <w:t>4</w:t>
      </w:r>
      <w:r>
        <w:tab/>
      </w:r>
      <w:r>
        <w:t xml:space="preserve">on the handle with </w:t>
      </w:r>
      <w:r>
        <w:rPr>
          <w:spacing w:val="-3"/>
        </w:rPr>
        <w:t xml:space="preserve">my </w:t>
      </w:r>
      <w:r>
        <w:t>name and address on it.</w:t>
      </w:r>
    </w:p>
    <w:p>
      <w:pPr>
        <w:pStyle w:val="3"/>
        <w:spacing w:before="50" w:line="278" w:lineRule="auto"/>
        <w:ind w:left="726" w:right="5022" w:firstLine="316"/>
        <w:rPr>
          <w:rFonts w:hint="eastAsia" w:ascii="宋体" w:eastAsia="宋体"/>
        </w:rPr>
      </w:pPr>
      <w:r>
        <w:pict>
          <v:group id="_x0000_s1030" o:spid="_x0000_s1030" o:spt="203" style="position:absolute;left:0pt;margin-left:82.3pt;margin-top:36pt;height:73pt;width:382.35pt;mso-position-horizontal-relative:page;mso-wrap-distance-bottom:0pt;mso-wrap-distance-top:0pt;z-index:-251652096;mso-width-relative:page;mso-height-relative:page;" coordorigin="1646,721" coordsize="7647,1460">
            <o:lock v:ext="edit"/>
            <v:shape id="_x0000_s1031" o:spid="_x0000_s1031" o:spt="75" type="#_x0000_t75" style="position:absolute;left:1646;top:838;height:1212;width:7647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2" o:spid="_x0000_s1032" o:spt="202" type="#_x0000_t202" style="position:absolute;left:1646;top:720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3420"/>
                        <w:tab w:val="left" w:pos="4270"/>
                        <w:tab w:val="left" w:pos="5595"/>
                      </w:tabs>
                      <w:spacing w:before="0" w:line="215" w:lineRule="exact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There is a label on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the </w:t>
                    </w:r>
                    <w:r>
                      <w:rPr>
                        <w:sz w:val="21"/>
                        <w:u w:val="single"/>
                      </w:rPr>
                      <w:t xml:space="preserve">   </w:t>
                    </w:r>
                    <w:r>
                      <w:rPr>
                        <w:spacing w:val="18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pacing w:val="-4"/>
                        <w:sz w:val="21"/>
                      </w:rPr>
                      <w:t>box</w:t>
                    </w:r>
                    <w:r>
                      <w:rPr>
                        <w:spacing w:val="-4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pacing w:val="-4"/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with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the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price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on it.</w:t>
                    </w:r>
                  </w:p>
                  <w:p>
                    <w:pPr>
                      <w:spacing w:before="50"/>
                      <w:ind w:left="51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T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恤衫上有个标签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上面标着尺码。</w:t>
                    </w:r>
                  </w:p>
                  <w:p>
                    <w:pPr>
                      <w:tabs>
                        <w:tab w:val="left" w:pos="3826"/>
                        <w:tab w:val="left" w:pos="5679"/>
                      </w:tabs>
                      <w:spacing w:before="48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There is a label on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>the</w:t>
                    </w:r>
                    <w:r>
                      <w:rPr>
                        <w:spacing w:val="-2"/>
                        <w:sz w:val="21"/>
                        <w:u w:val="single"/>
                      </w:rPr>
                      <w:t xml:space="preserve">   </w:t>
                    </w:r>
                    <w:r>
                      <w:rPr>
                        <w:spacing w:val="24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</w:rPr>
                      <w:t>T-shirt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 xml:space="preserve">with </w:t>
                    </w:r>
                    <w:r>
                      <w:rPr>
                        <w:sz w:val="21"/>
                        <w:u w:val="single"/>
                      </w:rPr>
                      <w:t xml:space="preserve">   </w:t>
                    </w:r>
                    <w:r>
                      <w:rPr>
                        <w:spacing w:val="20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</w:rPr>
                      <w:t>the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sz w:val="21"/>
                      </w:rPr>
                      <w:t>size</w:t>
                    </w:r>
                    <w:r>
                      <w:rPr>
                        <w:spacing w:val="-3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pacing w:val="-3"/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on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it.</w:t>
                    </w:r>
                  </w:p>
                  <w:p>
                    <w:pPr>
                      <w:spacing w:before="51"/>
                      <w:ind w:left="51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他给我一张纸条，上面写着他的电话号码。</w:t>
                    </w:r>
                  </w:p>
                  <w:p>
                    <w:pPr>
                      <w:spacing w:before="48" w:line="253" w:lineRule="exact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He gave me a piece of paper with his phone number on it.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3" o:spid="_x0000_s1033" style="position:absolute;left:0pt;margin-left:468.35pt;margin-top:47.2pt;height:52.7pt;width:40.25pt;mso-position-horizontal-relative:page;mso-wrap-distance-bottom:0pt;mso-wrap-distance-top:0pt;z-index:-251651072;mso-width-relative:page;mso-height-relative:page;" fillcolor="#808080" filled="t" stroked="f" coordorigin="9367,945" coordsize="805,1054" path="m9750,1881l9755,1913,9759,1942,9763,1969,9765,1994,9811,1996,9856,1998,9899,1999,9940,1999,10014,1988,10073,1955,10116,1901,10119,1892,9930,1892,9896,1891,9855,1889,9806,1886,9750,1881xm10172,945l9388,945,9388,1045,10088,1045,10087,1135,10086,1222,10085,1308,10083,1391,10081,1478,10079,1551,10077,1629,10075,1701,10072,1750,10065,1791,10054,1824,10040,1850,10021,1869,9996,1882,9966,1890,9930,1892,10119,1892,10143,1825,10154,1727,10155,1681,10158,1618,10159,1569,10161,1500,10163,1427,10164,1339,10166,1256,10168,1135,10170,1045,10172,945xm10016,1441l9954,1470,9889,1500,9822,1529,9680,1590,9367,1717,9374,1743,9389,1795,9396,1821,10016,1547,10015,1531,10015,1508,10015,1478,10016,1441xm9523,1144l9513,1164,9503,1184,9493,1204,9483,1223,9540,1258,9602,1297,9666,1339,9734,1384,9804,1434,9815,1411,9826,1388,9837,1364,9847,1341,9794,1306,9734,1269,9669,1230,9523,1144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rFonts w:hint="eastAsia" w:ascii="宋体" w:eastAsia="宋体"/>
        </w:rPr>
        <w:t>上面写有我的名字和地址。盒子上有个标签</w:t>
      </w:r>
      <w:r>
        <w:t>,</w:t>
      </w:r>
      <w:r>
        <w:rPr>
          <w:rFonts w:hint="eastAsia" w:ascii="宋体" w:eastAsia="宋体"/>
        </w:rPr>
        <w:t>上面标着价格。</w:t>
      </w:r>
    </w:p>
    <w:p>
      <w:pPr>
        <w:pStyle w:val="3"/>
        <w:spacing w:before="25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我给他一张卡片，上面写着我的地址。</w:t>
      </w:r>
    </w:p>
    <w:p>
      <w:pPr>
        <w:pStyle w:val="3"/>
        <w:spacing w:before="48"/>
        <w:ind w:left="620"/>
      </w:pPr>
      <w:r>
        <w:t>I gave him a card with my address on it.</w:t>
      </w:r>
    </w:p>
    <w:p>
      <w:pPr>
        <w:pStyle w:val="3"/>
        <w:spacing w:before="51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他递给了我一本笔记，里面是他的日记。</w:t>
      </w:r>
    </w:p>
    <w:p>
      <w:pPr>
        <w:pStyle w:val="3"/>
        <w:spacing w:before="48"/>
        <w:ind w:left="620"/>
      </w:pPr>
      <w:r>
        <w:t>He passed me a note book with his diary in it.</w:t>
      </w:r>
    </w:p>
    <w:p>
      <w:pPr>
        <w:pStyle w:val="2"/>
        <w:spacing w:before="50"/>
        <w:ind w:right="2416"/>
        <w:jc w:val="center"/>
        <w:rPr>
          <w:rFonts w:hint="eastAsia" w:ascii="宋体" w:eastAsia="宋体"/>
        </w:rPr>
      </w:pPr>
      <w:r>
        <w:t xml:space="preserve">Lesson 97  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t xml:space="preserve">1. </w:t>
      </w:r>
      <w:r>
        <w:rPr>
          <w:rFonts w:hint="eastAsia" w:ascii="宋体" w:eastAsia="宋体"/>
        </w:rPr>
        <w:t>名词性物主代词：</w:t>
      </w:r>
    </w:p>
    <w:p>
      <w:pPr>
        <w:pStyle w:val="3"/>
        <w:spacing w:before="105"/>
        <w:ind w:left="62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1618615</wp:posOffset>
            </wp:positionH>
            <wp:positionV relativeFrom="paragraph">
              <wp:posOffset>67945</wp:posOffset>
            </wp:positionV>
            <wp:extent cx="2736850" cy="1448435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6641" cy="1448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</w:rPr>
        <w:t>形容词性物主代词</w:t>
      </w:r>
      <w:r>
        <w:t>+n.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名词性物主代词可以作主语、表语、宾语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500" w:right="1620" w:bottom="280" w:left="1540" w:header="885" w:footer="0" w:gutter="0"/>
        </w:sectPr>
      </w:pPr>
    </w:p>
    <w:p>
      <w:pPr>
        <w:pStyle w:val="3"/>
        <w:spacing w:before="9"/>
        <w:rPr>
          <w:rFonts w:ascii="Times New Roman"/>
          <w:sz w:val="4"/>
        </w:rPr>
      </w:pPr>
    </w:p>
    <w:p>
      <w:pPr>
        <w:pStyle w:val="3"/>
        <w:spacing w:line="20" w:lineRule="exact"/>
        <w:ind w:left="223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id="_x0000_s1034" o:spid="_x0000_s1034" o:spt="203" style="height:0.75pt;width:404.75pt;" coordsize="8095,15">
            <o:lock v:ext="edit"/>
            <v:line id="_x0000_s1035" o:spid="_x0000_s1035" o:spt="20" style="position:absolute;left:0;top:7;height:0;width:8094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spacing w:before="4"/>
        <w:rPr>
          <w:rFonts w:ascii="Times New Roman"/>
          <w:sz w:val="28"/>
        </w:rPr>
      </w:pPr>
    </w:p>
    <w:p>
      <w:pPr>
        <w:pStyle w:val="3"/>
        <w:spacing w:before="2"/>
        <w:rPr>
          <w:rFonts w:ascii="Times New Roman"/>
          <w:sz w:val="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1410335</wp:posOffset>
            </wp:positionH>
            <wp:positionV relativeFrom="paragraph">
              <wp:posOffset>17145</wp:posOffset>
            </wp:positionV>
            <wp:extent cx="1548130" cy="1722755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036" cy="1722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ind w:left="68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950210" cy="1657350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0424" cy="165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"/>
        <w:rPr>
          <w:rFonts w:ascii="Times New Roman"/>
          <w:sz w:val="16"/>
        </w:rPr>
      </w:pPr>
      <w:r>
        <w:pict>
          <v:shape id="_x0000_s1039" o:spid="_x0000_s1039" style="position:absolute;left:0pt;margin-left:468.35pt;margin-top:36.9pt;height:52.7pt;width:40.25pt;mso-position-horizontal-relative:page;mso-wrap-distance-bottom:0pt;mso-wrap-distance-top:0pt;z-index:-251645952;mso-width-relative:page;mso-height-relative:page;" fillcolor="#808080" filled="t" stroked="f" coordorigin="9367,738" coordsize="805,1054" path="m9750,1674l9755,1706,9759,1736,9763,1763,9765,1788,9811,1790,9856,1791,9899,1792,9940,1792,10014,1781,10073,1749,10116,1694,10119,1685,9930,1685,9896,1685,9855,1683,9806,1679,9750,1674xm10172,738l9388,738,9388,838,10088,838,10087,928,10086,1016,10085,1101,10083,1184,10081,1271,10079,1344,10077,1422,10075,1494,10072,1543,10065,1584,10054,1617,10040,1643,10021,1662,9996,1675,9966,1683,9930,1685,10119,1685,10143,1618,10154,1520,10155,1475,10158,1411,10159,1362,10161,1293,10163,1221,10164,1132,10166,1050,10168,928,10170,838,10172,738xm10016,1234l9954,1263,9889,1293,9822,1323,9680,1383,9367,1510,9374,1536,9389,1589,9396,1615,10016,1340,10015,1324,10015,1301,10015,1271,10016,1234xm9523,938l9513,957,9503,977,9493,997,9483,1017,9540,1052,9602,1090,9666,1132,9734,1177,9804,1227,9815,1204,9826,1181,9837,1158,9847,1135,9794,1099,9734,1062,9669,1023,9523,93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3"/>
        <w:spacing w:before="3"/>
        <w:rPr>
          <w:rFonts w:ascii="Times New Roman"/>
          <w:sz w:val="18"/>
        </w:rPr>
      </w:pPr>
      <w:r>
        <w:pict>
          <v:group id="_x0000_s1036" o:spid="_x0000_s1036" o:spt="203" style="position:absolute;left:0pt;margin-left:82.3pt;margin-top:1.95pt;height:193.5pt;width:382.35pt;mso-position-horizontal-relative:page;mso-wrap-distance-bottom:0pt;mso-wrap-distance-top:0pt;z-index:-251646976;mso-width-relative:page;mso-height-relative:page;" coordorigin="1646,225" coordsize="7647,3870">
            <o:lock v:ext="edit"/>
            <v:shape id="_x0000_s1037" o:spid="_x0000_s1037" o:spt="75" type="#_x0000_t75" style="position:absolute;left:1646;top:631;height:1212;width:7647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8" o:spid="_x0000_s1038" o:spt="75" type="#_x0000_t75" style="position:absolute;left:2160;top:224;height:3870;width:4966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w10:wrap type="topAndBottom"/>
          </v:group>
        </w:pict>
      </w:r>
    </w:p>
    <w:p>
      <w:pPr>
        <w:spacing w:after="0"/>
        <w:rPr>
          <w:rFonts w:ascii="Times New Roman"/>
          <w:sz w:val="18"/>
        </w:rPr>
        <w:sectPr>
          <w:headerReference r:id="rId4" w:type="default"/>
          <w:pgSz w:w="11910" w:h="16840"/>
          <w:pgMar w:top="1420" w:right="1620" w:bottom="280" w:left="1540" w:header="885" w:footer="0" w:gutter="0"/>
        </w:sect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51435</wp:posOffset>
            </wp:positionV>
            <wp:extent cx="3275330" cy="2117090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5196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2"/>
        <w:rPr>
          <w:rFonts w:ascii="Times New Roman"/>
          <w:sz w:val="14"/>
        </w:rPr>
      </w:pPr>
    </w:p>
    <w:p>
      <w:pPr>
        <w:pStyle w:val="3"/>
        <w:ind w:left="6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342005" cy="2473960"/>
            <wp:effectExtent l="0" t="0" r="0" b="0"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089" cy="247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6"/>
        <w:rPr>
          <w:rFonts w:ascii="Times New Roman"/>
          <w:sz w:val="29"/>
        </w:rPr>
      </w:pPr>
    </w:p>
    <w:p>
      <w:pPr>
        <w:pStyle w:val="2"/>
        <w:spacing w:before="72"/>
        <w:ind w:right="2416"/>
        <w:jc w:val="center"/>
        <w:rPr>
          <w:rFonts w:hint="eastAsia" w:ascii="宋体" w:eastAsia="宋体"/>
        </w:rPr>
      </w:pPr>
      <w:bookmarkStart w:id="0" w:name="_GoBack"/>
      <w:r>
        <w:pict>
          <v:group id="_x0000_s1040" o:spid="_x0000_s1040" o:spt="203" style="position:absolute;left:0pt;margin-left:82.3pt;margin-top:21.6pt;height:251.2pt;width:382.35pt;mso-position-horizontal-relative:page;mso-wrap-distance-bottom:0pt;mso-wrap-distance-top:0pt;z-index:-251643904;mso-width-relative:page;mso-height-relative:page;" coordorigin="1646,432" coordsize="7647,5024">
            <o:lock v:ext="edit"/>
            <v:shape id="_x0000_s1041" o:spid="_x0000_s1041" o:spt="75" type="#_x0000_t75" style="position:absolute;left:1646;top:1796;height:1212;width:7647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42" o:spid="_x0000_s1042" o:spt="75" type="#_x0000_t75" style="position:absolute;left:2174;top:4327;height:1129;width:5674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43" o:spid="_x0000_s1043" style="position:absolute;left:2190;top:432;height:3905;width:5641;" fillcolor="#ECECEC" filled="t" stroked="f" coordorigin="2190,432" coordsize="5641,3905" path="m7495,432l2526,432,2449,441,2378,467,2316,506,2264,558,2224,620,2199,691,2190,768,2190,4002,2199,4079,2224,4149,2264,4212,2316,4264,2378,4303,2449,4329,2526,4337,7495,4337,7572,4329,7643,4303,7705,4264,7757,4212,7797,4149,7822,4079,7831,4002,7831,768,7822,691,7797,620,7757,558,7705,506,7643,467,7572,441,7495,432xe">
              <v:path arrowok="t"/>
              <v:fill on="t" focussize="0,0"/>
              <v:stroke on="f"/>
              <v:imagedata o:title=""/>
              <o:lock v:ext="edit"/>
            </v:shape>
            <v:shape id="_x0000_s1044" o:spid="_x0000_s1044" o:spt="75" type="#_x0000_t75" style="position:absolute;left:2190;top:432;height:3905;width:5641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w10:wrap type="topAndBottom"/>
          </v:group>
        </w:pict>
      </w:r>
      <w:bookmarkEnd w:id="0"/>
      <w:r>
        <w:pict>
          <v:shape id="_x0000_s1045" o:spid="_x0000_s1045" style="position:absolute;left:0pt;margin-left:468.35pt;margin-top:95.1pt;height:52.7pt;width:40.25pt;mso-position-horizontal-relative:page;mso-wrap-distance-bottom:0pt;mso-wrap-distance-top:0pt;z-index:-251642880;mso-width-relative:page;mso-height-relative:page;" fillcolor="#808080" filled="t" stroked="f" coordorigin="9367,1903" coordsize="805,1054" path="m9750,2839l9755,2871,9759,2900,9763,2927,9765,2952,9811,2954,9856,2956,9899,2957,9940,2957,10014,2946,10073,2913,10116,2859,10119,2850,9930,2850,9896,2849,9855,2847,9806,2844,9750,2839xm10172,1903l9388,1903,9388,2003,10088,2003,10087,2093,10086,2180,10085,2266,10083,2349,10081,2436,10079,2509,10077,2587,10075,2659,10072,2708,10065,2749,10054,2782,10040,2808,10021,2827,9996,2840,9966,2848,9930,2850,10119,2850,10143,2783,10154,2685,10155,2639,10158,2576,10159,2527,10161,2458,10163,2385,10164,2297,10166,2214,10168,2093,10170,2003,10172,1903xm10016,2399l9954,2428,9889,2458,9822,2487,9680,2548,9367,2675,9374,2701,9389,2753,9396,2779,10016,2505,10015,2489,10015,2466,10015,2436,10016,2399xm9523,2102l9513,2122,9503,2142,9493,2162,9483,2181,9540,2216,9602,2255,9666,2297,9734,2342,9804,2392,9815,2369,9826,2346,9837,2322,9847,2299,9794,2264,9734,2227,9669,2188,9523,210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Lesson 98  </w:t>
      </w:r>
      <w:r>
        <w:rPr>
          <w:rFonts w:hint="eastAsia" w:ascii="宋体" w:eastAsia="宋体"/>
        </w:rPr>
        <w:t>单词句型讲解</w:t>
      </w:r>
    </w:p>
    <w:p>
      <w:pPr>
        <w:pStyle w:val="3"/>
        <w:spacing w:before="9"/>
        <w:rPr>
          <w:rFonts w:ascii="宋体"/>
          <w:b/>
          <w:sz w:val="11"/>
        </w:rPr>
      </w:pPr>
    </w:p>
    <w:p>
      <w:pPr>
        <w:pStyle w:val="3"/>
        <w:spacing w:before="59" w:line="292" w:lineRule="auto"/>
        <w:ind w:left="620" w:right="5974"/>
      </w:pPr>
      <w:r>
        <w:t>Are these theirs keys? Are these keys theirs?</w:t>
      </w:r>
    </w:p>
    <w:p>
      <w:pPr>
        <w:pStyle w:val="3"/>
        <w:spacing w:line="255" w:lineRule="exact"/>
        <w:ind w:left="620"/>
      </w:pPr>
      <w:r>
        <w:t>Do these keys belong to them?</w:t>
      </w:r>
    </w:p>
    <w:p>
      <w:pPr>
        <w:pStyle w:val="3"/>
        <w:rPr>
          <w:sz w:val="20"/>
        </w:rPr>
      </w:pPr>
    </w:p>
    <w:p>
      <w:pPr>
        <w:pStyle w:val="3"/>
        <w:spacing w:before="124" w:line="292" w:lineRule="auto"/>
        <w:ind w:left="620" w:right="6468"/>
      </w:pPr>
      <w:r>
        <w:t>Is this your letter? Is this letter yours?</w:t>
      </w:r>
    </w:p>
    <w:p>
      <w:pPr>
        <w:pStyle w:val="3"/>
        <w:spacing w:line="255" w:lineRule="exact"/>
        <w:ind w:left="620"/>
      </w:pPr>
      <w:r>
        <w:t>Does this letter belong to you?</w:t>
      </w:r>
    </w:p>
    <w:p>
      <w:pPr>
        <w:pStyle w:val="3"/>
        <w:spacing w:before="10"/>
        <w:rPr>
          <w:sz w:val="23"/>
        </w:rPr>
      </w:pPr>
    </w:p>
    <w:p>
      <w:pPr>
        <w:pStyle w:val="2"/>
        <w:ind w:right="2413"/>
        <w:jc w:val="center"/>
        <w:rPr>
          <w:rFonts w:hint="eastAsia" w:ascii="宋体" w:eastAsia="宋体"/>
        </w:rPr>
      </w:pPr>
      <w:r>
        <w:t xml:space="preserve">Lesson 97&amp;98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2"/>
        <w:rPr>
          <w:rFonts w:ascii="宋体"/>
          <w:b/>
          <w:sz w:val="22"/>
        </w:rPr>
      </w:pPr>
    </w:p>
    <w:p>
      <w:pPr>
        <w:spacing w:before="71"/>
        <w:ind w:left="620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sz w:val="21"/>
        </w:rPr>
        <w:t>美国人常用粗话：</w:t>
      </w:r>
    </w:p>
    <w:p>
      <w:pPr>
        <w:spacing w:after="0"/>
        <w:jc w:val="left"/>
        <w:rPr>
          <w:rFonts w:hint="eastAsia" w:ascii="宋体" w:eastAsia="宋体"/>
          <w:sz w:val="21"/>
        </w:rPr>
        <w:sectPr>
          <w:headerReference r:id="rId5" w:type="default"/>
          <w:pgSz w:w="11910" w:h="16840"/>
          <w:pgMar w:top="1500" w:right="1620" w:bottom="280" w:left="1540" w:header="885" w:footer="0" w:gutter="0"/>
        </w:sectPr>
      </w:pPr>
    </w:p>
    <w:p>
      <w:pPr>
        <w:pStyle w:val="3"/>
        <w:spacing w:before="5"/>
        <w:rPr>
          <w:rFonts w:ascii="宋体"/>
          <w:b/>
          <w:sz w:val="20"/>
        </w:rPr>
      </w:pPr>
    </w:p>
    <w:p>
      <w:pPr>
        <w:pStyle w:val="7"/>
        <w:numPr>
          <w:ilvl w:val="0"/>
          <w:numId w:val="5"/>
        </w:numPr>
        <w:tabs>
          <w:tab w:val="left" w:pos="1085"/>
          <w:tab w:val="left" w:pos="1086"/>
        </w:tabs>
        <w:spacing w:before="71" w:after="0" w:line="240" w:lineRule="auto"/>
        <w:ind w:left="1086" w:right="0" w:hanging="466"/>
        <w:jc w:val="left"/>
        <w:rPr>
          <w:rFonts w:hint="eastAsia" w:ascii="宋体" w:eastAsia="宋体"/>
          <w:sz w:val="21"/>
        </w:rPr>
      </w:pPr>
      <w:r>
        <w:rPr>
          <w:sz w:val="21"/>
        </w:rPr>
        <w:t>Fuck</w:t>
      </w:r>
      <w:r>
        <w:rPr>
          <w:rFonts w:hint="eastAsia" w:ascii="宋体" w:eastAsia="宋体"/>
          <w:sz w:val="21"/>
        </w:rPr>
        <w:t>！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Son of</w:t>
      </w:r>
      <w:r>
        <w:rPr>
          <w:spacing w:val="-1"/>
          <w:sz w:val="21"/>
        </w:rPr>
        <w:t xml:space="preserve"> </w:t>
      </w:r>
      <w:r>
        <w:rPr>
          <w:sz w:val="21"/>
        </w:rPr>
        <w:t>bitch!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pacing w:val="-6"/>
          <w:sz w:val="21"/>
        </w:rPr>
        <w:t xml:space="preserve">You </w:t>
      </w:r>
      <w:r>
        <w:rPr>
          <w:spacing w:val="-3"/>
          <w:sz w:val="21"/>
        </w:rPr>
        <w:t xml:space="preserve">make </w:t>
      </w:r>
      <w:r>
        <w:rPr>
          <w:sz w:val="21"/>
        </w:rPr>
        <w:t>me</w:t>
      </w:r>
      <w:r>
        <w:rPr>
          <w:spacing w:val="7"/>
          <w:sz w:val="21"/>
        </w:rPr>
        <w:t xml:space="preserve"> </w:t>
      </w:r>
      <w:r>
        <w:rPr>
          <w:sz w:val="21"/>
        </w:rPr>
        <w:t>sick.</w:t>
      </w:r>
    </w:p>
    <w:p>
      <w:pPr>
        <w:pStyle w:val="3"/>
        <w:spacing w:before="50"/>
        <w:ind w:left="1251"/>
        <w:rPr>
          <w:rFonts w:hint="eastAsia" w:ascii="宋体" w:eastAsia="宋体"/>
        </w:rPr>
      </w:pPr>
      <w:r>
        <w:rPr>
          <w:rFonts w:hint="eastAsia" w:ascii="宋体" w:eastAsia="宋体"/>
        </w:rPr>
        <w:t>你真让我恶心。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49" w:after="0" w:line="240" w:lineRule="auto"/>
        <w:ind w:left="980" w:right="0" w:hanging="361"/>
        <w:jc w:val="left"/>
        <w:rPr>
          <w:sz w:val="21"/>
        </w:rPr>
      </w:pPr>
      <w:r>
        <w:rPr>
          <w:spacing w:val="-6"/>
          <w:sz w:val="21"/>
        </w:rPr>
        <w:t xml:space="preserve">You </w:t>
      </w:r>
      <w:r>
        <w:rPr>
          <w:sz w:val="21"/>
        </w:rPr>
        <w:t>are a</w:t>
      </w:r>
      <w:r>
        <w:rPr>
          <w:spacing w:val="3"/>
          <w:sz w:val="21"/>
        </w:rPr>
        <w:t xml:space="preserve"> </w:t>
      </w:r>
      <w:r>
        <w:rPr>
          <w:sz w:val="21"/>
        </w:rPr>
        <w:t>jerk.</w:t>
      </w:r>
    </w:p>
    <w:p>
      <w:pPr>
        <w:pStyle w:val="3"/>
        <w:spacing w:before="50"/>
        <w:ind w:left="1251"/>
        <w:rPr>
          <w:rFonts w:hint="eastAsia" w:ascii="宋体" w:eastAsia="宋体"/>
        </w:rPr>
      </w:pPr>
      <w:r>
        <w:rPr>
          <w:rFonts w:hint="eastAsia" w:ascii="宋体" w:eastAsia="宋体"/>
        </w:rPr>
        <w:t>废物！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Are you</w:t>
      </w:r>
      <w:r>
        <w:rPr>
          <w:spacing w:val="-3"/>
          <w:sz w:val="21"/>
        </w:rPr>
        <w:t xml:space="preserve"> </w:t>
      </w:r>
      <w:r>
        <w:rPr>
          <w:sz w:val="21"/>
        </w:rPr>
        <w:t>insane?</w:t>
      </w:r>
    </w:p>
    <w:p>
      <w:pPr>
        <w:pStyle w:val="3"/>
        <w:spacing w:before="51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你疯了吗！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Knock it</w:t>
      </w:r>
      <w:r>
        <w:rPr>
          <w:spacing w:val="-4"/>
          <w:sz w:val="21"/>
        </w:rPr>
        <w:t xml:space="preserve"> </w:t>
      </w:r>
      <w:r>
        <w:rPr>
          <w:sz w:val="21"/>
        </w:rPr>
        <w:t>off!</w:t>
      </w:r>
    </w:p>
    <w:p>
      <w:pPr>
        <w:pStyle w:val="3"/>
        <w:spacing w:before="50"/>
        <w:ind w:left="1251"/>
        <w:rPr>
          <w:rFonts w:hint="eastAsia" w:ascii="宋体" w:eastAsia="宋体"/>
        </w:rPr>
      </w:pPr>
      <w:r>
        <w:rPr>
          <w:rFonts w:hint="eastAsia" w:ascii="宋体" w:eastAsia="宋体"/>
        </w:rPr>
        <w:t>少来这一套。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pacing w:val="-6"/>
          <w:sz w:val="21"/>
        </w:rPr>
        <w:t xml:space="preserve">You </w:t>
      </w:r>
      <w:r>
        <w:rPr>
          <w:sz w:val="21"/>
        </w:rPr>
        <w:t>are out of your</w:t>
      </w:r>
      <w:r>
        <w:rPr>
          <w:spacing w:val="-1"/>
          <w:sz w:val="21"/>
        </w:rPr>
        <w:t xml:space="preserve"> </w:t>
      </w:r>
      <w:r>
        <w:rPr>
          <w:sz w:val="21"/>
        </w:rPr>
        <w:t>mind.</w:t>
      </w:r>
    </w:p>
    <w:p>
      <w:pPr>
        <w:pStyle w:val="3"/>
        <w:spacing w:before="51"/>
        <w:ind w:left="1251"/>
        <w:rPr>
          <w:rFonts w:hint="eastAsia" w:ascii="宋体" w:eastAsia="宋体"/>
        </w:rPr>
      </w:pPr>
      <w:r>
        <w:rPr>
          <w:rFonts w:hint="eastAsia" w:ascii="宋体" w:eastAsia="宋体"/>
        </w:rPr>
        <w:t>你脑子有病！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49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Get off </w:t>
      </w:r>
      <w:r>
        <w:rPr>
          <w:spacing w:val="-3"/>
          <w:sz w:val="21"/>
        </w:rPr>
        <w:t>my</w:t>
      </w:r>
      <w:r>
        <w:rPr>
          <w:spacing w:val="-4"/>
          <w:sz w:val="21"/>
        </w:rPr>
        <w:t xml:space="preserve"> </w:t>
      </w:r>
      <w:r>
        <w:rPr>
          <w:sz w:val="21"/>
        </w:rPr>
        <w:t>back.</w:t>
      </w:r>
    </w:p>
    <w:p>
      <w:pPr>
        <w:pStyle w:val="3"/>
        <w:spacing w:before="50"/>
        <w:ind w:left="1251"/>
        <w:rPr>
          <w:rFonts w:hint="eastAsia" w:ascii="宋体" w:eastAsia="宋体"/>
        </w:rPr>
      </w:pPr>
      <w:r>
        <w:rPr>
          <w:rFonts w:hint="eastAsia" w:ascii="宋体" w:eastAsia="宋体"/>
        </w:rPr>
        <w:t>少罗嗦。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It’s none of your</w:t>
      </w:r>
      <w:r>
        <w:rPr>
          <w:spacing w:val="-2"/>
          <w:sz w:val="21"/>
        </w:rPr>
        <w:t xml:space="preserve"> </w:t>
      </w:r>
      <w:r>
        <w:rPr>
          <w:sz w:val="21"/>
        </w:rPr>
        <w:t>business.</w:t>
      </w:r>
    </w:p>
    <w:p>
      <w:pPr>
        <w:pStyle w:val="3"/>
        <w:spacing w:before="51"/>
        <w:ind w:left="1251"/>
        <w:rPr>
          <w:rFonts w:hint="eastAsia" w:ascii="宋体" w:eastAsia="宋体"/>
        </w:rPr>
      </w:pPr>
      <w:r>
        <w:rPr>
          <w:rFonts w:hint="eastAsia" w:ascii="宋体" w:eastAsia="宋体"/>
        </w:rPr>
        <w:t>关你屁事。</w:t>
      </w: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spacing w:before="2"/>
        <w:rPr>
          <w:rFonts w:ascii="宋体"/>
          <w:sz w:val="2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237490</wp:posOffset>
            </wp:positionV>
            <wp:extent cx="4770120" cy="756285"/>
            <wp:effectExtent l="0" t="0" r="0" b="0"/>
            <wp:wrapTopAndBottom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6" o:spid="_x0000_s1046" style="position:absolute;left:0pt;margin-left:468.35pt;margin-top:24.05pt;height:52.7pt;width:40.25pt;mso-position-horizontal-relative:page;mso-wrap-distance-bottom:0pt;mso-wrap-distance-top:0pt;z-index:-251640832;mso-width-relative:page;mso-height-relative:page;" fillcolor="#808080" filled="t" stroked="f" coordorigin="9367,481" coordsize="805,1054" path="m9750,1417l9755,1449,9759,1478,9763,1505,9765,1530,9811,1532,9856,1534,9899,1535,9940,1535,10014,1524,10073,1492,10116,1437,10119,1428,9930,1428,9896,1427,9855,1425,9806,1422,9750,1417xm10172,481l9388,481,9388,581,10088,581,10087,671,10086,759,10085,844,10083,927,10081,1014,10079,1087,10077,1165,10075,1237,10072,1286,10065,1327,10054,1360,10040,1386,10021,1405,9996,1418,9966,1426,9930,1428,10119,1428,10143,1361,10154,1263,10155,1218,10158,1154,10159,1105,10161,1036,10163,963,10164,875,10166,792,10168,671,10170,581,10172,481xm10016,977l9954,1006,9889,1036,9822,1065,9680,1126,9367,1253,9374,1279,9389,1331,9396,1358,10016,1083,10015,1067,10015,1044,10015,1014,10016,977xm9523,681l9513,700,9503,720,9493,740,9483,760,9540,795,9602,833,9666,875,9734,920,9804,970,9815,947,9826,924,9837,901,9847,878,9794,842,9734,805,9669,766,9523,681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0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37792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367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89pt;margin-top:43.2pt;height:29.4pt;width:247.7pt;mso-position-horizontal-relative:page;mso-position-vertical-relative:page;z-index:-2519357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52" o:spid="_x0000_s2052" o:spt="20" style="position:absolute;left:0pt;margin-left:88.55pt;margin-top:74.75pt;height:0pt;width:404.7pt;mso-position-horizontal-relative:page;mso-position-vertical-relative:page;z-index:-25193472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3" o:spid="_x0000_s2053" o:spt="202" type="#_x0000_t202" style="position:absolute;left:0pt;margin-left:89pt;margin-top:43.2pt;height:29.4pt;width:247.7pt;mso-position-horizontal-relative:page;mso-position-vertical-relative:page;z-index:-2519336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1086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46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13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79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46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1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7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46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13" w:hanging="466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8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94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0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0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16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2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31" w:hanging="36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4"/>
      <w:numFmt w:val="decimal"/>
      <w:lvlText w:val="%1."/>
      <w:lvlJc w:val="left"/>
      <w:pPr>
        <w:ind w:left="722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2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05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97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90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8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75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568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60" w:hanging="209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426" w:hanging="281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80" w:hanging="2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63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46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29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13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96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79" w:hanging="281"/>
      </w:pPr>
      <w:rPr>
        <w:rFonts w:hint="default"/>
        <w:lang w:val="zh-CN" w:eastAsia="zh-CN" w:bidi="zh-CN"/>
      </w:rPr>
    </w:lvl>
  </w:abstractNum>
  <w:abstractNum w:abstractNumId="4">
    <w:nsid w:val="59ADCABA"/>
    <w:multiLevelType w:val="multilevel"/>
    <w:tmpl w:val="59ADCABA"/>
    <w:lvl w:ilvl="0" w:tentative="0">
      <w:start w:val="7"/>
      <w:numFmt w:val="decimal"/>
      <w:lvlText w:val="%1."/>
      <w:lvlJc w:val="left"/>
      <w:pPr>
        <w:ind w:left="828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265" w:hanging="226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91" w:hanging="22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23" w:hanging="22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55" w:hanging="22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87" w:hanging="22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9" w:hanging="22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50" w:hanging="22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2" w:hanging="226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28F5980"/>
    <w:rsid w:val="02DA4ECF"/>
    <w:rsid w:val="048E381C"/>
    <w:rsid w:val="04C40A00"/>
    <w:rsid w:val="04EF1E43"/>
    <w:rsid w:val="05931AAD"/>
    <w:rsid w:val="06D55451"/>
    <w:rsid w:val="0C37598E"/>
    <w:rsid w:val="0E4B5BEA"/>
    <w:rsid w:val="0EF539A4"/>
    <w:rsid w:val="11DE6327"/>
    <w:rsid w:val="126E67C0"/>
    <w:rsid w:val="1513510A"/>
    <w:rsid w:val="1531448B"/>
    <w:rsid w:val="163945A8"/>
    <w:rsid w:val="197B13BB"/>
    <w:rsid w:val="1AB77691"/>
    <w:rsid w:val="1ACF651D"/>
    <w:rsid w:val="1C080A6C"/>
    <w:rsid w:val="1C5C7F3B"/>
    <w:rsid w:val="1C6B5EF9"/>
    <w:rsid w:val="1CD1735E"/>
    <w:rsid w:val="1DC51437"/>
    <w:rsid w:val="1EAA4A84"/>
    <w:rsid w:val="1EF16786"/>
    <w:rsid w:val="20575C10"/>
    <w:rsid w:val="218D71B6"/>
    <w:rsid w:val="24AD613E"/>
    <w:rsid w:val="266640F8"/>
    <w:rsid w:val="278240BC"/>
    <w:rsid w:val="2FAE552A"/>
    <w:rsid w:val="30741647"/>
    <w:rsid w:val="30FE2F93"/>
    <w:rsid w:val="323120E7"/>
    <w:rsid w:val="324D1F05"/>
    <w:rsid w:val="3510586C"/>
    <w:rsid w:val="35CA4B76"/>
    <w:rsid w:val="3657754D"/>
    <w:rsid w:val="38275112"/>
    <w:rsid w:val="39626244"/>
    <w:rsid w:val="39EB414C"/>
    <w:rsid w:val="3B6438D6"/>
    <w:rsid w:val="3BA327CA"/>
    <w:rsid w:val="3D911B50"/>
    <w:rsid w:val="3E507B74"/>
    <w:rsid w:val="3E5B0ACA"/>
    <w:rsid w:val="400F532C"/>
    <w:rsid w:val="41F4513B"/>
    <w:rsid w:val="4449163A"/>
    <w:rsid w:val="47523B2D"/>
    <w:rsid w:val="47804AFB"/>
    <w:rsid w:val="480E4B50"/>
    <w:rsid w:val="48AB718F"/>
    <w:rsid w:val="4BF71990"/>
    <w:rsid w:val="4C532F13"/>
    <w:rsid w:val="4E1C75D7"/>
    <w:rsid w:val="4EBC0648"/>
    <w:rsid w:val="4FB96C56"/>
    <w:rsid w:val="51D04CD9"/>
    <w:rsid w:val="51F8264F"/>
    <w:rsid w:val="536960AE"/>
    <w:rsid w:val="57390CDF"/>
    <w:rsid w:val="5891102F"/>
    <w:rsid w:val="59017A5E"/>
    <w:rsid w:val="596E3361"/>
    <w:rsid w:val="5B791FA1"/>
    <w:rsid w:val="5C7259DC"/>
    <w:rsid w:val="62BA1D39"/>
    <w:rsid w:val="64400C3B"/>
    <w:rsid w:val="6703359A"/>
    <w:rsid w:val="673C6FC4"/>
    <w:rsid w:val="67D17ED6"/>
    <w:rsid w:val="683D0AA5"/>
    <w:rsid w:val="689867AC"/>
    <w:rsid w:val="68C0719B"/>
    <w:rsid w:val="69270399"/>
    <w:rsid w:val="6A4D5C3F"/>
    <w:rsid w:val="6B805AB5"/>
    <w:rsid w:val="6B9F44C4"/>
    <w:rsid w:val="6CB22918"/>
    <w:rsid w:val="6E305966"/>
    <w:rsid w:val="6E904E6E"/>
    <w:rsid w:val="6ED16EB2"/>
    <w:rsid w:val="707E7610"/>
    <w:rsid w:val="727A5D78"/>
    <w:rsid w:val="7301551B"/>
    <w:rsid w:val="738C2567"/>
    <w:rsid w:val="73E16D9E"/>
    <w:rsid w:val="74D723B6"/>
    <w:rsid w:val="74FC1EC8"/>
    <w:rsid w:val="757340E6"/>
    <w:rsid w:val="75C86A24"/>
    <w:rsid w:val="777914D4"/>
    <w:rsid w:val="795830E0"/>
    <w:rsid w:val="79DC37BF"/>
    <w:rsid w:val="7AF55ED2"/>
    <w:rsid w:val="7C87100C"/>
    <w:rsid w:val="7C9E3608"/>
    <w:rsid w:val="7CAB1A7C"/>
    <w:rsid w:val="7E1A1548"/>
    <w:rsid w:val="7E633693"/>
    <w:rsid w:val="7FC62D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71"/>
      <w:ind w:left="2857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8"/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0"/>
    <customShpInfo spid="_x0000_s1033"/>
    <customShpInfo spid="_x0000_s1035"/>
    <customShpInfo spid="_x0000_s1034"/>
    <customShpInfo spid="_x0000_s1039"/>
    <customShpInfo spid="_x0000_s1037"/>
    <customShpInfo spid="_x0000_s1038"/>
    <customShpInfo spid="_x0000_s1036"/>
    <customShpInfo spid="_x0000_s1041"/>
    <customShpInfo spid="_x0000_s1042"/>
    <customShpInfo spid="_x0000_s1043"/>
    <customShpInfo spid="_x0000_s1044"/>
    <customShpInfo spid="_x0000_s1040"/>
    <customShpInfo spid="_x0000_s1045"/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2019-05-13T12:23:00Z</dcterms:created>
  <dc:creator>徐男</dc:creator>
  <cp:lastModifiedBy>孫琦</cp:lastModifiedBy>
  <dcterms:modified xsi:type="dcterms:W3CDTF">2019-05-13T13:32:41Z</dcterms:modified>
  <dc:subject>Lesson97-98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2019-05-13T00:00:00Z</vt:filetime>
  </property>
  <property fmtid="{D5CDD505-2E9C-101B-9397-08002B2CF9AE}" pid="5" name="KSOProductBuildVer">
    <vt:lpwstr>2052-11.1.0.8597</vt:lpwstr>
  </property>
</Properties>
</file>