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6" o:spid="_x0000_s1026" o:spt="203" style="height:0.75pt;width:418.3pt;" coordsize="8366,15">
            <o:lock v:ext="edit"/>
            <v:line id="_x0000_s1027" o:spid="_x0000_s1027" o:spt="20" style="position:absolute;left:0;top:7;height:0;width:8365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5"/>
        <w:rPr>
          <w:rFonts w:ascii="Times New Roman"/>
          <w:sz w:val="18"/>
        </w:rPr>
      </w:pPr>
    </w:p>
    <w:tbl>
      <w:tblPr>
        <w:tblStyle w:val="5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Lesson11-12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654" w:right="570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0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spacing w:before="71"/>
        <w:ind w:left="3568"/>
        <w:rPr>
          <w:rFonts w:hint="eastAsia" w:ascii="宋体" w:eastAsia="宋体"/>
        </w:rPr>
      </w:pPr>
      <w:r>
        <w:t xml:space="preserve">Lesson 1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445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whose: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谁的</w:t>
      </w:r>
    </w:p>
    <w:p>
      <w:pPr>
        <w:pStyle w:val="3"/>
        <w:spacing w:before="48"/>
        <w:ind w:left="682"/>
      </w:pPr>
      <w:r>
        <w:t>what</w:t>
      </w:r>
    </w:p>
    <w:p>
      <w:pPr>
        <w:pStyle w:val="3"/>
        <w:spacing w:before="56"/>
        <w:ind w:left="682"/>
      </w:pPr>
      <w:r>
        <w:t>whose pen\ whose shirt\ whose car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107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blue: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蓝色</w:t>
      </w:r>
    </w:p>
    <w:p>
      <w:pPr>
        <w:pStyle w:val="3"/>
        <w:tabs>
          <w:tab w:val="left" w:pos="2153"/>
          <w:tab w:val="left" w:pos="2259"/>
        </w:tabs>
        <w:spacing w:before="43" w:line="278" w:lineRule="auto"/>
        <w:ind w:left="680" w:right="4867"/>
      </w:pPr>
      <w:r>
        <w:t>1</w:t>
      </w:r>
      <w:r>
        <w:rPr>
          <w:rFonts w:hint="eastAsia" w:ascii="宋体" w:hAnsi="宋体" w:eastAsia="宋体"/>
        </w:rPr>
        <w:t>）忧</w:t>
      </w:r>
      <w:r>
        <w:rPr>
          <w:rFonts w:hint="eastAsia" w:ascii="宋体" w:hAnsi="宋体" w:eastAsia="宋体"/>
          <w:spacing w:val="-3"/>
        </w:rPr>
        <w:t>郁</w:t>
      </w:r>
      <w:r>
        <w:rPr>
          <w:rFonts w:hint="eastAsia" w:ascii="宋体" w:hAnsi="宋体" w:eastAsia="宋体"/>
        </w:rPr>
        <w:t>的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spacing w:val="-6"/>
        </w:rPr>
        <w:t xml:space="preserve">You </w:t>
      </w:r>
      <w:r>
        <w:t xml:space="preserve">are blue </w:t>
      </w:r>
      <w:r>
        <w:rPr>
          <w:spacing w:val="-5"/>
        </w:rPr>
        <w:t xml:space="preserve">today. </w:t>
      </w:r>
      <w:r>
        <w:t>2</w:t>
      </w:r>
      <w:r>
        <w:rPr>
          <w:rFonts w:hint="eastAsia" w:ascii="宋体" w:hAnsi="宋体" w:eastAsia="宋体"/>
        </w:rPr>
        <w:t>）不</w:t>
      </w:r>
      <w:r>
        <w:rPr>
          <w:rFonts w:hint="eastAsia" w:ascii="宋体" w:hAnsi="宋体" w:eastAsia="宋体"/>
          <w:spacing w:val="-3"/>
        </w:rPr>
        <w:t>健</w:t>
      </w:r>
      <w:r>
        <w:rPr>
          <w:rFonts w:hint="eastAsia" w:ascii="宋体" w:hAnsi="宋体" w:eastAsia="宋体"/>
        </w:rPr>
        <w:t>康的</w:t>
      </w:r>
      <w:r>
        <w:rPr>
          <w:rFonts w:hint="eastAsia" w:ascii="宋体" w:hAnsi="宋体" w:eastAsia="宋体"/>
        </w:rPr>
        <w:tab/>
      </w:r>
      <w:r>
        <w:t>It’s a blue</w:t>
      </w:r>
      <w:r>
        <w:rPr>
          <w:spacing w:val="-4"/>
        </w:rPr>
        <w:t xml:space="preserve"> </w:t>
      </w:r>
      <w:r>
        <w:t>book.</w:t>
      </w:r>
    </w:p>
    <w:p>
      <w:pPr>
        <w:pStyle w:val="3"/>
        <w:tabs>
          <w:tab w:val="left" w:pos="2365"/>
        </w:tabs>
        <w:spacing w:line="269" w:lineRule="exact"/>
        <w:ind w:left="680"/>
      </w:pPr>
      <w:r>
        <w:t>3</w:t>
      </w:r>
      <w:r>
        <w:rPr>
          <w:rFonts w:hint="eastAsia" w:ascii="宋体" w:eastAsia="宋体"/>
        </w:rPr>
        <w:t>）贵</w:t>
      </w:r>
      <w:r>
        <w:rPr>
          <w:rFonts w:hint="eastAsia" w:ascii="宋体" w:eastAsia="宋体"/>
          <w:spacing w:val="-3"/>
        </w:rPr>
        <w:t>族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</w:rPr>
        <w:tab/>
      </w:r>
      <w:r>
        <w:t>blue</w:t>
      </w:r>
      <w:r>
        <w:rPr>
          <w:spacing w:val="-1"/>
        </w:rPr>
        <w:t xml:space="preserve"> </w:t>
      </w:r>
      <w:r>
        <w:t>blood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424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perhaps: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大概</w:t>
      </w:r>
    </w:p>
    <w:p>
      <w:pPr>
        <w:pStyle w:val="3"/>
        <w:spacing w:before="43" w:line="283" w:lineRule="auto"/>
        <w:ind w:left="682" w:right="5108"/>
      </w:pPr>
      <w:r>
        <w:t>Perhaps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3"/>
        </w:rPr>
        <w:t>可能是这样吧</w:t>
      </w:r>
      <w:r>
        <w:t>~ Perhaps</w:t>
      </w:r>
      <w:r>
        <w:rPr>
          <w:spacing w:val="-3"/>
        </w:rPr>
        <w:t xml:space="preserve"> </w:t>
      </w:r>
      <w:r>
        <w:t>so.</w:t>
      </w:r>
    </w:p>
    <w:p>
      <w:pPr>
        <w:pStyle w:val="3"/>
        <w:tabs>
          <w:tab w:val="left" w:pos="1966"/>
        </w:tabs>
        <w:spacing w:before="4"/>
        <w:ind w:left="682"/>
      </w:pPr>
      <w:r>
        <w:t>Perhaps</w:t>
      </w:r>
      <w:r>
        <w:rPr>
          <w:spacing w:val="-5"/>
        </w:rPr>
        <w:t xml:space="preserve"> </w:t>
      </w:r>
      <w:r>
        <w:t>not.</w:t>
      </w:r>
      <w:r>
        <w:tab/>
      </w:r>
      <w:r>
        <w:rPr>
          <w:rFonts w:hint="eastAsia" w:ascii="宋体" w:eastAsia="宋体"/>
          <w:spacing w:val="-1"/>
        </w:rPr>
        <w:t>可能不是这样</w:t>
      </w:r>
      <w:r>
        <w:t>~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4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white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白色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 xml:space="preserve">the White House </w:t>
      </w:r>
      <w:r>
        <w:rPr>
          <w:rFonts w:hint="eastAsia" w:ascii="宋体" w:eastAsia="宋体"/>
        </w:rPr>
        <w:t>白宫</w:t>
      </w:r>
    </w:p>
    <w:p>
      <w:pPr>
        <w:pStyle w:val="3"/>
        <w:spacing w:before="43"/>
        <w:ind w:left="682"/>
        <w:rPr>
          <w:rFonts w:hint="eastAsia" w:ascii="宋体" w:eastAsia="宋体"/>
        </w:rPr>
      </w:pPr>
      <w:r>
        <w:t xml:space="preserve">white lie </w:t>
      </w:r>
      <w:r>
        <w:rPr>
          <w:rFonts w:hint="eastAsia" w:ascii="宋体" w:eastAsia="宋体"/>
        </w:rPr>
        <w:t>善意的谎言</w:t>
      </w:r>
    </w:p>
    <w:p>
      <w:pPr>
        <w:pStyle w:val="7"/>
        <w:numPr>
          <w:ilvl w:val="0"/>
          <w:numId w:val="1"/>
        </w:numPr>
        <w:tabs>
          <w:tab w:val="left" w:pos="470"/>
        </w:tabs>
        <w:spacing w:before="43" w:after="0" w:line="288" w:lineRule="auto"/>
        <w:ind w:left="471" w:right="6609" w:hanging="212"/>
        <w:jc w:val="left"/>
        <w:rPr>
          <w:sz w:val="21"/>
        </w:rPr>
      </w:pPr>
      <w:r>
        <w:rPr>
          <w:spacing w:val="-3"/>
          <w:sz w:val="21"/>
        </w:rPr>
        <w:t>catch</w:t>
      </w:r>
      <w:r>
        <w:rPr>
          <w:spacing w:val="12"/>
          <w:sz w:val="21"/>
        </w:rPr>
        <w:t xml:space="preserve">: </w:t>
      </w:r>
      <w:r>
        <w:rPr>
          <w:rFonts w:hint="eastAsia" w:ascii="宋体" w:eastAsia="宋体"/>
          <w:spacing w:val="-5"/>
          <w:sz w:val="21"/>
        </w:rPr>
        <w:t>抓住、接着</w:t>
      </w:r>
      <w:r>
        <w:rPr>
          <w:sz w:val="21"/>
        </w:rPr>
        <w:t>catch the thief catch the</w:t>
      </w:r>
      <w:r>
        <w:rPr>
          <w:spacing w:val="-3"/>
          <w:sz w:val="21"/>
        </w:rPr>
        <w:t xml:space="preserve"> </w:t>
      </w:r>
      <w:r>
        <w:rPr>
          <w:sz w:val="21"/>
        </w:rPr>
        <w:t>ball</w:t>
      </w:r>
    </w:p>
    <w:p>
      <w:pPr>
        <w:pStyle w:val="2"/>
        <w:spacing w:line="267" w:lineRule="exact"/>
        <w:ind w:left="654" w:right="213"/>
        <w:jc w:val="center"/>
        <w:rPr>
          <w:rFonts w:hint="eastAsia" w:ascii="宋体" w:eastAsia="宋体"/>
        </w:rPr>
      </w:pPr>
      <w:r>
        <w:pict>
          <v:group id="_x0000_s1028" o:spid="_x0000_s1028" o:spt="203" style="position:absolute;left:0pt;margin-left:82.3pt;margin-top:17.8pt;height:73.2pt;width:382.35pt;mso-position-horizontal-relative:page;mso-wrap-distance-bottom:0pt;mso-wrap-distance-top:0pt;z-index:-251655168;mso-width-relative:page;mso-height-relative:page;" coordorigin="1646,357" coordsize="7647,1464">
            <o:lock v:ext="edit"/>
            <v:shape id="_x0000_s1029" o:spid="_x0000_s1029" o:spt="75" type="#_x0000_t75" style="position:absolute;left:1646;top:473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0" o:spid="_x0000_s1030" o:spt="202" type="#_x0000_t202" style="position:absolute;left:1646;top:356;height:1464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1. Whose shirt is that?</w:t>
                    </w:r>
                  </w:p>
                  <w:p>
                    <w:pPr>
                      <w:spacing w:before="50"/>
                      <w:ind w:left="679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那是谁的衬衫？</w:t>
                    </w:r>
                  </w:p>
                  <w:p>
                    <w:pPr>
                      <w:spacing w:before="48" w:line="292" w:lineRule="auto"/>
                      <w:ind w:left="679" w:right="357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whose shirt\ whose car\ whose friend… That is whose shirt?</w:t>
                    </w:r>
                  </w:p>
                  <w:p>
                    <w:pPr>
                      <w:spacing w:before="0" w:line="256" w:lineRule="exact"/>
                      <w:ind w:left="67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特殊疑问词</w:t>
                    </w:r>
                    <w:r>
                      <w:rPr>
                        <w:sz w:val="21"/>
                      </w:rPr>
                      <w:t xml:space="preserve">+ be+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名词 </w:t>
                    </w:r>
                    <w:r>
                      <w:rPr>
                        <w:sz w:val="21"/>
                      </w:rPr>
                      <w:t>n.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1" o:spid="_x0000_s1031" style="position:absolute;left:0pt;margin-left:468.35pt;margin-top:29pt;height:52.7pt;width:40.25pt;mso-position-horizontal-relative:page;mso-wrap-distance-bottom:0pt;mso-wrap-distance-top:0pt;z-index:-251654144;mso-width-relative:page;mso-height-relative:page;" fillcolor="#808080" filled="t" stroked="f" coordorigin="9367,581" coordsize="805,1054" path="m9750,1517l9755,1549,9759,1578,9763,1605,9765,1630,9811,1632,9856,1634,9899,1634,9940,1635,10014,1624,10073,1591,10116,1537,10119,1528,9930,1528,9896,1527,9855,1525,9806,1522,9750,1517xm10172,581l9388,581,9388,680,10088,680,10087,770,10086,858,10085,944,10083,1027,10081,1114,10079,1186,10077,1265,10075,1337,10072,1385,10065,1426,10054,1460,10040,1485,10021,1504,9996,1518,9966,1526,9930,1528,10119,1528,10143,1461,10154,1362,10155,1317,10158,1254,10159,1205,10161,1135,10163,1063,10164,974,10166,892,10168,770,10170,680,10172,581xm10016,1077l9954,1106,9889,1135,9822,1165,9680,1225,9367,1353,9374,1379,9389,1431,9396,1457,10016,1183,10015,1167,10015,1144,10015,1114,10016,1077xm9523,780l9513,800,9503,820,9493,839,9483,859,9540,894,9602,933,9666,974,9734,1020,9804,1070,9815,1046,9826,1023,9837,1000,9847,977,9794,942,9734,905,9669,866,9523,780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Lesson 11  </w:t>
      </w:r>
      <w:r>
        <w:rPr>
          <w:rFonts w:hint="eastAsia" w:ascii="宋体" w:eastAsia="宋体"/>
        </w:rPr>
        <w:t>课文讲解</w:t>
      </w:r>
    </w:p>
    <w:p>
      <w:pPr>
        <w:pStyle w:val="3"/>
        <w:spacing w:before="26" w:line="292" w:lineRule="auto"/>
        <w:ind w:left="788" w:right="6241"/>
      </w:pPr>
      <w:r>
        <w:t xml:space="preserve">Whose is that shirt? </w:t>
      </w:r>
    </w:p>
    <w:p>
      <w:pPr>
        <w:pStyle w:val="3"/>
        <w:spacing w:before="0" w:line="240" w:lineRule="auto"/>
        <w:ind w:left="0" w:right="0" w:firstLine="840" w:firstLineChars="4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特殊疑问+名词+be+代词</w:t>
      </w:r>
    </w:p>
    <w:p>
      <w:pPr>
        <w:pStyle w:val="3"/>
        <w:spacing w:before="0" w:line="240" w:lineRule="auto"/>
        <w:ind w:right="0" w:firstLine="1050" w:firstLineChars="500"/>
      </w:pPr>
      <w:r>
        <w:t>Whose shirt is that?</w:t>
      </w:r>
    </w:p>
    <w:p>
      <w:pPr>
        <w:pStyle w:val="3"/>
        <w:spacing w:line="278" w:lineRule="auto"/>
        <w:ind w:left="786" w:right="5913"/>
        <w:rPr>
          <w:rFonts w:hint="eastAsia" w:ascii="宋体" w:eastAsia="宋体"/>
        </w:rPr>
      </w:pPr>
      <w:r>
        <w:rPr>
          <w:rFonts w:hint="eastAsia" w:ascii="宋体" w:eastAsia="宋体"/>
        </w:rPr>
        <w:t>这是谁的车？</w:t>
      </w:r>
    </w:p>
    <w:p>
      <w:pPr>
        <w:pStyle w:val="3"/>
        <w:spacing w:line="283" w:lineRule="auto"/>
        <w:ind w:left="788" w:right="5687" w:hanging="3"/>
      </w:pPr>
      <w:r>
        <w:t>Whose is this car?</w:t>
      </w:r>
    </w:p>
    <w:p>
      <w:pPr>
        <w:pStyle w:val="3"/>
        <w:spacing w:before="45" w:line="288" w:lineRule="auto"/>
        <w:ind w:left="786" w:right="6373" w:firstLine="2"/>
      </w:pPr>
      <w:r>
        <w:t xml:space="preserve">Whose car is this? </w:t>
      </w:r>
      <w:r>
        <w:rPr>
          <w:rFonts w:hint="eastAsia" w:ascii="宋体" w:eastAsia="宋体"/>
        </w:rPr>
        <w:t xml:space="preserve">那是谁的包？ </w:t>
      </w:r>
      <w:r>
        <w:t>Whose is this bag? Whose bag is this?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2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Is this your shirt,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Dave?</w:t>
      </w:r>
    </w:p>
    <w:p>
      <w:pPr>
        <w:pStyle w:val="3"/>
        <w:spacing w:before="51" w:line="278" w:lineRule="auto"/>
        <w:ind w:left="682" w:right="5750"/>
      </w:pPr>
      <w:r>
        <w:rPr>
          <w:rFonts w:hint="eastAsia" w:ascii="宋体" w:eastAsia="宋体"/>
          <w:spacing w:val="-4"/>
        </w:rPr>
        <w:t xml:space="preserve">大卫，这是你的衬衫吗？ </w:t>
      </w:r>
      <w:r>
        <w:rPr>
          <w:rFonts w:hint="eastAsia" w:ascii="宋体" w:eastAsia="宋体"/>
          <w:spacing w:val="-3"/>
        </w:rPr>
        <w:t>先生，打扰您一下。</w:t>
      </w:r>
      <w:r>
        <w:rPr>
          <w:spacing w:val="-2"/>
        </w:rPr>
        <w:t xml:space="preserve">Excuse </w:t>
      </w:r>
      <w:r>
        <w:t>me</w:t>
      </w:r>
      <w:r>
        <w:rPr>
          <w:rFonts w:hint="eastAsia" w:ascii="宋体" w:eastAsia="宋体"/>
          <w:spacing w:val="1"/>
        </w:rPr>
        <w:t xml:space="preserve">， </w:t>
      </w:r>
      <w:r>
        <w:rPr>
          <w:spacing w:val="-6"/>
        </w:rPr>
        <w:t>sir.</w:t>
      </w:r>
    </w:p>
    <w:p>
      <w:pPr>
        <w:pStyle w:val="3"/>
        <w:spacing w:line="269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李老师，你好！</w:t>
      </w:r>
    </w:p>
    <w:p>
      <w:pPr>
        <w:pStyle w:val="3"/>
        <w:spacing w:before="48"/>
        <w:ind w:left="654" w:right="6810"/>
        <w:jc w:val="center"/>
      </w:pPr>
      <w:r>
        <w:t>Hello, Mr. Lee.</w:t>
      </w:r>
    </w:p>
    <w:p>
      <w:pPr>
        <w:pStyle w:val="7"/>
        <w:numPr>
          <w:ilvl w:val="0"/>
          <w:numId w:val="2"/>
        </w:numPr>
        <w:tabs>
          <w:tab w:val="left" w:pos="470"/>
        </w:tabs>
        <w:spacing w:before="51" w:after="0" w:line="240" w:lineRule="auto"/>
        <w:ind w:left="469" w:right="6344" w:hanging="470"/>
        <w:jc w:val="left"/>
        <w:rPr>
          <w:rFonts w:hint="eastAsia" w:ascii="宋体" w:eastAsia="宋体"/>
          <w:sz w:val="21"/>
        </w:rPr>
      </w:pPr>
      <w:r>
        <w:rPr>
          <w:sz w:val="21"/>
        </w:rPr>
        <w:t>Here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are.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给你</w:t>
      </w:r>
    </w:p>
    <w:p>
      <w:pPr>
        <w:pStyle w:val="3"/>
        <w:spacing w:before="48"/>
        <w:ind w:left="553" w:right="6810"/>
        <w:jc w:val="center"/>
      </w:pPr>
      <w:r>
        <w:t>You are here.</w:t>
      </w:r>
    </w:p>
    <w:p>
      <w:pPr>
        <w:spacing w:after="0"/>
        <w:jc w:val="center"/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4"/>
      </w:pPr>
    </w:p>
    <w:p>
      <w:pPr>
        <w:spacing w:after="0"/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6"/>
        <w:rPr>
          <w:sz w:val="31"/>
        </w:rPr>
      </w:pPr>
    </w:p>
    <w:p>
      <w:pPr>
        <w:pStyle w:val="3"/>
        <w:spacing w:line="278" w:lineRule="auto"/>
        <w:ind w:left="577" w:right="1661" w:hanging="317"/>
      </w:pPr>
      <w:r>
        <w:t xml:space="preserve">1. </w:t>
      </w:r>
      <w:r>
        <w:rPr>
          <w:rFonts w:hint="eastAsia" w:ascii="宋体" w:hAnsi="宋体" w:eastAsia="宋体"/>
        </w:rPr>
        <w:t xml:space="preserve">谁谁谁 </w:t>
      </w:r>
      <w:r>
        <w:t>“</w:t>
      </w:r>
      <w:r>
        <w:rPr>
          <w:rFonts w:hint="eastAsia" w:ascii="宋体" w:hAnsi="宋体" w:eastAsia="宋体"/>
        </w:rPr>
        <w:t>的</w:t>
      </w:r>
      <w:r>
        <w:t xml:space="preserve">” </w:t>
      </w:r>
      <w:r>
        <w:rPr>
          <w:rFonts w:hint="eastAsia" w:ascii="宋体" w:hAnsi="宋体" w:eastAsia="宋体"/>
        </w:rPr>
        <w:t>我 的 ：</w:t>
      </w:r>
      <w:r>
        <w:t xml:space="preserve">my </w:t>
      </w:r>
      <w:r>
        <w:rPr>
          <w:rFonts w:hint="eastAsia" w:ascii="宋体" w:hAnsi="宋体" w:eastAsia="宋体"/>
        </w:rPr>
        <w:t>你的：</w:t>
      </w:r>
      <w:r>
        <w:t>your</w:t>
      </w:r>
    </w:p>
    <w:p>
      <w:pPr>
        <w:pStyle w:val="3"/>
        <w:spacing w:line="269" w:lineRule="exact"/>
        <w:ind w:left="682"/>
        <w:rPr>
          <w:rFonts w:hint="eastAsia" w:ascii="宋体" w:eastAsia="宋体"/>
        </w:rPr>
      </w:pPr>
      <w:r>
        <w:t xml:space="preserve">Lucy </w:t>
      </w:r>
      <w:r>
        <w:rPr>
          <w:rFonts w:hint="eastAsia" w:ascii="宋体" w:eastAsia="宋体"/>
        </w:rPr>
        <w:t>的：？</w:t>
      </w:r>
    </w:p>
    <w:p>
      <w:pPr>
        <w:pStyle w:val="3"/>
        <w:spacing w:before="48"/>
        <w:ind w:left="682"/>
      </w:pPr>
      <w:r>
        <w:t>Lucy’s</w:t>
      </w:r>
    </w:p>
    <w:p>
      <w:pPr>
        <w:pStyle w:val="3"/>
        <w:spacing w:before="50"/>
        <w:ind w:left="682"/>
      </w:pPr>
      <w:r>
        <w:t xml:space="preserve">Lily </w:t>
      </w:r>
      <w:r>
        <w:rPr>
          <w:rFonts w:hint="eastAsia" w:ascii="宋体" w:hAnsi="宋体" w:eastAsia="宋体"/>
        </w:rPr>
        <w:t>的：</w:t>
      </w:r>
      <w:r>
        <w:t>Lily’s</w:t>
      </w:r>
    </w:p>
    <w:p>
      <w:pPr>
        <w:pStyle w:val="3"/>
        <w:spacing w:before="43" w:line="278" w:lineRule="auto"/>
        <w:ind w:left="682" w:right="336"/>
      </w:pPr>
      <w:r>
        <w:rPr>
          <w:rFonts w:hint="eastAsia" w:ascii="宋体" w:hAnsi="宋体" w:eastAsia="宋体"/>
          <w:spacing w:val="-4"/>
        </w:rPr>
        <w:t>王先生的：</w:t>
      </w:r>
      <w:r>
        <w:rPr>
          <w:spacing w:val="-6"/>
        </w:rPr>
        <w:t xml:space="preserve">Mr.Wang’s  </w:t>
      </w:r>
      <w:r>
        <w:t xml:space="preserve">Lucy </w:t>
      </w:r>
      <w:r>
        <w:rPr>
          <w:rFonts w:hint="eastAsia" w:ascii="宋体" w:hAnsi="宋体" w:eastAsia="宋体"/>
          <w:spacing w:val="-3"/>
        </w:rPr>
        <w:t>的朋友：</w:t>
      </w:r>
      <w:r>
        <w:t>Lucy’s</w:t>
      </w:r>
      <w:r>
        <w:rPr>
          <w:spacing w:val="-5"/>
        </w:rPr>
        <w:t xml:space="preserve"> </w:t>
      </w:r>
      <w:r>
        <w:t>friend Lily</w:t>
      </w:r>
      <w:r>
        <w:rPr>
          <w:spacing w:val="4"/>
        </w:rPr>
        <w:t xml:space="preserve"> </w:t>
      </w:r>
      <w:r>
        <w:rPr>
          <w:rFonts w:hint="eastAsia" w:ascii="宋体" w:hAnsi="宋体" w:eastAsia="宋体"/>
          <w:spacing w:val="-2"/>
        </w:rPr>
        <w:t>的书：</w:t>
      </w:r>
      <w:r>
        <w:t>Lily’s</w:t>
      </w:r>
      <w:r>
        <w:rPr>
          <w:spacing w:val="-1"/>
        </w:rPr>
        <w:t xml:space="preserve"> </w:t>
      </w:r>
      <w:r>
        <w:t>book</w:t>
      </w:r>
    </w:p>
    <w:p>
      <w:pPr>
        <w:pStyle w:val="3"/>
        <w:spacing w:line="278" w:lineRule="auto"/>
        <w:ind w:left="577"/>
      </w:pPr>
      <w:r>
        <w:rPr>
          <w:rFonts w:hint="eastAsia" w:ascii="宋体" w:hAnsi="宋体" w:eastAsia="宋体"/>
          <w:spacing w:val="-3"/>
        </w:rPr>
        <w:t>我妈妈的包：</w:t>
      </w:r>
      <w:r>
        <w:rPr>
          <w:spacing w:val="-3"/>
        </w:rPr>
        <w:t>my</w:t>
      </w:r>
      <w:r>
        <w:t xml:space="preserve"> mother’s bag </w:t>
      </w:r>
      <w:r>
        <w:rPr>
          <w:rFonts w:hint="eastAsia" w:ascii="宋体" w:hAnsi="宋体" w:eastAsia="宋体"/>
          <w:spacing w:val="-3"/>
        </w:rPr>
        <w:t>司机的手表：</w:t>
      </w:r>
      <w:r>
        <w:t xml:space="preserve">the driver’s </w:t>
      </w:r>
      <w:r>
        <w:rPr>
          <w:spacing w:val="-5"/>
        </w:rPr>
        <w:t xml:space="preserve">watch </w:t>
      </w:r>
      <w:r>
        <w:rPr>
          <w:rFonts w:hint="eastAsia" w:ascii="宋体" w:hAnsi="宋体" w:eastAsia="宋体"/>
          <w:spacing w:val="-3"/>
        </w:rPr>
        <w:t>医生的车：</w:t>
      </w:r>
      <w:r>
        <w:t>the doctor’s car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11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080" w:right="1620" w:bottom="280" w:left="1540" w:header="720" w:footer="720" w:gutter="0"/>
          <w:cols w:equalWidth="0" w:num="2">
            <w:col w:w="3364" w:space="71"/>
            <w:col w:w="5315"/>
          </w:cols>
        </w:sectPr>
      </w:pPr>
    </w:p>
    <w:p>
      <w:pPr>
        <w:pStyle w:val="3"/>
        <w:spacing w:before="4"/>
        <w:rPr>
          <w:rFonts w:ascii="宋体"/>
          <w:b/>
          <w:sz w:val="24"/>
        </w:rPr>
      </w:pPr>
    </w:p>
    <w:p>
      <w:pPr>
        <w:pStyle w:val="7"/>
        <w:numPr>
          <w:ilvl w:val="0"/>
          <w:numId w:val="3"/>
        </w:numPr>
        <w:tabs>
          <w:tab w:val="left" w:pos="621"/>
        </w:tabs>
        <w:spacing w:before="1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father: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z w:val="21"/>
        </w:rPr>
        <w:t>父亲</w:t>
      </w:r>
    </w:p>
    <w:p>
      <w:pPr>
        <w:pStyle w:val="3"/>
        <w:tabs>
          <w:tab w:val="left" w:pos="1868"/>
        </w:tabs>
        <w:spacing w:before="43"/>
        <w:ind w:left="682"/>
        <w:rPr>
          <w:rFonts w:hint="eastAsia" w:ascii="宋体" w:eastAsia="宋体"/>
        </w:rPr>
      </w:pPr>
      <w:r>
        <w:t>dad\</w:t>
      </w:r>
      <w:r>
        <w:rPr>
          <w:spacing w:val="-3"/>
        </w:rPr>
        <w:t xml:space="preserve"> </w:t>
      </w:r>
      <w:r>
        <w:t>daddy</w:t>
      </w:r>
      <w:r>
        <w:tab/>
      </w:r>
      <w:r>
        <w:rPr>
          <w:rFonts w:hint="eastAsia" w:ascii="宋体" w:eastAsia="宋体"/>
          <w:spacing w:val="-3"/>
        </w:rPr>
        <w:t>爸爸</w:t>
      </w:r>
    </w:p>
    <w:p>
      <w:pPr>
        <w:pStyle w:val="7"/>
        <w:numPr>
          <w:ilvl w:val="0"/>
          <w:numId w:val="3"/>
        </w:numPr>
        <w:tabs>
          <w:tab w:val="left" w:pos="621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mother: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母亲</w:t>
      </w:r>
    </w:p>
    <w:p>
      <w:pPr>
        <w:pStyle w:val="3"/>
        <w:tabs>
          <w:tab w:val="left" w:pos="2696"/>
        </w:tabs>
        <w:spacing w:before="42"/>
        <w:ind w:left="682"/>
        <w:rPr>
          <w:rFonts w:hint="eastAsia" w:ascii="宋体" w:eastAsia="宋体"/>
        </w:rPr>
      </w:pPr>
      <w:r>
        <w:t>mom\mum\</w:t>
      </w:r>
      <w:r>
        <w:rPr>
          <w:spacing w:val="-3"/>
        </w:rPr>
        <w:t xml:space="preserve"> </w:t>
      </w:r>
      <w:r>
        <w:t>mummy</w:t>
      </w:r>
      <w:r>
        <w:tab/>
      </w:r>
      <w:r>
        <w:rPr>
          <w:rFonts w:hint="eastAsia" w:ascii="宋体" w:eastAsia="宋体"/>
          <w:spacing w:val="-10"/>
        </w:rPr>
        <w:t>妈妈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blouse: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女衬衫</w:t>
      </w:r>
      <w:r>
        <w:rPr>
          <w:rFonts w:hint="eastAsia" w:ascii="宋体" w:eastAsia="宋体"/>
          <w:spacing w:val="-2"/>
          <w:sz w:val="21"/>
          <w:lang w:val="en-US" w:eastAsia="zh-CN"/>
        </w:rPr>
        <w:t xml:space="preserve"> bu lai o z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296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sister: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姐姐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tie: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领带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brother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兄弟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his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他的</w:t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her: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她的</w:t>
      </w:r>
    </w:p>
    <w:p>
      <w:pPr>
        <w:pStyle w:val="2"/>
        <w:ind w:left="144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12 </w:t>
      </w:r>
      <w:r>
        <w:rPr>
          <w:rFonts w:hint="eastAsia" w:ascii="宋体" w:eastAsia="宋体"/>
        </w:rPr>
        <w:t>单词句型讲解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3"/>
        <w:rPr>
          <w:rFonts w:ascii="宋体"/>
          <w:b/>
          <w:sz w:val="23"/>
        </w:rPr>
      </w:pPr>
      <w:r>
        <w:pict>
          <v:shape id="_x0000_s1032" o:spid="_x0000_s1032" style="position:absolute;left:0pt;margin-left:468.35pt;margin-top:16.8pt;height:52.7pt;width:40.25pt;mso-position-horizontal-relative:page;mso-wrap-distance-bottom:0pt;mso-wrap-distance-top:0pt;z-index:-251653120;mso-width-relative:page;mso-height-relative:page;" fillcolor="#808080" filled="t" stroked="f" coordorigin="9367,337" coordsize="805,1054" path="m9750,1273l9755,1305,9759,1334,9763,1361,9765,1386,9811,1388,9856,1390,9899,1391,9940,1391,10014,1380,10073,1347,10116,1293,10119,1284,9930,1284,9896,1283,9855,1281,9806,1278,9750,1273xm10172,337l9388,337,9388,437,10088,437,10087,527,10086,614,10085,700,10083,783,10081,870,10079,943,10077,1021,10075,1093,10072,1142,10065,1182,10054,1216,10040,1242,10021,1261,9996,1274,9966,1282,9930,1284,10119,1284,10143,1217,10154,1119,10155,1073,10158,1010,10159,961,10161,891,10163,819,10164,730,10166,648,10168,527,10170,437,10172,337xm10016,833l9954,862,9889,891,9822,921,9680,982,9367,1109,9374,1135,9389,1187,9396,1213,10016,939,10015,923,10015,900,10015,870,10016,833xm9523,536l9513,556,9503,576,9493,595,9483,615,9540,650,9602,689,9666,730,9734,776,9804,826,9815,803,9826,779,9837,756,9847,733,9794,698,9734,661,9669,622,9523,53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spacing w:after="0"/>
        <w:rPr>
          <w:rFonts w:ascii="宋体"/>
          <w:sz w:val="23"/>
        </w:rPr>
        <w:sectPr>
          <w:type w:val="continuous"/>
          <w:pgSz w:w="11910" w:h="16840"/>
          <w:pgMar w:top="1080" w:right="1620" w:bottom="280" w:left="1540" w:header="720" w:footer="720" w:gutter="0"/>
          <w:cols w:equalWidth="0" w:num="2">
            <w:col w:w="3120" w:space="40"/>
            <w:col w:w="5590"/>
          </w:cols>
        </w:sectPr>
      </w:pPr>
    </w:p>
    <w:p>
      <w:pPr>
        <w:pStyle w:val="3"/>
        <w:spacing w:before="2"/>
        <w:rPr>
          <w:rFonts w:ascii="宋体"/>
          <w:b/>
          <w:sz w:val="22"/>
        </w:rPr>
      </w:pPr>
    </w:p>
    <w:p>
      <w:pPr>
        <w:pStyle w:val="3"/>
        <w:spacing w:before="72"/>
        <w:ind w:left="260"/>
      </w:pPr>
      <w:r>
        <w:rPr>
          <w:rFonts w:hint="eastAsia" w:ascii="宋体" w:eastAsia="宋体"/>
        </w:rPr>
        <w:t>我的书：</w:t>
      </w:r>
      <w:r>
        <w:t>my book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你的房子：</w:t>
      </w:r>
      <w:r>
        <w:t>your house</w:t>
      </w:r>
    </w:p>
    <w:p>
      <w:pPr>
        <w:pStyle w:val="3"/>
        <w:spacing w:before="42"/>
        <w:ind w:left="260"/>
      </w:pPr>
      <w:r>
        <w:rPr>
          <w:rFonts w:hint="eastAsia" w:ascii="宋体" w:eastAsia="宋体"/>
        </w:rPr>
        <w:t>他的领带：</w:t>
      </w:r>
      <w:r>
        <w:t>his tie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她的裙子：</w:t>
      </w:r>
      <w:r>
        <w:t>her dress</w:t>
      </w:r>
    </w:p>
    <w:p>
      <w:pPr>
        <w:pStyle w:val="3"/>
        <w:spacing w:before="43" w:line="285" w:lineRule="auto"/>
        <w:ind w:left="260" w:right="6209"/>
        <w:rPr>
          <w:rFonts w:hint="eastAsia" w:ascii="宋体" w:eastAsia="宋体"/>
        </w:rPr>
      </w:pPr>
      <w:r>
        <w:rPr>
          <w:rFonts w:hint="eastAsia" w:ascii="宋体" w:eastAsia="宋体"/>
        </w:rPr>
        <w:t>她妹妹是他的女朋友。</w:t>
      </w:r>
      <w:r>
        <w:t xml:space="preserve">Her sister is his girlfriend. </w:t>
      </w:r>
      <w:r>
        <w:rPr>
          <w:rFonts w:hint="eastAsia" w:ascii="宋体" w:eastAsia="宋体"/>
        </w:rPr>
        <w:t>他太太是她的好朋友。</w:t>
      </w:r>
      <w:r>
        <w:t xml:space="preserve">His wife is her good friend. </w:t>
      </w:r>
      <w:r>
        <w:rPr>
          <w:rFonts w:hint="eastAsia" w:ascii="宋体" w:eastAsia="宋体"/>
        </w:rPr>
        <w:t>他哥哥是她的老板。</w:t>
      </w:r>
    </w:p>
    <w:p>
      <w:pPr>
        <w:pStyle w:val="3"/>
        <w:spacing w:line="292" w:lineRule="auto"/>
        <w:ind w:left="260" w:right="6453"/>
      </w:pPr>
      <w:r>
        <w:t>His brother is her boss. Whose is this handbag?</w:t>
      </w:r>
    </w:p>
    <w:p>
      <w:pPr>
        <w:pStyle w:val="3"/>
        <w:tabs>
          <w:tab w:val="left" w:pos="2694"/>
        </w:tabs>
        <w:spacing w:line="292" w:lineRule="auto"/>
        <w:ind w:left="260" w:right="5108"/>
      </w:pPr>
      <w:r>
        <w:t>Whose handbag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this?</w:t>
      </w:r>
      <w:r>
        <w:tab/>
      </w:r>
      <w:r>
        <w:t xml:space="preserve">It’s </w:t>
      </w:r>
      <w:r>
        <w:rPr>
          <w:spacing w:val="-5"/>
        </w:rPr>
        <w:t xml:space="preserve">Stella’s. </w:t>
      </w:r>
      <w:r>
        <w:t>Whose is this</w:t>
      </w:r>
      <w:r>
        <w:rPr>
          <w:spacing w:val="-4"/>
        </w:rPr>
        <w:t xml:space="preserve"> </w:t>
      </w:r>
      <w:r>
        <w:t>car?</w:t>
      </w:r>
    </w:p>
    <w:p>
      <w:pPr>
        <w:pStyle w:val="3"/>
        <w:tabs>
          <w:tab w:val="left" w:pos="2322"/>
        </w:tabs>
        <w:spacing w:line="292" w:lineRule="auto"/>
        <w:ind w:left="260" w:right="5586"/>
      </w:pPr>
      <w:r>
        <w:t>Whose car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this?</w:t>
      </w:r>
      <w:r>
        <w:tab/>
      </w:r>
      <w:r>
        <w:t xml:space="preserve">It’s </w:t>
      </w:r>
      <w:r>
        <w:rPr>
          <w:spacing w:val="-7"/>
        </w:rPr>
        <w:t xml:space="preserve">Paul’s. </w:t>
      </w:r>
      <w:r>
        <w:t>Whose is this</w:t>
      </w:r>
      <w:r>
        <w:rPr>
          <w:spacing w:val="-5"/>
        </w:rPr>
        <w:t xml:space="preserve"> </w:t>
      </w:r>
      <w:r>
        <w:t>coat?</w:t>
      </w:r>
    </w:p>
    <w:p>
      <w:pPr>
        <w:pStyle w:val="3"/>
        <w:tabs>
          <w:tab w:val="left" w:pos="2323"/>
        </w:tabs>
        <w:spacing w:line="255" w:lineRule="exact"/>
        <w:ind w:left="260"/>
      </w:pPr>
      <w:r>
        <w:t>Whose coat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this?</w:t>
      </w:r>
      <w:r>
        <w:tab/>
      </w:r>
      <w:r>
        <w:t>It’s</w:t>
      </w:r>
      <w:r>
        <w:rPr>
          <w:spacing w:val="-3"/>
        </w:rPr>
        <w:t xml:space="preserve"> Sophie’s.</w:t>
      </w:r>
    </w:p>
    <w:p>
      <w:pPr>
        <w:spacing w:after="0" w:line="255" w:lineRule="exact"/>
        <w:sectPr>
          <w:type w:val="continuous"/>
          <w:pgSz w:w="11910" w:h="16840"/>
          <w:pgMar w:top="1080" w:right="1620" w:bottom="280" w:left="1540" w:header="720" w:footer="720" w:gutter="0"/>
        </w:sectPr>
      </w:pPr>
    </w:p>
    <w:p>
      <w:pPr>
        <w:pStyle w:val="3"/>
        <w:spacing w:before="1"/>
        <w:rPr>
          <w:sz w:val="29"/>
        </w:rPr>
      </w:pPr>
    </w:p>
    <w:p>
      <w:pPr>
        <w:pStyle w:val="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翻译：</w:t>
      </w:r>
    </w:p>
    <w:p>
      <w:pPr>
        <w:pStyle w:val="2"/>
        <w:spacing w:before="43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11&amp;12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080" w:right="1620" w:bottom="280" w:left="1540" w:header="720" w:footer="720" w:gutter="0"/>
          <w:cols w:equalWidth="0" w:num="2">
            <w:col w:w="935" w:space="2320"/>
            <w:col w:w="5495"/>
          </w:cols>
        </w:sectPr>
      </w:pPr>
    </w:p>
    <w:p>
      <w:pPr>
        <w:pStyle w:val="3"/>
        <w:spacing w:before="5"/>
        <w:rPr>
          <w:rFonts w:ascii="宋体"/>
          <w:b/>
          <w:sz w:val="20"/>
        </w:rPr>
      </w:pPr>
    </w:p>
    <w:p>
      <w:pPr>
        <w:pStyle w:val="3"/>
        <w:spacing w:before="7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这是她男朋友的手表。</w:t>
      </w:r>
    </w:p>
    <w:p>
      <w:pPr>
        <w:pStyle w:val="3"/>
        <w:spacing w:before="48" w:line="290" w:lineRule="auto"/>
        <w:ind w:left="260" w:right="5836"/>
        <w:rPr>
          <w:rFonts w:hint="eastAsia" w:ascii="宋体" w:hAnsi="宋体" w:eastAsia="宋体"/>
        </w:rPr>
      </w:pPr>
      <w:r>
        <w:t xml:space="preserve">This is she boyfriend’s watch. This is she’s boyfriend’s watch. This is her boyfriend’s watch. </w:t>
      </w:r>
      <w:r>
        <w:rPr>
          <w:rFonts w:hint="eastAsia" w:ascii="宋体" w:hAnsi="宋体" w:eastAsia="宋体"/>
        </w:rPr>
        <w:t>翻译：</w:t>
      </w:r>
    </w:p>
    <w:p>
      <w:pPr>
        <w:pStyle w:val="3"/>
        <w:spacing w:line="256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那是他妻子的朋友。</w:t>
      </w:r>
    </w:p>
    <w:p>
      <w:pPr>
        <w:pStyle w:val="3"/>
        <w:spacing w:before="49" w:line="290" w:lineRule="auto"/>
        <w:ind w:left="260" w:right="6343"/>
        <w:rPr>
          <w:rFonts w:hint="eastAsia" w:ascii="宋体" w:hAnsi="宋体" w:eastAsia="宋体"/>
        </w:rPr>
      </w:pPr>
      <w:r>
        <w:t xml:space="preserve">That is he wife’s friend. That is he’s wife’s friend. That is his wife’s friend. </w:t>
      </w:r>
      <w:r>
        <w:rPr>
          <w:rFonts w:hint="eastAsia" w:ascii="宋体" w:hAnsi="宋体" w:eastAsia="宋体"/>
        </w:rPr>
        <w:t>复习自然拼音</w:t>
      </w:r>
    </w:p>
    <w:p>
      <w:pPr>
        <w:pStyle w:val="3"/>
        <w:tabs>
          <w:tab w:val="left" w:pos="2115"/>
        </w:tabs>
        <w:spacing w:line="248" w:lineRule="exact"/>
        <w:ind w:left="260"/>
      </w:pPr>
      <w:r>
        <w:t>A</w:t>
      </w:r>
      <w:r>
        <w:rPr>
          <w:spacing w:val="-1"/>
        </w:rPr>
        <w:t xml:space="preserve"> </w:t>
      </w:r>
      <w:r>
        <w:t>/æ/</w:t>
      </w:r>
      <w:r>
        <w:tab/>
      </w:r>
      <w:r>
        <w:t>bag</w:t>
      </w:r>
      <w:r>
        <w:rPr>
          <w:spacing w:val="-1"/>
        </w:rPr>
        <w:t xml:space="preserve"> </w:t>
      </w:r>
      <w:r>
        <w:rPr>
          <w:spacing w:val="-3"/>
        </w:rPr>
        <w:t>,cat</w:t>
      </w:r>
    </w:p>
    <w:p>
      <w:pPr>
        <w:pStyle w:val="3"/>
        <w:tabs>
          <w:tab w:val="left" w:pos="2162"/>
        </w:tabs>
        <w:spacing w:before="55"/>
        <w:ind w:left="260"/>
      </w:pPr>
      <w:r>
        <w:t>B /b/</w:t>
      </w:r>
      <w:r>
        <w:tab/>
      </w:r>
      <w:r>
        <w:t>bat</w:t>
      </w:r>
      <w:r>
        <w:rPr>
          <w:spacing w:val="-1"/>
        </w:rPr>
        <w:t xml:space="preserve"> </w:t>
      </w:r>
      <w:r>
        <w:t>,bad</w:t>
      </w:r>
    </w:p>
    <w:p>
      <w:pPr>
        <w:pStyle w:val="3"/>
        <w:tabs>
          <w:tab w:val="left" w:pos="1911"/>
          <w:tab w:val="left" w:pos="2179"/>
        </w:tabs>
        <w:spacing w:before="57" w:line="292" w:lineRule="auto"/>
        <w:ind w:left="260" w:right="4107"/>
      </w:pPr>
      <w:r>
        <w:t>C /k/</w:t>
      </w:r>
      <w:r>
        <w:rPr>
          <w:spacing w:val="1"/>
        </w:rPr>
        <w:t xml:space="preserve"> </w:t>
      </w:r>
      <w:r>
        <w:rPr>
          <w:spacing w:val="-3"/>
        </w:rPr>
        <w:t>/s/</w:t>
      </w:r>
      <w:r>
        <w:rPr>
          <w:spacing w:val="-3"/>
        </w:rPr>
        <w:tab/>
      </w:r>
      <w:r>
        <w:t xml:space="preserve">cat, </w:t>
      </w:r>
      <w:r>
        <w:rPr>
          <w:spacing w:val="-4"/>
        </w:rPr>
        <w:t xml:space="preserve">city, </w:t>
      </w:r>
      <w:r>
        <w:t>cell phone, cyber name D /d/</w:t>
      </w:r>
      <w:r>
        <w:tab/>
      </w:r>
      <w:r>
        <w:tab/>
      </w:r>
      <w:r>
        <w:t>dad,</w:t>
      </w:r>
      <w:r>
        <w:rPr>
          <w:spacing w:val="-1"/>
        </w:rPr>
        <w:t xml:space="preserve"> </w:t>
      </w:r>
      <w:r>
        <w:t>bad</w:t>
      </w:r>
    </w:p>
    <w:p>
      <w:pPr>
        <w:pStyle w:val="3"/>
        <w:tabs>
          <w:tab w:val="left" w:pos="2247"/>
        </w:tabs>
        <w:spacing w:line="255" w:lineRule="exact"/>
        <w:ind w:left="260"/>
      </w:pPr>
      <w:r>
        <w:t>E</w:t>
      </w:r>
      <w:r>
        <w:rPr>
          <w:spacing w:val="-1"/>
        </w:rPr>
        <w:t xml:space="preserve"> </w:t>
      </w:r>
      <w:r>
        <w:t>/e/</w:t>
      </w:r>
      <w:r>
        <w:tab/>
      </w:r>
      <w:r>
        <w:t>egg,</w:t>
      </w:r>
      <w:r>
        <w:rPr>
          <w:spacing w:val="-2"/>
        </w:rPr>
        <w:t xml:space="preserve"> </w:t>
      </w:r>
      <w:r>
        <w:t>deb</w:t>
      </w:r>
    </w:p>
    <w:p>
      <w:pPr>
        <w:pStyle w:val="3"/>
        <w:tabs>
          <w:tab w:val="left" w:pos="2194"/>
        </w:tabs>
        <w:spacing w:before="55"/>
        <w:ind w:left="260"/>
      </w:pPr>
      <w:r>
        <w:t>F /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/</w:t>
      </w:r>
      <w:r>
        <w:tab/>
      </w:r>
      <w:r>
        <w:rPr>
          <w:spacing w:val="-3"/>
        </w:rPr>
        <w:t>fat,</w:t>
      </w:r>
      <w:r>
        <w:rPr>
          <w:spacing w:val="1"/>
        </w:rPr>
        <w:t xml:space="preserve"> </w:t>
      </w:r>
      <w:r>
        <w:rPr>
          <w:spacing w:val="-3"/>
        </w:rPr>
        <w:t>daff</w:t>
      </w:r>
    </w:p>
    <w:p>
      <w:pPr>
        <w:pStyle w:val="3"/>
        <w:tabs>
          <w:tab w:val="left" w:pos="1963"/>
        </w:tabs>
        <w:spacing w:before="56"/>
        <w:ind w:left="260"/>
      </w:pPr>
      <w:r>
        <w:t>G /g/</w:t>
      </w:r>
      <w:r>
        <w:tab/>
      </w:r>
      <w:r>
        <w:t>get,</w:t>
      </w:r>
      <w:r>
        <w:rPr>
          <w:spacing w:val="-8"/>
        </w:rPr>
        <w:t xml:space="preserve"> </w:t>
      </w:r>
      <w:r>
        <w:t>give</w:t>
      </w:r>
    </w:p>
    <w:p>
      <w:pPr>
        <w:pStyle w:val="3"/>
        <w:tabs>
          <w:tab w:val="left" w:pos="1973"/>
        </w:tabs>
        <w:spacing w:before="55"/>
        <w:ind w:left="260"/>
      </w:pPr>
      <w:r>
        <w:t>H /h/</w:t>
      </w:r>
      <w:r>
        <w:tab/>
      </w:r>
      <w:r>
        <w:t>hat,</w:t>
      </w:r>
      <w:r>
        <w:rPr>
          <w:spacing w:val="-6"/>
        </w:rPr>
        <w:t xml:space="preserve"> </w:t>
      </w:r>
      <w:r>
        <w:t>him</w:t>
      </w:r>
    </w:p>
    <w:p>
      <w:pPr>
        <w:pStyle w:val="3"/>
        <w:tabs>
          <w:tab w:val="left" w:pos="1925"/>
        </w:tabs>
        <w:spacing w:before="56"/>
        <w:ind w:left="260"/>
      </w:pPr>
      <w:r>
        <w:pict>
          <v:group id="_x0000_s1033" o:spid="_x0000_s1033" o:spt="203" style="position:absolute;left:0pt;margin-left:82.3pt;margin-top:20.45pt;height:73pt;width:382.35pt;mso-position-horizontal-relative:page;mso-wrap-distance-bottom:0pt;mso-wrap-distance-top:0pt;z-index:-251649024;mso-width-relative:page;mso-height-relative:page;" coordorigin="1646,410" coordsize="7647,1460">
            <o:lock v:ext="edit"/>
            <v:shape id="_x0000_s1034" o:spid="_x0000_s1034" o:spt="75" type="#_x0000_t75" style="position:absolute;left:1646;top:526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5" o:spid="_x0000_s1035" o:spt="202" type="#_x0000_t202" style="position:absolute;left:1800;top:409;height:1460;width:5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J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/ʤ/</w:t>
                    </w:r>
                  </w:p>
                  <w:p>
                    <w:pPr>
                      <w:spacing w:before="55" w:line="292" w:lineRule="auto"/>
                      <w:ind w:left="0" w:right="9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 /k/ L / l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pacing w:val="-17"/>
                        <w:sz w:val="21"/>
                      </w:rPr>
                      <w:t>/</w:t>
                    </w:r>
                  </w:p>
                  <w:p>
                    <w:pPr>
                      <w:spacing w:before="0" w:line="25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 /m/</w:t>
                    </w:r>
                  </w:p>
                  <w:p>
                    <w:pPr>
                      <w:spacing w:before="56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 /n/</w:t>
                    </w:r>
                  </w:p>
                </w:txbxContent>
              </v:textbox>
            </v:shape>
            <v:shape id="_x0000_s1036" o:spid="_x0000_s1036" o:spt="202" type="#_x0000_t202" style="position:absolute;left:3518;top:409;height:1460;width:18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jet, job</w:t>
                    </w:r>
                  </w:p>
                  <w:p>
                    <w:pPr>
                      <w:spacing w:before="55"/>
                      <w:ind w:left="5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kill, kiss</w:t>
                    </w:r>
                  </w:p>
                  <w:p>
                    <w:pPr>
                      <w:spacing w:before="2" w:line="310" w:lineRule="atLeast"/>
                      <w:ind w:left="203" w:right="-4" w:hanging="116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lot, let, girl, small man, climb, same not, no, man, town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7" o:spid="_x0000_s1037" style="position:absolute;left:0pt;margin-left:468.35pt;margin-top:31.65pt;height:52.7pt;width:40.25pt;mso-position-horizontal-relative:page;mso-wrap-distance-bottom:0pt;mso-wrap-distance-top:0pt;z-index:-251648000;mso-width-relative:page;mso-height-relative:page;" fillcolor="#808080" filled="t" stroked="f" coordorigin="9367,634" coordsize="805,1054" path="m9750,1570l9755,1602,9759,1631,9763,1658,9765,1683,9811,1685,9856,1687,9899,1687,9940,1688,10014,1677,10073,1644,10116,1590,10119,1581,9930,1581,9896,1580,9855,1578,9806,1575,9750,1570xm10172,634l9388,634,9388,733,10088,733,10087,823,10086,911,10085,997,10083,1080,10081,1167,10079,1239,10077,1318,10075,1390,10072,1438,10065,1479,10054,1513,10040,1538,10021,1557,9996,1571,9966,1578,9930,1581,10119,1581,10143,1513,10154,1415,10155,1370,10158,1307,10159,1258,10161,1188,10163,1116,10164,1027,10166,945,10168,823,10170,733,10172,634xm10016,1130l9954,1159,9889,1188,9822,1218,9680,1278,9367,1406,9374,1432,9389,1484,9396,1510,10016,1236,10015,1220,10015,1197,10015,1167,10016,1130xm9523,833l9513,853,9503,873,9493,892,9483,912,9540,947,9602,986,9666,1027,9734,1073,9804,1123,9815,1099,9826,1076,9837,1053,9847,1030,9794,995,9734,958,9669,919,9523,833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I /</w:t>
      </w:r>
      <w:r>
        <w:rPr>
          <w:spacing w:val="-5"/>
        </w:rPr>
        <w:t xml:space="preserve"> </w:t>
      </w:r>
      <w:r>
        <w:t>ɪ</w:t>
      </w:r>
      <w:r>
        <w:rPr>
          <w:spacing w:val="-3"/>
        </w:rPr>
        <w:t xml:space="preserve"> </w:t>
      </w:r>
      <w:r>
        <w:t>/</w:t>
      </w:r>
      <w:r>
        <w:tab/>
      </w:r>
      <w:r>
        <w:rPr>
          <w:spacing w:val="-4"/>
        </w:rPr>
        <w:t>city,</w:t>
      </w:r>
      <w:r>
        <w:rPr>
          <w:spacing w:val="-2"/>
        </w:rPr>
        <w:t xml:space="preserve"> </w:t>
      </w:r>
      <w:r>
        <w:t>big</w:t>
      </w:r>
    </w:p>
    <w:p>
      <w:pPr>
        <w:pStyle w:val="3"/>
        <w:tabs>
          <w:tab w:val="left" w:pos="2103"/>
        </w:tabs>
        <w:spacing w:before="30"/>
        <w:ind w:left="260"/>
      </w:pPr>
      <w:r>
        <w:t>O /D/</w:t>
      </w:r>
      <w:r>
        <w:tab/>
      </w:r>
      <w:r>
        <w:t>lot, orange,</w:t>
      </w:r>
      <w:r>
        <w:rPr>
          <w:spacing w:val="-1"/>
        </w:rPr>
        <w:t xml:space="preserve"> </w:t>
      </w:r>
      <w:r>
        <w:t>nod</w:t>
      </w:r>
    </w:p>
    <w:p>
      <w:pPr>
        <w:pStyle w:val="3"/>
        <w:tabs>
          <w:tab w:val="left" w:pos="1756"/>
          <w:tab w:val="left" w:pos="2263"/>
        </w:tabs>
        <w:spacing w:before="56" w:line="292" w:lineRule="auto"/>
        <w:ind w:left="260" w:right="5224"/>
      </w:pPr>
      <w:r>
        <w:t>P</w:t>
      </w:r>
      <w:r>
        <w:rPr>
          <w:spacing w:val="-1"/>
        </w:rPr>
        <w:t xml:space="preserve"> </w:t>
      </w:r>
      <w:r>
        <w:t>/p/</w:t>
      </w:r>
      <w:r>
        <w:tab/>
      </w:r>
      <w:r>
        <w:tab/>
      </w:r>
      <w:r>
        <w:rPr>
          <w:spacing w:val="-5"/>
        </w:rPr>
        <w:t xml:space="preserve">paper, </w:t>
      </w:r>
      <w:r>
        <w:t>pet, pot Q /kw/</w:t>
      </w:r>
      <w:r>
        <w:rPr>
          <w:spacing w:val="-3"/>
        </w:rPr>
        <w:t xml:space="preserve"> </w:t>
      </w:r>
      <w:r>
        <w:t>qu</w:t>
      </w:r>
      <w:r>
        <w:tab/>
      </w:r>
      <w:r>
        <w:t>quit, queen,</w:t>
      </w:r>
      <w:r>
        <w:rPr>
          <w:spacing w:val="-3"/>
        </w:rPr>
        <w:t xml:space="preserve"> </w:t>
      </w:r>
      <w:r>
        <w:t>quiet</w:t>
      </w:r>
    </w:p>
    <w:p>
      <w:pPr>
        <w:pStyle w:val="3"/>
        <w:tabs>
          <w:tab w:val="left" w:pos="2172"/>
        </w:tabs>
        <w:spacing w:line="255" w:lineRule="exact"/>
        <w:ind w:left="260"/>
      </w:pPr>
      <w:r>
        <w:t>R/ r</w:t>
      </w:r>
      <w:r>
        <w:rPr>
          <w:spacing w:val="-2"/>
        </w:rPr>
        <w:t xml:space="preserve"> </w:t>
      </w:r>
      <w:r>
        <w:t>/</w:t>
      </w:r>
      <w:r>
        <w:tab/>
      </w:r>
      <w:r>
        <w:t>red, rabbit, road</w:t>
      </w:r>
    </w:p>
    <w:p>
      <w:pPr>
        <w:pStyle w:val="3"/>
        <w:tabs>
          <w:tab w:val="left" w:pos="2115"/>
        </w:tabs>
        <w:spacing w:before="56"/>
        <w:ind w:left="260"/>
      </w:pPr>
      <w:r>
        <w:t xml:space="preserve">S </w:t>
      </w:r>
      <w:r>
        <w:rPr>
          <w:spacing w:val="-3"/>
        </w:rPr>
        <w:t>/s/</w:t>
      </w:r>
      <w:r>
        <w:rPr>
          <w:spacing w:val="-3"/>
        </w:rPr>
        <w:tab/>
      </w:r>
      <w:r>
        <w:t>sad, bus,</w:t>
      </w:r>
      <w:r>
        <w:rPr>
          <w:spacing w:val="-3"/>
        </w:rPr>
        <w:t xml:space="preserve"> </w:t>
      </w:r>
      <w:r>
        <w:t>first</w:t>
      </w:r>
    </w:p>
    <w:p>
      <w:pPr>
        <w:pStyle w:val="3"/>
        <w:tabs>
          <w:tab w:val="left" w:pos="2218"/>
        </w:tabs>
        <w:spacing w:before="55"/>
        <w:ind w:left="260"/>
      </w:pPr>
      <w:r>
        <w:t>T</w:t>
      </w:r>
      <w:r>
        <w:rPr>
          <w:spacing w:val="-1"/>
        </w:rPr>
        <w:t xml:space="preserve"> </w:t>
      </w:r>
      <w:r>
        <w:t>/t/</w:t>
      </w:r>
      <w:r>
        <w:tab/>
      </w:r>
      <w:r>
        <w:rPr>
          <w:spacing w:val="-6"/>
        </w:rPr>
        <w:t xml:space="preserve">Tom, </w:t>
      </w:r>
      <w:r>
        <w:t>top,</w:t>
      </w:r>
      <w:r>
        <w:rPr>
          <w:spacing w:val="5"/>
        </w:rPr>
        <w:t xml:space="preserve"> </w:t>
      </w:r>
      <w:r>
        <w:t>it</w:t>
      </w:r>
    </w:p>
    <w:p>
      <w:pPr>
        <w:pStyle w:val="3"/>
        <w:tabs>
          <w:tab w:val="left" w:pos="2170"/>
        </w:tabs>
        <w:spacing w:before="56"/>
        <w:ind w:left="260"/>
      </w:pPr>
      <w:r>
        <w:t>U</w:t>
      </w:r>
      <w:r>
        <w:rPr>
          <w:spacing w:val="-1"/>
        </w:rPr>
        <w:t xml:space="preserve"> </w:t>
      </w:r>
      <w:r>
        <w:t>/ʌ/</w:t>
      </w:r>
      <w:r>
        <w:tab/>
      </w:r>
      <w:r>
        <w:t>cup, but,</w:t>
      </w:r>
      <w:r>
        <w:rPr>
          <w:spacing w:val="4"/>
        </w:rPr>
        <w:t xml:space="preserve"> </w:t>
      </w:r>
      <w:r>
        <w:t>cut</w:t>
      </w:r>
    </w:p>
    <w:p>
      <w:pPr>
        <w:pStyle w:val="3"/>
        <w:tabs>
          <w:tab w:val="left" w:pos="2153"/>
        </w:tabs>
        <w:spacing w:before="56"/>
        <w:ind w:left="260"/>
      </w:pPr>
      <w:r>
        <w:t>V /v/</w:t>
      </w:r>
      <w:r>
        <w:tab/>
      </w:r>
      <w:r>
        <w:rPr>
          <w:spacing w:val="-5"/>
        </w:rPr>
        <w:t xml:space="preserve">very, </w:t>
      </w:r>
      <w:r>
        <w:rPr>
          <w:spacing w:val="-3"/>
        </w:rPr>
        <w:t>Venus,</w:t>
      </w:r>
      <w:r>
        <w:rPr>
          <w:spacing w:val="5"/>
        </w:rPr>
        <w:t xml:space="preserve"> </w:t>
      </w:r>
      <w:r>
        <w:t>voice</w:t>
      </w:r>
    </w:p>
    <w:p>
      <w:pPr>
        <w:pStyle w:val="3"/>
        <w:tabs>
          <w:tab w:val="left" w:pos="2065"/>
        </w:tabs>
        <w:spacing w:before="55"/>
        <w:ind w:left="260"/>
      </w:pPr>
      <w:r>
        <w:t>W</w:t>
      </w:r>
      <w:r>
        <w:rPr>
          <w:spacing w:val="-1"/>
        </w:rPr>
        <w:t xml:space="preserve"> </w:t>
      </w:r>
      <w:r>
        <w:t>/w/</w:t>
      </w:r>
      <w:r>
        <w:tab/>
      </w:r>
      <w:r>
        <w:rPr>
          <w:spacing w:val="-5"/>
        </w:rPr>
        <w:t xml:space="preserve">water, </w:t>
      </w:r>
      <w:r>
        <w:t>wait,</w:t>
      </w:r>
      <w:r>
        <w:rPr>
          <w:spacing w:val="3"/>
        </w:rPr>
        <w:t xml:space="preserve"> </w:t>
      </w:r>
      <w:r>
        <w:t>what</w:t>
      </w:r>
    </w:p>
    <w:p>
      <w:pPr>
        <w:pStyle w:val="3"/>
        <w:tabs>
          <w:tab w:val="left" w:pos="1909"/>
        </w:tabs>
        <w:spacing w:before="56"/>
        <w:ind w:left="260"/>
      </w:pPr>
      <w:r>
        <w:t>X</w:t>
      </w:r>
      <w:r>
        <w:rPr>
          <w:spacing w:val="-1"/>
        </w:rPr>
        <w:t xml:space="preserve"> </w:t>
      </w:r>
      <w:r>
        <w:t>/ks/</w:t>
      </w:r>
      <w:r>
        <w:tab/>
      </w:r>
      <w:r>
        <w:rPr>
          <w:spacing w:val="-3"/>
        </w:rPr>
        <w:t>fox, box,</w:t>
      </w:r>
      <w:r>
        <w:t xml:space="preserve"> exit</w:t>
      </w:r>
    </w:p>
    <w:p>
      <w:pPr>
        <w:pStyle w:val="3"/>
        <w:tabs>
          <w:tab w:val="left" w:pos="2196"/>
        </w:tabs>
        <w:spacing w:before="56"/>
        <w:ind w:left="260"/>
      </w:pPr>
      <w:r>
        <w:t>Y /j/</w:t>
      </w:r>
      <w:r>
        <w:tab/>
      </w:r>
      <w:r>
        <w:t>yes, yet, yellow</w:t>
      </w:r>
    </w:p>
    <w:p>
      <w:pPr>
        <w:pStyle w:val="3"/>
        <w:tabs>
          <w:tab w:val="left" w:pos="2177"/>
          <w:tab w:val="left" w:pos="2362"/>
        </w:tabs>
        <w:spacing w:before="55" w:line="292" w:lineRule="auto"/>
        <w:ind w:left="260" w:right="4625" w:firstLine="211"/>
      </w:pPr>
      <w:r>
        <w:t>/i/</w:t>
      </w:r>
      <w:r>
        <w:tab/>
      </w:r>
      <w:r>
        <w:tab/>
      </w:r>
      <w:r>
        <w:rPr>
          <w:spacing w:val="-4"/>
        </w:rPr>
        <w:t xml:space="preserve">happy, lovely, </w:t>
      </w:r>
      <w:r>
        <w:t>cloudy Z/z/</w:t>
      </w:r>
      <w:r>
        <w:tab/>
      </w:r>
      <w:r>
        <w:t>zip, zigzag ,</w:t>
      </w:r>
      <w:r>
        <w:rPr>
          <w:spacing w:val="-7"/>
        </w:rPr>
        <w:t xml:space="preserve"> </w:t>
      </w:r>
      <w:r>
        <w:rPr>
          <w:spacing w:val="-3"/>
        </w:rPr>
        <w:t>zero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 xml:space="preserve">  Water wo de er</w:t>
      </w:r>
      <w:bookmarkStart w:id="0" w:name="_GoBack"/>
      <w:bookmarkEnd w:id="0"/>
    </w:p>
    <w:p>
      <w:pPr>
        <w:pStyle w:val="3"/>
        <w:spacing w:before="2"/>
        <w:rPr>
          <w:sz w:val="16"/>
        </w:rPr>
      </w:pPr>
    </w:p>
    <w:p>
      <w:pPr>
        <w:pStyle w:val="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霍娜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微信：</w:t>
      </w:r>
      <w:r>
        <w:t>Tophuona</w:t>
      </w:r>
    </w:p>
    <w:sectPr>
      <w:pgSz w:w="11910" w:h="16840"/>
      <w:pgMar w:top="150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966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86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68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76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47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3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6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53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869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11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6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61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6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36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19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591941"/>
    <w:rsid w:val="1201797D"/>
    <w:rsid w:val="18E70700"/>
    <w:rsid w:val="2E2E1BB1"/>
    <w:rsid w:val="37F43EB8"/>
    <w:rsid w:val="38E55CD9"/>
    <w:rsid w:val="444F2C8A"/>
    <w:rsid w:val="44A21D47"/>
    <w:rsid w:val="46253885"/>
    <w:rsid w:val="488F5ED2"/>
    <w:rsid w:val="4B7750E9"/>
    <w:rsid w:val="599B3AB5"/>
    <w:rsid w:val="640E1641"/>
    <w:rsid w:val="7395544E"/>
    <w:rsid w:val="74D440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469" w:hanging="210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6"/>
    <customShpInfo spid="_x0000_s1029"/>
    <customShpInfo spid="_x0000_s1030"/>
    <customShpInfo spid="_x0000_s1028"/>
    <customShpInfo spid="_x0000_s1031"/>
    <customShpInfo spid="_x0000_s1032"/>
    <customShpInfo spid="_x0000_s1034"/>
    <customShpInfo spid="_x0000_s1035"/>
    <customShpInfo spid="_x0000_s1036"/>
    <customShpInfo spid="_x0000_s1033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ScaleCrop>false</ScaleCrop>
  <LinksUpToDate>false</LinksUpToDate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2019-02-28T13:21:00Z</dcterms:created>
  <dc:creator>徐男</dc:creator>
  <cp:lastModifiedBy>孫琦</cp:lastModifiedBy>
  <dcterms:modified xsi:type="dcterms:W3CDTF">2019-02-28T14:19:15Z</dcterms:modified>
  <dc:subject>Lesson11-12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2019-02-28T00:00:00Z</vt:filetime>
  </property>
  <property fmtid="{D5CDD505-2E9C-101B-9397-08002B2CF9AE}" pid="5" name="KSOProductBuildVer">
    <vt:lpwstr>2052-11.1.0.8214</vt:lpwstr>
  </property>
</Properties>
</file>