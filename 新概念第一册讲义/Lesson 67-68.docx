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8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Lesson67-68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718" w:right="2771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68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ind w:left="3555"/>
        <w:rPr>
          <w:rFonts w:hint="eastAsia" w:ascii="宋体" w:eastAsia="宋体"/>
        </w:rPr>
      </w:pPr>
      <w:r>
        <w:t xml:space="preserve">Lesson 67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945"/>
          <w:tab w:val="left" w:pos="946"/>
          <w:tab w:val="left" w:pos="2249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>greengrocer: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5"/>
          <w:sz w:val="21"/>
        </w:rPr>
        <w:t>蔬菜水果零售商</w:t>
      </w:r>
    </w:p>
    <w:p>
      <w:pPr>
        <w:pStyle w:val="7"/>
        <w:numPr>
          <w:ilvl w:val="0"/>
          <w:numId w:val="1"/>
        </w:numPr>
        <w:tabs>
          <w:tab w:val="left" w:pos="945"/>
          <w:tab w:val="left" w:pos="946"/>
          <w:tab w:val="left" w:pos="2249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color w:val="0000FF"/>
          <w:sz w:val="21"/>
        </w:rPr>
      </w:pPr>
      <w:r>
        <w:rPr>
          <w:spacing w:val="-4"/>
          <w:sz w:val="21"/>
        </w:rPr>
        <w:t>grocer</w:t>
      </w:r>
      <w:r>
        <w:rPr>
          <w:spacing w:val="3"/>
          <w:sz w:val="21"/>
        </w:rPr>
        <w:t xml:space="preserve">, </w:t>
      </w:r>
      <w:r>
        <w:rPr>
          <w:rFonts w:hint="eastAsia" w:ascii="宋体" w:eastAsia="宋体"/>
          <w:spacing w:val="-2"/>
          <w:sz w:val="21"/>
        </w:rPr>
        <w:t>零售商</w:t>
      </w:r>
      <w:r>
        <w:rPr>
          <w:rFonts w:hint="eastAsia" w:ascii="宋体" w:eastAsia="宋体"/>
          <w:spacing w:val="-2"/>
          <w:sz w:val="21"/>
          <w:lang w:val="en-US" w:eastAsia="zh-CN"/>
        </w:rPr>
        <w:t xml:space="preserve"> </w:t>
      </w:r>
      <w:r>
        <w:rPr>
          <w:rFonts w:hint="eastAsia" w:ascii="宋体" w:eastAsia="宋体"/>
          <w:color w:val="0000FF"/>
          <w:spacing w:val="-2"/>
          <w:sz w:val="21"/>
          <w:lang w:val="en-US" w:eastAsia="zh-CN"/>
        </w:rPr>
        <w:t>ge rou cer</w:t>
      </w:r>
    </w:p>
    <w:p>
      <w:pPr>
        <w:pStyle w:val="3"/>
        <w:spacing w:line="269" w:lineRule="exact"/>
        <w:ind w:left="1008"/>
        <w:rPr>
          <w:rFonts w:hint="eastAsia" w:ascii="宋体" w:hAnsi="宋体" w:eastAsia="宋体"/>
        </w:rPr>
      </w:pPr>
      <w:r>
        <w:t xml:space="preserve">at the greengrocer’s: </w:t>
      </w:r>
      <w:r>
        <w:rPr>
          <w:rFonts w:hint="eastAsia" w:ascii="宋体" w:hAnsi="宋体" w:eastAsia="宋体"/>
        </w:rPr>
        <w:t>在蔬菜水果零售店</w:t>
      </w:r>
    </w:p>
    <w:p>
      <w:pPr>
        <w:pStyle w:val="3"/>
        <w:spacing w:before="43" w:line="278" w:lineRule="auto"/>
        <w:ind w:left="1008" w:right="5368"/>
        <w:rPr>
          <w:rFonts w:hint="eastAsia" w:ascii="宋体" w:hAnsi="宋体" w:eastAsia="宋体"/>
        </w:rPr>
      </w:pPr>
      <w:r>
        <w:t xml:space="preserve">at the butcher’s: </w:t>
      </w:r>
      <w:r>
        <w:rPr>
          <w:rFonts w:hint="eastAsia" w:ascii="宋体" w:hAnsi="宋体" w:eastAsia="宋体"/>
        </w:rPr>
        <w:t>在肉店</w:t>
      </w:r>
      <w:r>
        <w:t xml:space="preserve">at the doctor’s:  </w:t>
      </w:r>
      <w:r>
        <w:rPr>
          <w:rFonts w:hint="eastAsia" w:ascii="宋体" w:hAnsi="宋体" w:eastAsia="宋体"/>
        </w:rPr>
        <w:t>在诊所</w:t>
      </w:r>
      <w:r>
        <w:t xml:space="preserve">at the grocer’s: </w:t>
      </w:r>
      <w:r>
        <w:rPr>
          <w:rFonts w:hint="eastAsia" w:ascii="宋体" w:hAnsi="宋体" w:eastAsia="宋体"/>
        </w:rPr>
        <w:t>在零售店</w:t>
      </w:r>
    </w:p>
    <w:p>
      <w:pPr>
        <w:pStyle w:val="7"/>
        <w:numPr>
          <w:ilvl w:val="0"/>
          <w:numId w:val="1"/>
        </w:numPr>
        <w:tabs>
          <w:tab w:val="left" w:pos="852"/>
          <w:tab w:val="left" w:pos="853"/>
          <w:tab w:val="left" w:pos="1691"/>
        </w:tabs>
        <w:spacing w:before="0" w:after="0" w:line="240" w:lineRule="auto"/>
        <w:ind w:left="0" w:right="0" w:firstLine="0"/>
        <w:jc w:val="left"/>
        <w:rPr>
          <w:color w:val="0000FF"/>
          <w:sz w:val="21"/>
        </w:rPr>
      </w:pPr>
      <w:r>
        <w:rPr>
          <w:sz w:val="21"/>
        </w:rPr>
        <w:t>absent:</w:t>
      </w:r>
      <w:r>
        <w:rPr>
          <w:sz w:val="21"/>
        </w:rPr>
        <w:tab/>
      </w:r>
      <w:r>
        <w:rPr>
          <w:sz w:val="21"/>
        </w:rPr>
        <w:t>adj.</w:t>
      </w:r>
      <w:r>
        <w:rPr>
          <w:rFonts w:hint="eastAsia" w:ascii="宋体" w:eastAsia="宋体"/>
          <w:spacing w:val="-7"/>
          <w:sz w:val="21"/>
        </w:rPr>
        <w:t>缺席的</w:t>
      </w:r>
      <w:r>
        <w:rPr>
          <w:rFonts w:hint="eastAsia" w:ascii="宋体" w:eastAsia="宋体"/>
          <w:color w:val="0000FF"/>
          <w:spacing w:val="-7"/>
          <w:sz w:val="21"/>
          <w:lang w:val="en-US" w:eastAsia="zh-CN"/>
        </w:rPr>
        <w:t>ai bu sent</w:t>
      </w:r>
    </w:p>
    <w:p>
      <w:pPr>
        <w:pStyle w:val="7"/>
        <w:numPr>
          <w:ilvl w:val="0"/>
          <w:numId w:val="1"/>
        </w:numPr>
        <w:tabs>
          <w:tab w:val="left" w:pos="852"/>
          <w:tab w:val="left" w:pos="853"/>
          <w:tab w:val="left" w:pos="1691"/>
        </w:tabs>
        <w:spacing w:before="0" w:after="0" w:line="240" w:lineRule="auto"/>
        <w:ind w:left="0" w:right="0" w:firstLine="0"/>
        <w:jc w:val="left"/>
        <w:rPr>
          <w:sz w:val="21"/>
        </w:rPr>
      </w:pPr>
      <w:r>
        <w:rPr>
          <w:sz w:val="21"/>
        </w:rPr>
        <w:t>He is absent</w:t>
      </w:r>
      <w:r>
        <w:rPr>
          <w:spacing w:val="-3"/>
          <w:sz w:val="21"/>
        </w:rPr>
        <w:t xml:space="preserve"> </w:t>
      </w:r>
      <w:r>
        <w:rPr>
          <w:spacing w:val="-5"/>
          <w:sz w:val="21"/>
        </w:rPr>
        <w:t>today.</w:t>
      </w:r>
    </w:p>
    <w:p>
      <w:pPr>
        <w:pStyle w:val="3"/>
        <w:spacing w:before="9" w:line="292" w:lineRule="auto"/>
        <w:ind w:left="902" w:right="4825"/>
      </w:pPr>
      <w:r>
        <w:t>He is absent from school today. be absent from…</w:t>
      </w:r>
    </w:p>
    <w:p>
      <w:pPr>
        <w:pStyle w:val="3"/>
        <w:spacing w:line="292" w:lineRule="auto"/>
        <w:ind w:left="902" w:right="4443" w:firstLine="1365"/>
      </w:pPr>
      <w:r>
        <w:t>school \ work \ class… She is not absent from work.</w:t>
      </w:r>
    </w:p>
    <w:p>
      <w:pPr>
        <w:pStyle w:val="7"/>
        <w:numPr>
          <w:ilvl w:val="0"/>
          <w:numId w:val="1"/>
        </w:numPr>
        <w:tabs>
          <w:tab w:val="left" w:pos="689"/>
          <w:tab w:val="left" w:pos="1363"/>
        </w:tabs>
        <w:spacing w:before="0" w:after="0" w:line="278" w:lineRule="auto"/>
        <w:ind w:left="691" w:right="5174" w:hanging="212"/>
        <w:jc w:val="left"/>
        <w:rPr>
          <w:rFonts w:hint="eastAsia" w:ascii="宋体" w:eastAsia="宋体"/>
          <w:sz w:val="21"/>
        </w:rPr>
      </w:pPr>
      <w:r>
        <w:rPr>
          <w:sz w:val="21"/>
        </w:rPr>
        <w:t>keep:</w:t>
      </w:r>
      <w:r>
        <w:rPr>
          <w:sz w:val="21"/>
        </w:rPr>
        <w:tab/>
      </w:r>
      <w:r>
        <w:rPr>
          <w:spacing w:val="-7"/>
          <w:sz w:val="21"/>
        </w:rPr>
        <w:t>v.(</w:t>
      </w:r>
      <w:r>
        <w:rPr>
          <w:rFonts w:hint="eastAsia" w:ascii="宋体" w:eastAsia="宋体"/>
          <w:spacing w:val="-3"/>
          <w:sz w:val="21"/>
        </w:rPr>
        <w:t>身体健康</w:t>
      </w:r>
      <w:r>
        <w:rPr>
          <w:sz w:val="21"/>
        </w:rPr>
        <w:t>)</w:t>
      </w:r>
      <w:r>
        <w:rPr>
          <w:rFonts w:hint="eastAsia" w:ascii="宋体" w:eastAsia="宋体"/>
          <w:spacing w:val="-2"/>
          <w:sz w:val="21"/>
        </w:rPr>
        <w:t>处于</w:t>
      </w:r>
      <w:r>
        <w:rPr>
          <w:sz w:val="21"/>
        </w:rPr>
        <w:t>(</w:t>
      </w:r>
      <w:r>
        <w:rPr>
          <w:rFonts w:hint="eastAsia" w:ascii="宋体" w:eastAsia="宋体"/>
          <w:spacing w:val="-2"/>
          <w:sz w:val="21"/>
        </w:rPr>
        <w:t>状况</w:t>
      </w:r>
      <w:r>
        <w:rPr>
          <w:spacing w:val="-13"/>
          <w:sz w:val="21"/>
        </w:rPr>
        <w:t xml:space="preserve">) </w:t>
      </w:r>
      <w:r>
        <w:rPr>
          <w:sz w:val="21"/>
        </w:rPr>
        <w:t>keep</w:t>
      </w:r>
      <w:r>
        <w:rPr>
          <w:spacing w:val="-4"/>
          <w:sz w:val="21"/>
        </w:rPr>
        <w:t xml:space="preserve"> </w:t>
      </w:r>
      <w:r>
        <w:rPr>
          <w:sz w:val="21"/>
        </w:rPr>
        <w:t>healthy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保持健康</w:t>
      </w:r>
    </w:p>
    <w:p>
      <w:pPr>
        <w:pStyle w:val="7"/>
        <w:numPr>
          <w:ilvl w:val="0"/>
          <w:numId w:val="1"/>
        </w:numPr>
        <w:tabs>
          <w:tab w:val="left" w:pos="689"/>
          <w:tab w:val="left" w:pos="1471"/>
        </w:tabs>
        <w:spacing w:before="0" w:after="0" w:line="269" w:lineRule="exact"/>
        <w:ind w:left="688" w:right="0" w:hanging="209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spend: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度过</w:t>
      </w: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si bai en d</w:t>
      </w:r>
    </w:p>
    <w:p>
      <w:pPr>
        <w:pStyle w:val="7"/>
        <w:numPr>
          <w:ilvl w:val="1"/>
          <w:numId w:val="1"/>
        </w:numPr>
        <w:tabs>
          <w:tab w:val="left" w:pos="1126"/>
        </w:tabs>
        <w:spacing w:before="35" w:after="0" w:line="240" w:lineRule="auto"/>
        <w:ind w:left="1125" w:right="0" w:hanging="226"/>
        <w:jc w:val="left"/>
        <w:rPr>
          <w:rFonts w:hint="eastAsia" w:ascii="宋体" w:eastAsia="宋体"/>
          <w:sz w:val="21"/>
        </w:rPr>
      </w:pPr>
      <w:r>
        <w:rPr>
          <w:sz w:val="21"/>
        </w:rPr>
        <w:t>spend</w:t>
      </w:r>
      <w:r>
        <w:rPr>
          <w:spacing w:val="1"/>
          <w:sz w:val="21"/>
        </w:rPr>
        <w:t xml:space="preserve"> +  </w:t>
      </w:r>
      <w:r>
        <w:rPr>
          <w:rFonts w:hint="eastAsia" w:ascii="宋体" w:eastAsia="宋体"/>
          <w:sz w:val="21"/>
        </w:rPr>
        <w:t>时间</w:t>
      </w:r>
      <w:r>
        <w:rPr>
          <w:spacing w:val="3"/>
          <w:sz w:val="21"/>
        </w:rPr>
        <w:t xml:space="preserve">+  </w:t>
      </w:r>
      <w:r>
        <w:rPr>
          <w:rFonts w:hint="eastAsia" w:ascii="宋体" w:eastAsia="宋体"/>
          <w:spacing w:val="-3"/>
          <w:sz w:val="21"/>
        </w:rPr>
        <w:t>地点</w:t>
      </w:r>
    </w:p>
    <w:p>
      <w:pPr>
        <w:pStyle w:val="3"/>
        <w:spacing w:before="48" w:line="292" w:lineRule="auto"/>
        <w:ind w:left="1426" w:right="4443"/>
      </w:pPr>
      <w:r>
        <w:t xml:space="preserve">He spends two </w:t>
      </w:r>
      <w:r>
        <w:rPr>
          <w:spacing w:val="-3"/>
        </w:rPr>
        <w:t xml:space="preserve">days </w:t>
      </w:r>
      <w:r>
        <w:t xml:space="preserve">in Beijing. He </w:t>
      </w:r>
      <w:r>
        <w:rPr>
          <w:spacing w:val="-4"/>
        </w:rPr>
        <w:t xml:space="preserve">stays </w:t>
      </w:r>
      <w:r>
        <w:t>in Beijing for two</w:t>
      </w:r>
      <w:r>
        <w:rPr>
          <w:spacing w:val="2"/>
        </w:rPr>
        <w:t xml:space="preserve"> </w:t>
      </w:r>
      <w:r>
        <w:rPr>
          <w:spacing w:val="-3"/>
        </w:rPr>
        <w:t>days.</w:t>
      </w:r>
    </w:p>
    <w:p>
      <w:pPr>
        <w:pStyle w:val="7"/>
        <w:numPr>
          <w:ilvl w:val="1"/>
          <w:numId w:val="1"/>
        </w:numPr>
        <w:tabs>
          <w:tab w:val="left" w:pos="1117"/>
        </w:tabs>
        <w:spacing w:before="0" w:after="0" w:line="262" w:lineRule="exact"/>
        <w:ind w:left="1116" w:right="0" w:hanging="215"/>
        <w:jc w:val="left"/>
        <w:rPr>
          <w:sz w:val="21"/>
        </w:rPr>
      </w:pPr>
      <w:r>
        <w:drawing>
          <wp:anchor distT="0" distB="0" distL="0" distR="0" simplePos="0" relativeHeight="251426816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99695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3.2pt;height:52.7pt;width:40.25pt;mso-position-horizontal-relative:page;z-index:251660288;mso-width-relative:page;mso-height-relative:page;" fillcolor="#808080" filled="t" stroked="f" coordorigin="9367,264" coordsize="805,1054" path="m9750,1200l9755,1232,9759,1262,9763,1289,9765,1313,9811,1316,9856,1317,9899,1318,9940,1318,10014,1307,10073,1275,10116,1220,10119,1211,9930,1211,9896,1211,9855,1209,9806,1205,9750,1200xm10172,264l9388,264,9388,364,10088,364,10087,454,10086,542,10085,627,10083,710,10081,797,10079,870,10077,948,10075,1020,10072,1069,10065,1110,10054,1143,10040,1169,10021,1188,9996,1201,9966,1209,9930,1211,10119,1211,10143,1144,10154,1046,10155,1001,10158,937,10159,888,10161,819,10163,747,10164,658,10166,576,10168,454,10170,364,10172,264xm10016,760l9954,789,9889,819,9822,848,9680,909,9367,1036,9374,1062,9389,1115,9396,1141,10016,866,10015,850,10015,827,10015,797,10016,760xm9523,464l9513,483,9503,503,9493,523,9483,543,9540,578,9602,616,9666,658,9734,703,9804,753,9815,730,9826,707,9837,684,9847,661,9794,625,9734,588,9669,549,9523,464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spend</w:t>
      </w:r>
      <w:r>
        <w:rPr>
          <w:spacing w:val="2"/>
          <w:sz w:val="21"/>
        </w:rPr>
        <w:t xml:space="preserve"> + </w:t>
      </w:r>
      <w:r>
        <w:rPr>
          <w:rFonts w:hint="eastAsia" w:ascii="宋体" w:eastAsia="宋体"/>
          <w:spacing w:val="-2"/>
          <w:sz w:val="21"/>
        </w:rPr>
        <w:t>时间</w:t>
      </w:r>
      <w:r>
        <w:rPr>
          <w:spacing w:val="-1"/>
          <w:sz w:val="21"/>
        </w:rPr>
        <w:t xml:space="preserve">+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sb.</w:t>
      </w:r>
    </w:p>
    <w:p>
      <w:pPr>
        <w:pStyle w:val="3"/>
        <w:spacing w:before="48"/>
        <w:ind w:left="1426"/>
      </w:pPr>
      <w:r>
        <w:t>He spends two weeks with his girlfriend.</w:t>
      </w:r>
    </w:p>
    <w:p>
      <w:pPr>
        <w:pStyle w:val="7"/>
        <w:numPr>
          <w:ilvl w:val="0"/>
          <w:numId w:val="1"/>
        </w:numPr>
        <w:tabs>
          <w:tab w:val="left" w:pos="690"/>
          <w:tab w:val="left" w:pos="1563"/>
          <w:tab w:val="left" w:pos="1725"/>
        </w:tabs>
        <w:spacing w:before="51" w:after="0" w:line="278" w:lineRule="auto"/>
        <w:ind w:left="480" w:right="6292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>weekend: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z w:val="21"/>
        </w:rPr>
        <w:t>周</w:t>
      </w:r>
      <w:r>
        <w:rPr>
          <w:rFonts w:hint="eastAsia" w:ascii="宋体" w:eastAsia="宋体"/>
          <w:spacing w:val="-16"/>
          <w:sz w:val="21"/>
        </w:rPr>
        <w:t>末</w:t>
      </w:r>
      <w:r>
        <w:rPr>
          <w:sz w:val="21"/>
        </w:rPr>
        <w:t>6.country: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z w:val="21"/>
        </w:rPr>
        <w:t>乡村</w:t>
      </w:r>
    </w:p>
    <w:p>
      <w:pPr>
        <w:pStyle w:val="3"/>
        <w:tabs>
          <w:tab w:val="left" w:pos="2201"/>
        </w:tabs>
        <w:spacing w:line="269" w:lineRule="exact"/>
        <w:ind w:left="797"/>
        <w:rPr>
          <w:rFonts w:hint="eastAsia" w:ascii="宋体" w:eastAsia="宋体"/>
        </w:rPr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country</w:t>
      </w:r>
      <w:r>
        <w:tab/>
      </w:r>
      <w:r>
        <w:rPr>
          <w:rFonts w:hint="eastAsia" w:ascii="宋体" w:eastAsia="宋体"/>
          <w:spacing w:val="-2"/>
        </w:rPr>
        <w:t>在乡下</w:t>
      </w:r>
    </w:p>
    <w:p>
      <w:pPr>
        <w:pStyle w:val="3"/>
        <w:tabs>
          <w:tab w:val="left" w:pos="2297"/>
          <w:tab w:val="left" w:pos="2583"/>
        </w:tabs>
        <w:spacing w:before="43" w:line="278" w:lineRule="auto"/>
        <w:ind w:left="797" w:right="5389"/>
      </w:pPr>
      <w:r>
        <w:t>in</w:t>
      </w:r>
      <w:r>
        <w:rPr>
          <w:spacing w:val="-2"/>
        </w:rPr>
        <w:t xml:space="preserve"> </w:t>
      </w:r>
      <w:r>
        <w:t>the city</w:t>
      </w:r>
      <w:r>
        <w:tab/>
      </w:r>
      <w:r>
        <w:tab/>
      </w:r>
      <w:r>
        <w:rPr>
          <w:rFonts w:hint="eastAsia" w:ascii="宋体" w:eastAsia="宋体"/>
          <w:spacing w:val="-3"/>
        </w:rPr>
        <w:t>在</w:t>
      </w:r>
      <w:r>
        <w:rPr>
          <w:rFonts w:hint="eastAsia" w:ascii="宋体" w:eastAsia="宋体"/>
        </w:rPr>
        <w:t>城</w:t>
      </w:r>
      <w:r>
        <w:rPr>
          <w:rFonts w:hint="eastAsia" w:ascii="宋体" w:eastAsia="宋体"/>
          <w:spacing w:val="-17"/>
        </w:rPr>
        <w:t>里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village</w:t>
      </w:r>
      <w:r>
        <w:tab/>
      </w:r>
      <w:r>
        <w:rPr>
          <w:rFonts w:hint="eastAsia" w:ascii="宋体" w:eastAsia="宋体"/>
          <w:spacing w:val="-3"/>
        </w:rPr>
        <w:t>在</w:t>
      </w:r>
      <w:r>
        <w:rPr>
          <w:rFonts w:hint="eastAsia" w:ascii="宋体" w:eastAsia="宋体"/>
        </w:rPr>
        <w:t xml:space="preserve">村里 </w:t>
      </w:r>
      <w:r>
        <w:rPr>
          <w:rFonts w:hint="eastAsia" w:ascii="宋体" w:eastAsia="宋体"/>
          <w:spacing w:val="-3"/>
        </w:rPr>
        <w:t>国</w:t>
      </w:r>
      <w:r>
        <w:rPr>
          <w:rFonts w:hint="eastAsia" w:ascii="宋体" w:eastAsia="宋体"/>
        </w:rPr>
        <w:t>家</w:t>
      </w:r>
      <w:r>
        <w:t>,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3"/>
        </w:rPr>
        <w:t>my</w:t>
      </w:r>
      <w:r>
        <w:rPr>
          <w:spacing w:val="-2"/>
        </w:rPr>
        <w:t xml:space="preserve"> </w:t>
      </w:r>
      <w:r>
        <w:t>country</w:t>
      </w:r>
    </w:p>
    <w:p>
      <w:pPr>
        <w:pStyle w:val="7"/>
        <w:numPr>
          <w:ilvl w:val="0"/>
          <w:numId w:val="2"/>
        </w:numPr>
        <w:tabs>
          <w:tab w:val="left" w:pos="643"/>
          <w:tab w:val="left" w:pos="1345"/>
        </w:tabs>
        <w:spacing w:before="0" w:after="0" w:line="288" w:lineRule="auto"/>
        <w:ind w:left="797" w:right="6121" w:hanging="317"/>
        <w:jc w:val="left"/>
        <w:rPr>
          <w:sz w:val="21"/>
        </w:rPr>
      </w:pPr>
      <w:r>
        <w:rPr>
          <w:sz w:val="21"/>
        </w:rPr>
        <w:t>lucky:</w:t>
      </w:r>
      <w:r>
        <w:rPr>
          <w:sz w:val="21"/>
        </w:rPr>
        <w:tab/>
      </w:r>
      <w:r>
        <w:rPr>
          <w:sz w:val="21"/>
        </w:rPr>
        <w:t>adj.</w:t>
      </w:r>
      <w:r>
        <w:rPr>
          <w:rFonts w:hint="eastAsia" w:ascii="宋体" w:eastAsia="宋体"/>
          <w:spacing w:val="-2"/>
          <w:sz w:val="21"/>
        </w:rPr>
        <w:t>幸运的</w:t>
      </w:r>
      <w:r>
        <w:rPr>
          <w:spacing w:val="-6"/>
          <w:sz w:val="21"/>
        </w:rPr>
        <w:t xml:space="preserve">You </w:t>
      </w:r>
      <w:r>
        <w:rPr>
          <w:sz w:val="21"/>
        </w:rPr>
        <w:t xml:space="preserve">are so lucky! </w:t>
      </w:r>
      <w:r>
        <w:rPr>
          <w:spacing w:val="-6"/>
          <w:sz w:val="21"/>
        </w:rPr>
        <w:t xml:space="preserve">You </w:t>
      </w:r>
      <w:r>
        <w:rPr>
          <w:sz w:val="21"/>
        </w:rPr>
        <w:t>are a lucky</w:t>
      </w:r>
      <w:r>
        <w:rPr>
          <w:spacing w:val="5"/>
          <w:sz w:val="21"/>
        </w:rPr>
        <w:t xml:space="preserve"> </w:t>
      </w:r>
      <w:r>
        <w:rPr>
          <w:spacing w:val="-4"/>
          <w:sz w:val="21"/>
        </w:rPr>
        <w:t>dog.</w:t>
      </w:r>
    </w:p>
    <w:p>
      <w:pPr>
        <w:pStyle w:val="7"/>
        <w:numPr>
          <w:ilvl w:val="0"/>
          <w:numId w:val="2"/>
        </w:numPr>
        <w:tabs>
          <w:tab w:val="left" w:pos="957"/>
          <w:tab w:val="left" w:pos="958"/>
          <w:tab w:val="left" w:pos="1842"/>
        </w:tabs>
        <w:spacing w:before="0" w:after="0" w:line="267" w:lineRule="exact"/>
        <w:ind w:left="958" w:right="0" w:hanging="478"/>
        <w:jc w:val="left"/>
        <w:rPr>
          <w:rFonts w:hint="eastAsia" w:ascii="宋体" w:eastAsia="宋体"/>
          <w:sz w:val="21"/>
        </w:rPr>
      </w:pPr>
      <w:r>
        <w:rPr>
          <w:sz w:val="21"/>
        </w:rPr>
        <w:t>Sunday: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星期日</w:t>
      </w:r>
    </w:p>
    <w:p>
      <w:pPr>
        <w:pStyle w:val="7"/>
        <w:numPr>
          <w:ilvl w:val="0"/>
          <w:numId w:val="2"/>
        </w:numPr>
        <w:tabs>
          <w:tab w:val="left" w:pos="956"/>
          <w:tab w:val="left" w:pos="957"/>
          <w:tab w:val="left" w:pos="1923"/>
        </w:tabs>
        <w:spacing w:before="43" w:after="0" w:line="240" w:lineRule="auto"/>
        <w:ind w:left="956" w:right="0" w:hanging="477"/>
        <w:jc w:val="left"/>
        <w:rPr>
          <w:rFonts w:hint="eastAsia" w:ascii="宋体" w:eastAsia="宋体"/>
          <w:sz w:val="21"/>
        </w:rPr>
      </w:pPr>
      <w:r>
        <w:rPr>
          <w:sz w:val="21"/>
        </w:rPr>
        <w:t>Monday: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星期一</w:t>
      </w:r>
    </w:p>
    <w:p>
      <w:pPr>
        <w:pStyle w:val="7"/>
        <w:numPr>
          <w:ilvl w:val="0"/>
          <w:numId w:val="2"/>
        </w:numPr>
        <w:tabs>
          <w:tab w:val="left" w:pos="795"/>
          <w:tab w:val="left" w:pos="1748"/>
        </w:tabs>
        <w:spacing w:before="43" w:after="0" w:line="240" w:lineRule="auto"/>
        <w:ind w:left="794" w:right="0" w:hanging="315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Tuesday:</w:t>
      </w:r>
      <w:r>
        <w:rPr>
          <w:spacing w:val="-3"/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星期二</w:t>
      </w:r>
      <w:r>
        <w:rPr>
          <w:rFonts w:hint="eastAsia" w:ascii="宋体" w:eastAsia="宋体"/>
          <w:color w:val="0000FF"/>
          <w:spacing w:val="-2"/>
          <w:sz w:val="21"/>
          <w:lang w:val="en-US" w:eastAsia="zh-CN"/>
        </w:rPr>
        <w:t>tu zi</w:t>
      </w:r>
    </w:p>
    <w:p>
      <w:pPr>
        <w:pStyle w:val="7"/>
        <w:numPr>
          <w:ilvl w:val="0"/>
          <w:numId w:val="2"/>
        </w:numPr>
        <w:tabs>
          <w:tab w:val="left" w:pos="795"/>
          <w:tab w:val="left" w:pos="2054"/>
        </w:tabs>
        <w:spacing w:before="42" w:after="0" w:line="240" w:lineRule="auto"/>
        <w:ind w:left="794" w:right="0" w:hanging="315"/>
        <w:jc w:val="left"/>
        <w:rPr>
          <w:rFonts w:hint="eastAsia" w:ascii="宋体" w:eastAsia="宋体"/>
          <w:sz w:val="21"/>
        </w:rPr>
      </w:pPr>
      <w:r>
        <w:rPr>
          <w:sz w:val="21"/>
        </w:rPr>
        <w:t>Wednesday: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2"/>
          <w:sz w:val="21"/>
        </w:rPr>
        <w:t>星期三</w:t>
      </w:r>
      <w:r>
        <w:rPr>
          <w:rFonts w:hint="eastAsia" w:ascii="宋体" w:eastAsia="宋体"/>
          <w:color w:val="0000FF"/>
          <w:spacing w:val="-2"/>
          <w:sz w:val="21"/>
          <w:lang w:val="en-US" w:eastAsia="zh-CN"/>
        </w:rPr>
        <w:t>wen zi</w:t>
      </w:r>
    </w:p>
    <w:p>
      <w:pPr>
        <w:pStyle w:val="7"/>
        <w:numPr>
          <w:ilvl w:val="0"/>
          <w:numId w:val="2"/>
        </w:numPr>
        <w:tabs>
          <w:tab w:val="left" w:pos="795"/>
          <w:tab w:val="left" w:pos="1837"/>
        </w:tabs>
        <w:spacing w:before="43" w:after="0" w:line="240" w:lineRule="auto"/>
        <w:ind w:left="794" w:right="0" w:hanging="315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Thursday: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2"/>
          <w:sz w:val="21"/>
        </w:rPr>
        <w:t>星期四</w:t>
      </w:r>
      <w:r>
        <w:rPr>
          <w:rFonts w:hint="eastAsia" w:ascii="宋体" w:eastAsia="宋体"/>
          <w:color w:val="0000FF"/>
          <w:spacing w:val="-2"/>
          <w:sz w:val="21"/>
          <w:lang w:val="en-US" w:eastAsia="zh-CN"/>
        </w:rPr>
        <w:t>si er s</w:t>
      </w:r>
    </w:p>
    <w:p>
      <w:pPr>
        <w:pStyle w:val="7"/>
        <w:numPr>
          <w:ilvl w:val="0"/>
          <w:numId w:val="2"/>
        </w:numPr>
        <w:tabs>
          <w:tab w:val="left" w:pos="797"/>
          <w:tab w:val="left" w:pos="2105"/>
        </w:tabs>
        <w:spacing w:before="43" w:after="0" w:line="240" w:lineRule="auto"/>
        <w:ind w:left="796" w:right="0" w:hanging="317"/>
        <w:jc w:val="left"/>
        <w:rPr>
          <w:rFonts w:hint="eastAsia" w:ascii="宋体" w:eastAsia="宋体"/>
          <w:sz w:val="21"/>
        </w:rPr>
      </w:pPr>
      <w:r>
        <w:rPr>
          <w:sz w:val="21"/>
        </w:rPr>
        <w:t>Friday: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2"/>
          <w:sz w:val="21"/>
        </w:rPr>
        <w:t>星期五</w:t>
      </w:r>
      <w:r>
        <w:rPr>
          <w:rFonts w:hint="eastAsia" w:ascii="宋体" w:eastAsia="宋体"/>
          <w:color w:val="0000FF"/>
          <w:spacing w:val="-2"/>
          <w:sz w:val="21"/>
          <w:lang w:val="en-US" w:eastAsia="zh-CN"/>
        </w:rPr>
        <w:t xml:space="preserve">f ruai </w:t>
      </w:r>
    </w:p>
    <w:p>
      <w:pPr>
        <w:pStyle w:val="7"/>
        <w:numPr>
          <w:ilvl w:val="0"/>
          <w:numId w:val="2"/>
        </w:numPr>
        <w:tabs>
          <w:tab w:val="left" w:pos="797"/>
          <w:tab w:val="left" w:pos="1808"/>
        </w:tabs>
        <w:spacing w:before="44" w:after="0" w:line="240" w:lineRule="auto"/>
        <w:ind w:left="796" w:right="0" w:hanging="317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Saturday:</w:t>
      </w:r>
      <w:r>
        <w:rPr>
          <w:spacing w:val="-3"/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2"/>
          <w:sz w:val="21"/>
        </w:rPr>
        <w:t>星期六</w:t>
      </w:r>
      <w:r>
        <w:rPr>
          <w:rFonts w:hint="eastAsia" w:ascii="宋体" w:eastAsia="宋体"/>
          <w:color w:val="0000FF"/>
          <w:spacing w:val="-2"/>
          <w:sz w:val="21"/>
          <w:lang w:val="en-US" w:eastAsia="zh-CN"/>
        </w:rPr>
        <w:t>sai der day</w:t>
      </w:r>
    </w:p>
    <w:p>
      <w:pPr>
        <w:pStyle w:val="2"/>
        <w:numPr>
          <w:ilvl w:val="1"/>
          <w:numId w:val="2"/>
        </w:numPr>
        <w:tabs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eastAsia="宋体"/>
        </w:rPr>
      </w:pPr>
      <w:r>
        <w:rPr>
          <w:rFonts w:hint="eastAsia" w:ascii="宋体" w:eastAsia="宋体"/>
        </w:rPr>
        <w:t>首字母大写</w:t>
      </w:r>
    </w:p>
    <w:p>
      <w:pPr>
        <w:pStyle w:val="7"/>
        <w:numPr>
          <w:ilvl w:val="1"/>
          <w:numId w:val="2"/>
        </w:numPr>
        <w:tabs>
          <w:tab w:val="left" w:pos="945"/>
          <w:tab w:val="left" w:pos="946"/>
        </w:tabs>
        <w:spacing w:before="43" w:after="0" w:line="240" w:lineRule="auto"/>
        <w:ind w:left="946" w:right="0" w:hanging="466"/>
        <w:jc w:val="left"/>
        <w:rPr>
          <w:rFonts w:hint="eastAsia" w:ascii="宋体" w:eastAsia="宋体"/>
          <w:b/>
          <w:sz w:val="21"/>
        </w:rPr>
      </w:pPr>
      <w:r>
        <w:rPr>
          <w:b/>
          <w:sz w:val="21"/>
        </w:rPr>
        <w:t>on</w:t>
      </w:r>
      <w:r>
        <w:rPr>
          <w:b/>
          <w:spacing w:val="2"/>
          <w:sz w:val="21"/>
        </w:rPr>
        <w:t xml:space="preserve"> + </w:t>
      </w:r>
      <w:r>
        <w:rPr>
          <w:rFonts w:hint="eastAsia" w:ascii="宋体" w:eastAsia="宋体"/>
          <w:b/>
          <w:sz w:val="21"/>
        </w:rPr>
        <w:t>天</w:t>
      </w:r>
    </w:p>
    <w:p>
      <w:pPr>
        <w:pStyle w:val="3"/>
        <w:spacing w:before="1"/>
        <w:rPr>
          <w:rFonts w:ascii="宋体"/>
          <w:b/>
          <w:sz w:val="22"/>
        </w:rPr>
      </w:pPr>
    </w:p>
    <w:p>
      <w:pPr>
        <w:spacing w:before="72"/>
        <w:ind w:left="3555" w:right="0" w:firstLine="0"/>
        <w:jc w:val="left"/>
        <w:rPr>
          <w:rFonts w:hint="eastAsia" w:ascii="宋体" w:eastAsia="宋体"/>
          <w:b/>
          <w:sz w:val="21"/>
        </w:rPr>
      </w:pPr>
      <w:r>
        <w:rPr>
          <w:b/>
          <w:sz w:val="21"/>
        </w:rPr>
        <w:t xml:space="preserve">Lesson 67 </w:t>
      </w:r>
      <w:r>
        <w:rPr>
          <w:rFonts w:hint="eastAsia" w:ascii="宋体" w:eastAsia="宋体"/>
          <w:b/>
          <w:sz w:val="21"/>
        </w:rPr>
        <w:t>课文讲解</w:t>
      </w:r>
    </w:p>
    <w:p>
      <w:pPr>
        <w:pStyle w:val="7"/>
        <w:numPr>
          <w:ilvl w:val="0"/>
          <w:numId w:val="3"/>
        </w:numPr>
        <w:tabs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at</w:t>
      </w:r>
      <w:r>
        <w:rPr>
          <w:spacing w:val="-2"/>
          <w:sz w:val="21"/>
        </w:rPr>
        <w:t xml:space="preserve"> </w:t>
      </w:r>
      <w:r>
        <w:rPr>
          <w:sz w:val="21"/>
        </w:rPr>
        <w:t>the butcher’s</w:t>
      </w:r>
      <w:r>
        <w:rPr>
          <w:spacing w:val="5"/>
          <w:sz w:val="21"/>
        </w:rPr>
        <w:t xml:space="preserve">: </w:t>
      </w:r>
      <w:r>
        <w:rPr>
          <w:rFonts w:hint="eastAsia" w:ascii="宋体" w:hAnsi="宋体" w:eastAsia="宋体"/>
          <w:spacing w:val="-2"/>
          <w:sz w:val="21"/>
        </w:rPr>
        <w:t>在肉店</w:t>
      </w:r>
    </w:p>
    <w:p>
      <w:pPr>
        <w:pStyle w:val="3"/>
        <w:spacing w:before="43"/>
        <w:ind w:left="797"/>
        <w:rPr>
          <w:rFonts w:hint="eastAsia" w:ascii="宋体" w:hAnsi="宋体" w:eastAsia="宋体"/>
        </w:rPr>
      </w:pPr>
      <w:r>
        <w:t xml:space="preserve">Were you at the butcher’s? </w:t>
      </w:r>
      <w:r>
        <w:rPr>
          <w:rFonts w:hint="eastAsia" w:ascii="宋体" w:hAnsi="宋体" w:eastAsia="宋体"/>
        </w:rPr>
        <w:t>你刚在肉店吗？</w:t>
      </w:r>
    </w:p>
    <w:p>
      <w:pPr>
        <w:spacing w:after="0"/>
        <w:rPr>
          <w:rFonts w:hint="eastAsia" w:ascii="宋体" w:hAnsi="宋体" w:eastAsia="宋体"/>
        </w:rPr>
        <w:sectPr>
          <w:headerReference r:id="rId3" w:type="default"/>
          <w:pgSz w:w="11910" w:h="16840"/>
          <w:pgMar w:top="1580" w:right="1620" w:bottom="280" w:left="1680" w:header="885" w:footer="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3"/>
        <w:spacing w:before="72"/>
        <w:ind w:left="1008"/>
        <w:rPr>
          <w:rFonts w:hint="eastAsia" w:ascii="宋体" w:eastAsia="宋体"/>
        </w:rPr>
      </w:pPr>
      <w:r>
        <w:t xml:space="preserve">were, </w:t>
      </w:r>
      <w:r>
        <w:rPr>
          <w:rFonts w:hint="eastAsia" w:ascii="宋体" w:eastAsia="宋体"/>
        </w:rPr>
        <w:t>过去式</w:t>
      </w:r>
    </w:p>
    <w:p>
      <w:pPr>
        <w:pStyle w:val="3"/>
        <w:spacing w:before="43"/>
        <w:ind w:left="1006"/>
        <w:rPr>
          <w:rFonts w:hint="eastAsia" w:ascii="宋体" w:hAnsi="宋体" w:eastAsia="宋体"/>
        </w:rPr>
      </w:pPr>
      <w:r>
        <w:t xml:space="preserve">Are you at the butcher’s? </w:t>
      </w:r>
      <w:r>
        <w:rPr>
          <w:rFonts w:hint="eastAsia" w:ascii="宋体" w:hAnsi="宋体" w:eastAsia="宋体"/>
        </w:rPr>
        <w:t>你现在在肉店吗？</w:t>
      </w:r>
    </w:p>
    <w:p>
      <w:pPr>
        <w:pStyle w:val="7"/>
        <w:numPr>
          <w:ilvl w:val="0"/>
          <w:numId w:val="3"/>
        </w:numPr>
        <w:tabs>
          <w:tab w:val="left" w:pos="841"/>
        </w:tabs>
        <w:spacing w:before="48" w:after="0" w:line="292" w:lineRule="auto"/>
        <w:ind w:left="902" w:right="6027" w:hanging="423"/>
        <w:jc w:val="left"/>
        <w:rPr>
          <w:sz w:val="21"/>
        </w:rPr>
      </w:pPr>
      <w:r>
        <w:rPr>
          <w:sz w:val="21"/>
        </w:rPr>
        <w:t xml:space="preserve">How’s Jimmy </w:t>
      </w:r>
      <w:r>
        <w:rPr>
          <w:spacing w:val="-4"/>
          <w:sz w:val="21"/>
        </w:rPr>
        <w:t xml:space="preserve">today? </w:t>
      </w:r>
      <w:r>
        <w:rPr>
          <w:sz w:val="21"/>
        </w:rPr>
        <w:t>How</w:t>
      </w:r>
      <w:r>
        <w:rPr>
          <w:spacing w:val="-1"/>
          <w:sz w:val="21"/>
        </w:rPr>
        <w:t xml:space="preserve"> </w:t>
      </w:r>
      <w:r>
        <w:rPr>
          <w:sz w:val="21"/>
        </w:rPr>
        <w:t>is…?</w:t>
      </w:r>
    </w:p>
    <w:p>
      <w:pPr>
        <w:pStyle w:val="7"/>
        <w:numPr>
          <w:ilvl w:val="0"/>
          <w:numId w:val="3"/>
        </w:numPr>
        <w:tabs>
          <w:tab w:val="left" w:pos="689"/>
        </w:tabs>
        <w:spacing w:before="0" w:after="0" w:line="292" w:lineRule="auto"/>
        <w:ind w:left="902" w:right="4663" w:hanging="423"/>
        <w:jc w:val="left"/>
        <w:rPr>
          <w:sz w:val="21"/>
        </w:rPr>
      </w:pPr>
      <w:r>
        <w:rPr>
          <w:spacing w:val="-3"/>
          <w:sz w:val="21"/>
        </w:rPr>
        <w:t xml:space="preserve">Was </w:t>
      </w:r>
      <w:r>
        <w:rPr>
          <w:sz w:val="21"/>
        </w:rPr>
        <w:t>he absent from school last week? be absent</w:t>
      </w:r>
      <w:r>
        <w:rPr>
          <w:spacing w:val="-5"/>
          <w:sz w:val="21"/>
        </w:rPr>
        <w:t xml:space="preserve"> </w:t>
      </w:r>
      <w:r>
        <w:rPr>
          <w:sz w:val="21"/>
        </w:rPr>
        <w:t>from…</w:t>
      </w:r>
    </w:p>
    <w:p>
      <w:pPr>
        <w:pStyle w:val="7"/>
        <w:numPr>
          <w:ilvl w:val="0"/>
          <w:numId w:val="3"/>
        </w:numPr>
        <w:tabs>
          <w:tab w:val="left" w:pos="689"/>
        </w:tabs>
        <w:spacing w:before="0" w:after="0" w:line="255" w:lineRule="exact"/>
        <w:ind w:left="688" w:right="0" w:hanging="209"/>
        <w:jc w:val="left"/>
        <w:rPr>
          <w:sz w:val="21"/>
        </w:rPr>
      </w:pPr>
      <w:r>
        <w:rPr>
          <w:sz w:val="21"/>
        </w:rPr>
        <w:t>How are you (all</w:t>
      </w:r>
      <w:r>
        <w:rPr>
          <w:spacing w:val="-3"/>
          <w:sz w:val="21"/>
        </w:rPr>
        <w:t xml:space="preserve"> </w:t>
      </w:r>
      <w:r>
        <w:rPr>
          <w:sz w:val="21"/>
        </w:rPr>
        <w:t>keeping)?</w:t>
      </w:r>
    </w:p>
    <w:p>
      <w:pPr>
        <w:pStyle w:val="7"/>
        <w:numPr>
          <w:ilvl w:val="0"/>
          <w:numId w:val="3"/>
        </w:numPr>
        <w:tabs>
          <w:tab w:val="left" w:pos="689"/>
        </w:tabs>
        <w:spacing w:before="54" w:after="0" w:line="288" w:lineRule="auto"/>
        <w:ind w:left="902" w:right="3886" w:hanging="423"/>
        <w:jc w:val="left"/>
        <w:rPr>
          <w:rFonts w:hint="eastAsia" w:ascii="宋体" w:hAnsi="宋体" w:eastAsia="宋体"/>
          <w:sz w:val="21"/>
        </w:rPr>
      </w:pPr>
      <w:r>
        <w:rPr>
          <w:spacing w:val="-4"/>
          <w:sz w:val="21"/>
        </w:rPr>
        <w:t xml:space="preserve">We’re </w:t>
      </w:r>
      <w:r>
        <w:rPr>
          <w:sz w:val="21"/>
        </w:rPr>
        <w:t xml:space="preserve">going to spend three </w:t>
      </w:r>
      <w:r>
        <w:rPr>
          <w:spacing w:val="-3"/>
          <w:sz w:val="21"/>
        </w:rPr>
        <w:t xml:space="preserve">days </w:t>
      </w:r>
      <w:r>
        <w:rPr>
          <w:sz w:val="21"/>
        </w:rPr>
        <w:t xml:space="preserve">in the </w:t>
      </w:r>
      <w:r>
        <w:rPr>
          <w:spacing w:val="-4"/>
          <w:sz w:val="21"/>
        </w:rPr>
        <w:t xml:space="preserve">country. </w:t>
      </w:r>
      <w:r>
        <w:rPr>
          <w:sz w:val="21"/>
        </w:rPr>
        <w:t>spend</w:t>
      </w:r>
      <w:r>
        <w:rPr>
          <w:spacing w:val="1"/>
          <w:sz w:val="21"/>
        </w:rPr>
        <w:t xml:space="preserve"> + </w:t>
      </w:r>
      <w:r>
        <w:rPr>
          <w:rFonts w:hint="eastAsia" w:ascii="宋体" w:hAnsi="宋体" w:eastAsia="宋体"/>
          <w:spacing w:val="-2"/>
          <w:sz w:val="21"/>
        </w:rPr>
        <w:t>时间</w:t>
      </w:r>
      <w:r>
        <w:rPr>
          <w:spacing w:val="5"/>
          <w:sz w:val="21"/>
        </w:rPr>
        <w:t xml:space="preserve">+ </w:t>
      </w:r>
      <w:r>
        <w:rPr>
          <w:rFonts w:hint="eastAsia" w:ascii="宋体" w:hAnsi="宋体" w:eastAsia="宋体"/>
          <w:spacing w:val="-3"/>
          <w:sz w:val="21"/>
        </w:rPr>
        <w:t>地点</w:t>
      </w:r>
    </w:p>
    <w:p>
      <w:pPr>
        <w:pStyle w:val="7"/>
        <w:numPr>
          <w:ilvl w:val="0"/>
          <w:numId w:val="3"/>
        </w:numPr>
        <w:tabs>
          <w:tab w:val="left" w:pos="689"/>
        </w:tabs>
        <w:spacing w:before="0" w:after="0" w:line="257" w:lineRule="exact"/>
        <w:ind w:left="688" w:right="0" w:hanging="209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at</w:t>
      </w:r>
      <w:r>
        <w:rPr>
          <w:spacing w:val="-1"/>
          <w:sz w:val="21"/>
        </w:rPr>
        <w:t xml:space="preserve"> </w:t>
      </w:r>
      <w:r>
        <w:rPr>
          <w:spacing w:val="-3"/>
          <w:sz w:val="21"/>
        </w:rPr>
        <w:t>my</w:t>
      </w:r>
      <w:r>
        <w:rPr>
          <w:sz w:val="21"/>
        </w:rPr>
        <w:t xml:space="preserve"> mother’s</w:t>
      </w:r>
      <w:r>
        <w:rPr>
          <w:spacing w:val="7"/>
          <w:sz w:val="21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>在我妈妈家</w:t>
      </w:r>
    </w:p>
    <w:p>
      <w:pPr>
        <w:pStyle w:val="3"/>
        <w:spacing w:before="48"/>
        <w:ind w:right="6565"/>
        <w:jc w:val="right"/>
      </w:pPr>
      <w:r>
        <w:t>at the butcher’s</w:t>
      </w:r>
    </w:p>
    <w:p>
      <w:pPr>
        <w:pStyle w:val="7"/>
        <w:numPr>
          <w:ilvl w:val="0"/>
          <w:numId w:val="3"/>
        </w:numPr>
        <w:tabs>
          <w:tab w:val="left" w:pos="209"/>
        </w:tabs>
        <w:spacing w:before="56" w:after="0" w:line="240" w:lineRule="auto"/>
        <w:ind w:left="688" w:right="6471" w:hanging="689"/>
        <w:jc w:val="right"/>
        <w:rPr>
          <w:sz w:val="21"/>
        </w:rPr>
      </w:pPr>
      <w:r>
        <w:rPr>
          <w:sz w:val="21"/>
        </w:rPr>
        <w:t>Aren’t you</w:t>
      </w:r>
      <w:r>
        <w:rPr>
          <w:spacing w:val="-13"/>
          <w:sz w:val="21"/>
        </w:rPr>
        <w:t xml:space="preserve"> </w:t>
      </w:r>
      <w:r>
        <w:rPr>
          <w:sz w:val="21"/>
        </w:rPr>
        <w:t>lucky!</w:t>
      </w:r>
    </w:p>
    <w:p>
      <w:pPr>
        <w:pStyle w:val="3"/>
        <w:spacing w:before="51"/>
        <w:ind w:left="691"/>
        <w:rPr>
          <w:rFonts w:hint="eastAsia" w:ascii="宋体" w:eastAsia="宋体"/>
        </w:rPr>
      </w:pPr>
      <w:r>
        <w:rPr>
          <w:rFonts w:hint="eastAsia" w:ascii="宋体" w:eastAsia="宋体"/>
        </w:rPr>
        <w:t>你们可真幸运啊！</w:t>
      </w:r>
    </w:p>
    <w:p>
      <w:pPr>
        <w:pStyle w:val="2"/>
        <w:ind w:right="2417"/>
        <w:jc w:val="center"/>
        <w:rPr>
          <w:rFonts w:hint="eastAsia" w:ascii="宋体" w:eastAsia="宋体"/>
        </w:rPr>
      </w:pPr>
      <w:r>
        <w:t xml:space="preserve">Lesson 67  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3" w:after="25"/>
        <w:ind w:left="480"/>
        <w:rPr>
          <w:rFonts w:hint="eastAsia" w:ascii="宋体" w:eastAsia="宋体"/>
        </w:rPr>
      </w:pPr>
      <w:r>
        <w:rPr>
          <w:rFonts w:hint="eastAsia" w:ascii="宋体" w:eastAsia="宋体"/>
        </w:rPr>
        <w:t>一般过去时态</w:t>
      </w:r>
    </w:p>
    <w:p>
      <w:pPr>
        <w:spacing w:line="240" w:lineRule="auto"/>
        <w:ind w:left="-34" w:right="0" w:firstLine="0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027" o:spid="_x0000_s1027" o:spt="203" style="height:171.05pt;width:382.35pt;" coordsize="7647,3421">
            <o:lock v:ext="edit"/>
            <v:shape id="_x0000_s1028" o:spid="_x0000_s1028" o:spt="75" type="#_x0000_t75" style="position:absolute;left:0;top:1430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9" o:spid="_x0000_s1029" o:spt="75" type="#_x0000_t75" style="position:absolute;left:513;top:0;height:3421;width:661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w10:wrap type="none"/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rFonts w:ascii="宋体"/>
          <w:spacing w:val="15"/>
          <w:position w:val="83"/>
          <w:sz w:val="20"/>
        </w:rPr>
        <w:pict>
          <v:group id="_x0000_s1030" o:spid="_x0000_s1030" o:spt="203" style="height:52.7pt;width:40.25pt;" coordsize="805,1054">
            <o:lock v:ext="edit"/>
            <v:shape id="_x0000_s1031" o:spid="_x0000_s1031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spacing w:before="0"/>
        <w:ind w:left="480" w:right="0" w:firstLine="0"/>
        <w:jc w:val="left"/>
        <w:rPr>
          <w:b/>
          <w:sz w:val="21"/>
        </w:rPr>
      </w:pPr>
      <w:r>
        <w:rPr>
          <w:rFonts w:hint="eastAsia" w:ascii="宋体" w:eastAsia="宋体"/>
          <w:sz w:val="21"/>
        </w:rPr>
        <w:t>一般过去时态：</w:t>
      </w:r>
      <w:r>
        <w:rPr>
          <w:rFonts w:hint="eastAsia" w:ascii="宋体" w:eastAsia="宋体"/>
          <w:b/>
          <w:sz w:val="21"/>
        </w:rPr>
        <w:t>主语</w:t>
      </w:r>
      <w:r>
        <w:rPr>
          <w:b/>
          <w:sz w:val="21"/>
        </w:rPr>
        <w:t>+was\ were</w:t>
      </w:r>
    </w:p>
    <w:p>
      <w:pPr>
        <w:pStyle w:val="3"/>
        <w:spacing w:before="10"/>
        <w:rPr>
          <w:b/>
          <w:sz w:val="10"/>
        </w:rPr>
      </w:pPr>
      <w:r>
        <w:pict>
          <v:group id="_x0000_s1032" o:spid="_x0000_s1032" o:spt="203" style="position:absolute;left:0pt;margin-left:108.7pt;margin-top:8.55pt;height:184.35pt;width:214pt;mso-position-horizontal-relative:page;mso-wrap-distance-bottom:0pt;mso-wrap-distance-top:0pt;z-index:-251653120;mso-width-relative:page;mso-height-relative:page;" coordorigin="2174,172" coordsize="4280,3687">
            <o:lock v:ext="edit"/>
            <v:shape id="_x0000_s1033" o:spid="_x0000_s1033" o:spt="75" type="#_x0000_t75" style="position:absolute;left:2174;top:2973;height:886;width:4280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4" o:spid="_x0000_s1034" style="position:absolute;left:2190;top:171;height:2810;width:4247;" fillcolor="#ECECEC" filled="t" stroked="f" coordorigin="2190,172" coordsize="4247,2810" path="m6195,172l2431,172,2355,184,2289,219,2237,271,2202,337,2190,413,2190,2740,2202,2817,2237,2883,2289,2935,2355,2970,2431,2982,6195,2982,6271,2970,6337,2935,6390,2883,6424,2817,6436,2740,6436,413,6424,337,6390,271,6337,219,6271,184,6195,172xe">
              <v:path arrowok="t"/>
              <v:fill on="t" focussize="0,0"/>
              <v:stroke on="f"/>
              <v:imagedata o:title=""/>
              <o:lock v:ext="edit"/>
            </v:shape>
            <v:shape id="_x0000_s1035" o:spid="_x0000_s1035" o:spt="75" type="#_x0000_t75" style="position:absolute;left:2190;top:171;height:2810;width:4247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w10:wrap type="topAndBottom"/>
          </v:group>
        </w:pict>
      </w:r>
    </w:p>
    <w:p>
      <w:pPr>
        <w:pStyle w:val="3"/>
        <w:spacing w:before="12"/>
        <w:rPr>
          <w:b/>
          <w:sz w:val="12"/>
        </w:rPr>
      </w:pPr>
    </w:p>
    <w:p>
      <w:pPr>
        <w:pStyle w:val="3"/>
        <w:spacing w:before="58"/>
        <w:ind w:left="1322"/>
      </w:pPr>
      <w:r>
        <w:t>They were young.</w:t>
      </w:r>
    </w:p>
    <w:p>
      <w:pPr>
        <w:pStyle w:val="3"/>
        <w:spacing w:before="51"/>
        <w:ind w:left="48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我的男朋友 </w:t>
      </w:r>
      <w:r>
        <w:t xml:space="preserve">27 </w:t>
      </w:r>
      <w:r>
        <w:rPr>
          <w:rFonts w:hint="eastAsia" w:ascii="宋体" w:eastAsia="宋体"/>
        </w:rPr>
        <w:t>岁，他有点胖，</w:t>
      </w:r>
    </w:p>
    <w:p>
      <w:pPr>
        <w:pStyle w:val="3"/>
        <w:spacing w:before="48"/>
        <w:ind w:left="480"/>
      </w:pPr>
      <w:r>
        <w:t>My boyfriend is 27(years old). He is a little fat.</w:t>
      </w:r>
    </w:p>
    <w:p>
      <w:pPr>
        <w:spacing w:after="0"/>
        <w:sectPr>
          <w:pgSz w:w="11910" w:h="16840"/>
          <w:pgMar w:top="1580" w:right="1620" w:bottom="280" w:left="1680" w:header="885" w:footer="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3"/>
        <w:spacing w:before="72"/>
        <w:ind w:left="480"/>
        <w:rPr>
          <w:rFonts w:hint="eastAsia" w:ascii="宋体" w:eastAsia="宋体"/>
        </w:rPr>
      </w:pPr>
      <w:r>
        <w:rPr>
          <w:rFonts w:hint="eastAsia" w:ascii="宋体" w:eastAsia="宋体"/>
        </w:rPr>
        <w:t>他是个职员，他也在北京。</w:t>
      </w:r>
    </w:p>
    <w:p>
      <w:pPr>
        <w:pStyle w:val="3"/>
        <w:spacing w:before="48"/>
        <w:ind w:left="480"/>
      </w:pPr>
      <w:r>
        <w:t>He is a clerk. He is in Beijing too.</w:t>
      </w:r>
    </w:p>
    <w:p>
      <w:pPr>
        <w:pStyle w:val="3"/>
        <w:spacing w:before="8"/>
        <w:rPr>
          <w:sz w:val="29"/>
        </w:rPr>
      </w:pPr>
    </w:p>
    <w:p>
      <w:pPr>
        <w:pStyle w:val="3"/>
        <w:ind w:left="48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我的男朋友去年 </w:t>
      </w:r>
      <w:r>
        <w:t xml:space="preserve">27 </w:t>
      </w:r>
      <w:r>
        <w:rPr>
          <w:rFonts w:hint="eastAsia" w:ascii="宋体" w:eastAsia="宋体"/>
        </w:rPr>
        <w:t>岁，当时他有点胖，</w:t>
      </w:r>
    </w:p>
    <w:p>
      <w:pPr>
        <w:pStyle w:val="3"/>
        <w:spacing w:before="49" w:line="292" w:lineRule="auto"/>
        <w:ind w:left="480" w:right="4443"/>
      </w:pPr>
      <w:r>
        <w:t>My boyfriend was 27(years old) last year. He was a little fat.</w:t>
      </w:r>
    </w:p>
    <w:p>
      <w:pPr>
        <w:pStyle w:val="3"/>
        <w:spacing w:line="262" w:lineRule="exact"/>
        <w:ind w:left="480"/>
        <w:rPr>
          <w:rFonts w:hint="eastAsia" w:ascii="宋体" w:eastAsia="宋体"/>
        </w:rPr>
      </w:pPr>
      <w:r>
        <w:rPr>
          <w:rFonts w:hint="eastAsia" w:ascii="宋体" w:eastAsia="宋体"/>
        </w:rPr>
        <w:t>他曾经是个职员，两年前他也在北京。</w:t>
      </w:r>
    </w:p>
    <w:p>
      <w:pPr>
        <w:pStyle w:val="3"/>
        <w:spacing w:before="48"/>
        <w:ind w:left="480"/>
      </w:pPr>
      <w:r>
        <w:t>He was a clerk.</w:t>
      </w:r>
    </w:p>
    <w:p>
      <w:pPr>
        <w:pStyle w:val="3"/>
        <w:spacing w:before="55"/>
        <w:ind w:left="480"/>
      </w:pPr>
      <w:r>
        <w:t>He was in Beijing too two years ago.</w:t>
      </w:r>
    </w:p>
    <w:p>
      <w:pPr>
        <w:pStyle w:val="3"/>
        <w:rPr>
          <w:sz w:val="20"/>
        </w:rPr>
      </w:pPr>
    </w:p>
    <w:p>
      <w:pPr>
        <w:pStyle w:val="3"/>
        <w:spacing w:before="124"/>
        <w:ind w:left="480"/>
      </w:pPr>
      <w:r>
        <w:t>Who were you?</w:t>
      </w:r>
    </w:p>
    <w:p>
      <w:pPr>
        <w:pStyle w:val="7"/>
        <w:numPr>
          <w:ilvl w:val="0"/>
          <w:numId w:val="4"/>
        </w:numPr>
        <w:tabs>
          <w:tab w:val="left" w:pos="694"/>
        </w:tabs>
        <w:spacing w:before="50" w:after="0" w:line="240" w:lineRule="auto"/>
        <w:ind w:left="694" w:right="0" w:hanging="214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 xml:space="preserve">代表你上辈子是皇宫贵族 </w:t>
      </w:r>
      <w:r>
        <w:rPr>
          <w:sz w:val="21"/>
        </w:rPr>
        <w:t>(a</w:t>
      </w:r>
      <w:r>
        <w:rPr>
          <w:spacing w:val="-3"/>
          <w:sz w:val="21"/>
        </w:rPr>
        <w:t xml:space="preserve"> </w:t>
      </w:r>
      <w:r>
        <w:rPr>
          <w:sz w:val="21"/>
        </w:rPr>
        <w:t>nobleman</w:t>
      </w:r>
      <w:r>
        <w:rPr>
          <w:spacing w:val="-2"/>
          <w:sz w:val="21"/>
        </w:rPr>
        <w:t xml:space="preserve"> )</w:t>
      </w:r>
    </w:p>
    <w:p>
      <w:pPr>
        <w:pStyle w:val="7"/>
        <w:numPr>
          <w:ilvl w:val="0"/>
          <w:numId w:val="4"/>
        </w:numPr>
        <w:tabs>
          <w:tab w:val="left" w:pos="694"/>
        </w:tabs>
        <w:spacing w:before="44" w:after="0" w:line="240" w:lineRule="auto"/>
        <w:ind w:left="694" w:right="0" w:hanging="214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>代表你上辈子是非本地人</w:t>
      </w:r>
      <w:r>
        <w:rPr>
          <w:sz w:val="21"/>
        </w:rPr>
        <w:t>(not</w:t>
      </w:r>
      <w:r>
        <w:rPr>
          <w:spacing w:val="-1"/>
          <w:sz w:val="21"/>
        </w:rPr>
        <w:t xml:space="preserve"> </w:t>
      </w:r>
      <w:r>
        <w:rPr>
          <w:sz w:val="21"/>
        </w:rPr>
        <w:t>a local</w:t>
      </w:r>
      <w:r>
        <w:rPr>
          <w:spacing w:val="-1"/>
          <w:sz w:val="21"/>
        </w:rPr>
        <w:t xml:space="preserve"> )</w:t>
      </w:r>
    </w:p>
    <w:p>
      <w:pPr>
        <w:pStyle w:val="7"/>
        <w:numPr>
          <w:ilvl w:val="0"/>
          <w:numId w:val="4"/>
        </w:numPr>
        <w:tabs>
          <w:tab w:val="left" w:pos="694"/>
        </w:tabs>
        <w:spacing w:before="43" w:after="0" w:line="240" w:lineRule="auto"/>
        <w:ind w:left="694" w:right="0" w:hanging="214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>代表你上辈子是有钱人</w:t>
      </w:r>
      <w:r>
        <w:rPr>
          <w:sz w:val="21"/>
        </w:rPr>
        <w:t>(a rich</w:t>
      </w:r>
      <w:r>
        <w:rPr>
          <w:spacing w:val="-1"/>
          <w:sz w:val="21"/>
        </w:rPr>
        <w:t xml:space="preserve"> </w:t>
      </w:r>
      <w:r>
        <w:rPr>
          <w:sz w:val="21"/>
        </w:rPr>
        <w:t>man)</w:t>
      </w:r>
    </w:p>
    <w:p>
      <w:pPr>
        <w:pStyle w:val="7"/>
        <w:numPr>
          <w:ilvl w:val="0"/>
          <w:numId w:val="4"/>
        </w:numPr>
        <w:tabs>
          <w:tab w:val="left" w:pos="694"/>
        </w:tabs>
        <w:spacing w:before="43" w:after="0" w:line="240" w:lineRule="auto"/>
        <w:ind w:left="694" w:right="0" w:hanging="214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>代表你上辈子是读书人</w:t>
      </w:r>
      <w:r>
        <w:rPr>
          <w:sz w:val="21"/>
        </w:rPr>
        <w:t>(an</w:t>
      </w:r>
      <w:r>
        <w:rPr>
          <w:spacing w:val="-1"/>
          <w:sz w:val="21"/>
        </w:rPr>
        <w:t xml:space="preserve"> </w:t>
      </w:r>
      <w:r>
        <w:rPr>
          <w:sz w:val="21"/>
        </w:rPr>
        <w:t>intellectual )</w:t>
      </w:r>
    </w:p>
    <w:p>
      <w:pPr>
        <w:pStyle w:val="7"/>
        <w:numPr>
          <w:ilvl w:val="0"/>
          <w:numId w:val="4"/>
        </w:numPr>
        <w:tabs>
          <w:tab w:val="left" w:pos="694"/>
        </w:tabs>
        <w:spacing w:before="43" w:after="0" w:line="240" w:lineRule="auto"/>
        <w:ind w:left="694" w:right="0" w:hanging="214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>表示你上辈子是武将</w:t>
      </w:r>
      <w:r>
        <w:rPr>
          <w:sz w:val="21"/>
        </w:rPr>
        <w:t>(a general</w:t>
      </w:r>
      <w:r>
        <w:rPr>
          <w:spacing w:val="-2"/>
          <w:sz w:val="21"/>
        </w:rPr>
        <w:t xml:space="preserve"> )</w:t>
      </w:r>
    </w:p>
    <w:p>
      <w:pPr>
        <w:pStyle w:val="7"/>
        <w:numPr>
          <w:ilvl w:val="0"/>
          <w:numId w:val="4"/>
        </w:numPr>
        <w:tabs>
          <w:tab w:val="left" w:pos="694"/>
        </w:tabs>
        <w:spacing w:before="43" w:after="0" w:line="240" w:lineRule="auto"/>
        <w:ind w:left="694" w:right="0" w:hanging="214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 xml:space="preserve">表示你上辈子是非人类 </w:t>
      </w:r>
      <w:r>
        <w:rPr>
          <w:sz w:val="21"/>
        </w:rPr>
        <w:t>(not</w:t>
      </w:r>
      <w:r>
        <w:rPr>
          <w:spacing w:val="-1"/>
          <w:sz w:val="21"/>
        </w:rPr>
        <w:t xml:space="preserve"> </w:t>
      </w:r>
      <w:r>
        <w:rPr>
          <w:sz w:val="21"/>
        </w:rPr>
        <w:t>human-being)</w:t>
      </w:r>
    </w:p>
    <w:p>
      <w:pPr>
        <w:pStyle w:val="7"/>
        <w:numPr>
          <w:ilvl w:val="0"/>
          <w:numId w:val="4"/>
        </w:numPr>
        <w:tabs>
          <w:tab w:val="left" w:pos="694"/>
        </w:tabs>
        <w:spacing w:before="43" w:after="0" w:line="240" w:lineRule="auto"/>
        <w:ind w:left="694" w:right="0" w:hanging="214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>表示你上辈子是穷人</w:t>
      </w:r>
      <w:r>
        <w:rPr>
          <w:sz w:val="21"/>
        </w:rPr>
        <w:t>(a poor man)</w:t>
      </w:r>
    </w:p>
    <w:p>
      <w:pPr>
        <w:pStyle w:val="7"/>
        <w:numPr>
          <w:ilvl w:val="0"/>
          <w:numId w:val="4"/>
        </w:numPr>
        <w:tabs>
          <w:tab w:val="left" w:pos="694"/>
        </w:tabs>
        <w:spacing w:before="42" w:after="72" w:line="240" w:lineRule="auto"/>
        <w:ind w:left="694" w:right="0" w:hanging="214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>表示你上辈子天才</w:t>
      </w:r>
      <w:r>
        <w:rPr>
          <w:sz w:val="21"/>
        </w:rPr>
        <w:t>(a</w:t>
      </w:r>
      <w:r>
        <w:rPr>
          <w:spacing w:val="-3"/>
          <w:sz w:val="21"/>
        </w:rPr>
        <w:t xml:space="preserve"> </w:t>
      </w:r>
      <w:r>
        <w:rPr>
          <w:sz w:val="21"/>
        </w:rPr>
        <w:t>genius)</w:t>
      </w:r>
    </w:p>
    <w:p>
      <w:pPr>
        <w:spacing w:line="240" w:lineRule="auto"/>
        <w:ind w:left="-34" w:right="0" w:firstLine="0"/>
        <w:rPr>
          <w:sz w:val="20"/>
        </w:rPr>
      </w:pPr>
      <w:r>
        <w:rPr>
          <w:sz w:val="20"/>
        </w:rPr>
        <w:pict>
          <v:group id="_x0000_s1036" o:spid="_x0000_s1036" o:spt="203" style="height:209.85pt;width:382.35pt;" coordsize="7647,4197">
            <o:lock v:ext="edit"/>
            <v:shape id="_x0000_s1037" o:spid="_x0000_s1037" o:spt="75" type="#_x0000_t75" style="position:absolute;left:0;top:135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8" o:spid="_x0000_s1038" o:spt="75" type="#_x0000_t75" style="position:absolute;left:873;top:994;height:3202;width:5994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9" o:spid="_x0000_s1039" o:spt="202" type="#_x0000_t202" style="position:absolute;left:514;top:0;height:235;width:32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9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 xml:space="preserve">表示你上辈子是出家人 </w:t>
                    </w:r>
                    <w:r>
                      <w:rPr>
                        <w:sz w:val="21"/>
                      </w:rPr>
                      <w:t>(a monk)</w:t>
                    </w:r>
                  </w:p>
                </w:txbxContent>
              </v:textbox>
            </v:shape>
            <v:shape id="_x0000_s1040" o:spid="_x0000_s1040" o:spt="202" type="#_x0000_t202" style="position:absolute;left:936;top:642;height:212;width:170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630"/>
                      </w:tabs>
                      <w:spacing w:before="0" w:line="211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was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>.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position w:val="290"/>
          <w:sz w:val="20"/>
        </w:rPr>
        <w:pict>
          <v:group id="_x0000_s1041" o:spid="_x0000_s1041" o:spt="203" style="height:52.7pt;width:40.25pt;" coordsize="805,1054">
            <o:lock v:ext="edit"/>
            <v:shape id="_x0000_s1042" o:spid="_x0000_s1042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2"/>
        <w:spacing w:before="115"/>
        <w:ind w:left="3344"/>
        <w:jc w:val="both"/>
        <w:rPr>
          <w:rFonts w:hint="eastAsia" w:ascii="宋体" w:eastAsia="宋体"/>
        </w:rPr>
      </w:pPr>
      <w:r>
        <w:t xml:space="preserve">Lesson 68 </w:t>
      </w:r>
      <w:r>
        <w:rPr>
          <w:rFonts w:hint="eastAsia" w:ascii="宋体" w:eastAsia="宋体"/>
        </w:rPr>
        <w:t>单词句型讲解</w:t>
      </w:r>
    </w:p>
    <w:p>
      <w:pPr>
        <w:pStyle w:val="7"/>
        <w:numPr>
          <w:ilvl w:val="0"/>
          <w:numId w:val="5"/>
        </w:numPr>
        <w:tabs>
          <w:tab w:val="left" w:pos="643"/>
        </w:tabs>
        <w:spacing w:before="0" w:after="0" w:line="240" w:lineRule="auto"/>
        <w:ind w:left="0" w:right="0" w:firstLine="0"/>
        <w:jc w:val="both"/>
        <w:rPr>
          <w:rFonts w:hint="eastAsia" w:ascii="宋体" w:eastAsia="宋体"/>
          <w:sz w:val="21"/>
        </w:rPr>
      </w:pPr>
      <w:r>
        <w:rPr>
          <w:sz w:val="21"/>
        </w:rPr>
        <w:t>church</w:t>
      </w:r>
      <w:r>
        <w:rPr>
          <w:spacing w:val="3"/>
          <w:sz w:val="21"/>
        </w:rPr>
        <w:t xml:space="preserve">:    </w:t>
      </w:r>
      <w:r>
        <w:rPr>
          <w:sz w:val="21"/>
        </w:rPr>
        <w:t>n.</w:t>
      </w:r>
      <w:r>
        <w:rPr>
          <w:rFonts w:hint="eastAsia" w:ascii="宋体" w:eastAsia="宋体"/>
          <w:sz w:val="21"/>
        </w:rPr>
        <w:t>教堂</w:t>
      </w:r>
      <w:r>
        <w:rPr>
          <w:rFonts w:hint="eastAsia" w:ascii="宋体" w:eastAsia="宋体"/>
          <w:color w:val="0000FF"/>
          <w:sz w:val="21"/>
          <w:lang w:val="en-US" w:eastAsia="zh-CN"/>
        </w:rPr>
        <w:t>che er chi</w:t>
      </w:r>
    </w:p>
    <w:p>
      <w:pPr>
        <w:pStyle w:val="7"/>
        <w:numPr>
          <w:ilvl w:val="0"/>
          <w:numId w:val="5"/>
        </w:numPr>
        <w:tabs>
          <w:tab w:val="left" w:pos="643"/>
        </w:tabs>
        <w:spacing w:before="0" w:after="0" w:line="240" w:lineRule="auto"/>
        <w:ind w:left="0" w:right="0" w:firstLine="0"/>
        <w:jc w:val="both"/>
        <w:rPr>
          <w:rFonts w:hint="eastAsia" w:ascii="宋体" w:eastAsia="宋体"/>
          <w:sz w:val="21"/>
        </w:rPr>
      </w:pPr>
      <w:r>
        <w:rPr>
          <w:sz w:val="21"/>
        </w:rPr>
        <w:t>at</w:t>
      </w:r>
      <w:r>
        <w:rPr>
          <w:spacing w:val="-1"/>
          <w:sz w:val="21"/>
        </w:rPr>
        <w:t xml:space="preserve"> </w:t>
      </w:r>
      <w:r>
        <w:rPr>
          <w:sz w:val="21"/>
        </w:rPr>
        <w:t>church</w:t>
      </w:r>
      <w:r>
        <w:rPr>
          <w:spacing w:val="7"/>
          <w:sz w:val="21"/>
        </w:rPr>
        <w:t xml:space="preserve"> </w:t>
      </w:r>
      <w:r>
        <w:rPr>
          <w:rFonts w:hint="eastAsia" w:ascii="宋体" w:eastAsia="宋体"/>
          <w:spacing w:val="-6"/>
          <w:sz w:val="21"/>
        </w:rPr>
        <w:t>在教堂</w:t>
      </w:r>
    </w:p>
    <w:p>
      <w:pPr>
        <w:pStyle w:val="7"/>
        <w:numPr>
          <w:ilvl w:val="0"/>
          <w:numId w:val="5"/>
        </w:numPr>
        <w:tabs>
          <w:tab w:val="left" w:pos="643"/>
        </w:tabs>
        <w:spacing w:before="0" w:after="0" w:line="278" w:lineRule="auto"/>
        <w:ind w:left="480" w:right="6215" w:firstLine="0"/>
        <w:jc w:val="both"/>
        <w:rPr>
          <w:rFonts w:hint="eastAsia" w:ascii="宋体" w:eastAsia="宋体"/>
          <w:sz w:val="21"/>
        </w:rPr>
      </w:pPr>
      <w:r>
        <w:rPr>
          <w:sz w:val="21"/>
        </w:rPr>
        <w:t>dairy</w:t>
      </w:r>
      <w:r>
        <w:rPr>
          <w:spacing w:val="10"/>
          <w:sz w:val="21"/>
        </w:rPr>
        <w:t xml:space="preserve">: </w:t>
      </w:r>
      <w:r>
        <w:rPr>
          <w:sz w:val="21"/>
        </w:rPr>
        <w:t>n.</w:t>
      </w:r>
      <w:r>
        <w:rPr>
          <w:rFonts w:hint="eastAsia" w:ascii="宋体" w:eastAsia="宋体"/>
          <w:spacing w:val="-2"/>
          <w:sz w:val="21"/>
        </w:rPr>
        <w:t>乳品店</w:t>
      </w:r>
      <w:r>
        <w:rPr>
          <w:spacing w:val="-2"/>
          <w:sz w:val="21"/>
        </w:rPr>
        <w:t>3.baker:</w:t>
      </w:r>
      <w:r>
        <w:rPr>
          <w:spacing w:val="15"/>
          <w:sz w:val="21"/>
        </w:rPr>
        <w:t xml:space="preserve"> </w:t>
      </w:r>
      <w:r>
        <w:rPr>
          <w:sz w:val="21"/>
        </w:rPr>
        <w:t>n.</w:t>
      </w:r>
      <w:r>
        <w:rPr>
          <w:rFonts w:hint="eastAsia" w:ascii="宋体" w:eastAsia="宋体"/>
          <w:spacing w:val="-5"/>
          <w:sz w:val="21"/>
        </w:rPr>
        <w:t>面包师傅</w:t>
      </w:r>
    </w:p>
    <w:p>
      <w:pPr>
        <w:pStyle w:val="3"/>
        <w:spacing w:line="278" w:lineRule="auto"/>
        <w:ind w:left="480" w:right="5846" w:firstLine="105"/>
        <w:jc w:val="both"/>
        <w:rPr>
          <w:rFonts w:hint="eastAsia" w:ascii="宋体" w:hAnsi="宋体" w:eastAsia="宋体"/>
        </w:rPr>
      </w:pPr>
      <w:r>
        <w:t xml:space="preserve">at the baker’s </w:t>
      </w:r>
      <w:r>
        <w:rPr>
          <w:rFonts w:hint="eastAsia" w:ascii="宋体" w:hAnsi="宋体" w:eastAsia="宋体"/>
          <w:spacing w:val="-2"/>
        </w:rPr>
        <w:t>在面包店</w:t>
      </w:r>
      <w:r>
        <w:rPr>
          <w:spacing w:val="-2"/>
        </w:rPr>
        <w:t>4.grocer</w:t>
      </w:r>
      <w:r>
        <w:rPr>
          <w:spacing w:val="3"/>
        </w:rPr>
        <w:t xml:space="preserve">:   </w:t>
      </w:r>
      <w:r>
        <w:t>n.</w:t>
      </w:r>
      <w:r>
        <w:rPr>
          <w:rFonts w:hint="eastAsia" w:ascii="宋体" w:hAnsi="宋体" w:eastAsia="宋体"/>
          <w:spacing w:val="-3"/>
        </w:rPr>
        <w:t>食品杂货商</w:t>
      </w:r>
      <w:r>
        <w:rPr>
          <w:spacing w:val="-2"/>
        </w:rPr>
        <w:t xml:space="preserve"> </w:t>
      </w:r>
      <w:r>
        <w:rPr>
          <w:spacing w:val="-3"/>
        </w:rPr>
        <w:t>at</w:t>
      </w:r>
      <w:r>
        <w:rPr>
          <w:rFonts w:hint="eastAsia" w:eastAsia="宋体"/>
          <w:spacing w:val="-3"/>
          <w:lang w:val="en-US" w:eastAsia="zh-CN"/>
        </w:rPr>
        <w:t xml:space="preserve"> </w:t>
      </w:r>
      <w:r>
        <w:t xml:space="preserve">the grocer’s </w:t>
      </w:r>
      <w:r>
        <w:rPr>
          <w:rFonts w:hint="eastAsia" w:ascii="宋体" w:hAnsi="宋体" w:eastAsia="宋体"/>
          <w:spacing w:val="-3"/>
        </w:rPr>
        <w:t>在杂货铺</w:t>
      </w:r>
    </w:p>
    <w:p>
      <w:pPr>
        <w:pStyle w:val="3"/>
        <w:spacing w:before="5" w:line="292" w:lineRule="auto"/>
        <w:ind w:left="480" w:right="5020"/>
      </w:pPr>
      <w:r>
        <w:t>Whe</w:t>
      </w:r>
      <w:r>
        <w:rPr>
          <w:rFonts w:hint="eastAsia" w:eastAsia="宋体"/>
          <w:lang w:val="en-US" w:eastAsia="zh-CN"/>
        </w:rPr>
        <w:t>re</w:t>
      </w:r>
      <w:bookmarkStart w:id="0" w:name="_GoBack"/>
      <w:bookmarkEnd w:id="0"/>
      <w:r>
        <w:t xml:space="preserve"> </w:t>
      </w:r>
      <w:r>
        <w:rPr>
          <w:spacing w:val="-3"/>
        </w:rPr>
        <w:t xml:space="preserve">were </w:t>
      </w:r>
      <w:r>
        <w:t xml:space="preserve">you on </w:t>
      </w:r>
      <w:r>
        <w:rPr>
          <w:spacing w:val="-5"/>
          <w:u w:val="single"/>
        </w:rPr>
        <w:t xml:space="preserve">Sunday, </w:t>
      </w:r>
      <w:r>
        <w:rPr>
          <w:u w:val="single"/>
        </w:rPr>
        <w:t>Jan. 1st</w:t>
      </w:r>
      <w:r>
        <w:t>? I was at church.</w:t>
      </w:r>
    </w:p>
    <w:p>
      <w:pPr>
        <w:spacing w:after="0" w:line="292" w:lineRule="auto"/>
        <w:sectPr>
          <w:pgSz w:w="11910" w:h="16840"/>
          <w:pgMar w:top="1580" w:right="1620" w:bottom="280" w:left="1680" w:header="885" w:footer="0" w:gutter="0"/>
        </w:sectPr>
      </w:pPr>
    </w:p>
    <w:p>
      <w:pPr>
        <w:pStyle w:val="3"/>
        <w:spacing w:before="7"/>
        <w:rPr>
          <w:sz w:val="12"/>
        </w:rPr>
      </w:pPr>
    </w:p>
    <w:p>
      <w:pPr>
        <w:pStyle w:val="3"/>
        <w:spacing w:before="88"/>
        <w:ind w:left="480"/>
      </w:pPr>
      <w:r>
        <w:t>When were you at</w:t>
      </w:r>
      <w:r>
        <w:rPr>
          <w:u w:val="single"/>
        </w:rPr>
        <w:t xml:space="preserve"> the butcher’s</w:t>
      </w:r>
      <w:r>
        <w:t>?</w:t>
      </w:r>
    </w:p>
    <w:p>
      <w:pPr>
        <w:pStyle w:val="3"/>
        <w:spacing w:before="56"/>
        <w:ind w:left="480"/>
      </w:pPr>
      <w:r>
        <w:pict>
          <v:group id="_x0000_s1043" o:spid="_x0000_s1043" o:spt="203" style="position:absolute;left:0pt;margin-left:108.7pt;margin-top:18.9pt;height:212.85pt;width:310.35pt;mso-position-horizontal-relative:page;mso-wrap-distance-bottom:0pt;mso-wrap-distance-top:0pt;z-index:-251648000;mso-width-relative:page;mso-height-relative:page;" coordorigin="2174,379" coordsize="6207,4257">
            <o:lock v:ext="edit"/>
            <v:shape id="_x0000_s1044" o:spid="_x0000_s1044" o:spt="75" type="#_x0000_t75" style="position:absolute;left:2174;top:3613;height:1023;width:6207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45" o:spid="_x0000_s1045" style="position:absolute;left:2190;top:378;height:3244;width:6174;" fillcolor="#ECECEC" filled="t" stroked="f" coordorigin="2190,379" coordsize="6174,3244" path="m8085,379l2469,379,2395,389,2328,417,2272,460,2228,517,2200,583,2190,658,2190,3344,2200,3418,2228,3485,2272,3541,2328,3585,2395,3613,2469,3623,8085,3623,8159,3613,8226,3585,8282,3541,8326,3485,8354,3418,8364,3344,8364,658,8354,583,8326,517,8282,460,8226,417,8159,389,8085,379xe">
              <v:path arrowok="t"/>
              <v:fill on="t" focussize="0,0"/>
              <v:stroke on="f"/>
              <v:imagedata o:title=""/>
              <o:lock v:ext="edit"/>
            </v:shape>
            <v:shape id="_x0000_s1046" o:spid="_x0000_s1046" o:spt="75" type="#_x0000_t75" style="position:absolute;left:2190;top:378;height:3244;width:6174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w10:wrap type="topAndBottom"/>
          </v:group>
        </w:pict>
      </w:r>
      <w:r>
        <w:t>I was at the butcher’s on Wed, Apr. 4</w:t>
      </w:r>
      <w:r>
        <w:rPr>
          <w:vertAlign w:val="superscript"/>
        </w:rPr>
        <w:t>th</w:t>
      </w:r>
      <w:r>
        <w:rPr>
          <w:vertAlign w:val="baseline"/>
        </w:rPr>
        <w:t>.</w:t>
      </w:r>
    </w:p>
    <w:p>
      <w:pPr>
        <w:pStyle w:val="3"/>
        <w:spacing w:before="2"/>
        <w:rPr>
          <w:sz w:val="25"/>
        </w:rPr>
      </w:pPr>
    </w:p>
    <w:p>
      <w:pPr>
        <w:pStyle w:val="2"/>
        <w:spacing w:before="71"/>
        <w:ind w:right="2414"/>
        <w:jc w:val="center"/>
        <w:rPr>
          <w:rFonts w:hint="eastAsia" w:ascii="宋体" w:eastAsia="宋体"/>
        </w:rPr>
      </w:pPr>
      <w:r>
        <w:t xml:space="preserve">Lesson 67&amp;68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3"/>
        <w:ind w:left="480"/>
        <w:rPr>
          <w:rFonts w:hint="eastAsia" w:ascii="宋体" w:eastAsia="宋体"/>
        </w:rPr>
      </w:pPr>
      <w:r>
        <w:rPr>
          <w:rFonts w:hint="eastAsia" w:ascii="宋体" w:eastAsia="宋体"/>
        </w:rPr>
        <w:t>我也是。</w:t>
      </w:r>
    </w:p>
    <w:p>
      <w:pPr>
        <w:pStyle w:val="3"/>
        <w:spacing w:before="48"/>
        <w:ind w:left="480"/>
      </w:pPr>
      <w:r>
        <w:drawing>
          <wp:anchor distT="0" distB="0" distL="0" distR="0" simplePos="0" relativeHeight="251437056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130810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47" o:spid="_x0000_s1047" style="position:absolute;left:0pt;margin-left:468.35pt;margin-top:15.65pt;height:52.7pt;width:40.25pt;mso-position-horizontal-relative:page;z-index:251670528;mso-width-relative:page;mso-height-relative:page;" fillcolor="#808080" filled="t" stroked="f" coordorigin="9367,314" coordsize="805,1054" path="m9750,1250l9755,1282,9759,1311,9763,1338,9765,1363,9811,1365,9856,1367,9899,1367,9940,1368,10014,1357,10073,1324,10116,1270,10119,1261,9930,1261,9896,1260,9855,1258,9806,1255,9750,1250xm10172,314l9388,314,9388,413,10088,413,10087,503,10086,591,10085,677,10083,760,10081,847,10079,919,10077,998,10075,1070,10072,1118,10065,1159,10054,1193,10040,1218,10021,1237,9996,1251,9966,1258,9930,1261,10119,1261,10143,1193,10154,1095,10155,1050,10158,987,10159,938,10161,868,10163,796,10164,707,10166,625,10168,503,10170,413,10172,314xm10016,810l9954,839,9889,868,9822,898,9680,958,9367,1086,9374,1112,9389,1164,9396,1190,10016,916,10015,900,10015,877,10015,847,10016,810xm9523,513l9513,533,9503,553,9493,572,9483,592,9540,627,9602,666,9666,707,9734,753,9804,803,9815,779,9826,756,9837,733,9847,710,9794,675,9734,638,9669,599,9523,51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Me too.</w:t>
      </w:r>
    </w:p>
    <w:p>
      <w:pPr>
        <w:pStyle w:val="7"/>
        <w:numPr>
          <w:ilvl w:val="0"/>
          <w:numId w:val="6"/>
        </w:numPr>
        <w:tabs>
          <w:tab w:val="left" w:pos="594"/>
        </w:tabs>
        <w:spacing w:before="56" w:after="0" w:line="240" w:lineRule="auto"/>
        <w:ind w:left="593" w:right="0" w:hanging="114"/>
        <w:jc w:val="left"/>
        <w:rPr>
          <w:sz w:val="21"/>
        </w:rPr>
      </w:pPr>
      <w:r>
        <w:rPr>
          <w:sz w:val="21"/>
        </w:rPr>
        <w:t>I love Beijing. What about</w:t>
      </w:r>
      <w:r>
        <w:rPr>
          <w:spacing w:val="-4"/>
          <w:sz w:val="21"/>
        </w:rPr>
        <w:t xml:space="preserve"> </w:t>
      </w:r>
      <w:r>
        <w:rPr>
          <w:sz w:val="21"/>
        </w:rPr>
        <w:t>you?</w:t>
      </w:r>
    </w:p>
    <w:p>
      <w:pPr>
        <w:pStyle w:val="7"/>
        <w:numPr>
          <w:ilvl w:val="0"/>
          <w:numId w:val="6"/>
        </w:numPr>
        <w:tabs>
          <w:tab w:val="left" w:pos="594"/>
        </w:tabs>
        <w:spacing w:before="56" w:after="0" w:line="240" w:lineRule="auto"/>
        <w:ind w:left="593" w:right="0" w:hanging="114"/>
        <w:jc w:val="left"/>
        <w:rPr>
          <w:sz w:val="21"/>
        </w:rPr>
      </w:pPr>
      <w:r>
        <w:rPr>
          <w:sz w:val="21"/>
        </w:rPr>
        <w:t>Me</w:t>
      </w:r>
      <w:r>
        <w:rPr>
          <w:spacing w:val="-1"/>
          <w:sz w:val="21"/>
        </w:rPr>
        <w:t xml:space="preserve"> </w:t>
      </w:r>
      <w:r>
        <w:rPr>
          <w:sz w:val="21"/>
        </w:rPr>
        <w:t>too.</w:t>
      </w:r>
    </w:p>
    <w:p>
      <w:pPr>
        <w:pStyle w:val="7"/>
        <w:numPr>
          <w:ilvl w:val="0"/>
          <w:numId w:val="7"/>
        </w:numPr>
        <w:tabs>
          <w:tab w:val="left" w:pos="840"/>
          <w:tab w:val="left" w:pos="841"/>
        </w:tabs>
        <w:spacing w:before="50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>I don’t love Beijing. What about</w:t>
      </w:r>
      <w:r>
        <w:rPr>
          <w:spacing w:val="-8"/>
          <w:sz w:val="21"/>
        </w:rPr>
        <w:t xml:space="preserve"> </w:t>
      </w:r>
      <w:r>
        <w:rPr>
          <w:sz w:val="21"/>
        </w:rPr>
        <w:t>you?</w:t>
      </w:r>
    </w:p>
    <w:p>
      <w:pPr>
        <w:pStyle w:val="7"/>
        <w:numPr>
          <w:ilvl w:val="0"/>
          <w:numId w:val="7"/>
        </w:numPr>
        <w:tabs>
          <w:tab w:val="left" w:pos="840"/>
          <w:tab w:val="left" w:pos="841"/>
        </w:tabs>
        <w:spacing w:before="43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 xml:space="preserve">Me </w:t>
      </w:r>
      <w:r>
        <w:rPr>
          <w:spacing w:val="-4"/>
          <w:sz w:val="21"/>
        </w:rPr>
        <w:t>either.</w:t>
      </w:r>
    </w:p>
    <w:p>
      <w:pPr>
        <w:pStyle w:val="3"/>
        <w:spacing w:before="49"/>
        <w:ind w:left="480"/>
      </w:pPr>
      <w:r>
        <w:t>- My keys are in the car. What about your keys?</w:t>
      </w:r>
    </w:p>
    <w:p>
      <w:pPr>
        <w:pStyle w:val="7"/>
        <w:numPr>
          <w:ilvl w:val="0"/>
          <w:numId w:val="8"/>
        </w:numPr>
        <w:tabs>
          <w:tab w:val="left" w:pos="840"/>
          <w:tab w:val="left" w:pos="841"/>
        </w:tabs>
        <w:spacing w:before="50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>Mine</w:t>
      </w:r>
      <w:r>
        <w:rPr>
          <w:spacing w:val="-1"/>
          <w:sz w:val="21"/>
        </w:rPr>
        <w:t xml:space="preserve"> </w:t>
      </w:r>
      <w:r>
        <w:rPr>
          <w:sz w:val="21"/>
        </w:rPr>
        <w:t>too.</w:t>
      </w:r>
    </w:p>
    <w:p>
      <w:pPr>
        <w:pStyle w:val="7"/>
        <w:numPr>
          <w:ilvl w:val="0"/>
          <w:numId w:val="8"/>
        </w:numPr>
        <w:tabs>
          <w:tab w:val="left" w:pos="840"/>
          <w:tab w:val="left" w:pos="841"/>
        </w:tabs>
        <w:spacing w:before="43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 xml:space="preserve">My </w:t>
      </w:r>
      <w:r>
        <w:rPr>
          <w:spacing w:val="-3"/>
          <w:sz w:val="21"/>
        </w:rPr>
        <w:t xml:space="preserve">favorite </w:t>
      </w:r>
      <w:r>
        <w:rPr>
          <w:sz w:val="21"/>
        </w:rPr>
        <w:t>sport is swimming. What about</w:t>
      </w:r>
      <w:r>
        <w:rPr>
          <w:spacing w:val="-2"/>
          <w:sz w:val="21"/>
        </w:rPr>
        <w:t xml:space="preserve"> </w:t>
      </w:r>
      <w:r>
        <w:rPr>
          <w:sz w:val="21"/>
        </w:rPr>
        <w:t>you?</w:t>
      </w:r>
    </w:p>
    <w:p>
      <w:pPr>
        <w:pStyle w:val="7"/>
        <w:numPr>
          <w:ilvl w:val="0"/>
          <w:numId w:val="8"/>
        </w:numPr>
        <w:tabs>
          <w:tab w:val="left" w:pos="840"/>
          <w:tab w:val="left" w:pos="841"/>
        </w:tabs>
        <w:spacing w:before="43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>Mine</w:t>
      </w:r>
      <w:r>
        <w:rPr>
          <w:spacing w:val="-1"/>
          <w:sz w:val="21"/>
        </w:rPr>
        <w:t xml:space="preserve"> </w:t>
      </w:r>
      <w:r>
        <w:rPr>
          <w:sz w:val="21"/>
        </w:rPr>
        <w:t>too.</w:t>
      </w:r>
    </w:p>
    <w:sectPr>
      <w:pgSz w:w="11910" w:h="16840"/>
      <w:pgMar w:top="1580" w:right="1620" w:bottom="280" w:left="168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9068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896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691" w:hanging="163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90" w:hanging="16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81" w:hanging="16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71" w:hanging="16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62" w:hanging="16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53" w:hanging="16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43" w:hanging="16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34" w:hanging="16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5" w:hanging="163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"/>
      <w:lvlJc w:val="left"/>
      <w:pPr>
        <w:ind w:left="694" w:hanging="214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90" w:hanging="21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81" w:hanging="21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71" w:hanging="21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62" w:hanging="21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53" w:hanging="21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43" w:hanging="21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34" w:hanging="21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5" w:hanging="214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7"/>
      <w:numFmt w:val="decimal"/>
      <w:lvlText w:val="%1."/>
      <w:lvlJc w:val="left"/>
      <w:pPr>
        <w:ind w:left="797" w:hanging="163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0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6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2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9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5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1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80" w:hanging="36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008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125" w:hanging="226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51" w:hanging="22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83" w:hanging="22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15" w:hanging="22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47" w:hanging="22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79" w:hanging="22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10" w:hanging="22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42" w:hanging="226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-"/>
      <w:lvlJc w:val="left"/>
      <w:pPr>
        <w:ind w:left="593" w:hanging="113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00" w:hanging="11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01" w:hanging="11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01" w:hanging="11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02" w:hanging="11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03" w:hanging="11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03" w:hanging="11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04" w:hanging="11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05" w:hanging="113"/>
      </w:pPr>
      <w:rPr>
        <w:rFonts w:hint="default"/>
        <w:lang w:val="zh-CN" w:eastAsia="zh-CN" w:bidi="zh-CN"/>
      </w:rPr>
    </w:lvl>
  </w:abstractNum>
  <w:abstractNum w:abstractNumId="5">
    <w:nsid w:val="25B654F3"/>
    <w:multiLevelType w:val="multilevel"/>
    <w:tmpl w:val="25B654F3"/>
    <w:lvl w:ilvl="0" w:tentative="0">
      <w:start w:val="0"/>
      <w:numFmt w:val="bullet"/>
      <w:lvlText w:val="-"/>
      <w:lvlJc w:val="left"/>
      <w:pPr>
        <w:ind w:left="84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9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6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4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7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53" w:hanging="360"/>
      </w:pPr>
      <w:rPr>
        <w:rFonts w:hint="default"/>
        <w:lang w:val="zh-CN" w:eastAsia="zh-CN" w:bidi="zh-CN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9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6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4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7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53" w:hanging="360"/>
      </w:pPr>
      <w:rPr>
        <w:rFonts w:hint="default"/>
        <w:lang w:val="zh-CN" w:eastAsia="zh-CN" w:bidi="zh-CN"/>
      </w:rPr>
    </w:lvl>
  </w:abstractNum>
  <w:abstractNum w:abstractNumId="7">
    <w:nsid w:val="72183CF9"/>
    <w:multiLevelType w:val="multilevel"/>
    <w:tmpl w:val="72183CF9"/>
    <w:lvl w:ilvl="0" w:tentative="0">
      <w:start w:val="0"/>
      <w:numFmt w:val="bullet"/>
      <w:lvlText w:val="-"/>
      <w:lvlJc w:val="left"/>
      <w:pPr>
        <w:ind w:left="84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9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6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4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7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53" w:hanging="36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2EF4B07"/>
    <w:rsid w:val="05D97524"/>
    <w:rsid w:val="068F452E"/>
    <w:rsid w:val="06BF2FC9"/>
    <w:rsid w:val="07FD0344"/>
    <w:rsid w:val="099E38A9"/>
    <w:rsid w:val="0B111F3C"/>
    <w:rsid w:val="0D3A676A"/>
    <w:rsid w:val="0DC76CC1"/>
    <w:rsid w:val="0E5F20FB"/>
    <w:rsid w:val="0E913B43"/>
    <w:rsid w:val="0F0732B7"/>
    <w:rsid w:val="10D268A0"/>
    <w:rsid w:val="14354285"/>
    <w:rsid w:val="14FA0046"/>
    <w:rsid w:val="153E3C1B"/>
    <w:rsid w:val="167467EB"/>
    <w:rsid w:val="18391105"/>
    <w:rsid w:val="19E20314"/>
    <w:rsid w:val="1AB87E38"/>
    <w:rsid w:val="1ABA2E34"/>
    <w:rsid w:val="1AD5535A"/>
    <w:rsid w:val="1C0A7D0F"/>
    <w:rsid w:val="1EC02FE8"/>
    <w:rsid w:val="209D5083"/>
    <w:rsid w:val="22EB4DEA"/>
    <w:rsid w:val="231238E4"/>
    <w:rsid w:val="237562A7"/>
    <w:rsid w:val="23D17396"/>
    <w:rsid w:val="25DD1961"/>
    <w:rsid w:val="26092ACE"/>
    <w:rsid w:val="268660C9"/>
    <w:rsid w:val="27E87598"/>
    <w:rsid w:val="29ED465C"/>
    <w:rsid w:val="2C403153"/>
    <w:rsid w:val="2CA319FB"/>
    <w:rsid w:val="2F7B7773"/>
    <w:rsid w:val="347430D9"/>
    <w:rsid w:val="356127F3"/>
    <w:rsid w:val="382E0CA7"/>
    <w:rsid w:val="39566757"/>
    <w:rsid w:val="3C5342B0"/>
    <w:rsid w:val="3CCC312F"/>
    <w:rsid w:val="3DFB55D9"/>
    <w:rsid w:val="3E67720F"/>
    <w:rsid w:val="3F2C0664"/>
    <w:rsid w:val="42360A61"/>
    <w:rsid w:val="448B0197"/>
    <w:rsid w:val="45351807"/>
    <w:rsid w:val="45397970"/>
    <w:rsid w:val="45761A44"/>
    <w:rsid w:val="46C764B4"/>
    <w:rsid w:val="480B4121"/>
    <w:rsid w:val="481B0958"/>
    <w:rsid w:val="4D416EAB"/>
    <w:rsid w:val="4DED0D56"/>
    <w:rsid w:val="5033775F"/>
    <w:rsid w:val="5290709E"/>
    <w:rsid w:val="5332395A"/>
    <w:rsid w:val="53750E99"/>
    <w:rsid w:val="55A61246"/>
    <w:rsid w:val="578F35E3"/>
    <w:rsid w:val="598C204F"/>
    <w:rsid w:val="5992234D"/>
    <w:rsid w:val="5BFC6ADD"/>
    <w:rsid w:val="600D3228"/>
    <w:rsid w:val="634E7696"/>
    <w:rsid w:val="63C7034C"/>
    <w:rsid w:val="64B21D22"/>
    <w:rsid w:val="64F26F1A"/>
    <w:rsid w:val="657A51D5"/>
    <w:rsid w:val="65C54041"/>
    <w:rsid w:val="66A9113C"/>
    <w:rsid w:val="66C00F0D"/>
    <w:rsid w:val="677E4E75"/>
    <w:rsid w:val="67B81E38"/>
    <w:rsid w:val="6A230EB4"/>
    <w:rsid w:val="6B211E4C"/>
    <w:rsid w:val="6B93619E"/>
    <w:rsid w:val="6C8845B2"/>
    <w:rsid w:val="6D681BC3"/>
    <w:rsid w:val="6E811601"/>
    <w:rsid w:val="70347521"/>
    <w:rsid w:val="705E0DBE"/>
    <w:rsid w:val="71761CD0"/>
    <w:rsid w:val="745A0A7F"/>
    <w:rsid w:val="74FB5501"/>
    <w:rsid w:val="7555014E"/>
    <w:rsid w:val="77C65FC4"/>
    <w:rsid w:val="78834BD6"/>
    <w:rsid w:val="79A81A14"/>
    <w:rsid w:val="7FB371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43"/>
      <w:ind w:left="2718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694" w:hanging="214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8"/>
    <customShpInfo spid="_x0000_s1029"/>
    <customShpInfo spid="_x0000_s1027"/>
    <customShpInfo spid="_x0000_s1031"/>
    <customShpInfo spid="_x0000_s1030"/>
    <customShpInfo spid="_x0000_s1033"/>
    <customShpInfo spid="_x0000_s1034"/>
    <customShpInfo spid="_x0000_s1035"/>
    <customShpInfo spid="_x0000_s1032"/>
    <customShpInfo spid="_x0000_s1037"/>
    <customShpInfo spid="_x0000_s1038"/>
    <customShpInfo spid="_x0000_s1039"/>
    <customShpInfo spid="_x0000_s1040"/>
    <customShpInfo spid="_x0000_s1036"/>
    <customShpInfo spid="_x0000_s1042"/>
    <customShpInfo spid="_x0000_s1041"/>
    <customShpInfo spid="_x0000_s1044"/>
    <customShpInfo spid="_x0000_s1045"/>
    <customShpInfo spid="_x0000_s1046"/>
    <customShpInfo spid="_x0000_s1043"/>
    <customShpInfo spid="_x0000_s104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2019-04-27T03:38:00Z</dcterms:created>
  <dc:creator>徐男</dc:creator>
  <cp:lastModifiedBy>孫琦</cp:lastModifiedBy>
  <dcterms:modified xsi:type="dcterms:W3CDTF">2019-04-27T11:42:28Z</dcterms:modified>
  <dc:subject>Lesson67-68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2019-04-27T00:00:00Z</vt:filetime>
  </property>
  <property fmtid="{D5CDD505-2E9C-101B-9397-08002B2CF9AE}" pid="5" name="KSOProductBuildVer">
    <vt:lpwstr>2052-11.1.0.8597</vt:lpwstr>
  </property>
</Properties>
</file>