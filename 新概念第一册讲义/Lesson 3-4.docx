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5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Lesson3-4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ind w:left="3928"/>
        <w:rPr>
          <w:rFonts w:hint="eastAsia" w:ascii="宋体" w:eastAsia="宋体"/>
        </w:rPr>
      </w:pPr>
      <w:r>
        <w:t xml:space="preserve">Lesson 3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470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umbrella: 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雨伞</w:t>
      </w:r>
      <w:r>
        <w:rPr>
          <w:rFonts w:hint="eastAsia" w:ascii="宋体" w:eastAsia="宋体"/>
          <w:spacing w:val="-3"/>
          <w:sz w:val="21"/>
          <w:lang w:val="en-US" w:eastAsia="zh-CN"/>
        </w:rPr>
        <w:t xml:space="preserve"> bu ruai la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285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please:</w:t>
      </w:r>
      <w:r>
        <w:rPr>
          <w:sz w:val="21"/>
        </w:rPr>
        <w:tab/>
      </w:r>
      <w:r>
        <w:rPr>
          <w:rFonts w:hint="eastAsia" w:ascii="宋体" w:eastAsia="宋体"/>
          <w:sz w:val="21"/>
        </w:rPr>
        <w:t>请</w:t>
      </w:r>
    </w:p>
    <w:p>
      <w:pPr>
        <w:pStyle w:val="3"/>
        <w:spacing w:before="43"/>
        <w:ind w:left="891"/>
        <w:jc w:val="both"/>
        <w:rPr>
          <w:rFonts w:hint="eastAsia" w:ascii="宋体" w:eastAsia="宋体"/>
        </w:rPr>
      </w:pPr>
      <w:r>
        <w:t>1</w:t>
      </w:r>
      <w:r>
        <w:rPr>
          <w:rFonts w:hint="eastAsia" w:ascii="宋体" w:eastAsia="宋体"/>
        </w:rPr>
        <w:t>）</w:t>
      </w:r>
      <w:r>
        <w:t xml:space="preserve">. </w:t>
      </w:r>
      <w:r>
        <w:rPr>
          <w:rFonts w:hint="eastAsia" w:ascii="宋体" w:eastAsia="宋体"/>
        </w:rPr>
        <w:t>求你了</w:t>
      </w:r>
    </w:p>
    <w:p>
      <w:pPr>
        <w:pStyle w:val="3"/>
        <w:spacing w:before="42"/>
        <w:ind w:left="891"/>
        <w:jc w:val="both"/>
        <w:rPr>
          <w:rFonts w:hint="eastAsia" w:ascii="宋体" w:eastAsia="宋体"/>
        </w:rPr>
      </w:pPr>
      <w:r>
        <w:t>2</w:t>
      </w:r>
      <w:r>
        <w:rPr>
          <w:rFonts w:hint="eastAsia" w:ascii="宋体" w:eastAsia="宋体"/>
        </w:rPr>
        <w:t>）</w:t>
      </w:r>
      <w:r>
        <w:t xml:space="preserve">. please do </w:t>
      </w:r>
      <w:r>
        <w:rPr>
          <w:rFonts w:hint="eastAsia" w:ascii="宋体" w:eastAsia="宋体"/>
        </w:rPr>
        <w:t>拜托</w:t>
      </w:r>
    </w:p>
    <w:p>
      <w:pPr>
        <w:pStyle w:val="7"/>
        <w:numPr>
          <w:ilvl w:val="0"/>
          <w:numId w:val="1"/>
        </w:numPr>
        <w:tabs>
          <w:tab w:val="left" w:pos="470"/>
        </w:tabs>
        <w:spacing w:before="0" w:after="0" w:line="240" w:lineRule="auto"/>
        <w:ind w:left="0" w:right="0" w:firstLine="0"/>
        <w:jc w:val="both"/>
        <w:rPr>
          <w:rFonts w:hint="eastAsia" w:ascii="宋体" w:eastAsia="宋体"/>
          <w:sz w:val="21"/>
        </w:rPr>
      </w:pPr>
      <w:r>
        <w:rPr>
          <w:sz w:val="21"/>
        </w:rPr>
        <w:t xml:space="preserve">here: </w:t>
      </w:r>
      <w:r>
        <w:rPr>
          <w:spacing w:val="-5"/>
          <w:sz w:val="21"/>
        </w:rPr>
        <w:t>adv</w:t>
      </w:r>
      <w:r>
        <w:rPr>
          <w:spacing w:val="3"/>
          <w:sz w:val="21"/>
        </w:rPr>
        <w:t xml:space="preserve">. </w:t>
      </w:r>
      <w:r>
        <w:rPr>
          <w:spacing w:val="3"/>
          <w:sz w:val="21"/>
        </w:rPr>
        <w:t xml:space="preserve"> </w:t>
      </w:r>
      <w:r>
        <w:rPr>
          <w:rFonts w:hint="eastAsia" w:ascii="宋体" w:eastAsia="宋体"/>
          <w:spacing w:val="-7"/>
          <w:sz w:val="21"/>
        </w:rPr>
        <w:t>这里</w:t>
      </w:r>
      <w:r>
        <w:rPr>
          <w:sz w:val="21"/>
        </w:rPr>
        <w:t>there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那 里</w:t>
      </w:r>
      <w:r>
        <w:rPr>
          <w:rFonts w:hint="default" w:ascii="宋体" w:eastAsia="宋体"/>
          <w:spacing w:val="-3"/>
          <w:sz w:val="21"/>
        </w:rPr>
        <w:t xml:space="preserve"> </w:t>
      </w:r>
      <w:r>
        <w:rPr>
          <w:sz w:val="21"/>
        </w:rPr>
        <w:t>where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z w:val="21"/>
        </w:rPr>
        <w:t>哪里</w:t>
      </w:r>
    </w:p>
    <w:p>
      <w:pPr>
        <w:pStyle w:val="7"/>
        <w:numPr>
          <w:numId w:val="0"/>
        </w:numPr>
        <w:tabs>
          <w:tab w:val="left" w:pos="470"/>
        </w:tabs>
        <w:spacing w:before="0" w:after="0" w:line="269" w:lineRule="exact"/>
        <w:ind w:right="0" w:rightChars="0"/>
        <w:jc w:val="both"/>
        <w:rPr>
          <w:rFonts w:hint="eastAsia" w:ascii="宋体" w:eastAsia="宋体"/>
          <w:sz w:val="21"/>
        </w:rPr>
      </w:pPr>
      <w:r>
        <w:rPr>
          <w:sz w:val="21"/>
        </w:rPr>
        <w:t>4.</w:t>
      </w:r>
      <w:r>
        <w:rPr>
          <w:sz w:val="21"/>
        </w:rPr>
        <w:t>my:</w:t>
      </w:r>
      <w:r>
        <w:rPr>
          <w:spacing w:val="12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我 的</w:t>
      </w:r>
    </w:p>
    <w:p>
      <w:pPr>
        <w:pStyle w:val="3"/>
        <w:spacing w:before="43"/>
        <w:ind w:left="682"/>
        <w:jc w:val="both"/>
      </w:pPr>
      <w:r>
        <w:rPr>
          <w:rFonts w:hint="eastAsia" w:ascii="宋体" w:eastAsia="宋体"/>
          <w:spacing w:val="-3"/>
        </w:rPr>
        <w:t>我的学校：</w:t>
      </w:r>
      <w:r>
        <w:rPr>
          <w:spacing w:val="-3"/>
        </w:rPr>
        <w:t>my</w:t>
      </w:r>
      <w:r>
        <w:rPr>
          <w:spacing w:val="4"/>
        </w:rPr>
        <w:t xml:space="preserve"> </w:t>
      </w:r>
      <w:r>
        <w:t>school</w:t>
      </w:r>
    </w:p>
    <w:p>
      <w:pPr>
        <w:pStyle w:val="3"/>
        <w:spacing w:before="43"/>
        <w:ind w:left="682"/>
        <w:jc w:val="both"/>
      </w:pPr>
      <w:r>
        <w:rPr>
          <w:rFonts w:hint="eastAsia" w:ascii="宋体" w:eastAsia="宋体"/>
          <w:spacing w:val="-3"/>
        </w:rPr>
        <w:t>我的朋友：</w:t>
      </w:r>
      <w:r>
        <w:rPr>
          <w:spacing w:val="-3"/>
        </w:rPr>
        <w:t>my</w:t>
      </w:r>
      <w:r>
        <w:rPr>
          <w:spacing w:val="7"/>
        </w:rPr>
        <w:t xml:space="preserve"> </w:t>
      </w:r>
      <w:r>
        <w:t>friend</w:t>
      </w:r>
    </w:p>
    <w:p>
      <w:pPr>
        <w:pStyle w:val="3"/>
        <w:spacing w:before="0" w:line="240" w:lineRule="auto"/>
        <w:ind w:left="0" w:right="0"/>
      </w:pPr>
      <w:r>
        <w:rPr>
          <w:rFonts w:hint="eastAsia" w:ascii="宋体" w:eastAsia="宋体"/>
        </w:rPr>
        <w:t xml:space="preserve">这是我的学校： </w:t>
      </w:r>
      <w:r>
        <w:t>This is my school.</w:t>
      </w:r>
    </w:p>
    <w:p>
      <w:pPr>
        <w:pStyle w:val="3"/>
        <w:spacing w:before="0" w:line="240" w:lineRule="auto"/>
        <w:ind w:left="0" w:right="0"/>
      </w:pPr>
      <w:r>
        <w:t xml:space="preserve"> </w:t>
      </w:r>
      <w:r>
        <w:rPr>
          <w:rFonts w:hint="eastAsia" w:ascii="宋体" w:eastAsia="宋体"/>
        </w:rPr>
        <w:t xml:space="preserve">这是我朋友： </w:t>
      </w:r>
      <w:r>
        <w:t>This is my friend.</w:t>
      </w:r>
    </w:p>
    <w:p>
      <w:pPr>
        <w:pStyle w:val="3"/>
        <w:spacing w:before="50"/>
        <w:ind w:left="260"/>
      </w:pPr>
      <w:r>
        <w:rPr>
          <w:rFonts w:hint="eastAsia" w:ascii="宋体" w:eastAsia="宋体"/>
        </w:rPr>
        <w:t>你的：</w:t>
      </w:r>
      <w:r>
        <w:t>your</w:t>
      </w:r>
    </w:p>
    <w:p>
      <w:pPr>
        <w:pStyle w:val="3"/>
        <w:tabs>
          <w:tab w:val="left" w:pos="2716"/>
        </w:tabs>
        <w:spacing w:before="43"/>
        <w:ind w:left="260"/>
      </w:pPr>
      <w:r>
        <w:rPr>
          <w:rFonts w:hint="eastAsia" w:ascii="宋体" w:eastAsia="宋体"/>
        </w:rPr>
        <w:t>你的</w:t>
      </w:r>
      <w:r>
        <w:rPr>
          <w:rFonts w:hint="eastAsia" w:ascii="宋体" w:eastAsia="宋体"/>
          <w:spacing w:val="-3"/>
        </w:rPr>
        <w:t>学</w:t>
      </w:r>
      <w:r>
        <w:rPr>
          <w:rFonts w:hint="eastAsia" w:ascii="宋体" w:eastAsia="宋体"/>
        </w:rPr>
        <w:t>校：</w:t>
      </w:r>
      <w:r>
        <w:t>your</w:t>
      </w:r>
      <w:r>
        <w:rPr>
          <w:spacing w:val="-1"/>
        </w:rPr>
        <w:t xml:space="preserve"> </w:t>
      </w:r>
      <w:r>
        <w:t>school</w:t>
      </w:r>
      <w:r>
        <w:tab/>
      </w:r>
      <w:r>
        <w:rPr>
          <w:rFonts w:hint="eastAsia" w:ascii="宋体" w:eastAsia="宋体"/>
        </w:rPr>
        <w:t>你的</w:t>
      </w:r>
      <w:r>
        <w:rPr>
          <w:rFonts w:hint="eastAsia" w:ascii="宋体" w:eastAsia="宋体"/>
          <w:spacing w:val="-3"/>
        </w:rPr>
        <w:t>朋</w:t>
      </w:r>
      <w:r>
        <w:rPr>
          <w:rFonts w:hint="eastAsia" w:ascii="宋体" w:eastAsia="宋体"/>
        </w:rPr>
        <w:t>友：</w:t>
      </w:r>
      <w:r>
        <w:t>your</w:t>
      </w:r>
      <w:r>
        <w:rPr>
          <w:spacing w:val="-2"/>
        </w:rPr>
        <w:t xml:space="preserve"> </w:t>
      </w:r>
      <w:r>
        <w:t>friend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413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color w:val="0000FF"/>
          <w:sz w:val="21"/>
        </w:rPr>
      </w:pPr>
      <w:r>
        <w:rPr>
          <w:spacing w:val="-3"/>
          <w:sz w:val="21"/>
        </w:rPr>
        <w:t>ticket:</w:t>
      </w:r>
      <w:r>
        <w:rPr>
          <w:spacing w:val="-3"/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z w:val="21"/>
        </w:rPr>
        <w:t>票</w:t>
      </w:r>
      <w:r>
        <w:rPr>
          <w:rFonts w:hint="eastAsia" w:ascii="宋体" w:eastAsia="宋体"/>
          <w:sz w:val="21"/>
          <w:lang w:val="en-US" w:eastAsia="zh-CN"/>
        </w:rPr>
        <w:t xml:space="preserve"> </w:t>
      </w:r>
      <w:r>
        <w:rPr>
          <w:rFonts w:hint="eastAsia" w:ascii="宋体" w:eastAsia="宋体"/>
          <w:color w:val="0000FF"/>
          <w:sz w:val="21"/>
          <w:lang w:val="en-US" w:eastAsia="zh-CN"/>
        </w:rPr>
        <w:t>tei kai ai t</w:t>
      </w:r>
    </w:p>
    <w:p>
      <w:pPr>
        <w:pStyle w:val="3"/>
        <w:spacing w:before="43"/>
        <w:ind w:left="682"/>
        <w:rPr>
          <w:rFonts w:hint="eastAsia" w:ascii="宋体" w:eastAsia="宋体"/>
        </w:rPr>
      </w:pPr>
      <w:r>
        <w:drawing>
          <wp:anchor distT="0" distB="0" distL="0" distR="0" simplePos="0" relativeHeight="251455488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131445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5.7pt;height:52.7pt;width:40.25pt;mso-position-horizontal-relative:page;z-index:251660288;mso-width-relative:page;mso-height-relative:page;" fillcolor="#808080" filled="t" stroked="f" coordorigin="9367,314" coordsize="805,1054" path="m9750,1250l9755,1282,9759,1311,9763,1338,9765,1363,9811,1365,9856,1367,9899,1368,9940,1368,10014,1357,10073,1324,10116,1270,10119,1261,9930,1261,9896,1260,9855,1258,9806,1255,9750,1250xm10172,314l9388,314,9388,414,10088,414,10087,504,10086,591,10085,677,10083,760,10081,847,10079,920,10077,998,10075,1070,10072,1119,10065,1160,10054,1193,10040,1219,10021,1238,9996,1251,9966,1259,9930,1261,10119,1261,10143,1194,10154,1096,10155,1050,10158,987,10159,938,10161,869,10163,796,10164,708,10166,625,10168,504,10170,414,10172,314xm10016,810l9954,839,9889,869,9822,898,9680,959,9367,1086,9374,1112,9389,1164,9396,1190,10016,916,10015,900,10015,877,10015,847,10016,810xm9523,513l9513,533,9503,553,9493,573,9483,592,9540,627,9602,666,9666,708,9734,753,9804,803,9815,780,9826,757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 xml:space="preserve">a train ticket: </w:t>
      </w:r>
      <w:r>
        <w:rPr>
          <w:rFonts w:hint="eastAsia" w:ascii="宋体" w:eastAsia="宋体"/>
        </w:rPr>
        <w:t>一张火车票</w:t>
      </w:r>
    </w:p>
    <w:p>
      <w:pPr>
        <w:pStyle w:val="3"/>
        <w:spacing w:before="43"/>
        <w:ind w:left="682"/>
        <w:rPr>
          <w:rFonts w:hint="eastAsia" w:ascii="宋体" w:eastAsia="宋体"/>
        </w:rPr>
      </w:pPr>
      <w:r>
        <w:t xml:space="preserve">a movie ticket: </w:t>
      </w:r>
      <w:r>
        <w:rPr>
          <w:rFonts w:hint="eastAsia" w:ascii="宋体" w:eastAsia="宋体"/>
        </w:rPr>
        <w:t>一张电影票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410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number: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号码</w:t>
      </w:r>
    </w:p>
    <w:p>
      <w:pPr>
        <w:pStyle w:val="3"/>
        <w:spacing w:before="43"/>
        <w:ind w:left="680"/>
      </w:pPr>
      <w:r>
        <w:t xml:space="preserve">1 </w:t>
      </w:r>
      <w:r>
        <w:rPr>
          <w:rFonts w:hint="eastAsia" w:ascii="宋体" w:eastAsia="宋体"/>
        </w:rPr>
        <w:t>号：</w:t>
      </w:r>
      <w:r>
        <w:t>one number</w:t>
      </w:r>
    </w:p>
    <w:p>
      <w:pPr>
        <w:pStyle w:val="3"/>
        <w:spacing w:before="48"/>
        <w:ind w:left="1311"/>
      </w:pPr>
      <w:r>
        <w:t>No. one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253"/>
        </w:tabs>
        <w:spacing w:before="51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five:</w:t>
      </w:r>
      <w:r>
        <w:rPr>
          <w:sz w:val="21"/>
        </w:rPr>
        <w:tab/>
      </w:r>
      <w:r>
        <w:rPr>
          <w:rFonts w:hint="eastAsia" w:ascii="宋体" w:eastAsia="宋体"/>
          <w:sz w:val="21"/>
        </w:rPr>
        <w:t>五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169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sorry:</w:t>
      </w:r>
      <w:r>
        <w:rPr>
          <w:sz w:val="21"/>
        </w:rPr>
        <w:tab/>
      </w:r>
      <w:r>
        <w:rPr>
          <w:rFonts w:hint="eastAsia" w:ascii="宋体" w:eastAsia="宋体"/>
          <w:spacing w:val="-2"/>
          <w:sz w:val="21"/>
        </w:rPr>
        <w:t>对不起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147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sir: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先生</w:t>
      </w:r>
    </w:p>
    <w:p>
      <w:pPr>
        <w:pStyle w:val="7"/>
        <w:numPr>
          <w:ilvl w:val="0"/>
          <w:numId w:val="1"/>
        </w:numPr>
        <w:tabs>
          <w:tab w:val="left" w:pos="577"/>
          <w:tab w:val="left" w:pos="1847"/>
        </w:tabs>
        <w:spacing w:before="42" w:after="0" w:line="240" w:lineRule="auto"/>
        <w:ind w:left="576" w:right="0" w:hanging="317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cloakroom: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衣帽存放处</w:t>
      </w:r>
      <w:r>
        <w:rPr>
          <w:rFonts w:hint="eastAsia" w:ascii="宋体" w:eastAsia="宋体"/>
          <w:spacing w:val="-2"/>
          <w:sz w:val="21"/>
          <w:lang w:val="en-US" w:eastAsia="zh-CN"/>
        </w:rPr>
        <w:t xml:space="preserve"> </w:t>
      </w:r>
      <w:r>
        <w:rPr>
          <w:rFonts w:hint="eastAsia" w:ascii="宋体" w:eastAsia="宋体"/>
          <w:color w:val="0000FF"/>
          <w:spacing w:val="-2"/>
          <w:sz w:val="21"/>
          <w:lang w:val="en-US" w:eastAsia="zh-CN"/>
        </w:rPr>
        <w:t xml:space="preserve">ke lao ke </w:t>
      </w:r>
    </w:p>
    <w:p>
      <w:pPr>
        <w:pStyle w:val="3"/>
        <w:rPr>
          <w:rFonts w:ascii="宋体"/>
          <w:sz w:val="20"/>
        </w:rPr>
      </w:pPr>
    </w:p>
    <w:p>
      <w:pPr>
        <w:pStyle w:val="3"/>
        <w:spacing w:before="6"/>
        <w:rPr>
          <w:rFonts w:ascii="宋体"/>
          <w:sz w:val="26"/>
        </w:rPr>
      </w:pPr>
    </w:p>
    <w:p>
      <w:pPr>
        <w:pStyle w:val="2"/>
        <w:ind w:right="2416"/>
        <w:jc w:val="center"/>
        <w:rPr>
          <w:rFonts w:hint="eastAsia" w:ascii="宋体" w:eastAsia="宋体"/>
        </w:rPr>
      </w:pPr>
      <w:r>
        <w:t xml:space="preserve">Lesson 3 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2"/>
        </w:numPr>
        <w:tabs>
          <w:tab w:val="left" w:pos="470"/>
          <w:tab w:val="left" w:pos="692"/>
        </w:tabs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spacing w:val="-1"/>
          <w:sz w:val="21"/>
        </w:rPr>
        <w:t>My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coat and </w:t>
      </w:r>
      <w:r>
        <w:rPr>
          <w:spacing w:val="-3"/>
          <w:sz w:val="21"/>
        </w:rPr>
        <w:t xml:space="preserve">my </w:t>
      </w:r>
      <w:r>
        <w:rPr>
          <w:sz w:val="21"/>
        </w:rPr>
        <w:t>umbrella,</w:t>
      </w:r>
      <w:r>
        <w:rPr>
          <w:spacing w:val="-1"/>
          <w:sz w:val="21"/>
        </w:rPr>
        <w:t xml:space="preserve"> </w:t>
      </w:r>
      <w:r>
        <w:rPr>
          <w:sz w:val="21"/>
        </w:rPr>
        <w:t>please.</w:t>
      </w:r>
    </w:p>
    <w:p>
      <w:pPr>
        <w:pStyle w:val="3"/>
        <w:spacing w:before="51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我的外套和雨伞请。</w:t>
      </w:r>
    </w:p>
    <w:p>
      <w:pPr>
        <w:pStyle w:val="3"/>
        <w:spacing w:before="43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请拿一下我的外套和雨伞。</w:t>
      </w:r>
    </w:p>
    <w:p>
      <w:pPr>
        <w:pStyle w:val="3"/>
        <w:spacing w:before="48"/>
        <w:ind w:left="682"/>
      </w:pPr>
      <w:r>
        <w:t>n. + please</w:t>
      </w:r>
    </w:p>
    <w:p>
      <w:pPr>
        <w:pStyle w:val="7"/>
        <w:numPr>
          <w:ilvl w:val="1"/>
          <w:numId w:val="2"/>
        </w:numPr>
        <w:tabs>
          <w:tab w:val="left" w:pos="1103"/>
          <w:tab w:val="left" w:pos="2783"/>
        </w:tabs>
        <w:spacing w:before="50" w:after="0" w:line="240" w:lineRule="auto"/>
        <w:ind w:left="1102" w:right="0" w:hanging="423"/>
        <w:jc w:val="left"/>
        <w:rPr>
          <w:sz w:val="21"/>
        </w:rPr>
      </w:pPr>
      <w:r>
        <w:rPr>
          <w:rFonts w:hint="eastAsia" w:ascii="宋体" w:eastAsia="宋体"/>
          <w:sz w:val="21"/>
        </w:rPr>
        <w:t>点</w:t>
      </w:r>
      <w:r>
        <w:rPr>
          <w:rFonts w:hint="eastAsia" w:ascii="宋体" w:eastAsia="宋体"/>
          <w:spacing w:val="-3"/>
          <w:sz w:val="21"/>
        </w:rPr>
        <w:t>餐</w:t>
      </w:r>
      <w:r>
        <w:rPr>
          <w:rFonts w:hint="eastAsia" w:ascii="宋体" w:eastAsia="宋体"/>
          <w:sz w:val="21"/>
        </w:rPr>
        <w:t>时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A roast duck,</w:t>
      </w:r>
      <w:r>
        <w:rPr>
          <w:spacing w:val="-10"/>
          <w:sz w:val="21"/>
        </w:rPr>
        <w:t xml:space="preserve"> </w:t>
      </w:r>
      <w:r>
        <w:rPr>
          <w:sz w:val="21"/>
        </w:rPr>
        <w:t>please.</w:t>
      </w:r>
    </w:p>
    <w:p>
      <w:pPr>
        <w:pStyle w:val="7"/>
        <w:numPr>
          <w:ilvl w:val="1"/>
          <w:numId w:val="2"/>
        </w:numPr>
        <w:tabs>
          <w:tab w:val="left" w:pos="1103"/>
          <w:tab w:val="left" w:pos="2783"/>
        </w:tabs>
        <w:spacing w:before="44" w:after="0" w:line="240" w:lineRule="auto"/>
        <w:ind w:left="1102" w:right="0" w:hanging="423"/>
        <w:jc w:val="left"/>
        <w:rPr>
          <w:sz w:val="21"/>
        </w:rPr>
      </w:pPr>
      <w:r>
        <w:rPr>
          <w:rFonts w:hint="eastAsia" w:ascii="宋体" w:eastAsia="宋体"/>
          <w:sz w:val="21"/>
        </w:rPr>
        <w:t>购</w:t>
      </w:r>
      <w:r>
        <w:rPr>
          <w:rFonts w:hint="eastAsia" w:ascii="宋体" w:eastAsia="宋体"/>
          <w:spacing w:val="-3"/>
          <w:sz w:val="21"/>
        </w:rPr>
        <w:t>物</w:t>
      </w:r>
      <w:r>
        <w:rPr>
          <w:rFonts w:hint="eastAsia" w:ascii="宋体" w:eastAsia="宋体"/>
          <w:sz w:val="21"/>
        </w:rPr>
        <w:t>时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This shirt,</w:t>
      </w:r>
      <w:r>
        <w:rPr>
          <w:spacing w:val="-9"/>
          <w:sz w:val="21"/>
        </w:rPr>
        <w:t xml:space="preserve"> </w:t>
      </w:r>
      <w:r>
        <w:rPr>
          <w:sz w:val="21"/>
        </w:rPr>
        <w:t>please.</w:t>
      </w:r>
    </w:p>
    <w:p>
      <w:pPr>
        <w:pStyle w:val="7"/>
        <w:numPr>
          <w:ilvl w:val="1"/>
          <w:numId w:val="2"/>
        </w:numPr>
        <w:tabs>
          <w:tab w:val="left" w:pos="1103"/>
          <w:tab w:val="left" w:pos="2888"/>
        </w:tabs>
        <w:spacing w:before="43" w:after="0" w:line="240" w:lineRule="auto"/>
        <w:ind w:left="1102" w:right="0" w:hanging="423"/>
        <w:jc w:val="left"/>
        <w:rPr>
          <w:sz w:val="21"/>
        </w:rPr>
      </w:pPr>
      <w:r>
        <w:rPr>
          <w:rFonts w:hint="eastAsia" w:ascii="宋体" w:eastAsia="宋体"/>
          <w:sz w:val="21"/>
        </w:rPr>
        <w:t>检</w:t>
      </w:r>
      <w:r>
        <w:rPr>
          <w:rFonts w:hint="eastAsia" w:ascii="宋体" w:eastAsia="宋体"/>
          <w:spacing w:val="-3"/>
          <w:sz w:val="21"/>
        </w:rPr>
        <w:t>票</w:t>
      </w:r>
      <w:r>
        <w:rPr>
          <w:rFonts w:hint="eastAsia" w:ascii="宋体" w:eastAsia="宋体"/>
          <w:sz w:val="21"/>
        </w:rPr>
        <w:t>时</w:t>
      </w:r>
      <w:r>
        <w:rPr>
          <w:rFonts w:hint="eastAsia" w:ascii="宋体" w:eastAsia="宋体"/>
          <w:sz w:val="21"/>
        </w:rPr>
        <w:tab/>
      </w:r>
      <w:r>
        <w:rPr>
          <w:spacing w:val="-5"/>
          <w:sz w:val="21"/>
        </w:rPr>
        <w:t xml:space="preserve">Your </w:t>
      </w:r>
      <w:r>
        <w:rPr>
          <w:sz w:val="21"/>
        </w:rPr>
        <w:t>ID card,</w:t>
      </w:r>
      <w:r>
        <w:rPr>
          <w:spacing w:val="4"/>
          <w:sz w:val="21"/>
        </w:rPr>
        <w:t xml:space="preserve"> </w:t>
      </w:r>
      <w:r>
        <w:rPr>
          <w:sz w:val="21"/>
        </w:rPr>
        <w:t>please.</w:t>
      </w:r>
    </w:p>
    <w:p>
      <w:pPr>
        <w:pStyle w:val="7"/>
        <w:numPr>
          <w:ilvl w:val="0"/>
          <w:numId w:val="2"/>
        </w:numPr>
        <w:tabs>
          <w:tab w:val="left" w:pos="470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Here is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ticket. </w:t>
      </w:r>
      <w:r>
        <w:rPr>
          <w:rFonts w:hint="eastAsia" w:ascii="宋体" w:eastAsia="宋体"/>
          <w:spacing w:val="-5"/>
          <w:sz w:val="21"/>
        </w:rPr>
        <w:t>这里是我的票。</w:t>
      </w:r>
      <w:r>
        <w:rPr>
          <w:sz w:val="21"/>
        </w:rPr>
        <w:t xml:space="preserve">My ticket is here. </w:t>
      </w:r>
      <w:r>
        <w:rPr>
          <w:rFonts w:hint="eastAsia" w:ascii="宋体" w:eastAsia="宋体"/>
          <w:spacing w:val="-5"/>
          <w:sz w:val="21"/>
        </w:rPr>
        <w:t>我的票在这里。</w:t>
      </w:r>
    </w:p>
    <w:p>
      <w:pPr>
        <w:pStyle w:val="7"/>
        <w:numPr>
          <w:numId w:val="0"/>
        </w:numPr>
        <w:tabs>
          <w:tab w:val="left" w:pos="470"/>
        </w:tabs>
        <w:spacing w:before="0" w:after="0" w:line="254" w:lineRule="exact"/>
        <w:ind w:right="0" w:rightChars="0"/>
        <w:jc w:val="left"/>
        <w:rPr>
          <w:sz w:val="21"/>
        </w:rPr>
      </w:pPr>
      <w:r>
        <w:rPr>
          <w:spacing w:val="-4"/>
          <w:sz w:val="21"/>
        </w:rPr>
        <w:t>3.</w:t>
      </w:r>
      <w:r>
        <w:rPr>
          <w:spacing w:val="-4"/>
          <w:sz w:val="21"/>
        </w:rPr>
        <w:t xml:space="preserve">Here’s </w:t>
      </w:r>
      <w:r>
        <w:rPr>
          <w:sz w:val="21"/>
        </w:rPr>
        <w:t>your umbrella and your</w:t>
      </w:r>
      <w:r>
        <w:rPr>
          <w:spacing w:val="-3"/>
          <w:sz w:val="21"/>
        </w:rPr>
        <w:t xml:space="preserve"> </w:t>
      </w:r>
      <w:r>
        <w:rPr>
          <w:sz w:val="21"/>
        </w:rPr>
        <w:t>coat.</w:t>
      </w:r>
    </w:p>
    <w:p>
      <w:pPr>
        <w:spacing w:after="0" w:line="240" w:lineRule="auto"/>
        <w:jc w:val="left"/>
        <w:rPr>
          <w:sz w:val="21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  <w:r>
        <w:rPr>
          <w:sz w:val="21"/>
        </w:rPr>
        <w:t>(倒装）</w:t>
      </w:r>
      <w:bookmarkStart w:id="0" w:name="_GoBack"/>
      <w:bookmarkEnd w:id="0"/>
    </w:p>
    <w:p>
      <w:pPr>
        <w:pStyle w:val="3"/>
        <w:spacing w:before="6"/>
        <w:rPr>
          <w:sz w:val="13"/>
        </w:rPr>
      </w:pPr>
    </w:p>
    <w:p>
      <w:pPr>
        <w:pStyle w:val="3"/>
        <w:spacing w:before="72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这里是你的雨伞和外套。</w:t>
      </w:r>
    </w:p>
    <w:p>
      <w:pPr>
        <w:pStyle w:val="3"/>
        <w:spacing w:before="48"/>
        <w:ind w:left="682"/>
      </w:pPr>
      <w:r>
        <w:t xml:space="preserve">Your coat and your umbrella </w:t>
      </w:r>
      <w:r>
        <w:rPr>
          <w:strike/>
          <w:dstrike w:val="0"/>
          <w:sz w:val="20"/>
          <w:szCs w:val="20"/>
        </w:rPr>
        <w:t xml:space="preserve">is </w:t>
      </w:r>
      <w:r>
        <w:t>(are)</w:t>
      </w:r>
      <w:r>
        <w:t>here.</w:t>
      </w:r>
      <w:r>
        <w:t xml:space="preserve"> </w:t>
      </w:r>
    </w:p>
    <w:p>
      <w:pPr>
        <w:pStyle w:val="2"/>
        <w:spacing w:before="50"/>
        <w:ind w:right="2416"/>
        <w:jc w:val="center"/>
        <w:rPr>
          <w:rFonts w:hint="eastAsia" w:ascii="宋体" w:eastAsia="宋体"/>
        </w:rPr>
      </w:pPr>
      <w:r>
        <w:t xml:space="preserve">Lesson 3  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3"/>
        <w:ind w:left="260"/>
        <w:rPr>
          <w:rFonts w:hint="eastAsia" w:ascii="宋体" w:eastAsia="宋体"/>
        </w:rPr>
      </w:pPr>
      <w:r>
        <w:t xml:space="preserve">1. </w:t>
      </w:r>
      <w:r>
        <w:rPr>
          <w:rFonts w:hint="eastAsia" w:ascii="宋体" w:eastAsia="宋体"/>
        </w:rPr>
        <w:t>否定句</w:t>
      </w:r>
    </w:p>
    <w:p>
      <w:pPr>
        <w:pStyle w:val="3"/>
        <w:spacing w:before="43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功能：说不</w:t>
      </w:r>
    </w:p>
    <w:p>
      <w:pPr>
        <w:pStyle w:val="3"/>
        <w:spacing w:before="43"/>
        <w:ind w:left="682"/>
      </w:pPr>
      <w:r>
        <w:rPr>
          <w:rFonts w:hint="eastAsia" w:ascii="宋体" w:eastAsia="宋体"/>
        </w:rPr>
        <w:t>构成：</w:t>
      </w:r>
      <w:r>
        <w:t>is not/ am not/ are not</w:t>
      </w:r>
    </w:p>
    <w:p>
      <w:pPr>
        <w:pStyle w:val="3"/>
        <w:tabs>
          <w:tab w:val="left" w:pos="3097"/>
        </w:tabs>
        <w:spacing w:before="43"/>
        <w:ind w:left="682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这</w:t>
      </w:r>
      <w:r>
        <w:rPr>
          <w:rFonts w:hint="eastAsia" w:ascii="宋体" w:eastAsia="宋体"/>
        </w:rPr>
        <w:t>是</w:t>
      </w:r>
      <w:r>
        <w:rPr>
          <w:rFonts w:hint="eastAsia" w:ascii="宋体" w:eastAsia="宋体"/>
          <w:spacing w:val="-3"/>
        </w:rPr>
        <w:t>我</w:t>
      </w:r>
      <w:r>
        <w:rPr>
          <w:rFonts w:hint="eastAsia" w:ascii="宋体" w:eastAsia="宋体"/>
        </w:rPr>
        <w:t>的</w:t>
      </w:r>
      <w:r>
        <w:rPr>
          <w:rFonts w:hint="eastAsia" w:ascii="宋体" w:eastAsia="宋体"/>
          <w:spacing w:val="-3"/>
        </w:rPr>
        <w:t>名</w:t>
      </w:r>
      <w:r>
        <w:rPr>
          <w:rFonts w:hint="eastAsia" w:ascii="宋体" w:eastAsia="宋体"/>
        </w:rPr>
        <w:t>字。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这</w:t>
      </w:r>
      <w:r>
        <w:rPr>
          <w:rFonts w:hint="eastAsia" w:ascii="宋体" w:eastAsia="宋体"/>
        </w:rPr>
        <w:t>不</w:t>
      </w:r>
      <w:r>
        <w:rPr>
          <w:rFonts w:hint="eastAsia" w:ascii="宋体" w:eastAsia="宋体"/>
          <w:spacing w:val="-3"/>
        </w:rPr>
        <w:t>是</w:t>
      </w:r>
      <w:r>
        <w:rPr>
          <w:rFonts w:hint="eastAsia" w:ascii="宋体" w:eastAsia="宋体"/>
        </w:rPr>
        <w:t>我</w:t>
      </w:r>
      <w:r>
        <w:rPr>
          <w:rFonts w:hint="eastAsia" w:ascii="宋体" w:eastAsia="宋体"/>
          <w:spacing w:val="-3"/>
        </w:rPr>
        <w:t>的</w:t>
      </w:r>
      <w:r>
        <w:rPr>
          <w:rFonts w:hint="eastAsia" w:ascii="宋体" w:eastAsia="宋体"/>
        </w:rPr>
        <w:t>名</w:t>
      </w:r>
      <w:r>
        <w:rPr>
          <w:rFonts w:hint="eastAsia" w:ascii="宋体" w:eastAsia="宋体"/>
          <w:spacing w:val="-3"/>
        </w:rPr>
        <w:t>字</w:t>
      </w:r>
      <w:r>
        <w:rPr>
          <w:rFonts w:hint="eastAsia" w:ascii="宋体" w:eastAsia="宋体"/>
        </w:rPr>
        <w:t>。</w:t>
      </w:r>
    </w:p>
    <w:p>
      <w:pPr>
        <w:pStyle w:val="3"/>
        <w:tabs>
          <w:tab w:val="left" w:pos="2616"/>
        </w:tabs>
        <w:spacing w:before="48"/>
        <w:ind w:left="682"/>
      </w:pPr>
      <w:r>
        <w:t>This is</w:t>
      </w:r>
      <w:r>
        <w:rPr>
          <w:spacing w:val="-2"/>
        </w:rPr>
        <w:t xml:space="preserve"> </w:t>
      </w:r>
      <w:r>
        <w:rPr>
          <w:spacing w:val="-3"/>
        </w:rPr>
        <w:t>my</w:t>
      </w:r>
      <w:r>
        <w:rPr>
          <w:spacing w:val="-2"/>
        </w:rPr>
        <w:t xml:space="preserve"> </w:t>
      </w:r>
      <w:r>
        <w:t>name.</w:t>
      </w:r>
      <w:r>
        <w:tab/>
      </w:r>
      <w:r>
        <w:t xml:space="preserve">This is not </w:t>
      </w:r>
      <w:r>
        <w:rPr>
          <w:spacing w:val="-3"/>
        </w:rPr>
        <w:t xml:space="preserve">my </w:t>
      </w:r>
      <w:r>
        <w:t>name.</w:t>
      </w:r>
    </w:p>
    <w:p>
      <w:pPr>
        <w:pStyle w:val="3"/>
        <w:tabs>
          <w:tab w:val="left" w:pos="2648"/>
          <w:tab w:val="left" w:pos="3136"/>
          <w:tab w:val="left" w:pos="3345"/>
        </w:tabs>
        <w:spacing w:before="0" w:line="240" w:lineRule="auto"/>
        <w:ind w:left="0" w:right="0"/>
        <w:rPr>
          <w:spacing w:val="-4"/>
        </w:rPr>
      </w:pPr>
      <w:r>
        <w:t>I</w:t>
      </w:r>
      <w:r>
        <w:rPr>
          <w:spacing w:val="1"/>
        </w:rPr>
        <w:t xml:space="preserve"> </w:t>
      </w:r>
      <w:r>
        <w:t xml:space="preserve">am </w:t>
      </w:r>
      <w:r>
        <w:rPr>
          <w:spacing w:val="-3"/>
        </w:rPr>
        <w:t>Venus.</w:t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t xml:space="preserve">I am not </w:t>
      </w:r>
      <w:r>
        <w:rPr>
          <w:spacing w:val="-4"/>
        </w:rPr>
        <w:t xml:space="preserve">Venus. </w:t>
      </w:r>
    </w:p>
    <w:p>
      <w:pPr>
        <w:pStyle w:val="3"/>
        <w:tabs>
          <w:tab w:val="left" w:pos="2648"/>
          <w:tab w:val="left" w:pos="3136"/>
          <w:tab w:val="left" w:pos="3345"/>
        </w:tabs>
        <w:spacing w:before="0" w:line="240" w:lineRule="auto"/>
        <w:ind w:left="0" w:right="0"/>
      </w:pPr>
      <w:r>
        <w:rPr>
          <w:spacing w:val="-6"/>
        </w:rPr>
        <w:t xml:space="preserve">You </w:t>
      </w:r>
      <w:r>
        <w:t>are</w:t>
      </w:r>
      <w:r>
        <w:rPr>
          <w:spacing w:val="6"/>
        </w:rPr>
        <w:t xml:space="preserve"> </w:t>
      </w:r>
      <w:r>
        <w:rPr>
          <w:spacing w:val="-4"/>
        </w:rPr>
        <w:t>my</w:t>
      </w:r>
      <w:r>
        <w:t xml:space="preserve"> friend.</w:t>
      </w:r>
      <w:r>
        <w:tab/>
      </w:r>
      <w:r>
        <w:rPr>
          <w:spacing w:val="-6"/>
        </w:rPr>
        <w:t xml:space="preserve">You </w:t>
      </w:r>
      <w:r>
        <w:t xml:space="preserve">are not </w:t>
      </w:r>
      <w:r>
        <w:rPr>
          <w:spacing w:val="-3"/>
        </w:rPr>
        <w:t xml:space="preserve">my </w:t>
      </w:r>
      <w:r>
        <w:t>friend</w:t>
      </w:r>
    </w:p>
    <w:p>
      <w:pPr>
        <w:pStyle w:val="3"/>
        <w:tabs>
          <w:tab w:val="left" w:pos="2648"/>
          <w:tab w:val="left" w:pos="3136"/>
          <w:tab w:val="left" w:pos="3345"/>
        </w:tabs>
        <w:spacing w:before="0" w:line="240" w:lineRule="auto"/>
        <w:ind w:left="0" w:right="0"/>
        <w:rPr>
          <w:spacing w:val="-4"/>
        </w:rPr>
      </w:pPr>
      <w:r>
        <w:t xml:space="preserve">. She is </w:t>
      </w:r>
      <w:r>
        <w:rPr>
          <w:spacing w:val="-4"/>
        </w:rPr>
        <w:t>pretty.</w:t>
      </w:r>
      <w:r>
        <w:rPr>
          <w:spacing w:val="-4"/>
        </w:rPr>
        <w:tab/>
      </w:r>
      <w:r>
        <w:rPr>
          <w:spacing w:val="-4"/>
        </w:rPr>
        <w:tab/>
      </w:r>
      <w:r>
        <w:t xml:space="preserve">She is not </w:t>
      </w:r>
      <w:r>
        <w:rPr>
          <w:spacing w:val="-4"/>
        </w:rPr>
        <w:t xml:space="preserve">pretty. </w:t>
      </w:r>
    </w:p>
    <w:p>
      <w:pPr>
        <w:pStyle w:val="3"/>
        <w:tabs>
          <w:tab w:val="left" w:pos="2648"/>
          <w:tab w:val="left" w:pos="3136"/>
          <w:tab w:val="left" w:pos="3345"/>
        </w:tabs>
        <w:spacing w:before="0" w:line="240" w:lineRule="auto"/>
        <w:ind w:left="0" w:right="0"/>
      </w:pPr>
      <w:r>
        <w:rPr>
          <w:rFonts w:hint="eastAsia" w:ascii="宋体" w:eastAsia="宋体"/>
          <w:spacing w:val="-2"/>
        </w:rPr>
        <w:t>这不是我的车：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rPr>
          <w:spacing w:val="-3"/>
        </w:rPr>
        <w:t>my</w:t>
      </w:r>
      <w:r>
        <w:rPr>
          <w:spacing w:val="1"/>
        </w:rPr>
        <w:t xml:space="preserve"> </w:t>
      </w:r>
      <w:r>
        <w:rPr>
          <w:spacing w:val="-7"/>
        </w:rPr>
        <w:t>car.</w:t>
      </w:r>
    </w:p>
    <w:p>
      <w:pPr>
        <w:pStyle w:val="3"/>
        <w:spacing w:line="283" w:lineRule="auto"/>
        <w:ind w:left="260" w:right="5511"/>
      </w:pPr>
      <w:r>
        <w:rPr>
          <w:rFonts w:hint="eastAsia" w:ascii="宋体" w:hAnsi="宋体" w:eastAsia="宋体"/>
        </w:rPr>
        <w:t>我不是老师：</w:t>
      </w:r>
      <w:r>
        <w:t>I am not a teacher. is not= isn’t</w:t>
      </w:r>
    </w:p>
    <w:p>
      <w:pPr>
        <w:pStyle w:val="3"/>
        <w:spacing w:line="240" w:lineRule="auto"/>
        <w:ind w:left="0" w:right="0"/>
      </w:pPr>
      <w:r>
        <w:t xml:space="preserve">She is not here.= She isn’t here. </w:t>
      </w:r>
    </w:p>
    <w:p>
      <w:pPr>
        <w:pStyle w:val="3"/>
        <w:spacing w:line="240" w:lineRule="auto"/>
        <w:ind w:left="0" w:right="0"/>
      </w:pPr>
      <w:r>
        <w:t>am not= ’ m not</w:t>
      </w:r>
    </w:p>
    <w:p>
      <w:pPr>
        <w:pStyle w:val="3"/>
        <w:spacing w:line="240" w:lineRule="auto"/>
        <w:ind w:left="0" w:right="0"/>
      </w:pPr>
      <w:r>
        <w:t>I am not Linda.= I’ m not Linda.</w:t>
      </w:r>
    </w:p>
    <w:p>
      <w:pPr>
        <w:pStyle w:val="3"/>
        <w:spacing w:line="292" w:lineRule="auto"/>
        <w:ind w:left="260" w:right="5834"/>
      </w:pPr>
      <w:r>
        <w:t xml:space="preserve"> are not= aren’ t</w:t>
      </w:r>
    </w:p>
    <w:p>
      <w:pPr>
        <w:pStyle w:val="3"/>
        <w:spacing w:line="255" w:lineRule="exact"/>
        <w:ind w:left="260"/>
      </w:pPr>
      <w:r>
        <w:t>You are Tom.= You aren’t Tom.</w:t>
      </w:r>
    </w:p>
    <w:p>
      <w:pPr>
        <w:spacing w:after="0" w:line="255" w:lineRule="exact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3"/>
        <w:rPr>
          <w:sz w:val="29"/>
        </w:rPr>
      </w:pPr>
    </w:p>
    <w:p>
      <w:pPr>
        <w:pStyle w:val="7"/>
        <w:numPr>
          <w:ilvl w:val="0"/>
          <w:numId w:val="3"/>
        </w:numPr>
        <w:tabs>
          <w:tab w:val="left" w:pos="621"/>
        </w:tabs>
        <w:spacing w:before="0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suit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2"/>
          <w:sz w:val="21"/>
        </w:rPr>
        <w:t>一套衣服</w:t>
      </w:r>
    </w:p>
    <w:p>
      <w:pPr>
        <w:pStyle w:val="7"/>
        <w:numPr>
          <w:ilvl w:val="0"/>
          <w:numId w:val="3"/>
        </w:numPr>
        <w:tabs>
          <w:tab w:val="left" w:pos="621"/>
        </w:tabs>
        <w:spacing w:before="43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school: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z w:val="21"/>
        </w:rPr>
        <w:t>学校</w:t>
      </w:r>
    </w:p>
    <w:p>
      <w:pPr>
        <w:pStyle w:val="3"/>
        <w:spacing w:before="43" w:line="278" w:lineRule="auto"/>
        <w:ind w:left="682" w:right="951"/>
      </w:pPr>
      <w:r>
        <w:rPr>
          <w:rFonts w:hint="eastAsia" w:ascii="宋体" w:eastAsia="宋体"/>
          <w:spacing w:val="-2"/>
        </w:rPr>
        <w:t>小学：</w:t>
      </w:r>
      <w:r>
        <w:t>primary</w:t>
      </w:r>
      <w:r>
        <w:rPr>
          <w:spacing w:val="-5"/>
        </w:rPr>
        <w:t xml:space="preserve"> </w:t>
      </w:r>
      <w:r>
        <w:t xml:space="preserve">school </w:t>
      </w:r>
      <w:r>
        <w:rPr>
          <w:rFonts w:hint="eastAsia" w:ascii="宋体" w:eastAsia="宋体"/>
          <w:spacing w:val="-2"/>
        </w:rPr>
        <w:t>中学：</w:t>
      </w:r>
      <w:r>
        <w:t>middle</w:t>
      </w:r>
      <w:r>
        <w:rPr>
          <w:spacing w:val="-2"/>
        </w:rPr>
        <w:t xml:space="preserve"> </w:t>
      </w:r>
      <w:r>
        <w:t xml:space="preserve">school </w:t>
      </w:r>
      <w:r>
        <w:rPr>
          <w:rFonts w:hint="eastAsia" w:ascii="宋体" w:eastAsia="宋体"/>
          <w:spacing w:val="-2"/>
        </w:rPr>
        <w:t>大学：</w:t>
      </w:r>
      <w:r>
        <w:t>university</w:t>
      </w:r>
    </w:p>
    <w:p>
      <w:pPr>
        <w:pStyle w:val="3"/>
        <w:spacing w:before="43" w:line="278" w:lineRule="auto"/>
        <w:ind w:left="682" w:right="951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lang w:val="en-US" w:eastAsia="zh-CN"/>
        </w:rPr>
        <w:t>小学</w:t>
      </w:r>
      <w:r>
        <w:rPr>
          <w:rFonts w:hint="eastAsia" w:eastAsia="宋体"/>
          <w:color w:val="0000FF"/>
          <w:lang w:val="en-US" w:eastAsia="zh-CN"/>
        </w:rPr>
        <w:t>:pu ruai mei rui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teacher</w:t>
      </w:r>
      <w:r>
        <w:rPr>
          <w:spacing w:val="2"/>
          <w:sz w:val="21"/>
        </w:rPr>
        <w:t xml:space="preserve">:  </w:t>
      </w:r>
      <w:r>
        <w:rPr>
          <w:rFonts w:hint="eastAsia" w:ascii="宋体" w:eastAsia="宋体"/>
          <w:spacing w:val="-3"/>
          <w:sz w:val="21"/>
        </w:rPr>
        <w:t>老师</w:t>
      </w:r>
    </w:p>
    <w:p>
      <w:pPr>
        <w:pStyle w:val="3"/>
        <w:spacing w:before="43"/>
        <w:ind w:left="682"/>
      </w:pPr>
      <w:r>
        <w:rPr>
          <w:rFonts w:hint="eastAsia" w:ascii="宋体" w:eastAsia="宋体"/>
        </w:rPr>
        <w:t>王老师：</w:t>
      </w:r>
      <w:r>
        <w:t>Mr. Wang/ Miss Wang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son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儿子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daughter</w:t>
      </w:r>
      <w:r>
        <w:rPr>
          <w:rFonts w:hint="eastAsia" w:ascii="宋体" w:eastAsia="宋体"/>
          <w:spacing w:val="-2"/>
          <w:sz w:val="21"/>
        </w:rPr>
        <w:t>：女儿</w:t>
      </w:r>
      <w:r>
        <w:rPr>
          <w:rFonts w:hint="eastAsia" w:ascii="宋体" w:eastAsia="宋体"/>
          <w:spacing w:val="-2"/>
          <w:sz w:val="21"/>
          <w:lang w:val="en-US" w:eastAsia="zh-CN"/>
        </w:rPr>
        <w:t xml:space="preserve"> dao der</w:t>
      </w:r>
    </w:p>
    <w:p>
      <w:pPr>
        <w:pStyle w:val="3"/>
        <w:spacing w:before="9"/>
        <w:rPr>
          <w:rFonts w:ascii="宋体"/>
          <w:sz w:val="27"/>
        </w:rPr>
      </w:pPr>
    </w:p>
    <w:p>
      <w:pPr>
        <w:pStyle w:val="7"/>
        <w:numPr>
          <w:ilvl w:val="0"/>
          <w:numId w:val="4"/>
        </w:numPr>
        <w:tabs>
          <w:tab w:val="left" w:pos="629"/>
          <w:tab w:val="left" w:pos="630"/>
        </w:tabs>
        <w:spacing w:before="0" w:after="0" w:line="240" w:lineRule="auto"/>
        <w:ind w:left="630" w:right="0" w:hanging="37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自然拼音</w:t>
      </w:r>
    </w:p>
    <w:p>
      <w:pPr>
        <w:pStyle w:val="3"/>
        <w:tabs>
          <w:tab w:val="left" w:pos="1963"/>
        </w:tabs>
        <w:spacing w:before="48"/>
        <w:ind w:left="260"/>
      </w:pPr>
      <w:r>
        <w:t>G /g/</w:t>
      </w:r>
      <w:r>
        <w:tab/>
      </w:r>
      <w:r>
        <w:t>get,</w:t>
      </w:r>
      <w:r>
        <w:rPr>
          <w:spacing w:val="-8"/>
        </w:rPr>
        <w:t xml:space="preserve"> </w:t>
      </w:r>
      <w:r>
        <w:t>give</w:t>
      </w:r>
    </w:p>
    <w:p>
      <w:pPr>
        <w:pStyle w:val="3"/>
        <w:tabs>
          <w:tab w:val="left" w:pos="1971"/>
        </w:tabs>
        <w:spacing w:before="56"/>
        <w:ind w:left="260"/>
      </w:pPr>
      <w:r>
        <w:t>H /h/</w:t>
      </w:r>
      <w:r>
        <w:tab/>
      </w:r>
      <w:r>
        <w:t>hat,</w:t>
      </w:r>
      <w:r>
        <w:rPr>
          <w:spacing w:val="-2"/>
        </w:rPr>
        <w:t xml:space="preserve"> </w:t>
      </w:r>
      <w:r>
        <w:t>him</w:t>
      </w:r>
    </w:p>
    <w:p>
      <w:pPr>
        <w:pStyle w:val="3"/>
        <w:tabs>
          <w:tab w:val="left" w:pos="2043"/>
        </w:tabs>
        <w:spacing w:before="56"/>
        <w:ind w:left="260"/>
        <w:rPr>
          <w:rFonts w:hint="default" w:eastAsia="宋体"/>
          <w:lang w:val="en-US" w:eastAsia="zh-CN"/>
        </w:rPr>
      </w:pPr>
      <w:r>
        <w:t>I</w:t>
      </w:r>
      <w:r>
        <w:rPr>
          <w:spacing w:val="-5"/>
        </w:rPr>
        <w:t xml:space="preserve"> </w:t>
      </w:r>
      <w:r>
        <w:t>/ɪ/</w:t>
      </w:r>
      <w:r>
        <w:tab/>
      </w:r>
      <w:r>
        <w:rPr>
          <w:spacing w:val="-4"/>
        </w:rPr>
        <w:t>city,</w:t>
      </w:r>
      <w:r>
        <w:rPr>
          <w:spacing w:val="1"/>
        </w:rPr>
        <w:t xml:space="preserve"> </w:t>
      </w:r>
      <w:r>
        <w:t>big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yi</w:t>
      </w:r>
    </w:p>
    <w:p>
      <w:pPr>
        <w:pStyle w:val="3"/>
        <w:tabs>
          <w:tab w:val="left" w:pos="2074"/>
        </w:tabs>
        <w:spacing w:before="55"/>
        <w:ind w:left="260"/>
        <w:rPr>
          <w:rFonts w:hint="default" w:eastAsia="宋体"/>
          <w:lang w:val="en-US" w:eastAsia="zh-CN"/>
        </w:rPr>
      </w:pPr>
      <w:r>
        <w:t>J / ʤ</w:t>
      </w:r>
      <w:r>
        <w:rPr>
          <w:spacing w:val="1"/>
        </w:rPr>
        <w:t xml:space="preserve"> </w:t>
      </w:r>
      <w:r>
        <w:t>/</w:t>
      </w:r>
      <w:r>
        <w:tab/>
      </w:r>
      <w:r>
        <w:t>jet,</w:t>
      </w:r>
      <w:r>
        <w:rPr>
          <w:spacing w:val="-3"/>
        </w:rPr>
        <w:t xml:space="preserve"> </w:t>
      </w:r>
      <w:r>
        <w:t>jelly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zhai le yi</w:t>
      </w:r>
    </w:p>
    <w:p>
      <w:pPr>
        <w:pStyle w:val="3"/>
        <w:tabs>
          <w:tab w:val="left" w:pos="2038"/>
        </w:tabs>
        <w:spacing w:before="56"/>
        <w:ind w:left="260"/>
      </w:pPr>
      <w:r>
        <w:t>K</w:t>
      </w:r>
      <w:r>
        <w:rPr>
          <w:spacing w:val="1"/>
        </w:rPr>
        <w:t xml:space="preserve"> </w:t>
      </w:r>
      <w:r>
        <w:t>/k/</w:t>
      </w:r>
      <w:r>
        <w:tab/>
      </w:r>
      <w:r>
        <w:t>kill, kiss</w:t>
      </w:r>
    </w:p>
    <w:p>
      <w:pPr>
        <w:pStyle w:val="3"/>
        <w:tabs>
          <w:tab w:val="left" w:pos="2067"/>
        </w:tabs>
        <w:spacing w:before="56"/>
        <w:ind w:left="260"/>
      </w:pPr>
      <w:r>
        <w:t>L / l /</w:t>
      </w:r>
      <w:r>
        <w:tab/>
      </w:r>
      <w:r>
        <w:t>lot, let, girl,</w:t>
      </w:r>
      <w:r>
        <w:rPr>
          <w:spacing w:val="-1"/>
        </w:rPr>
        <w:t xml:space="preserve"> </w:t>
      </w:r>
      <w:r>
        <w:rPr>
          <w:spacing w:val="-4"/>
        </w:rPr>
        <w:t>small</w:t>
      </w:r>
    </w:p>
    <w:p>
      <w:pPr>
        <w:pStyle w:val="7"/>
        <w:numPr>
          <w:ilvl w:val="0"/>
          <w:numId w:val="0"/>
        </w:numPr>
        <w:tabs>
          <w:tab w:val="left" w:pos="527"/>
        </w:tabs>
        <w:spacing w:before="51" w:after="0" w:line="240" w:lineRule="auto"/>
        <w:ind w:left="259" w:leftChars="0" w:right="0" w:rightChars="0"/>
        <w:jc w:val="left"/>
        <w:rPr>
          <w:rFonts w:hint="default" w:ascii="宋体" w:eastAsia="宋体"/>
          <w:spacing w:val="-3"/>
          <w:sz w:val="21"/>
          <w:lang w:val="en-US" w:eastAsia="zh-CN"/>
        </w:rPr>
      </w:pPr>
      <w:r>
        <w:t>L</w:t>
      </w:r>
      <w:r>
        <w:rPr>
          <w:rFonts w:hint="eastAsia" w:eastAsia="宋体"/>
          <w:lang w:val="en-US" w:eastAsia="zh-CN"/>
        </w:rPr>
        <w:t xml:space="preserve"> 跟原因 读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le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放在最后 舌头卷起来 读 ao</w:t>
      </w:r>
    </w:p>
    <w:p>
      <w:pPr>
        <w:pStyle w:val="7"/>
        <w:numPr>
          <w:ilvl w:val="0"/>
          <w:numId w:val="0"/>
        </w:numPr>
        <w:tabs>
          <w:tab w:val="left" w:pos="527"/>
        </w:tabs>
        <w:spacing w:before="51" w:after="0" w:line="240" w:lineRule="auto"/>
        <w:ind w:left="259" w:leftChars="0" w:right="0" w:rightChars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英文字母何时需要大写？</w:t>
      </w:r>
    </w:p>
    <w:p>
      <w:pPr>
        <w:pStyle w:val="7"/>
        <w:numPr>
          <w:ilvl w:val="1"/>
          <w:numId w:val="4"/>
        </w:numPr>
        <w:tabs>
          <w:tab w:val="left" w:pos="964"/>
        </w:tabs>
        <w:spacing w:before="43" w:after="0" w:line="283" w:lineRule="auto"/>
        <w:ind w:left="1208" w:right="27" w:hanging="528"/>
        <w:jc w:val="left"/>
        <w:rPr>
          <w:sz w:val="21"/>
        </w:rPr>
      </w:pPr>
      <w:r>
        <w:rPr>
          <w:rFonts w:hint="eastAsia" w:ascii="宋体" w:hAnsi="宋体" w:eastAsia="宋体"/>
          <w:spacing w:val="-19"/>
          <w:sz w:val="21"/>
        </w:rPr>
        <w:t xml:space="preserve">字母 </w:t>
      </w:r>
      <w:r>
        <w:rPr>
          <w:sz w:val="21"/>
        </w:rPr>
        <w:t>I</w:t>
      </w:r>
      <w:r>
        <w:rPr>
          <w:spacing w:val="4"/>
          <w:sz w:val="21"/>
        </w:rPr>
        <w:t xml:space="preserve"> </w:t>
      </w:r>
      <w:r>
        <w:rPr>
          <w:rFonts w:hint="eastAsia" w:ascii="宋体" w:hAnsi="宋体" w:eastAsia="宋体"/>
          <w:spacing w:val="-1"/>
          <w:sz w:val="21"/>
        </w:rPr>
        <w:t xml:space="preserve">在表示 </w:t>
      </w:r>
      <w:r>
        <w:rPr>
          <w:sz w:val="21"/>
        </w:rPr>
        <w:t>“</w:t>
      </w:r>
      <w:r>
        <w:rPr>
          <w:rFonts w:hint="eastAsia" w:ascii="宋体" w:hAnsi="宋体" w:eastAsia="宋体"/>
          <w:sz w:val="21"/>
        </w:rPr>
        <w:t>我</w:t>
      </w:r>
      <w:r>
        <w:rPr>
          <w:sz w:val="21"/>
        </w:rPr>
        <w:t>”</w:t>
      </w:r>
      <w:r>
        <w:rPr>
          <w:rFonts w:hint="eastAsia" w:ascii="宋体" w:hAnsi="宋体" w:eastAsia="宋体"/>
          <w:spacing w:val="-4"/>
          <w:sz w:val="21"/>
        </w:rPr>
        <w:t xml:space="preserve">的时候； 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sz w:val="21"/>
        </w:rPr>
        <w:t>I am a</w:t>
      </w:r>
      <w:r>
        <w:rPr>
          <w:spacing w:val="-3"/>
          <w:sz w:val="21"/>
        </w:rPr>
        <w:t xml:space="preserve"> </w:t>
      </w:r>
      <w:r>
        <w:rPr>
          <w:sz w:val="21"/>
        </w:rPr>
        <w:t>student.</w:t>
      </w:r>
    </w:p>
    <w:p>
      <w:pPr>
        <w:pStyle w:val="7"/>
        <w:numPr>
          <w:ilvl w:val="1"/>
          <w:numId w:val="4"/>
        </w:numPr>
        <w:tabs>
          <w:tab w:val="left" w:pos="954"/>
        </w:tabs>
        <w:spacing w:before="4" w:after="0" w:line="240" w:lineRule="auto"/>
        <w:ind w:left="954" w:right="0" w:hanging="27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每句话的首字母；</w:t>
      </w:r>
    </w:p>
    <w:p>
      <w:pPr>
        <w:pStyle w:val="3"/>
        <w:spacing w:before="48"/>
        <w:ind w:left="1206"/>
      </w:pPr>
      <w:r>
        <w:t>Hi. It is an umbrella.</w:t>
      </w:r>
    </w:p>
    <w:p>
      <w:pPr>
        <w:pStyle w:val="2"/>
        <w:spacing w:before="45"/>
        <w:ind w:left="0" w:leftChars="0" w:firstLine="0" w:firstLineChars="0"/>
        <w:rPr>
          <w:rFonts w:hint="eastAsia" w:ascii="宋体" w:eastAsia="宋体"/>
        </w:rPr>
      </w:pPr>
      <w:r>
        <w:t xml:space="preserve">Lesson 4 </w:t>
      </w:r>
      <w:r>
        <w:rPr>
          <w:rFonts w:hint="eastAsia" w:ascii="宋体" w:eastAsia="宋体"/>
        </w:rPr>
        <w:t>单词句型讲解</w:t>
      </w:r>
    </w:p>
    <w:p>
      <w:pPr>
        <w:pStyle w:val="3"/>
        <w:ind w:left="4254"/>
        <w:rPr>
          <w:rFonts w:ascii="宋体"/>
          <w:sz w:val="20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spacing w:before="6"/>
        <w:rPr>
          <w:rFonts w:ascii="宋体"/>
          <w:b/>
          <w:sz w:val="27"/>
        </w:rPr>
      </w:pPr>
    </w:p>
    <w:p>
      <w:pPr>
        <w:spacing w:before="0"/>
        <w:ind w:left="48" w:right="0" w:firstLine="0"/>
        <w:jc w:val="left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533" w:space="40"/>
            <w:col w:w="5177"/>
          </w:cols>
        </w:sectPr>
      </w:pPr>
    </w:p>
    <w:p>
      <w:pPr>
        <w:pStyle w:val="3"/>
        <w:spacing w:before="4"/>
        <w:rPr>
          <w:rFonts w:ascii="宋体"/>
          <w:b/>
          <w:sz w:val="14"/>
        </w:rPr>
      </w:pPr>
    </w:p>
    <w:p>
      <w:pPr>
        <w:pStyle w:val="3"/>
        <w:spacing w:before="58"/>
        <w:ind w:left="1208"/>
      </w:pPr>
      <w:r>
        <w:t>Sam \ Lily\ Venus\ Bush</w:t>
      </w:r>
    </w:p>
    <w:p>
      <w:pPr>
        <w:pStyle w:val="7"/>
        <w:numPr>
          <w:ilvl w:val="1"/>
          <w:numId w:val="4"/>
        </w:numPr>
        <w:tabs>
          <w:tab w:val="left" w:pos="1070"/>
        </w:tabs>
        <w:spacing w:before="51" w:after="0" w:line="240" w:lineRule="auto"/>
        <w:ind w:left="1069" w:right="0" w:hanging="28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国家、国籍、城市的首字母</w:t>
      </w:r>
    </w:p>
    <w:p>
      <w:pPr>
        <w:pStyle w:val="3"/>
        <w:spacing w:before="48"/>
        <w:ind w:left="1311"/>
      </w:pPr>
      <w:r>
        <w:t>China\ Chinese\ Beijing\ Paris</w:t>
      </w:r>
    </w:p>
    <w:p>
      <w:pPr>
        <w:pStyle w:val="7"/>
        <w:numPr>
          <w:ilvl w:val="1"/>
          <w:numId w:val="4"/>
        </w:numPr>
        <w:tabs>
          <w:tab w:val="left" w:pos="1048"/>
        </w:tabs>
        <w:spacing w:before="50" w:after="0" w:line="240" w:lineRule="auto"/>
        <w:ind w:left="1047" w:right="0" w:hanging="26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尊称的首字母</w:t>
      </w:r>
    </w:p>
    <w:p>
      <w:pPr>
        <w:pStyle w:val="3"/>
        <w:tabs>
          <w:tab w:val="left" w:pos="2151"/>
          <w:tab w:val="left" w:pos="2259"/>
        </w:tabs>
        <w:spacing w:before="43" w:line="278" w:lineRule="auto"/>
        <w:ind w:left="1311" w:right="5858"/>
        <w:rPr>
          <w:rFonts w:hint="eastAsia" w:ascii="宋体" w:eastAsia="宋体"/>
        </w:rPr>
      </w:pPr>
      <w:r>
        <w:rPr>
          <w:spacing w:val="-8"/>
        </w:rPr>
        <w:t>Mr.</w:t>
      </w:r>
      <w:r>
        <w:t xml:space="preserve"> Lee</w:t>
      </w:r>
      <w:r>
        <w:tab/>
      </w:r>
      <w:r>
        <w:rPr>
          <w:rFonts w:hint="eastAsia" w:ascii="宋体" w:eastAsia="宋体"/>
          <w:spacing w:val="-3"/>
        </w:rPr>
        <w:t>李先生</w:t>
      </w:r>
      <w:r>
        <w:t>Miss</w:t>
      </w:r>
      <w:r>
        <w:rPr>
          <w:spacing w:val="-2"/>
        </w:rPr>
        <w:t xml:space="preserve"> </w:t>
      </w:r>
      <w:r>
        <w:t>Lee</w:t>
      </w:r>
      <w:r>
        <w:tab/>
      </w:r>
      <w:r>
        <w:tab/>
      </w:r>
      <w:r>
        <w:rPr>
          <w:rFonts w:hint="eastAsia" w:ascii="宋体" w:eastAsia="宋体"/>
          <w:spacing w:val="-3"/>
        </w:rPr>
        <w:t>李小</w:t>
      </w:r>
      <w:r>
        <w:rPr>
          <w:rFonts w:hint="eastAsia" w:ascii="宋体" w:eastAsia="宋体"/>
          <w:spacing w:val="-19"/>
        </w:rPr>
        <w:t>姐</w:t>
      </w:r>
      <w:r>
        <w:t>Mrs.</w:t>
      </w:r>
      <w:r>
        <w:rPr>
          <w:spacing w:val="9"/>
        </w:rPr>
        <w:t xml:space="preserve"> </w:t>
      </w:r>
      <w:r>
        <w:rPr>
          <w:rFonts w:hint="eastAsia" w:ascii="宋体" w:eastAsia="宋体"/>
          <w:spacing w:val="-3"/>
        </w:rPr>
        <w:t>李</w:t>
      </w:r>
      <w:r>
        <w:rPr>
          <w:rFonts w:hint="eastAsia" w:ascii="宋体" w:eastAsia="宋体"/>
        </w:rPr>
        <w:t>太太</w:t>
      </w:r>
    </w:p>
    <w:p>
      <w:pPr>
        <w:pStyle w:val="3"/>
        <w:rPr>
          <w:rFonts w:ascii="宋体"/>
          <w:sz w:val="22"/>
        </w:rPr>
      </w:pPr>
    </w:p>
    <w:p>
      <w:pPr>
        <w:pStyle w:val="3"/>
        <w:rPr>
          <w:rFonts w:ascii="宋体"/>
          <w:sz w:val="22"/>
        </w:rPr>
      </w:pPr>
    </w:p>
    <w:p>
      <w:pPr>
        <w:pStyle w:val="3"/>
        <w:rPr>
          <w:rFonts w:ascii="宋体"/>
          <w:sz w:val="29"/>
        </w:rPr>
      </w:pPr>
    </w:p>
    <w:p>
      <w:pPr>
        <w:pStyle w:val="3"/>
        <w:spacing w:before="1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霍娜</w:t>
      </w:r>
    </w:p>
    <w:p>
      <w:pPr>
        <w:pStyle w:val="3"/>
        <w:spacing w:before="43"/>
        <w:ind w:left="260"/>
      </w:pPr>
      <w:r>
        <w:rPr>
          <w:rFonts w:hint="eastAsia" w:ascii="宋体" w:eastAsia="宋体"/>
        </w:rPr>
        <w:t>微信：</w:t>
      </w:r>
      <w:r>
        <w:t>Tophuona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8"/>
        <w:rPr>
          <w:sz w:val="1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123190</wp:posOffset>
            </wp:positionV>
            <wp:extent cx="4770120" cy="756285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8.35pt;margin-top:15.05pt;height:52.7pt;width:40.25pt;mso-position-horizontal-relative:page;mso-wrap-distance-bottom:0pt;mso-wrap-distance-top:0pt;z-index:-251652096;mso-width-relative:page;mso-height-relative:page;" fillcolor="#808080" filled="t" stroked="f" coordorigin="9367,301" coordsize="805,1054" path="m9750,1237l9755,1269,9759,1298,9763,1326,9765,1350,9811,1352,9856,1354,9899,1355,9940,1355,10014,1344,10073,1312,10116,1257,10119,1248,9930,1248,9896,1248,9855,1246,9806,1242,9750,1237xm10172,301l9388,301,9388,401,10088,401,10087,491,10086,579,10085,664,10083,747,10081,834,10079,907,10077,985,10075,1057,10072,1106,10065,1147,10054,1180,10040,1206,10021,1225,9996,1238,9966,1246,9930,1248,10119,1248,10143,1181,10154,1083,10155,1038,10158,974,10159,925,10161,856,10163,783,10164,695,10166,612,10168,491,10170,401,10172,301xm10016,797l9954,826,9889,856,9822,885,9680,946,9367,1073,9374,1099,9389,1151,9396,1178,10016,903,10015,887,10015,864,10015,834,10016,797xm9523,501l9513,520,9503,540,9493,560,9483,580,9540,615,9602,653,9666,695,9734,740,9804,790,9815,767,9826,744,9837,721,9847,698,9794,662,9734,625,9669,586,9523,501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6201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609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630" w:hanging="37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208" w:hanging="284"/>
        <w:jc w:val="righ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59" w:hanging="28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718" w:hanging="28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977" w:hanging="28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236" w:hanging="28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495" w:hanging="28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755" w:hanging="28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014" w:hanging="284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）"/>
      <w:lvlJc w:val="left"/>
      <w:pPr>
        <w:ind w:left="1102" w:hanging="423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49" w:hanging="42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99" w:hanging="42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48" w:hanging="42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98" w:hanging="42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48" w:hanging="42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97" w:hanging="42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47" w:hanging="423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840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18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96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75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5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32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1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89" w:hanging="209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11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0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49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785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076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36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65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950" w:hanging="360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19334F"/>
    <w:rsid w:val="03EF0EC6"/>
    <w:rsid w:val="05A803F7"/>
    <w:rsid w:val="05C32509"/>
    <w:rsid w:val="075E3A1C"/>
    <w:rsid w:val="0CD0589D"/>
    <w:rsid w:val="10EF070C"/>
    <w:rsid w:val="11A928EF"/>
    <w:rsid w:val="1AA47B2A"/>
    <w:rsid w:val="1AD458B6"/>
    <w:rsid w:val="1BA57767"/>
    <w:rsid w:val="1E4B5564"/>
    <w:rsid w:val="1EFB13C4"/>
    <w:rsid w:val="20131962"/>
    <w:rsid w:val="20FF3F59"/>
    <w:rsid w:val="233E4F10"/>
    <w:rsid w:val="240C71F8"/>
    <w:rsid w:val="275A5E13"/>
    <w:rsid w:val="282B28E4"/>
    <w:rsid w:val="29154396"/>
    <w:rsid w:val="29B057AF"/>
    <w:rsid w:val="2AAD1047"/>
    <w:rsid w:val="2FCE55F5"/>
    <w:rsid w:val="2FE51ACF"/>
    <w:rsid w:val="32C40CF3"/>
    <w:rsid w:val="34001744"/>
    <w:rsid w:val="36055F9F"/>
    <w:rsid w:val="3623276B"/>
    <w:rsid w:val="370F4F64"/>
    <w:rsid w:val="393E4B46"/>
    <w:rsid w:val="39FB6209"/>
    <w:rsid w:val="3F74F1F5"/>
    <w:rsid w:val="3FBA1092"/>
    <w:rsid w:val="45007E0B"/>
    <w:rsid w:val="46B978A3"/>
    <w:rsid w:val="4E8955E1"/>
    <w:rsid w:val="52421634"/>
    <w:rsid w:val="591041AB"/>
    <w:rsid w:val="599BE972"/>
    <w:rsid w:val="5A571C10"/>
    <w:rsid w:val="5C65705B"/>
    <w:rsid w:val="5C67019D"/>
    <w:rsid w:val="5C987F96"/>
    <w:rsid w:val="5E771272"/>
    <w:rsid w:val="5EC936BF"/>
    <w:rsid w:val="5F7E2448"/>
    <w:rsid w:val="60106245"/>
    <w:rsid w:val="60724B9E"/>
    <w:rsid w:val="632439B1"/>
    <w:rsid w:val="64566FED"/>
    <w:rsid w:val="66606AB8"/>
    <w:rsid w:val="677B706E"/>
    <w:rsid w:val="6B1C734B"/>
    <w:rsid w:val="6C4A57BB"/>
    <w:rsid w:val="6C6431F4"/>
    <w:rsid w:val="6CD57BCF"/>
    <w:rsid w:val="6DF77BCE"/>
    <w:rsid w:val="6F0D5D9C"/>
    <w:rsid w:val="6FA11C55"/>
    <w:rsid w:val="72B9A22D"/>
    <w:rsid w:val="72CF3BE2"/>
    <w:rsid w:val="73F07775"/>
    <w:rsid w:val="73FC06FD"/>
    <w:rsid w:val="75D440E4"/>
    <w:rsid w:val="76E423F2"/>
    <w:rsid w:val="7A7E5E63"/>
    <w:rsid w:val="7B7B3932"/>
    <w:rsid w:val="7BEC51A1"/>
    <w:rsid w:val="7CB202BC"/>
    <w:rsid w:val="7D9F1E46"/>
    <w:rsid w:val="D3AC6653"/>
    <w:rsid w:val="DD3B6AF4"/>
    <w:rsid w:val="DEFA6229"/>
    <w:rsid w:val="E874514E"/>
    <w:rsid w:val="F1BDE1AF"/>
    <w:rsid w:val="FFDE8362"/>
    <w:rsid w:val="FFDED355"/>
    <w:rsid w:val="FFFF55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72"/>
      <w:ind w:left="2857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spacing w:before="43"/>
      <w:ind w:left="469" w:hanging="210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2019-02-18T21:37:00Z</dcterms:created>
  <dc:creator>徐男</dc:creator>
  <cp:lastModifiedBy>sunqi</cp:lastModifiedBy>
  <dcterms:modified xsi:type="dcterms:W3CDTF">2020-07-12T21:03:19Z</dcterms:modified>
  <dc:subject>Lesson3-4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2019-02-18T00:00:00Z</vt:filetime>
  </property>
  <property fmtid="{D5CDD505-2E9C-101B-9397-08002B2CF9AE}" pid="5" name="KSOProductBuildVer">
    <vt:lpwstr>2052-2.3.1.3761</vt:lpwstr>
  </property>
</Properties>
</file>