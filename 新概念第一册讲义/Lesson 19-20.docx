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Lesson19-20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ind w:left="3695"/>
        <w:rPr>
          <w:rFonts w:hint="eastAsia" w:ascii="宋体" w:eastAsia="宋体"/>
        </w:rPr>
      </w:pPr>
      <w:r>
        <w:t xml:space="preserve">Lesson 19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1445"/>
          <w:tab w:val="left" w:pos="1446"/>
          <w:tab w:val="left" w:pos="2292"/>
        </w:tabs>
        <w:spacing w:before="43" w:after="0" w:line="288" w:lineRule="auto"/>
        <w:ind w:left="1508" w:right="5587" w:hanging="528"/>
        <w:jc w:val="left"/>
        <w:rPr>
          <w:sz w:val="21"/>
        </w:rPr>
      </w:pPr>
      <w:r>
        <w:rPr>
          <w:sz w:val="21"/>
        </w:rPr>
        <w:t>matter: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hAnsi="宋体" w:eastAsia="宋体"/>
          <w:sz w:val="21"/>
        </w:rPr>
        <w:t>事情</w:t>
      </w:r>
      <w:r>
        <w:rPr>
          <w:color w:val="FF0000"/>
          <w:spacing w:val="-3"/>
          <w:sz w:val="21"/>
        </w:rPr>
        <w:t xml:space="preserve">What’s </w:t>
      </w:r>
      <w:r>
        <w:rPr>
          <w:color w:val="FF0000"/>
          <w:sz w:val="21"/>
        </w:rPr>
        <w:t xml:space="preserve">matter? </w:t>
      </w:r>
      <w:r>
        <w:rPr>
          <w:spacing w:val="-3"/>
          <w:sz w:val="21"/>
        </w:rPr>
        <w:t xml:space="preserve">What’s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pacing w:val="-4"/>
          <w:sz w:val="21"/>
        </w:rPr>
        <w:t>matter?</w:t>
      </w:r>
    </w:p>
    <w:p>
      <w:pPr>
        <w:pStyle w:val="3"/>
        <w:spacing w:before="6"/>
        <w:rPr>
          <w:sz w:val="19"/>
        </w:rPr>
      </w:pPr>
    </w:p>
    <w:p>
      <w:pPr>
        <w:pStyle w:val="7"/>
        <w:numPr>
          <w:ilvl w:val="0"/>
          <w:numId w:val="1"/>
        </w:numPr>
        <w:tabs>
          <w:tab w:val="left" w:pos="1352"/>
          <w:tab w:val="left" w:pos="1353"/>
          <w:tab w:val="left" w:pos="2308"/>
        </w:tabs>
        <w:spacing w:before="72" w:after="0" w:line="240" w:lineRule="auto"/>
        <w:ind w:left="135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children:</w:t>
      </w:r>
      <w:r>
        <w:rPr>
          <w:sz w:val="21"/>
        </w:rPr>
        <w:tab/>
      </w:r>
      <w:r>
        <w:rPr>
          <w:rFonts w:hint="eastAsia" w:ascii="宋体" w:eastAsia="宋体"/>
          <w:spacing w:val="-2"/>
          <w:sz w:val="21"/>
        </w:rPr>
        <w:t>孩子们</w:t>
      </w:r>
    </w:p>
    <w:p>
      <w:pPr>
        <w:pStyle w:val="3"/>
        <w:spacing w:before="0"/>
        <w:ind w:left="0" w:firstLine="1260" w:firstLineChars="600"/>
        <w:rPr>
          <w:rFonts w:hint="default" w:ascii="宋体" w:eastAsia="宋体"/>
          <w:lang w:val="en-US" w:eastAsia="zh-CN"/>
        </w:rPr>
      </w:pPr>
      <w:r>
        <w:t xml:space="preserve">child </w:t>
      </w:r>
      <w:r>
        <w:rPr>
          <w:rFonts w:hint="eastAsia" w:ascii="宋体" w:eastAsia="宋体"/>
        </w:rPr>
        <w:t>孩子</w:t>
      </w:r>
      <w:r>
        <w:rPr>
          <w:rFonts w:hint="eastAsia" w:ascii="宋体" w:eastAsia="宋体"/>
          <w:lang w:val="en-US" w:eastAsia="zh-CN"/>
        </w:rPr>
        <w:t xml:space="preserve"> chai ao de</w:t>
      </w:r>
    </w:p>
    <w:p>
      <w:pPr>
        <w:pStyle w:val="3"/>
        <w:spacing w:before="48"/>
        <w:ind w:left="1402"/>
        <w:rPr>
          <w:rFonts w:hint="default" w:eastAsia="宋体"/>
          <w:lang w:val="en-US" w:eastAsia="zh-CN"/>
        </w:rPr>
      </w:pPr>
      <w:r>
        <w:t>kid- kids</w:t>
      </w:r>
      <w:r>
        <w:rPr>
          <w:rFonts w:hint="eastAsia" w:eastAsia="宋体"/>
          <w:lang w:val="en-US" w:eastAsia="zh-CN"/>
        </w:rPr>
        <w:t xml:space="preserve"> ki zi</w:t>
      </w:r>
    </w:p>
    <w:p>
      <w:pPr>
        <w:pStyle w:val="7"/>
        <w:numPr>
          <w:ilvl w:val="0"/>
          <w:numId w:val="1"/>
        </w:numPr>
        <w:tabs>
          <w:tab w:val="left" w:pos="1352"/>
          <w:tab w:val="left" w:pos="1353"/>
          <w:tab w:val="left" w:pos="2021"/>
        </w:tabs>
        <w:spacing w:before="50" w:after="0" w:line="240" w:lineRule="auto"/>
        <w:ind w:left="135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tired: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累，疲乏</w:t>
      </w:r>
    </w:p>
    <w:p>
      <w:pPr>
        <w:pStyle w:val="3"/>
        <w:spacing w:before="48"/>
        <w:ind w:left="1402" w:right="6128"/>
      </w:pPr>
      <w:r>
        <w:t>I am tired.</w:t>
      </w:r>
    </w:p>
    <w:p>
      <w:pPr>
        <w:pStyle w:val="3"/>
        <w:spacing w:before="56"/>
        <w:ind w:left="1402" w:right="6128"/>
      </w:pPr>
      <w:r>
        <w:t>Are you</w:t>
      </w:r>
      <w:r>
        <w:rPr>
          <w:spacing w:val="-11"/>
        </w:rPr>
        <w:t xml:space="preserve"> </w:t>
      </w:r>
      <w:r>
        <w:t>tired?</w:t>
      </w:r>
    </w:p>
    <w:p>
      <w:pPr>
        <w:pStyle w:val="3"/>
        <w:spacing w:before="56"/>
        <w:ind w:left="1402" w:right="6128"/>
      </w:pPr>
      <w:r>
        <w:t>I am not</w:t>
      </w:r>
      <w:r>
        <w:rPr>
          <w:spacing w:val="5"/>
        </w:rPr>
        <w:t xml:space="preserve"> </w:t>
      </w:r>
      <w:r>
        <w:rPr>
          <w:spacing w:val="-4"/>
        </w:rPr>
        <w:t>tired.</w:t>
      </w:r>
    </w:p>
    <w:p>
      <w:pPr>
        <w:pStyle w:val="7"/>
        <w:numPr>
          <w:ilvl w:val="0"/>
          <w:numId w:val="1"/>
        </w:numPr>
        <w:tabs>
          <w:tab w:val="left" w:pos="1352"/>
          <w:tab w:val="left" w:pos="1353"/>
        </w:tabs>
        <w:spacing w:before="58" w:after="0" w:line="262" w:lineRule="exact"/>
        <w:ind w:left="135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boy:</w:t>
      </w:r>
      <w:r>
        <w:rPr>
          <w:spacing w:val="-1"/>
          <w:sz w:val="21"/>
        </w:rPr>
        <w:t xml:space="preserve"> </w:t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男孩</w:t>
      </w:r>
    </w:p>
    <w:p>
      <w:pPr>
        <w:pStyle w:val="7"/>
        <w:numPr>
          <w:ilvl w:val="0"/>
          <w:numId w:val="1"/>
        </w:numPr>
        <w:tabs>
          <w:tab w:val="left" w:pos="1352"/>
          <w:tab w:val="left" w:pos="1353"/>
        </w:tabs>
        <w:spacing w:before="42" w:after="0" w:line="240" w:lineRule="auto"/>
        <w:ind w:left="135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thirsty: 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口渴的</w:t>
      </w:r>
      <w:r>
        <w:rPr>
          <w:rFonts w:hint="eastAsia" w:ascii="宋体" w:eastAsia="宋体"/>
          <w:spacing w:val="-2"/>
          <w:sz w:val="21"/>
          <w:lang w:val="en-US" w:eastAsia="zh-CN"/>
        </w:rPr>
        <w:t>sir si tei</w:t>
      </w:r>
    </w:p>
    <w:p>
      <w:pPr>
        <w:pStyle w:val="3"/>
        <w:spacing w:before="49"/>
        <w:ind w:left="1402"/>
      </w:pPr>
      <w:r>
        <w:t>He’s thirsty.</w:t>
      </w:r>
    </w:p>
    <w:p>
      <w:pPr>
        <w:pStyle w:val="7"/>
        <w:numPr>
          <w:ilvl w:val="0"/>
          <w:numId w:val="1"/>
        </w:numPr>
        <w:tabs>
          <w:tab w:val="left" w:pos="1352"/>
          <w:tab w:val="left" w:pos="1353"/>
        </w:tabs>
        <w:spacing w:before="50" w:after="0" w:line="240" w:lineRule="auto"/>
        <w:ind w:left="135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Mum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妈妈</w:t>
      </w:r>
    </w:p>
    <w:p>
      <w:pPr>
        <w:pStyle w:val="7"/>
        <w:numPr>
          <w:ilvl w:val="0"/>
          <w:numId w:val="1"/>
        </w:numPr>
        <w:tabs>
          <w:tab w:val="left" w:pos="1352"/>
          <w:tab w:val="left" w:pos="1353"/>
        </w:tabs>
        <w:spacing w:before="43" w:after="0" w:line="240" w:lineRule="auto"/>
        <w:ind w:left="135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sit</w:t>
      </w:r>
      <w:r>
        <w:rPr>
          <w:spacing w:val="-3"/>
          <w:sz w:val="21"/>
        </w:rPr>
        <w:t xml:space="preserve"> </w:t>
      </w:r>
      <w:r>
        <w:rPr>
          <w:sz w:val="21"/>
        </w:rPr>
        <w:t>down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坐下</w:t>
      </w:r>
    </w:p>
    <w:p>
      <w:pPr>
        <w:pStyle w:val="3"/>
        <w:spacing w:before="48"/>
        <w:ind w:left="1402"/>
      </w:pPr>
      <w:r>
        <w:t>Sit down, please. Have a seat.</w:t>
      </w:r>
    </w:p>
    <w:p>
      <w:pPr>
        <w:pStyle w:val="7"/>
        <w:numPr>
          <w:ilvl w:val="0"/>
          <w:numId w:val="1"/>
        </w:numPr>
        <w:tabs>
          <w:tab w:val="left" w:pos="1349"/>
          <w:tab w:val="left" w:pos="1350"/>
        </w:tabs>
        <w:spacing w:before="51" w:after="0" w:line="240" w:lineRule="auto"/>
        <w:ind w:left="1350" w:right="0" w:hanging="370"/>
        <w:jc w:val="left"/>
        <w:rPr>
          <w:rFonts w:hint="eastAsia" w:ascii="宋体" w:eastAsia="宋体"/>
          <w:sz w:val="21"/>
        </w:rPr>
      </w:pPr>
      <w:r>
        <w:rPr>
          <w:sz w:val="21"/>
        </w:rPr>
        <w:t>right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好，可以</w:t>
      </w:r>
    </w:p>
    <w:p>
      <w:pPr>
        <w:pStyle w:val="3"/>
        <w:spacing w:before="48"/>
        <w:ind w:left="1402"/>
      </w:pPr>
      <w:r>
        <w:drawing>
          <wp:anchor distT="0" distB="0" distL="0" distR="0" simplePos="0" relativeHeight="25140326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127635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4pt;height:52.7pt;width:40.25pt;mso-position-horizontal-relative:page;z-index:251660288;mso-width-relative:page;mso-height-relative:page;" fillcolor="#808080" filled="t" stroked="f" coordorigin="9367,309" coordsize="805,1054" path="m9750,1245l9755,1277,9759,1306,9763,1333,9765,1358,9811,1360,9856,1362,9899,1362,9940,1363,10014,1352,10073,1319,10116,1265,10119,1256,9930,1256,9896,1255,9855,1253,9806,1250,9750,1245xm10172,309l9388,309,9388,408,10088,408,10087,498,10086,586,10085,672,10083,755,10081,842,10079,914,10077,993,10075,1065,10072,1113,10065,1154,10054,1188,10040,1213,10021,1232,9996,1246,9966,1253,9930,1256,10119,1256,10143,1188,10154,1090,10155,1045,10158,982,10159,933,10161,863,10163,791,10164,702,10166,620,10168,498,10170,408,10172,309xm10016,805l9954,834,9889,863,9822,893,9680,953,9367,1081,9374,1107,9389,1159,9396,1185,10016,911,10015,895,10015,872,10015,842,10016,805xm9523,508l9513,528,9503,548,9493,567,9483,587,9540,622,9602,661,9666,702,9734,748,9804,798,9815,774,9826,751,9837,728,9847,705,9794,670,9734,633,9669,594,9523,50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All right.</w:t>
      </w:r>
    </w:p>
    <w:p>
      <w:pPr>
        <w:pStyle w:val="7"/>
        <w:numPr>
          <w:ilvl w:val="0"/>
          <w:numId w:val="1"/>
        </w:numPr>
        <w:tabs>
          <w:tab w:val="left" w:pos="1352"/>
          <w:tab w:val="left" w:pos="1353"/>
        </w:tabs>
        <w:spacing w:before="50" w:after="0" w:line="240" w:lineRule="auto"/>
        <w:ind w:left="135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ice</w:t>
      </w:r>
      <w:r>
        <w:rPr>
          <w:spacing w:val="-3"/>
          <w:sz w:val="21"/>
        </w:rPr>
        <w:t xml:space="preserve"> </w:t>
      </w:r>
      <w:r>
        <w:rPr>
          <w:sz w:val="21"/>
        </w:rPr>
        <w:t>cream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冰激凌</w:t>
      </w:r>
    </w:p>
    <w:p>
      <w:pPr>
        <w:pStyle w:val="3"/>
        <w:spacing w:before="2"/>
        <w:rPr>
          <w:rFonts w:ascii="宋体"/>
          <w:sz w:val="22"/>
        </w:rPr>
      </w:pPr>
    </w:p>
    <w:p>
      <w:pPr>
        <w:pStyle w:val="2"/>
        <w:ind w:right="2415"/>
        <w:jc w:val="center"/>
        <w:rPr>
          <w:rFonts w:hint="eastAsia" w:ascii="宋体" w:eastAsia="宋体"/>
        </w:rPr>
      </w:pPr>
      <w:r>
        <w:t xml:space="preserve">Lesson 19 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1341"/>
        </w:tabs>
        <w:spacing w:before="43" w:after="0" w:line="240" w:lineRule="auto"/>
        <w:ind w:left="13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又渴又累</w:t>
      </w:r>
    </w:p>
    <w:p>
      <w:pPr>
        <w:pStyle w:val="3"/>
        <w:spacing w:before="48" w:line="285" w:lineRule="auto"/>
        <w:ind w:left="1506" w:right="5686" w:firstLine="2"/>
        <w:rPr>
          <w:rFonts w:hint="eastAsia" w:ascii="宋体" w:eastAsia="宋体"/>
        </w:rPr>
      </w:pPr>
      <w:r>
        <w:t xml:space="preserve">tired and thirsty </w:t>
      </w:r>
      <w:r>
        <w:rPr>
          <w:rFonts w:hint="eastAsia" w:ascii="宋体" w:eastAsia="宋体"/>
        </w:rPr>
        <w:t>又好看又善良</w:t>
      </w:r>
      <w:r>
        <w:t xml:space="preserve">beautiful and kind </w:t>
      </w:r>
      <w:r>
        <w:rPr>
          <w:rFonts w:hint="eastAsia" w:ascii="宋体" w:eastAsia="宋体"/>
        </w:rPr>
        <w:t>又高又帅</w:t>
      </w:r>
    </w:p>
    <w:p>
      <w:pPr>
        <w:pStyle w:val="3"/>
        <w:spacing w:line="285" w:lineRule="auto"/>
        <w:ind w:left="1506" w:right="5661" w:firstLine="2"/>
      </w:pPr>
      <w:r>
        <w:t xml:space="preserve">tall and handsome </w:t>
      </w:r>
      <w:r>
        <w:rPr>
          <w:rFonts w:hint="eastAsia" w:ascii="宋体" w:eastAsia="宋体"/>
        </w:rPr>
        <w:t>又年轻又有钱</w:t>
      </w:r>
      <w:r>
        <w:t>young and rich</w:t>
      </w:r>
    </w:p>
    <w:p>
      <w:pPr>
        <w:pStyle w:val="7"/>
        <w:numPr>
          <w:ilvl w:val="0"/>
          <w:numId w:val="2"/>
        </w:numPr>
        <w:tabs>
          <w:tab w:val="left" w:pos="1352"/>
          <w:tab w:val="left" w:pos="1353"/>
        </w:tabs>
        <w:spacing w:before="3" w:after="0" w:line="240" w:lineRule="auto"/>
        <w:ind w:left="1352" w:right="0" w:hanging="373"/>
        <w:jc w:val="left"/>
        <w:rPr>
          <w:sz w:val="21"/>
        </w:rPr>
      </w:pPr>
      <w:r>
        <w:rPr>
          <w:spacing w:val="-4"/>
          <w:sz w:val="21"/>
        </w:rPr>
        <w:t xml:space="preserve">There’s </w:t>
      </w:r>
      <w:r>
        <w:rPr>
          <w:sz w:val="21"/>
        </w:rPr>
        <w:t>an ice cream</w:t>
      </w:r>
      <w:r>
        <w:rPr>
          <w:spacing w:val="2"/>
          <w:sz w:val="21"/>
        </w:rPr>
        <w:t xml:space="preserve"> </w:t>
      </w:r>
      <w:r>
        <w:rPr>
          <w:sz w:val="21"/>
        </w:rPr>
        <w:t>man.</w:t>
      </w:r>
    </w:p>
    <w:p>
      <w:pPr>
        <w:pStyle w:val="3"/>
        <w:spacing w:before="50"/>
        <w:ind w:left="1506"/>
        <w:rPr>
          <w:rFonts w:hint="eastAsia" w:ascii="宋体" w:eastAsia="宋体"/>
        </w:rPr>
      </w:pPr>
      <w:r>
        <w:rPr>
          <w:rFonts w:hint="eastAsia" w:ascii="宋体" w:eastAsia="宋体"/>
        </w:rPr>
        <w:t>那有一个卖冰激凌的人。</w:t>
      </w:r>
    </w:p>
    <w:p>
      <w:pPr>
        <w:pStyle w:val="3"/>
        <w:spacing w:before="44" w:line="280" w:lineRule="auto"/>
        <w:ind w:left="1506" w:right="5298"/>
      </w:pPr>
      <w:r>
        <w:t xml:space="preserve">There be(is\ are) </w:t>
      </w:r>
      <w:r>
        <w:rPr>
          <w:rFonts w:hint="eastAsia" w:ascii="宋体" w:hAnsi="宋体" w:eastAsia="宋体"/>
        </w:rPr>
        <w:t>句型那有一个快递员。</w:t>
      </w:r>
      <w:r>
        <w:t>There’s a mailman.</w:t>
      </w:r>
    </w:p>
    <w:p>
      <w:pPr>
        <w:pStyle w:val="7"/>
        <w:numPr>
          <w:ilvl w:val="0"/>
          <w:numId w:val="2"/>
        </w:numPr>
        <w:tabs>
          <w:tab w:val="left" w:pos="1351"/>
          <w:tab w:val="left" w:pos="1352"/>
        </w:tabs>
        <w:spacing w:before="12" w:after="0" w:line="240" w:lineRule="auto"/>
        <w:ind w:left="1351" w:right="0" w:hanging="372"/>
        <w:jc w:val="left"/>
        <w:rPr>
          <w:sz w:val="21"/>
        </w:rPr>
      </w:pPr>
      <w:r>
        <w:rPr>
          <w:spacing w:val="-5"/>
          <w:sz w:val="21"/>
        </w:rPr>
        <w:t xml:space="preserve">Two </w:t>
      </w:r>
      <w:r>
        <w:rPr>
          <w:sz w:val="21"/>
        </w:rPr>
        <w:t>ice creams,</w:t>
      </w:r>
      <w:r>
        <w:rPr>
          <w:spacing w:val="3"/>
          <w:sz w:val="21"/>
        </w:rPr>
        <w:t xml:space="preserve"> </w:t>
      </w:r>
      <w:r>
        <w:rPr>
          <w:sz w:val="21"/>
        </w:rPr>
        <w:t>please.</w:t>
      </w:r>
    </w:p>
    <w:p>
      <w:pPr>
        <w:pStyle w:val="3"/>
        <w:spacing w:before="50"/>
        <w:ind w:left="1506"/>
        <w:rPr>
          <w:rFonts w:hint="eastAsia" w:ascii="宋体" w:eastAsia="宋体"/>
        </w:rPr>
      </w:pPr>
      <w:r>
        <w:rPr>
          <w:rFonts w:hint="eastAsia" w:ascii="宋体" w:eastAsia="宋体"/>
        </w:rPr>
        <w:t>买两个冰激凌。</w:t>
      </w:r>
    </w:p>
    <w:p>
      <w:pPr>
        <w:pStyle w:val="3"/>
        <w:spacing w:before="48"/>
        <w:ind w:left="1508"/>
      </w:pPr>
      <w:r>
        <w:t>n. + please</w:t>
      </w:r>
    </w:p>
    <w:p>
      <w:pPr>
        <w:pStyle w:val="7"/>
        <w:numPr>
          <w:ilvl w:val="0"/>
          <w:numId w:val="2"/>
        </w:numPr>
        <w:tabs>
          <w:tab w:val="left" w:pos="1352"/>
          <w:tab w:val="left" w:pos="1353"/>
        </w:tabs>
        <w:spacing w:before="56" w:after="0" w:line="283" w:lineRule="auto"/>
        <w:ind w:left="1506" w:right="5164" w:hanging="526"/>
        <w:jc w:val="left"/>
        <w:rPr>
          <w:sz w:val="21"/>
        </w:rPr>
      </w:pPr>
      <w:r>
        <w:rPr>
          <w:sz w:val="21"/>
        </w:rPr>
        <w:t>These ice creams are</w:t>
      </w:r>
      <w:r>
        <w:rPr>
          <w:spacing w:val="-15"/>
          <w:sz w:val="21"/>
        </w:rPr>
        <w:t xml:space="preserve"> </w:t>
      </w:r>
      <w:r>
        <w:rPr>
          <w:sz w:val="21"/>
        </w:rPr>
        <w:t xml:space="preserve">nice. </w:t>
      </w:r>
      <w:r>
        <w:rPr>
          <w:rFonts w:hint="eastAsia" w:ascii="宋体" w:eastAsia="宋体"/>
          <w:spacing w:val="-3"/>
          <w:sz w:val="21"/>
        </w:rPr>
        <w:t>这些冰激凌真好吃。这个冰激凌真好吃。</w:t>
      </w:r>
      <w:r>
        <w:rPr>
          <w:spacing w:val="-3"/>
          <w:sz w:val="21"/>
        </w:rPr>
        <w:t>This ice cream is</w:t>
      </w:r>
      <w:r>
        <w:rPr>
          <w:spacing w:val="-6"/>
          <w:sz w:val="21"/>
        </w:rPr>
        <w:t xml:space="preserve"> </w:t>
      </w:r>
      <w:r>
        <w:rPr>
          <w:sz w:val="21"/>
        </w:rPr>
        <w:t>nice.</w:t>
      </w:r>
    </w:p>
    <w:p>
      <w:pPr>
        <w:spacing w:after="0" w:line="283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2"/>
        <w:ind w:right="2415"/>
        <w:jc w:val="center"/>
        <w:rPr>
          <w:rFonts w:hint="eastAsia" w:ascii="宋体" w:eastAsia="宋体"/>
        </w:rPr>
      </w:pPr>
      <w:r>
        <w:t xml:space="preserve">Lesson 19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980"/>
        <w:rPr>
          <w:rFonts w:hint="eastAsia" w:ascii="宋体" w:eastAsia="宋体"/>
        </w:rPr>
      </w:pPr>
      <w:r>
        <w:t xml:space="preserve">1. </w:t>
      </w:r>
      <w:r>
        <w:rPr>
          <w:rFonts w:hint="eastAsia" w:ascii="宋体" w:eastAsia="宋体"/>
        </w:rPr>
        <w:t>复数</w:t>
      </w:r>
      <w:r>
        <w:t xml:space="preserve">&amp; </w:t>
      </w:r>
      <w:r>
        <w:rPr>
          <w:rFonts w:hint="eastAsia" w:ascii="宋体" w:eastAsia="宋体"/>
        </w:rPr>
        <w:t>句子</w:t>
      </w:r>
    </w:p>
    <w:p>
      <w:pPr>
        <w:pStyle w:val="3"/>
        <w:tabs>
          <w:tab w:val="left" w:pos="3473"/>
        </w:tabs>
        <w:spacing w:before="48"/>
        <w:ind w:left="1402"/>
      </w:pPr>
      <w:r>
        <w:t>Those</w:t>
      </w:r>
      <w:r>
        <w:rPr>
          <w:spacing w:val="-4"/>
        </w:rPr>
        <w:t xml:space="preserve"> </w:t>
      </w:r>
      <w:r>
        <w:t>children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tired.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56"/>
        <w:ind w:left="1402"/>
      </w:pPr>
      <w:r>
        <w:pict>
          <v:line id="_x0000_s1027" o:spid="_x0000_s1027" o:spt="20" style="position:absolute;left:0pt;margin-left:163.65pt;margin-top:14.3pt;height:0pt;width:26.1pt;mso-position-horizontal-relative:page;z-index:251663360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t>We</w:t>
      </w:r>
    </w:p>
    <w:p>
      <w:pPr>
        <w:pStyle w:val="3"/>
        <w:spacing w:before="55"/>
        <w:ind w:left="1402"/>
      </w:pPr>
      <w:r>
        <w:t>This child</w:t>
      </w:r>
    </w:p>
    <w:p>
      <w:pPr>
        <w:pStyle w:val="3"/>
        <w:spacing w:before="56"/>
        <w:ind w:left="64"/>
      </w:pPr>
      <w:r>
        <w:br w:type="column"/>
      </w:r>
      <w:r>
        <w:t>thirsty.</w:t>
      </w:r>
    </w:p>
    <w:p>
      <w:pPr>
        <w:pStyle w:val="3"/>
        <w:spacing w:before="55"/>
        <w:ind w:left="575"/>
      </w:pPr>
      <w:r>
        <w:pict>
          <v:line id="_x0000_s1028" o:spid="_x0000_s1028" o:spt="20" style="position:absolute;left:0pt;margin-left:189.25pt;margin-top:14.25pt;height:0pt;width:26.25pt;mso-position-horizontal-relative:page;z-index:251664384;mso-width-relative:page;mso-height-relative:page;" stroked="t" coordsize="21600,21600">
            <v:path arrowok="t"/>
            <v:fill focussize="0,0"/>
            <v:stroke weight="0.685748031496063pt" color="#000000"/>
            <v:imagedata o:title=""/>
            <o:lock v:ext="edit"/>
          </v:line>
        </w:pict>
      </w:r>
      <w:r>
        <w:t>very young.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201" w:space="40"/>
            <w:col w:w="6509"/>
          </w:cols>
        </w:sectPr>
      </w:pPr>
    </w:p>
    <w:p>
      <w:pPr>
        <w:pStyle w:val="3"/>
        <w:spacing w:before="4"/>
        <w:rPr>
          <w:sz w:val="25"/>
        </w:rPr>
      </w:pPr>
    </w:p>
    <w:p>
      <w:pPr>
        <w:pStyle w:val="3"/>
        <w:tabs>
          <w:tab w:val="left" w:pos="2863"/>
        </w:tabs>
        <w:spacing w:before="59"/>
        <w:ind w:left="98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children are</w:t>
      </w:r>
      <w:r>
        <w:rPr>
          <w:spacing w:val="-1"/>
        </w:rPr>
        <w:t xml:space="preserve"> </w:t>
      </w:r>
      <w:r>
        <w:t>tired.</w:t>
      </w:r>
    </w:p>
    <w:p>
      <w:pPr>
        <w:pStyle w:val="3"/>
        <w:tabs>
          <w:tab w:val="left" w:pos="2489"/>
        </w:tabs>
        <w:spacing w:before="55"/>
        <w:ind w:left="98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mother is</w:t>
      </w:r>
      <w:r>
        <w:rPr>
          <w:spacing w:val="-4"/>
        </w:rPr>
        <w:t xml:space="preserve"> </w:t>
      </w:r>
      <w:r>
        <w:rPr>
          <w:spacing w:val="-5"/>
        </w:rPr>
        <w:t>busy.</w:t>
      </w:r>
    </w:p>
    <w:p>
      <w:pPr>
        <w:pStyle w:val="3"/>
        <w:tabs>
          <w:tab w:val="left" w:pos="2907"/>
        </w:tabs>
        <w:spacing w:before="56"/>
        <w:ind w:left="98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friends are</w:t>
      </w:r>
      <w:r>
        <w:rPr>
          <w:spacing w:val="-2"/>
        </w:rPr>
        <w:t xml:space="preserve"> </w:t>
      </w:r>
      <w:r>
        <w:t>tall.</w:t>
      </w:r>
    </w:p>
    <w:p>
      <w:pPr>
        <w:pStyle w:val="3"/>
        <w:tabs>
          <w:tab w:val="left" w:pos="2760"/>
        </w:tabs>
        <w:spacing w:before="56"/>
        <w:ind w:left="980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brother is a taxi</w:t>
      </w:r>
      <w:r>
        <w:rPr>
          <w:spacing w:val="-5"/>
        </w:rPr>
        <w:t xml:space="preserve"> driver.</w:t>
      </w:r>
    </w:p>
    <w:p>
      <w:pPr>
        <w:pStyle w:val="3"/>
        <w:spacing w:before="10"/>
        <w:rPr>
          <w:sz w:val="23"/>
        </w:rPr>
      </w:pPr>
    </w:p>
    <w:p>
      <w:pPr>
        <w:pStyle w:val="2"/>
        <w:ind w:right="2415"/>
        <w:jc w:val="center"/>
        <w:rPr>
          <w:rFonts w:hint="eastAsia" w:ascii="宋体" w:eastAsia="宋体"/>
        </w:rPr>
      </w:pPr>
      <w:r>
        <w:t xml:space="preserve">Lesson 20 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3"/>
        </w:numPr>
        <w:tabs>
          <w:tab w:val="left" w:pos="1143"/>
        </w:tabs>
        <w:spacing w:before="43" w:after="0" w:line="240" w:lineRule="auto"/>
        <w:ind w:left="1142" w:right="5782" w:hanging="1143"/>
        <w:jc w:val="left"/>
        <w:rPr>
          <w:rFonts w:hint="eastAsia" w:ascii="宋体" w:eastAsia="宋体"/>
          <w:sz w:val="21"/>
        </w:rPr>
      </w:pPr>
      <w:r>
        <w:rPr>
          <w:sz w:val="21"/>
        </w:rPr>
        <w:t>big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大的</w:t>
      </w:r>
    </w:p>
    <w:p>
      <w:pPr>
        <w:pStyle w:val="3"/>
        <w:spacing w:before="0" w:line="240" w:lineRule="auto"/>
        <w:ind w:left="0" w:leftChars="0" w:right="0" w:firstLine="0" w:firstLineChars="0"/>
        <w:rPr>
          <w:rFonts w:hint="eastAsia" w:eastAsia="宋体"/>
          <w:color w:val="0070C0"/>
          <w:spacing w:val="-4"/>
          <w:lang w:val="en-US" w:eastAsia="zh-CN"/>
        </w:rPr>
      </w:pPr>
      <w:r>
        <w:rPr>
          <w:rFonts w:hint="eastAsia" w:ascii="宋体" w:eastAsia="宋体"/>
          <w:spacing w:val="-4"/>
        </w:rPr>
        <w:t>风大、雨大、雪大：</w:t>
      </w:r>
      <w:r>
        <w:rPr>
          <w:spacing w:val="-4"/>
        </w:rPr>
        <w:t xml:space="preserve">heavy </w:t>
      </w:r>
      <w:r>
        <w:rPr>
          <w:rFonts w:hint="eastAsia" w:eastAsia="宋体"/>
          <w:color w:val="0070C0"/>
          <w:spacing w:val="-4"/>
          <w:lang w:val="en-US" w:eastAsia="zh-CN"/>
        </w:rPr>
        <w:t>hai v</w:t>
      </w:r>
    </w:p>
    <w:p>
      <w:pPr>
        <w:pStyle w:val="3"/>
        <w:spacing w:before="0" w:line="240" w:lineRule="auto"/>
        <w:ind w:left="0" w:leftChars="0" w:right="0" w:firstLine="0" w:firstLineChars="0"/>
        <w:rPr>
          <w:rFonts w:hint="default" w:eastAsia="宋体"/>
          <w:lang w:val="en-US" w:eastAsia="zh-CN"/>
        </w:rPr>
      </w:pPr>
      <w:r>
        <w:rPr>
          <w:rFonts w:hint="eastAsia" w:ascii="宋体" w:eastAsia="宋体"/>
          <w:spacing w:val="-2"/>
        </w:rPr>
        <w:t>声音大：</w:t>
      </w:r>
      <w:r>
        <w:t>loud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3"/>
        <w:spacing w:line="278" w:lineRule="auto"/>
        <w:ind w:left="1506" w:right="5975"/>
      </w:pPr>
      <w:r>
        <w:rPr>
          <w:rFonts w:hint="eastAsia" w:ascii="宋体" w:eastAsia="宋体"/>
          <w:spacing w:val="-2"/>
        </w:rPr>
        <w:t>年纪大：</w:t>
      </w:r>
      <w:r>
        <w:t xml:space="preserve">old </w:t>
      </w:r>
      <w:r>
        <w:rPr>
          <w:rFonts w:hint="eastAsia" w:ascii="宋体" w:eastAsia="宋体"/>
          <w:spacing w:val="-3"/>
        </w:rPr>
        <w:t>面积大：</w:t>
      </w:r>
      <w:r>
        <w:rPr>
          <w:spacing w:val="-5"/>
        </w:rPr>
        <w:t>large</w:t>
      </w:r>
    </w:p>
    <w:p>
      <w:pPr>
        <w:pStyle w:val="7"/>
        <w:numPr>
          <w:ilvl w:val="0"/>
          <w:numId w:val="3"/>
        </w:numPr>
        <w:tabs>
          <w:tab w:val="left" w:pos="1190"/>
        </w:tabs>
        <w:spacing w:before="0" w:after="0" w:line="269" w:lineRule="exact"/>
        <w:ind w:left="118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small: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小的</w:t>
      </w:r>
    </w:p>
    <w:p>
      <w:pPr>
        <w:pStyle w:val="7"/>
        <w:numPr>
          <w:ilvl w:val="0"/>
          <w:numId w:val="3"/>
        </w:numPr>
        <w:tabs>
          <w:tab w:val="left" w:pos="1189"/>
        </w:tabs>
        <w:spacing w:before="43" w:after="0" w:line="240" w:lineRule="auto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open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开着的</w:t>
      </w:r>
    </w:p>
    <w:p>
      <w:pPr>
        <w:pStyle w:val="3"/>
        <w:spacing w:before="48"/>
        <w:ind w:left="1402"/>
      </w:pPr>
      <w:r>
        <w:drawing>
          <wp:anchor distT="0" distB="0" distL="0" distR="0" simplePos="0" relativeHeight="25140531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120015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8.35pt;margin-top:15.4pt;height:52.7pt;width:40.25pt;mso-position-horizontal-relative:page;z-index:251662336;mso-width-relative:page;mso-height-relative:page;" fillcolor="#808080" filled="t" stroked="f" coordorigin="9367,309" coordsize="805,1054" path="m9750,1245l9755,1277,9759,1306,9763,1333,9765,1358,9811,1360,9856,1362,9899,1362,9940,1363,10014,1352,10073,1319,10116,1265,10119,1256,9930,1256,9896,1255,9855,1253,9806,1250,9750,1245xm10172,309l9388,309,9388,408,10088,408,10087,498,10086,586,10085,672,10083,755,10081,842,10079,914,10077,993,10075,1065,10072,1113,10065,1154,10054,1188,10040,1213,10021,1232,9996,1246,9966,1253,9930,1256,10119,1256,10143,1188,10154,1090,10155,1045,10158,982,10159,933,10161,863,10163,791,10164,702,10166,620,10168,498,10170,408,10172,309xm10016,805l9954,834,9889,863,9822,893,9680,953,9367,1081,9374,1107,9389,1159,9396,1185,10016,911,10015,895,10015,872,10015,842,10016,805xm9523,508l9513,528,9503,548,9493,567,9483,587,9540,622,9602,661,9666,702,9734,748,9804,798,9815,774,9826,751,9837,728,9847,705,9794,670,9734,633,9669,594,9523,50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The door is open</w:t>
      </w:r>
    </w:p>
    <w:p>
      <w:pPr>
        <w:pStyle w:val="3"/>
        <w:spacing w:before="48"/>
        <w:ind w:left="1402"/>
        <w:rPr>
          <w:color w:val="0070C0"/>
        </w:rPr>
      </w:pPr>
      <w:r>
        <w:rPr>
          <w:rFonts w:hint="eastAsia" w:eastAsia="宋体"/>
          <w:color w:val="0070C0"/>
          <w:lang w:val="en-US" w:eastAsia="zh-CN"/>
        </w:rPr>
        <w:t>Sha te</w:t>
      </w:r>
      <w:r>
        <w:rPr>
          <w:color w:val="0070C0"/>
        </w:rPr>
        <w:t>.</w:t>
      </w:r>
    </w:p>
    <w:p>
      <w:pPr>
        <w:pStyle w:val="7"/>
        <w:numPr>
          <w:ilvl w:val="0"/>
          <w:numId w:val="3"/>
        </w:numPr>
        <w:tabs>
          <w:tab w:val="left" w:pos="1189"/>
        </w:tabs>
        <w:spacing w:before="50" w:after="0" w:line="240" w:lineRule="auto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shut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关着的</w:t>
      </w:r>
    </w:p>
    <w:p>
      <w:pPr>
        <w:pStyle w:val="3"/>
        <w:spacing w:before="48"/>
        <w:ind w:left="1506"/>
      </w:pPr>
      <w:r>
        <w:t>The window is shut.</w:t>
      </w:r>
    </w:p>
    <w:p>
      <w:pPr>
        <w:pStyle w:val="7"/>
        <w:numPr>
          <w:ilvl w:val="0"/>
          <w:numId w:val="3"/>
        </w:numPr>
        <w:tabs>
          <w:tab w:val="left" w:pos="1189"/>
        </w:tabs>
        <w:spacing w:before="51" w:after="0" w:line="240" w:lineRule="auto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light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轻的</w:t>
      </w:r>
    </w:p>
    <w:p>
      <w:pPr>
        <w:pStyle w:val="7"/>
        <w:numPr>
          <w:ilvl w:val="0"/>
          <w:numId w:val="3"/>
        </w:numPr>
        <w:tabs>
          <w:tab w:val="left" w:pos="1189"/>
        </w:tabs>
        <w:spacing w:before="43" w:after="0" w:line="240" w:lineRule="auto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heavy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重的</w:t>
      </w:r>
    </w:p>
    <w:p>
      <w:pPr>
        <w:pStyle w:val="7"/>
        <w:numPr>
          <w:ilvl w:val="0"/>
          <w:numId w:val="3"/>
        </w:numPr>
        <w:tabs>
          <w:tab w:val="left" w:pos="1189"/>
        </w:tabs>
        <w:spacing w:before="43" w:after="0" w:line="240" w:lineRule="auto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long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长的</w:t>
      </w:r>
      <w:r>
        <w:rPr>
          <w:rFonts w:hint="eastAsia" w:ascii="宋体" w:eastAsia="宋体"/>
          <w:sz w:val="21"/>
          <w:lang w:val="en-US" w:eastAsia="zh-CN"/>
        </w:rPr>
        <w:t xml:space="preserve"> lang 嗯。。。。</w:t>
      </w:r>
    </w:p>
    <w:p>
      <w:pPr>
        <w:pStyle w:val="3"/>
        <w:spacing w:before="43" w:line="288" w:lineRule="auto"/>
        <w:ind w:left="1402" w:right="6290"/>
      </w:pPr>
      <w:r>
        <w:rPr>
          <w:rFonts w:hint="eastAsia" w:ascii="宋体" w:eastAsia="宋体"/>
          <w:spacing w:val="-6"/>
        </w:rPr>
        <w:t>时间、东西</w:t>
      </w:r>
      <w:r>
        <w:t>a long time a long</w:t>
      </w:r>
      <w:r>
        <w:rPr>
          <w:spacing w:val="-6"/>
        </w:rPr>
        <w:t xml:space="preserve"> </w:t>
      </w:r>
      <w:r>
        <w:t>knife</w:t>
      </w:r>
    </w:p>
    <w:p>
      <w:pPr>
        <w:pStyle w:val="7"/>
        <w:numPr>
          <w:ilvl w:val="0"/>
          <w:numId w:val="3"/>
        </w:numPr>
        <w:tabs>
          <w:tab w:val="left" w:pos="1189"/>
        </w:tabs>
        <w:spacing w:before="0" w:after="0" w:line="267" w:lineRule="exact"/>
        <w:ind w:left="1188" w:right="0" w:hanging="209"/>
        <w:jc w:val="left"/>
        <w:rPr>
          <w:rFonts w:hint="eastAsia" w:ascii="宋体" w:eastAsia="宋体"/>
          <w:color w:val="0070C0"/>
          <w:sz w:val="21"/>
        </w:rPr>
      </w:pPr>
      <w:r>
        <w:rPr>
          <w:sz w:val="21"/>
        </w:rPr>
        <w:t>shoe: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鞋</w:t>
      </w:r>
      <w:r>
        <w:rPr>
          <w:rFonts w:hint="eastAsia" w:ascii="宋体" w:eastAsia="宋体"/>
          <w:sz w:val="21"/>
          <w:lang w:val="en-US" w:eastAsia="zh-CN"/>
        </w:rPr>
        <w:t xml:space="preserve"> </w:t>
      </w:r>
      <w:r>
        <w:rPr>
          <w:rFonts w:hint="eastAsia" w:ascii="宋体" w:eastAsia="宋体"/>
          <w:color w:val="0070C0"/>
          <w:sz w:val="21"/>
          <w:lang w:val="en-US" w:eastAsia="zh-CN"/>
        </w:rPr>
        <w:t>shu wu...</w:t>
      </w:r>
    </w:p>
    <w:p>
      <w:pPr>
        <w:pStyle w:val="3"/>
        <w:spacing w:before="43"/>
        <w:ind w:left="1402"/>
        <w:rPr>
          <w:rFonts w:hint="eastAsia" w:ascii="宋体" w:eastAsia="宋体"/>
        </w:rPr>
      </w:pPr>
      <w:r>
        <w:t xml:space="preserve">a shoe: </w:t>
      </w:r>
      <w:r>
        <w:rPr>
          <w:rFonts w:hint="eastAsia" w:ascii="宋体" w:eastAsia="宋体"/>
        </w:rPr>
        <w:t>一只鞋</w:t>
      </w:r>
    </w:p>
    <w:p>
      <w:pPr>
        <w:pStyle w:val="3"/>
        <w:spacing w:before="43"/>
        <w:ind w:left="1402"/>
        <w:rPr>
          <w:rFonts w:hint="eastAsia" w:ascii="宋体" w:eastAsia="宋体"/>
        </w:rPr>
      </w:pPr>
      <w:r>
        <w:t xml:space="preserve">a pair of shoes: </w:t>
      </w:r>
      <w:r>
        <w:rPr>
          <w:rFonts w:hint="eastAsia" w:ascii="宋体" w:eastAsia="宋体"/>
        </w:rPr>
        <w:t>一双鞋</w:t>
      </w:r>
    </w:p>
    <w:p>
      <w:pPr>
        <w:pStyle w:val="7"/>
        <w:numPr>
          <w:ilvl w:val="0"/>
          <w:numId w:val="3"/>
        </w:numPr>
        <w:tabs>
          <w:tab w:val="left" w:pos="1189"/>
        </w:tabs>
        <w:spacing w:before="43" w:after="0" w:line="240" w:lineRule="auto"/>
        <w:ind w:left="118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grandfather: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祖父、外祖父</w:t>
      </w:r>
    </w:p>
    <w:p>
      <w:pPr>
        <w:pStyle w:val="7"/>
        <w:numPr>
          <w:ilvl w:val="0"/>
          <w:numId w:val="3"/>
        </w:numPr>
        <w:tabs>
          <w:tab w:val="left" w:pos="1297"/>
        </w:tabs>
        <w:spacing w:before="43" w:after="0" w:line="240" w:lineRule="auto"/>
        <w:ind w:left="129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grandmother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祖母、外祖母</w:t>
      </w:r>
    </w:p>
    <w:p>
      <w:pPr>
        <w:pStyle w:val="7"/>
        <w:numPr>
          <w:ilvl w:val="0"/>
          <w:numId w:val="4"/>
        </w:numPr>
        <w:tabs>
          <w:tab w:val="left" w:pos="1254"/>
        </w:tabs>
        <w:spacing w:before="43" w:after="0" w:line="240" w:lineRule="auto"/>
        <w:ind w:left="1253" w:right="0" w:hanging="274"/>
        <w:jc w:val="left"/>
        <w:rPr>
          <w:rFonts w:hint="eastAsia" w:ascii="宋体" w:eastAsia="宋体"/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- </w:t>
      </w:r>
      <w:r>
        <w:rPr>
          <w:sz w:val="21"/>
        </w:rPr>
        <w:t>law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结婚后的亲属关系</w:t>
      </w:r>
    </w:p>
    <w:p>
      <w:pPr>
        <w:pStyle w:val="7"/>
        <w:numPr>
          <w:ilvl w:val="0"/>
          <w:numId w:val="4"/>
        </w:numPr>
        <w:tabs>
          <w:tab w:val="left" w:pos="1254"/>
        </w:tabs>
        <w:spacing w:before="43" w:after="0" w:line="240" w:lineRule="auto"/>
        <w:ind w:left="1253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  <w:lang w:val="en-US" w:eastAsia="zh-CN"/>
        </w:rPr>
        <w:t>Aunt 姨妈  ang te</w:t>
      </w:r>
    </w:p>
    <w:p>
      <w:pPr>
        <w:pStyle w:val="3"/>
        <w:spacing w:before="0" w:line="240" w:lineRule="auto"/>
        <w:ind w:left="0" w:right="0"/>
      </w:pPr>
      <w:r>
        <w:t xml:space="preserve">mother in-law </w:t>
      </w:r>
    </w:p>
    <w:p>
      <w:pPr>
        <w:pStyle w:val="3"/>
        <w:spacing w:before="0" w:line="240" w:lineRule="auto"/>
        <w:ind w:left="0" w:right="0"/>
      </w:pPr>
      <w:r>
        <w:t xml:space="preserve">father in-law </w:t>
      </w:r>
    </w:p>
    <w:p>
      <w:pPr>
        <w:pStyle w:val="3"/>
        <w:spacing w:before="0" w:line="240" w:lineRule="auto"/>
        <w:ind w:left="0" w:right="0"/>
        <w:rPr>
          <w:rFonts w:hint="eastAsia" w:eastAsia="宋体"/>
          <w:lang w:val="en-US" w:eastAsia="zh-CN"/>
        </w:rPr>
      </w:pPr>
      <w:r>
        <w:t xml:space="preserve">sister in- law </w:t>
      </w:r>
      <w:r>
        <w:rPr>
          <w:rFonts w:hint="eastAsia" w:eastAsia="宋体"/>
          <w:lang w:val="en-US" w:eastAsia="zh-CN"/>
        </w:rPr>
        <w:t>嫂子</w:t>
      </w:r>
    </w:p>
    <w:p>
      <w:pPr>
        <w:pStyle w:val="3"/>
        <w:spacing w:before="0" w:line="240" w:lineRule="auto"/>
        <w:ind w:left="0" w:right="0"/>
        <w:rPr>
          <w:rFonts w:hint="default" w:eastAsia="宋体"/>
          <w:lang w:val="en-US" w:eastAsia="zh-CN"/>
        </w:rPr>
      </w:pPr>
      <w:r>
        <w:t>brother in- law</w:t>
      </w:r>
      <w:r>
        <w:rPr>
          <w:rFonts w:hint="eastAsia" w:eastAsia="宋体"/>
          <w:lang w:val="en-US" w:eastAsia="zh-CN"/>
        </w:rPr>
        <w:t xml:space="preserve"> 姐夫</w:t>
      </w:r>
    </w:p>
    <w:p>
      <w:pPr>
        <w:pStyle w:val="7"/>
        <w:numPr>
          <w:ilvl w:val="0"/>
          <w:numId w:val="4"/>
        </w:numPr>
        <w:tabs>
          <w:tab w:val="left" w:pos="1254"/>
        </w:tabs>
        <w:spacing w:before="0" w:after="0" w:line="261" w:lineRule="exact"/>
        <w:ind w:left="1253" w:right="0" w:hanging="274"/>
        <w:jc w:val="left"/>
        <w:rPr>
          <w:rFonts w:hint="eastAsia" w:ascii="宋体" w:eastAsia="宋体"/>
          <w:sz w:val="21"/>
        </w:rPr>
      </w:pPr>
      <w:r>
        <w:rPr>
          <w:sz w:val="21"/>
        </w:rPr>
        <w:t>step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后的，继的</w:t>
      </w:r>
      <w:r>
        <w:rPr>
          <w:rFonts w:hint="eastAsia" w:ascii="宋体" w:eastAsia="宋体"/>
          <w:spacing w:val="-3"/>
          <w:sz w:val="21"/>
          <w:lang w:val="en-US" w:eastAsia="zh-CN"/>
        </w:rPr>
        <w:t>si dai pu</w:t>
      </w:r>
    </w:p>
    <w:p>
      <w:pPr>
        <w:pStyle w:val="3"/>
        <w:spacing w:before="49" w:line="292" w:lineRule="auto"/>
        <w:ind w:left="1613" w:right="6065"/>
      </w:pPr>
      <w:r>
        <w:t>step mother step father step sister</w:t>
      </w:r>
    </w:p>
    <w:p>
      <w:pPr>
        <w:spacing w:after="0" w:line="292" w:lineRule="auto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7"/>
        <w:numPr>
          <w:ilvl w:val="0"/>
          <w:numId w:val="4"/>
        </w:numPr>
        <w:tabs>
          <w:tab w:val="left" w:pos="1252"/>
        </w:tabs>
        <w:spacing w:before="0" w:after="0" w:line="240" w:lineRule="auto"/>
        <w:ind w:left="0" w:right="0" w:firstLine="0"/>
        <w:jc w:val="both"/>
        <w:rPr>
          <w:rFonts w:hint="eastAsia" w:ascii="宋体" w:eastAsia="宋体"/>
          <w:sz w:val="21"/>
        </w:rPr>
      </w:pPr>
      <w:r>
        <w:rPr>
          <w:sz w:val="21"/>
        </w:rPr>
        <w:t>ex-</w:t>
      </w:r>
      <w:r>
        <w:rPr>
          <w:spacing w:val="5"/>
          <w:sz w:val="21"/>
        </w:rPr>
        <w:t xml:space="preserve">  </w:t>
      </w:r>
      <w:r>
        <w:rPr>
          <w:rFonts w:hint="eastAsia" w:ascii="宋体" w:eastAsia="宋体"/>
          <w:spacing w:val="-2"/>
          <w:sz w:val="21"/>
        </w:rPr>
        <w:t>前任的</w:t>
      </w:r>
      <w:r>
        <w:rPr>
          <w:rFonts w:hint="eastAsia" w:ascii="宋体" w:eastAsia="宋体"/>
          <w:color w:val="0070C0"/>
          <w:spacing w:val="-2"/>
          <w:sz w:val="21"/>
          <w:lang w:val="en-US" w:eastAsia="zh-CN"/>
        </w:rPr>
        <w:t>aikesi</w:t>
      </w:r>
    </w:p>
    <w:p>
      <w:pPr>
        <w:pStyle w:val="3"/>
        <w:spacing w:before="48" w:line="292" w:lineRule="auto"/>
        <w:ind w:left="1611" w:right="38"/>
        <w:jc w:val="both"/>
      </w:pPr>
      <w:r>
        <w:t xml:space="preserve">ex-girlfriend </w:t>
      </w:r>
      <w:r>
        <w:rPr>
          <w:spacing w:val="-1"/>
        </w:rPr>
        <w:t xml:space="preserve">ex-boyfriend </w:t>
      </w:r>
      <w:r>
        <w:t>ex-wife</w:t>
      </w:r>
    </w:p>
    <w:p>
      <w:pPr>
        <w:pStyle w:val="3"/>
        <w:spacing w:line="254" w:lineRule="exact"/>
        <w:ind w:left="1611"/>
      </w:pPr>
      <w:r>
        <w:t>ex-husband</w:t>
      </w:r>
    </w:p>
    <w:p>
      <w:pPr>
        <w:pStyle w:val="3"/>
        <w:spacing w:before="8"/>
        <w:rPr>
          <w:sz w:val="29"/>
        </w:rPr>
      </w:pPr>
    </w:p>
    <w:p>
      <w:pPr>
        <w:pStyle w:val="2"/>
        <w:spacing w:before="0"/>
        <w:ind w:left="620"/>
      </w:pPr>
      <w:r>
        <w:rPr>
          <w:rFonts w:hint="eastAsia" w:ascii="宋体" w:eastAsia="宋体"/>
        </w:rPr>
        <w:t>字母组合</w:t>
      </w:r>
      <w:r>
        <w:t>-4</w:t>
      </w:r>
    </w:p>
    <w:p>
      <w:pPr>
        <w:pStyle w:val="3"/>
        <w:spacing w:before="49" w:line="292" w:lineRule="auto"/>
        <w:ind w:left="1040" w:right="1250"/>
        <w:rPr>
          <w:rFonts w:hint="default" w:eastAsia="宋体"/>
          <w:lang w:val="en-US" w:eastAsia="zh-CN"/>
        </w:rPr>
      </w:pPr>
      <w:r>
        <w:t xml:space="preserve">/a ʊ/ </w:t>
      </w:r>
      <w:r>
        <w:rPr>
          <w:rFonts w:hint="eastAsia" w:eastAsia="宋体"/>
          <w:color w:val="0000FF"/>
          <w:lang w:val="en-US" w:eastAsia="zh-CN"/>
        </w:rPr>
        <w:t>ai ou</w:t>
      </w:r>
    </w:p>
    <w:p>
      <w:pPr>
        <w:pStyle w:val="3"/>
        <w:rPr>
          <w:sz w:val="22"/>
        </w:rPr>
      </w:pPr>
      <w:r>
        <w:br w:type="column"/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8"/>
        <w:rPr>
          <w:sz w:val="23"/>
        </w:rPr>
      </w:pPr>
    </w:p>
    <w:p>
      <w:pPr>
        <w:pStyle w:val="2"/>
        <w:spacing w:before="0"/>
        <w:ind w:left="620"/>
        <w:rPr>
          <w:rFonts w:hint="eastAsia" w:ascii="宋体" w:eastAsia="宋体"/>
        </w:rPr>
      </w:pPr>
      <w:r>
        <w:t xml:space="preserve">Lesson 19&amp;20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738" w:space="157"/>
            <w:col w:w="5855"/>
          </w:cols>
        </w:sectPr>
      </w:pPr>
    </w:p>
    <w:p>
      <w:pPr>
        <w:pStyle w:val="3"/>
        <w:spacing w:before="48"/>
        <w:ind w:left="1040"/>
      </w:pPr>
      <w:r>
        <w:t>o w /a ʊ/</w:t>
      </w:r>
    </w:p>
    <w:p>
      <w:pPr>
        <w:pStyle w:val="3"/>
        <w:spacing w:before="48"/>
        <w:ind w:left="1040"/>
      </w:pPr>
    </w:p>
    <w:p>
      <w:pPr>
        <w:pStyle w:val="3"/>
        <w:tabs>
          <w:tab w:val="left" w:pos="2360"/>
          <w:tab w:val="left" w:pos="2427"/>
        </w:tabs>
        <w:spacing w:before="0" w:line="240" w:lineRule="auto"/>
        <w:ind w:left="0" w:right="0" w:firstLine="1050" w:firstLineChars="500"/>
        <w:rPr>
          <w:rFonts w:hint="default" w:eastAsia="宋体"/>
          <w:lang w:val="en-US" w:eastAsia="zh-CN"/>
        </w:rPr>
      </w:pPr>
      <w:r>
        <w:t>now /n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ʊ/</w:t>
      </w:r>
      <w:r>
        <w:rPr>
          <w:rFonts w:hint="eastAsia" w:eastAsia="宋体"/>
          <w:lang w:val="en-US" w:eastAsia="zh-CN"/>
        </w:rPr>
        <w:t>n ai ou</w:t>
      </w:r>
    </w:p>
    <w:p>
      <w:pPr>
        <w:pStyle w:val="3"/>
        <w:tabs>
          <w:tab w:val="left" w:pos="2360"/>
          <w:tab w:val="left" w:pos="2427"/>
        </w:tabs>
        <w:spacing w:before="0" w:line="240" w:lineRule="auto"/>
        <w:ind w:right="0" w:firstLine="1050" w:firstLineChars="500"/>
        <w:rPr>
          <w:rFonts w:hint="default" w:eastAsia="宋体"/>
          <w:lang w:val="en-US" w:eastAsia="zh-CN"/>
        </w:rPr>
      </w:pPr>
      <w:r>
        <w:t xml:space="preserve">how /h a ʊ/ </w:t>
      </w:r>
      <w:r>
        <w:rPr>
          <w:rFonts w:hint="eastAsia" w:eastAsia="宋体"/>
          <w:lang w:val="en-US" w:eastAsia="zh-CN"/>
        </w:rPr>
        <w:t>hai ou</w:t>
      </w:r>
    </w:p>
    <w:p>
      <w:pPr>
        <w:pStyle w:val="3"/>
        <w:tabs>
          <w:tab w:val="left" w:pos="2360"/>
          <w:tab w:val="left" w:pos="2427"/>
        </w:tabs>
        <w:spacing w:before="0" w:line="240" w:lineRule="auto"/>
        <w:ind w:left="0" w:right="0" w:firstLine="1050" w:firstLineChars="500"/>
        <w:rPr>
          <w:rFonts w:hint="default" w:eastAsia="宋体"/>
          <w:lang w:val="en-US" w:eastAsia="zh-CN"/>
        </w:rPr>
      </w:pPr>
      <w:r>
        <w:t>cow /k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ʊ/</w:t>
      </w:r>
      <w:r>
        <w:rPr>
          <w:rFonts w:hint="eastAsia" w:eastAsia="宋体"/>
          <w:lang w:val="en-US" w:eastAsia="zh-CN"/>
        </w:rPr>
        <w:t>k ai ou</w:t>
      </w:r>
    </w:p>
    <w:p>
      <w:pPr>
        <w:pStyle w:val="3"/>
        <w:tabs>
          <w:tab w:val="left" w:pos="2360"/>
          <w:tab w:val="left" w:pos="2427"/>
        </w:tabs>
        <w:spacing w:before="0" w:line="240" w:lineRule="auto"/>
        <w:ind w:right="0" w:firstLine="1050" w:firstLineChars="500"/>
      </w:pPr>
      <w:r>
        <w:t>allow /ə ’la</w:t>
      </w:r>
      <w:r>
        <w:rPr>
          <w:spacing w:val="-4"/>
        </w:rPr>
        <w:t xml:space="preserve"> </w:t>
      </w:r>
      <w:r>
        <w:rPr>
          <w:spacing w:val="-8"/>
        </w:rPr>
        <w:t>ʊ/</w:t>
      </w:r>
    </w:p>
    <w:p>
      <w:pPr>
        <w:pStyle w:val="3"/>
        <w:spacing w:line="255" w:lineRule="exact"/>
        <w:ind w:left="1551"/>
        <w:rPr>
          <w:rFonts w:hint="default" w:eastAsia="宋体"/>
          <w:color w:val="0000FF"/>
          <w:lang w:val="en-US" w:eastAsia="zh-CN"/>
        </w:rPr>
      </w:pPr>
      <w:r>
        <w:pict>
          <v:shape id="_x0000_s1030" o:spid="_x0000_s1030" style="position:absolute;left:0pt;margin-left:146.85pt;margin-top:8.5pt;height:27.05pt;width:4.6pt;mso-position-horizontal-relative:page;z-index:251668480;mso-width-relative:page;mso-height-relative:page;" filled="f" stroked="t" coordorigin="2938,170" coordsize="92,541" path="m3030,170l3012,171,2997,173,2988,175,2984,178,2984,433,2980,436,2971,439,2956,440,2938,441,2956,441,2971,443,2980,446,2984,449,2984,704,2988,707,2997,709,3012,711,3030,711e">
            <v:path arrowok="t"/>
            <v:fill on="f" focussize="0,0"/>
            <v:stroke color="#4579B8"/>
            <v:imagedata o:title=""/>
            <o:lock v:ext="edit"/>
          </v:shape>
        </w:pict>
      </w:r>
      <w:r>
        <w:t>/ə ʊ/</w:t>
      </w:r>
      <w:r>
        <w:rPr>
          <w:rFonts w:hint="eastAsia" w:eastAsia="宋体"/>
          <w:color w:val="0000FF"/>
          <w:lang w:val="en-US" w:eastAsia="zh-CN"/>
        </w:rPr>
        <w:t>e ou</w:t>
      </w:r>
    </w:p>
    <w:p>
      <w:pPr>
        <w:pStyle w:val="3"/>
        <w:spacing w:before="56"/>
        <w:ind w:left="1040"/>
      </w:pPr>
      <w:r>
        <w:t>o w</w:t>
      </w:r>
    </w:p>
    <w:p>
      <w:pPr>
        <w:pStyle w:val="3"/>
        <w:spacing w:before="55"/>
        <w:ind w:left="1642"/>
        <w:rPr>
          <w:rFonts w:hint="default" w:eastAsia="宋体"/>
          <w:lang w:val="en-US" w:eastAsia="zh-CN"/>
        </w:rPr>
      </w:pPr>
      <w:r>
        <w:t>/a ʊ/</w:t>
      </w:r>
      <w:r>
        <w:rPr>
          <w:rFonts w:hint="eastAsia" w:eastAsia="宋体"/>
          <w:color w:val="0000FF"/>
          <w:lang w:val="en-US" w:eastAsia="zh-CN"/>
        </w:rPr>
        <w:t>ai ou</w:t>
      </w:r>
    </w:p>
    <w:p>
      <w:pPr>
        <w:pStyle w:val="3"/>
        <w:spacing w:before="0"/>
        <w:ind w:left="0" w:firstLine="1050" w:firstLineChars="500"/>
        <w:rPr>
          <w:rFonts w:hint="default" w:eastAsia="宋体"/>
          <w:lang w:val="en-US" w:eastAsia="zh-CN"/>
        </w:rPr>
      </w:pPr>
      <w:r>
        <w:t>o u/a ʊ/</w:t>
      </w:r>
    </w:p>
    <w:p>
      <w:pPr>
        <w:pStyle w:val="3"/>
        <w:tabs>
          <w:tab w:val="left" w:pos="2638"/>
        </w:tabs>
        <w:spacing w:before="56"/>
        <w:ind w:left="1040"/>
      </w:pPr>
      <w:r>
        <w:pict>
          <v:group id="_x0000_s1031" o:spid="_x0000_s1031" o:spt="203" style="position:absolute;left:0pt;margin-left:82.3pt;margin-top:20.45pt;height:73pt;width:382.35pt;mso-position-horizontal-relative:page;mso-wrap-distance-bottom:0pt;mso-wrap-distance-top:0pt;z-index:-251650048;mso-width-relative:page;mso-height-relative:page;" coordorigin="1646,410" coordsize="7647,1460">
            <o:lock v:ext="edit"/>
            <v:shape id="_x0000_s1032" o:spid="_x0000_s1032" o:spt="75" type="#_x0000_t75" style="position:absolute;left:1646;top:52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409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633"/>
                      </w:tabs>
                      <w:spacing w:before="0" w:line="215" w:lineRule="exact"/>
                      <w:ind w:left="934" w:right="0" w:firstLine="0"/>
                      <w:jc w:val="left"/>
                      <w:rPr>
                        <w:rFonts w:hint="default" w:eastAsia="宋体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>cloudy /k la ʊ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I/</w:t>
                    </w:r>
                    <w:r>
                      <w:rPr>
                        <w:rFonts w:hint="eastAsia" w:eastAsia="宋体"/>
                        <w:color w:val="0000FF"/>
                        <w:sz w:val="21"/>
                        <w:lang w:val="en-US" w:eastAsia="zh-CN"/>
                      </w:rPr>
                      <w:t>k lai ou dei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found/f a ʊ n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d/</w:t>
                    </w:r>
                    <w:r>
                      <w:rPr>
                        <w:rFonts w:hint="eastAsia" w:eastAsia="宋体"/>
                        <w:color w:val="0000FF"/>
                        <w:sz w:val="21"/>
                        <w:lang w:val="en-US" w:eastAsia="zh-CN"/>
                      </w:rPr>
                      <w:t>f ai ou n de</w:t>
                    </w:r>
                  </w:p>
                  <w:p>
                    <w:pPr>
                      <w:spacing w:before="55"/>
                      <w:ind w:left="934" w:right="0" w:firstLine="0"/>
                      <w:jc w:val="left"/>
                      <w:rPr>
                        <w:rFonts w:hint="default" w:eastAsia="宋体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>/ɔ I/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>ao</w:t>
                    </w:r>
                    <w:r>
                      <w:rPr>
                        <w:rFonts w:hint="eastAsia" w:eastAsia="宋体"/>
                        <w:color w:val="0000FF"/>
                        <w:sz w:val="21"/>
                        <w:lang w:val="en-US" w:eastAsia="zh-CN"/>
                      </w:rPr>
                      <w:t xml:space="preserve"> yi</w:t>
                    </w:r>
                  </w:p>
                  <w:p>
                    <w:pPr>
                      <w:spacing w:before="56"/>
                      <w:ind w:left="93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/ɔ I/ o y</w:t>
                    </w:r>
                  </w:p>
                  <w:p>
                    <w:pPr>
                      <w:tabs>
                        <w:tab w:val="left" w:pos="1937"/>
                      </w:tabs>
                      <w:spacing w:before="56"/>
                      <w:ind w:left="93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toy /t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ɔ I/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boy/b ɔ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I/</w:t>
                    </w:r>
                  </w:p>
                  <w:p>
                    <w:pPr>
                      <w:tabs>
                        <w:tab w:val="left" w:pos="2026"/>
                      </w:tabs>
                      <w:spacing w:before="56" w:line="253" w:lineRule="exact"/>
                      <w:ind w:left="934" w:right="0" w:firstLine="0"/>
                      <w:jc w:val="left"/>
                      <w:rPr>
                        <w:rFonts w:hint="default" w:eastAsia="宋体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>joy /ʤ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ɔ I/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oyster/’ɔ I s t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ə/</w:t>
                    </w:r>
                    <w:r>
                      <w:rPr>
                        <w:rFonts w:hint="eastAsia" w:eastAsia="宋体"/>
                        <w:color w:val="0000FF"/>
                        <w:sz w:val="21"/>
                        <w:lang w:val="en-US" w:eastAsia="zh-CN"/>
                      </w:rPr>
                      <w:t>ao yi si ter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31.4pt;height:52.7pt;width:40.25pt;mso-position-horizontal-relative:page;mso-wrap-distance-bottom:0pt;mso-wrap-distance-top:0pt;z-index:-251649024;mso-width-relative:page;mso-height-relative:page;" fillcolor="#808080" filled="t" stroked="f" coordorigin="9367,629" coordsize="805,1054" path="m9750,1565l9755,1597,9759,1626,9763,1653,9765,1678,9811,1680,9856,1682,9899,1682,9940,1683,10014,1672,10073,1639,10116,1585,10119,1576,9930,1576,9896,1575,9855,1573,9806,1570,9750,1565xm10172,629l9388,629,9388,728,10088,728,10087,818,10086,906,10085,992,10083,1075,10081,1162,10079,1234,10077,1313,10075,1385,10072,1433,10065,1474,10054,1508,10040,1533,10021,1552,9996,1566,9966,1573,9930,1576,10119,1576,10143,1508,10154,1410,10155,1365,10158,1302,10159,1253,10161,1183,10163,1111,10164,1022,10166,940,10168,818,10170,728,10172,629xm10016,1125l9954,1154,9889,1183,9822,1213,9680,1273,9367,1401,9374,1427,9389,1479,9396,1505,10016,1231,10015,1215,10015,1192,10015,1162,10016,1125xm9523,828l9513,848,9503,868,9493,887,9483,907,9540,942,9602,981,9666,1022,9734,1068,9804,1118,9815,1094,9826,1071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house /h a ʊ</w:t>
      </w:r>
      <w:r>
        <w:rPr>
          <w:spacing w:val="-4"/>
        </w:rPr>
        <w:t xml:space="preserve"> </w:t>
      </w:r>
      <w:r>
        <w:t>s/</w:t>
      </w:r>
      <w:r>
        <w:tab/>
      </w:r>
      <w:r>
        <w:t>b lou</w:t>
      </w:r>
      <w:r>
        <w:rPr>
          <w:rFonts w:hint="eastAsia" w:eastAsia="宋体"/>
          <w:lang w:val="en-US" w:eastAsia="zh-CN"/>
        </w:rPr>
        <w:t>se</w:t>
      </w:r>
      <w:r>
        <w:t xml:space="preserve"> /b l a ʊ</w:t>
      </w:r>
      <w:r>
        <w:rPr>
          <w:spacing w:val="-6"/>
        </w:rPr>
        <w:t xml:space="preserve"> </w:t>
      </w:r>
      <w:r>
        <w:t>z/</w:t>
      </w:r>
      <w:r>
        <w:rPr>
          <w:rFonts w:hint="eastAsia" w:eastAsia="宋体"/>
          <w:color w:val="0000FF"/>
          <w:lang w:val="en-US" w:eastAsia="zh-CN"/>
        </w:rPr>
        <w:t xml:space="preserve"> bu lai ou z</w:t>
      </w:r>
    </w:p>
    <w:p>
      <w:pPr>
        <w:pStyle w:val="3"/>
        <w:spacing w:before="30"/>
        <w:ind w:left="1040"/>
      </w:pPr>
      <w:r>
        <w:t>/ɔ I/o i</w:t>
      </w:r>
    </w:p>
    <w:p>
      <w:pPr>
        <w:pStyle w:val="3"/>
        <w:tabs>
          <w:tab w:val="left" w:pos="2011"/>
        </w:tabs>
        <w:spacing w:before="56"/>
        <w:ind w:left="1040"/>
        <w:rPr>
          <w:rFonts w:hint="default" w:eastAsia="宋体"/>
          <w:color w:val="0000FF"/>
          <w:lang w:val="en-US" w:eastAsia="zh-CN"/>
        </w:rPr>
      </w:pPr>
      <w:r>
        <w:t>oil/</w:t>
      </w:r>
      <w:r>
        <w:rPr>
          <w:spacing w:val="-1"/>
        </w:rPr>
        <w:t xml:space="preserve"> </w:t>
      </w:r>
      <w:r>
        <w:t>ɔ Il/</w:t>
      </w:r>
      <w:r>
        <w:rPr>
          <w:rFonts w:hint="eastAsia" w:eastAsia="宋体"/>
          <w:color w:val="0000FF"/>
          <w:lang w:val="en-US" w:eastAsia="zh-CN"/>
        </w:rPr>
        <w:t>ao yi ao</w:t>
      </w:r>
      <w:r>
        <w:tab/>
      </w:r>
      <w:r>
        <w:t>coin/c ɔ</w:t>
      </w:r>
      <w:r>
        <w:rPr>
          <w:spacing w:val="1"/>
        </w:rPr>
        <w:t xml:space="preserve"> </w:t>
      </w:r>
      <w:r>
        <w:t>In/</w:t>
      </w:r>
      <w:r>
        <w:rPr>
          <w:rFonts w:hint="eastAsia" w:eastAsia="宋体"/>
          <w:lang w:val="en-US" w:eastAsia="zh-CN"/>
        </w:rPr>
        <w:t>kao yi n</w:t>
      </w:r>
    </w:p>
    <w:p>
      <w:pPr>
        <w:pStyle w:val="3"/>
        <w:tabs>
          <w:tab w:val="left" w:pos="2590"/>
        </w:tabs>
        <w:spacing w:before="55"/>
        <w:ind w:left="1040"/>
        <w:rPr>
          <w:rFonts w:hint="default" w:eastAsia="宋体"/>
          <w:color w:val="0000FF"/>
          <w:lang w:val="en-US" w:eastAsia="zh-CN"/>
        </w:rPr>
      </w:pPr>
      <w:r>
        <w:rPr>
          <w:color w:val="0000FF"/>
        </w:rPr>
        <w:t>moist /m ɔ I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t/</w:t>
      </w:r>
      <w:r>
        <w:rPr>
          <w:color w:val="0000FF"/>
        </w:rPr>
        <w:tab/>
      </w:r>
      <w:r>
        <w:rPr>
          <w:color w:val="0000FF"/>
        </w:rPr>
        <w:t>nois</w:t>
      </w:r>
      <w:r>
        <w:t>e/n ɔ I</w:t>
      </w:r>
      <w:r>
        <w:rPr>
          <w:spacing w:val="-3"/>
        </w:rPr>
        <w:t xml:space="preserve"> </w:t>
      </w:r>
      <w:r>
        <w:t>z/</w:t>
      </w:r>
      <w:r>
        <w:rPr>
          <w:rFonts w:hint="eastAsia" w:eastAsia="宋体"/>
          <w:color w:val="0000FF"/>
          <w:lang w:val="en-US" w:eastAsia="zh-CN"/>
        </w:rPr>
        <w:t>nao aizi</w:t>
      </w:r>
    </w:p>
    <w:p>
      <w:pPr>
        <w:pStyle w:val="3"/>
        <w:spacing w:before="56"/>
        <w:ind w:left="1040"/>
        <w:rPr>
          <w:rFonts w:hint="default" w:eastAsia="宋体"/>
          <w:lang w:val="en-US" w:eastAsia="zh-CN"/>
        </w:rPr>
      </w:pPr>
      <w:r>
        <w:t>/I ə/</w:t>
      </w:r>
      <w:r>
        <w:rPr>
          <w:rFonts w:hint="eastAsia" w:eastAsia="宋体"/>
          <w:lang w:val="en-US" w:eastAsia="zh-CN"/>
        </w:rPr>
        <w:t>ye er</w:t>
      </w:r>
    </w:p>
    <w:p>
      <w:pPr>
        <w:pStyle w:val="3"/>
        <w:spacing w:before="50"/>
        <w:ind w:left="1040"/>
        <w:rPr>
          <w:rFonts w:hint="eastAsia" w:ascii="宋体" w:eastAsia="宋体"/>
        </w:rPr>
      </w:pPr>
      <w:r>
        <w:rPr>
          <w:rFonts w:hint="eastAsia" w:ascii="宋体" w:eastAsia="宋体"/>
        </w:rPr>
        <w:t>注意：</w:t>
      </w:r>
    </w:p>
    <w:p>
      <w:pPr>
        <w:pStyle w:val="3"/>
        <w:spacing w:before="48" w:line="292" w:lineRule="auto"/>
        <w:ind w:left="1040" w:right="6682"/>
        <w:jc w:val="both"/>
      </w:pPr>
      <w:r>
        <w:t xml:space="preserve">/I ə/ /I </w:t>
      </w:r>
      <w:r>
        <w:rPr>
          <w:spacing w:val="-7"/>
        </w:rPr>
        <w:t xml:space="preserve">r/ </w:t>
      </w:r>
      <w:r>
        <w:t>ear /I</w:t>
      </w:r>
      <w:r>
        <w:rPr>
          <w:spacing w:val="-2"/>
        </w:rPr>
        <w:t xml:space="preserve"> </w:t>
      </w:r>
      <w:r>
        <w:t>ə/</w:t>
      </w:r>
    </w:p>
    <w:p>
      <w:pPr>
        <w:pStyle w:val="3"/>
        <w:spacing w:line="290" w:lineRule="auto"/>
        <w:ind w:left="1040" w:right="5569"/>
        <w:jc w:val="both"/>
        <w:rPr>
          <w:rFonts w:hint="eastAsia" w:ascii="宋体" w:hAnsi="宋体" w:eastAsia="宋体"/>
        </w:rPr>
      </w:pPr>
      <w:r>
        <w:t xml:space="preserve">dear /d I ə/ near /n I ə/ fear /f I ə/   hear/h I ə/ </w:t>
      </w:r>
      <w:r>
        <w:rPr>
          <w:rFonts w:hint="eastAsia" w:ascii="宋体" w:hAnsi="宋体" w:eastAsia="宋体"/>
        </w:rPr>
        <w:t>例外：</w:t>
      </w:r>
    </w:p>
    <w:p>
      <w:pPr>
        <w:pStyle w:val="3"/>
        <w:tabs>
          <w:tab w:val="left" w:pos="1709"/>
        </w:tabs>
        <w:spacing w:line="247" w:lineRule="exact"/>
        <w:ind w:left="1040"/>
        <w:rPr>
          <w:rFonts w:hint="default" w:eastAsia="宋体"/>
          <w:lang w:val="en-US" w:eastAsia="zh-CN"/>
        </w:rPr>
      </w:pPr>
      <w:r>
        <w:rPr>
          <w:spacing w:val="-3"/>
        </w:rPr>
        <w:t>early,</w:t>
      </w:r>
      <w:r>
        <w:rPr>
          <w:rFonts w:hint="eastAsia" w:eastAsia="宋体"/>
          <w:spacing w:val="-3"/>
          <w:lang w:val="en-US" w:eastAsia="zh-CN"/>
        </w:rPr>
        <w:t>er lei</w:t>
      </w:r>
      <w:r>
        <w:rPr>
          <w:spacing w:val="-3"/>
        </w:rPr>
        <w:tab/>
      </w:r>
      <w:r>
        <w:t xml:space="preserve">earth, </w:t>
      </w:r>
      <w:r>
        <w:rPr>
          <w:rFonts w:hint="eastAsia" w:eastAsia="宋体"/>
          <w:lang w:val="en-US" w:eastAsia="zh-CN"/>
        </w:rPr>
        <w:t xml:space="preserve">er si </w:t>
      </w:r>
      <w:r>
        <w:t>earn/ə:/</w:t>
      </w:r>
      <w:r>
        <w:rPr>
          <w:spacing w:val="-3"/>
        </w:rPr>
        <w:t xml:space="preserve"> </w:t>
      </w:r>
      <w:r>
        <w:t>/ɜ:/</w:t>
      </w:r>
      <w:r>
        <w:rPr>
          <w:rFonts w:hint="eastAsia" w:eastAsia="宋体"/>
          <w:lang w:val="en-US" w:eastAsia="zh-CN"/>
        </w:rPr>
        <w:t xml:space="preserve"> er n</w:t>
      </w:r>
    </w:p>
    <w:p>
      <w:pPr>
        <w:pStyle w:val="3"/>
        <w:spacing w:before="55"/>
        <w:ind w:left="1040"/>
      </w:pPr>
      <w:r>
        <w:t>/I ə/ee r</w:t>
      </w:r>
    </w:p>
    <w:p>
      <w:pPr>
        <w:pStyle w:val="3"/>
        <w:tabs>
          <w:tab w:val="left" w:pos="2321"/>
          <w:tab w:val="left" w:pos="2446"/>
        </w:tabs>
        <w:spacing w:before="55" w:line="292" w:lineRule="auto"/>
        <w:ind w:left="1040" w:right="5370"/>
      </w:pPr>
      <w:r>
        <w:t>deer/ 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ə/</w:t>
      </w:r>
      <w:r>
        <w:tab/>
      </w:r>
      <w:r>
        <w:t xml:space="preserve">beer /b I ə/ steer </w:t>
      </w:r>
      <w:r>
        <w:rPr>
          <w:spacing w:val="-3"/>
        </w:rPr>
        <w:t xml:space="preserve">/s </w:t>
      </w:r>
      <w:r>
        <w:t>t I</w:t>
      </w:r>
      <w:r>
        <w:rPr>
          <w:spacing w:val="-1"/>
        </w:rPr>
        <w:t xml:space="preserve"> </w:t>
      </w:r>
      <w:r>
        <w:t>ə/</w:t>
      </w:r>
      <w:r>
        <w:tab/>
      </w:r>
      <w:r>
        <w:tab/>
      </w:r>
      <w:r>
        <w:t>jeer/ʤ I</w:t>
      </w:r>
      <w:r>
        <w:rPr>
          <w:spacing w:val="-2"/>
        </w:rPr>
        <w:t xml:space="preserve"> </w:t>
      </w:r>
      <w:r>
        <w:rPr>
          <w:spacing w:val="-7"/>
        </w:rPr>
        <w:t>ə/</w:t>
      </w:r>
    </w:p>
    <w:p>
      <w:pPr>
        <w:pStyle w:val="3"/>
        <w:spacing w:line="255" w:lineRule="exact"/>
        <w:ind w:left="1040"/>
        <w:rPr>
          <w:rFonts w:hint="default" w:eastAsia="宋体"/>
          <w:color w:val="0000FF"/>
          <w:lang w:val="en-US" w:eastAsia="zh-CN"/>
        </w:rPr>
      </w:pPr>
      <w:r>
        <w:t>/e ə/</w:t>
      </w:r>
      <w:r>
        <w:rPr>
          <w:rFonts w:hint="eastAsia" w:eastAsia="宋体"/>
          <w:color w:val="0000FF"/>
          <w:lang w:val="en-US" w:eastAsia="zh-CN"/>
        </w:rPr>
        <w:t>ai er</w:t>
      </w:r>
    </w:p>
    <w:p>
      <w:pPr>
        <w:pStyle w:val="3"/>
        <w:spacing w:before="51"/>
        <w:ind w:left="1040"/>
        <w:rPr>
          <w:rFonts w:hint="eastAsia" w:ascii="宋体" w:eastAsia="宋体"/>
        </w:rPr>
      </w:pPr>
      <w:r>
        <w:rPr>
          <w:rFonts w:hint="eastAsia" w:ascii="宋体" w:eastAsia="宋体"/>
        </w:rPr>
        <w:t>注意：</w:t>
      </w:r>
    </w:p>
    <w:p>
      <w:pPr>
        <w:pStyle w:val="3"/>
        <w:tabs>
          <w:tab w:val="left" w:pos="1666"/>
          <w:tab w:val="left" w:pos="2260"/>
        </w:tabs>
        <w:spacing w:before="48" w:line="292" w:lineRule="auto"/>
        <w:ind w:left="1040" w:right="6078"/>
      </w:pPr>
      <w:r>
        <w:rPr>
          <w:spacing w:val="-3"/>
        </w:rPr>
        <w:t>/e</w:t>
      </w:r>
      <w:r>
        <w:t xml:space="preserve"> ə/</w:t>
      </w:r>
      <w:r>
        <w:tab/>
      </w:r>
      <w:r>
        <w:rPr>
          <w:spacing w:val="-3"/>
        </w:rPr>
        <w:t>/e</w:t>
      </w:r>
      <w:r>
        <w:rPr>
          <w:spacing w:val="-1"/>
        </w:rPr>
        <w:t xml:space="preserve"> </w:t>
      </w:r>
      <w:r>
        <w:t>r/</w:t>
      </w:r>
      <w:r>
        <w:tab/>
      </w:r>
      <w:r>
        <w:t xml:space="preserve">/ɛ </w:t>
      </w:r>
      <w:r>
        <w:rPr>
          <w:spacing w:val="-8"/>
        </w:rPr>
        <w:t xml:space="preserve">ə/ </w:t>
      </w:r>
      <w:r>
        <w:t xml:space="preserve">air </w:t>
      </w:r>
      <w:r>
        <w:rPr>
          <w:spacing w:val="-3"/>
        </w:rPr>
        <w:t>/e</w:t>
      </w:r>
      <w:r>
        <w:rPr>
          <w:spacing w:val="-1"/>
        </w:rPr>
        <w:t xml:space="preserve"> </w:t>
      </w:r>
      <w:r>
        <w:t>ə/</w:t>
      </w:r>
    </w:p>
    <w:p>
      <w:pPr>
        <w:pStyle w:val="3"/>
        <w:tabs>
          <w:tab w:val="left" w:pos="1937"/>
        </w:tabs>
        <w:spacing w:line="255" w:lineRule="exact"/>
        <w:ind w:left="1040"/>
      </w:pPr>
      <w:r>
        <w:t>air</w:t>
      </w:r>
      <w:r>
        <w:rPr>
          <w:spacing w:val="1"/>
        </w:rPr>
        <w:t xml:space="preserve"> </w:t>
      </w:r>
      <w:r>
        <w:rPr>
          <w:spacing w:val="-3"/>
        </w:rPr>
        <w:t>/e</w:t>
      </w:r>
      <w:r>
        <w:rPr>
          <w:spacing w:val="-1"/>
        </w:rPr>
        <w:t xml:space="preserve"> </w:t>
      </w:r>
      <w:r>
        <w:t>ə/</w:t>
      </w:r>
      <w:r>
        <w:tab/>
      </w:r>
      <w:r>
        <w:rPr>
          <w:spacing w:val="-3"/>
        </w:rPr>
        <w:t xml:space="preserve">fair </w:t>
      </w:r>
      <w:r>
        <w:t>/f e</w:t>
      </w:r>
      <w:r>
        <w:rPr>
          <w:spacing w:val="3"/>
        </w:rPr>
        <w:t xml:space="preserve"> </w:t>
      </w:r>
      <w:r>
        <w:t>ə/</w:t>
      </w:r>
    </w:p>
    <w:p>
      <w:pPr>
        <w:spacing w:after="0" w:line="255" w:lineRule="exact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3"/>
        <w:tabs>
          <w:tab w:val="left" w:pos="2209"/>
        </w:tabs>
        <w:spacing w:before="59"/>
        <w:ind w:left="1040"/>
      </w:pPr>
      <w:r>
        <w:t>hair /h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ə/</w:t>
      </w:r>
      <w:r>
        <w:tab/>
      </w:r>
      <w:r>
        <w:t>pair /p e</w:t>
      </w:r>
      <w:r>
        <w:rPr>
          <w:spacing w:val="-1"/>
        </w:rPr>
        <w:t xml:space="preserve"> </w:t>
      </w:r>
      <w:r>
        <w:t>ə/</w:t>
      </w:r>
    </w:p>
    <w:p>
      <w:pPr>
        <w:pStyle w:val="3"/>
        <w:spacing w:before="55"/>
        <w:ind w:left="1040"/>
      </w:pPr>
      <w:r>
        <w:t>/e ə/ ear</w:t>
      </w:r>
    </w:p>
    <w:p>
      <w:pPr>
        <w:pStyle w:val="3"/>
        <w:tabs>
          <w:tab w:val="left" w:pos="2264"/>
          <w:tab w:val="left" w:pos="2341"/>
        </w:tabs>
        <w:spacing w:before="56" w:line="292" w:lineRule="auto"/>
        <w:ind w:left="1040" w:right="5512"/>
      </w:pPr>
      <w:r>
        <w:t>wear /w</w:t>
      </w:r>
      <w:r>
        <w:rPr>
          <w:spacing w:val="-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ə/</w:t>
      </w:r>
      <w:r>
        <w:tab/>
      </w:r>
      <w:r>
        <w:tab/>
      </w:r>
      <w:r>
        <w:t xml:space="preserve">rear/r e </w:t>
      </w:r>
      <w:r>
        <w:rPr>
          <w:spacing w:val="-7"/>
        </w:rPr>
        <w:t xml:space="preserve">ə/ </w:t>
      </w:r>
      <w:r>
        <w:t>pear /p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ə/</w:t>
      </w:r>
      <w:r>
        <w:tab/>
      </w:r>
      <w:r>
        <w:t>fear/f e</w:t>
      </w:r>
      <w:r>
        <w:rPr>
          <w:spacing w:val="-3"/>
        </w:rPr>
        <w:t xml:space="preserve"> </w:t>
      </w:r>
      <w:r>
        <w:t>ə/</w:t>
      </w:r>
    </w:p>
    <w:p>
      <w:pPr>
        <w:pStyle w:val="3"/>
        <w:spacing w:line="255" w:lineRule="exact"/>
        <w:ind w:left="1642"/>
      </w:pPr>
      <w:r>
        <w:pict>
          <v:shape id="_x0000_s1035" o:spid="_x0000_s1035" style="position:absolute;left:0pt;margin-left:152.05pt;margin-top:9.05pt;height:59.35pt;width:7.5pt;mso-position-horizontal-relative:page;z-index:-251899904;mso-width-relative:page;mso-height-relative:page;" filled="f" stroked="t" coordorigin="3041,181" coordsize="150,1187" path="m3191,181l3162,182,3138,185,3122,189,3116,193,3116,762,3110,767,3094,771,3070,773,3041,774,3070,775,3094,778,3110,782,3116,787,3116,1356,3122,1360,3138,1364,3162,1367,3191,1368e">
            <v:path arrowok="t"/>
            <v:fill on="f" focussize="0,0"/>
            <v:stroke color="#4579B8"/>
            <v:imagedata o:title=""/>
            <o:lock v:ext="edit"/>
          </v:shape>
        </w:pict>
      </w:r>
      <w:r>
        <w:t>/I ə/</w:t>
      </w:r>
    </w:p>
    <w:p>
      <w:pPr>
        <w:pStyle w:val="3"/>
        <w:spacing w:before="4"/>
        <w:rPr>
          <w:sz w:val="25"/>
        </w:rPr>
      </w:pPr>
    </w:p>
    <w:p>
      <w:pPr>
        <w:pStyle w:val="3"/>
        <w:tabs>
          <w:tab w:val="left" w:pos="1642"/>
        </w:tabs>
        <w:spacing w:before="58"/>
        <w:ind w:left="1040"/>
      </w:pPr>
      <w:r>
        <w:t>ear</w:t>
      </w:r>
      <w:r>
        <w:tab/>
      </w:r>
      <w:r>
        <w:rPr>
          <w:spacing w:val="-3"/>
        </w:rPr>
        <w:t>/e</w:t>
      </w:r>
      <w:r>
        <w:rPr>
          <w:spacing w:val="4"/>
        </w:rPr>
        <w:t xml:space="preserve"> </w:t>
      </w:r>
      <w:r>
        <w:t>ə/</w:t>
      </w:r>
    </w:p>
    <w:p>
      <w:pPr>
        <w:pStyle w:val="3"/>
        <w:spacing w:before="4"/>
        <w:rPr>
          <w:sz w:val="25"/>
        </w:rPr>
      </w:pPr>
    </w:p>
    <w:p>
      <w:pPr>
        <w:pStyle w:val="3"/>
        <w:spacing w:before="59"/>
        <w:ind w:right="6729"/>
        <w:jc w:val="right"/>
      </w:pPr>
      <w:r>
        <w:t>/ə:</w:t>
      </w:r>
      <w:r>
        <w:rPr>
          <w:spacing w:val="1"/>
        </w:rPr>
        <w:t xml:space="preserve"> </w:t>
      </w:r>
      <w:r>
        <w:t>/</w:t>
      </w:r>
    </w:p>
    <w:p>
      <w:pPr>
        <w:pStyle w:val="3"/>
        <w:tabs>
          <w:tab w:val="left" w:pos="635"/>
        </w:tabs>
        <w:spacing w:before="56"/>
        <w:ind w:right="6700"/>
        <w:jc w:val="right"/>
      </w:pPr>
      <w:r>
        <w:rPr>
          <w:spacing w:val="-3"/>
        </w:rPr>
        <w:t>/a</w:t>
      </w:r>
      <w:r>
        <w:t xml:space="preserve"> ʊ/</w:t>
      </w:r>
      <w:r>
        <w:tab/>
      </w:r>
      <w:r>
        <w:t>/I</w:t>
      </w:r>
      <w:r>
        <w:rPr>
          <w:spacing w:val="-1"/>
        </w:rPr>
        <w:t xml:space="preserve"> </w:t>
      </w:r>
      <w:r>
        <w:t>ə/</w:t>
      </w:r>
    </w:p>
    <w:p>
      <w:pPr>
        <w:pStyle w:val="3"/>
        <w:tabs>
          <w:tab w:val="left" w:pos="563"/>
        </w:tabs>
        <w:spacing w:before="55"/>
        <w:ind w:right="6724"/>
        <w:jc w:val="right"/>
      </w:pPr>
      <w:r>
        <w:t>/ɔ I/</w:t>
      </w:r>
      <w:r>
        <w:tab/>
      </w:r>
      <w:r>
        <w:rPr>
          <w:spacing w:val="-3"/>
        </w:rPr>
        <w:t>/e</w:t>
      </w:r>
      <w:r>
        <w:rPr>
          <w:spacing w:val="2"/>
        </w:rPr>
        <w:t xml:space="preserve"> </w:t>
      </w:r>
      <w:r>
        <w:t>ə/</w:t>
      </w:r>
    </w:p>
    <w:p>
      <w:pPr>
        <w:pStyle w:val="3"/>
        <w:tabs>
          <w:tab w:val="left" w:pos="1560"/>
        </w:tabs>
        <w:spacing w:before="56"/>
        <w:ind w:left="1040"/>
      </w:pPr>
      <w:r>
        <w:t>o</w:t>
      </w:r>
      <w:r>
        <w:rPr>
          <w:spacing w:val="-1"/>
        </w:rPr>
        <w:t xml:space="preserve"> </w:t>
      </w:r>
      <w:r>
        <w:t>w</w:t>
      </w:r>
      <w:r>
        <w:tab/>
      </w:r>
      <w:r>
        <w:t xml:space="preserve">o u </w:t>
      </w:r>
      <w:r>
        <w:rPr>
          <w:spacing w:val="-3"/>
        </w:rPr>
        <w:t>/a</w:t>
      </w:r>
      <w:r>
        <w:t xml:space="preserve"> ʊ/</w:t>
      </w:r>
    </w:p>
    <w:p>
      <w:pPr>
        <w:pStyle w:val="3"/>
        <w:tabs>
          <w:tab w:val="left" w:pos="1505"/>
          <w:tab w:val="left" w:pos="1577"/>
        </w:tabs>
        <w:spacing w:before="56" w:line="292" w:lineRule="auto"/>
        <w:ind w:left="1040" w:right="6421"/>
      </w:pPr>
      <w:r>
        <w:t>o</w:t>
      </w:r>
      <w:r>
        <w:rPr>
          <w:spacing w:val="-1"/>
        </w:rPr>
        <w:t xml:space="preserve"> </w:t>
      </w:r>
      <w:r>
        <w:t>y</w:t>
      </w:r>
      <w:r>
        <w:tab/>
      </w:r>
      <w:r>
        <w:t xml:space="preserve">o i/ɔ </w:t>
      </w:r>
      <w:r>
        <w:rPr>
          <w:spacing w:val="-3"/>
        </w:rPr>
        <w:t xml:space="preserve">I/ </w:t>
      </w:r>
      <w:r>
        <w:t>ear</w:t>
      </w:r>
      <w:r>
        <w:tab/>
      </w:r>
      <w:r>
        <w:t xml:space="preserve">e e r /I </w:t>
      </w:r>
      <w:r>
        <w:rPr>
          <w:spacing w:val="-9"/>
        </w:rPr>
        <w:t xml:space="preserve">ə/ </w:t>
      </w:r>
      <w:r>
        <w:t>air</w:t>
      </w:r>
      <w:r>
        <w:tab/>
      </w:r>
      <w:r>
        <w:tab/>
      </w:r>
      <w:r>
        <w:t>ear/e</w:t>
      </w:r>
      <w:r>
        <w:rPr>
          <w:spacing w:val="-3"/>
        </w:rPr>
        <w:t xml:space="preserve"> </w:t>
      </w:r>
      <w:r>
        <w:t>ə/</w:t>
      </w:r>
      <w:bookmarkStart w:id="0" w:name="_GoBack"/>
      <w:bookmarkEnd w:id="0"/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0"/>
        </w:rPr>
      </w:pPr>
      <w:r>
        <w:pict>
          <v:group id="_x0000_s1036" o:spid="_x0000_s1036" o:spt="203" style="position:absolute;left:0pt;margin-left:82.3pt;margin-top:14.6pt;height:67.15pt;width:382.35pt;mso-position-horizontal-relative:page;mso-wrap-distance-bottom:0pt;mso-wrap-distance-top:0pt;z-index:-251645952;mso-width-relative:page;mso-height-relative:page;" coordorigin="1646,293" coordsize="7647,1343">
            <o:lock v:ext="edit"/>
            <v:shape id="_x0000_s1037" o:spid="_x0000_s1037" o:spt="75" type="#_x0000_t75" style="position:absolute;left:1646;top:423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8" o:spid="_x0000_s1038" o:spt="202" type="#_x0000_t202" style="position:absolute;left:1646;top:292;height:1343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87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霍娜</w:t>
                    </w:r>
                  </w:p>
                  <w:p>
                    <w:pPr>
                      <w:spacing w:before="43"/>
                      <w:ind w:left="8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微信：</w:t>
                    </w:r>
                    <w:r>
                      <w:rPr>
                        <w:sz w:val="21"/>
                      </w:rPr>
                      <w:t>Tophuona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9" o:spid="_x0000_s1039" style="position:absolute;left:0pt;margin-left:468.35pt;margin-top:26.5pt;height:52.7pt;width:40.25pt;mso-position-horizontal-relative:page;mso-wrap-distance-bottom:0pt;mso-wrap-distance-top:0pt;z-index:-251644928;mso-width-relative:page;mso-height-relative:page;" fillcolor="#808080" filled="t" stroked="f" coordorigin="9367,530" coordsize="805,1054" path="m9750,1466l9755,1498,9759,1528,9763,1555,9765,1580,9811,1582,9856,1583,9899,1584,9940,1584,10014,1573,10073,1541,10116,1486,10119,1477,9930,1477,9896,1477,9855,1475,9806,1471,9750,1466xm10172,530l9388,530,9388,630,10088,630,10087,720,10086,808,10085,893,10083,976,10081,1063,10079,1136,10077,1214,10075,1286,10072,1335,10065,1376,10054,1409,10040,1435,10021,1454,9996,1467,9966,1475,9930,1477,10119,1477,10143,1410,10154,1312,10155,1267,10158,1203,10159,1154,10161,1085,10163,1013,10164,924,10166,842,10168,720,10170,630,10172,530xm10016,1026l9954,1056,9889,1085,9822,1115,9680,1175,9367,1302,9374,1328,9389,1381,9396,1407,10016,1132,10015,1116,10015,1093,10015,1063,10016,1026xm9523,730l9513,750,9503,769,9493,789,9483,809,9540,844,9602,882,9666,924,9734,969,9804,1019,9815,996,9826,973,9837,950,9847,927,9794,892,9734,854,9669,815,9523,730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424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3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)."/>
      <w:lvlJc w:val="left"/>
      <w:pPr>
        <w:ind w:left="1253" w:hanging="274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08" w:hanging="27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57" w:hanging="27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05" w:hanging="27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54" w:hanging="27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03" w:hanging="27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51" w:hanging="27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00" w:hanging="27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49" w:hanging="274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3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08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2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6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0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0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8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2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65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508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24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949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673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98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2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847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72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97" w:hanging="466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142" w:hanging="163"/>
        <w:jc w:val="left"/>
      </w:pPr>
      <w:rPr>
        <w:rFonts w:hint="default" w:ascii="Calibri" w:hAnsi="Calibri" w:eastAsia="Calibri" w:cs="Calibri"/>
        <w:spacing w:val="-2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6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21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8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5" w:hanging="163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1A7A7A"/>
    <w:rsid w:val="00BE3D46"/>
    <w:rsid w:val="03926F7F"/>
    <w:rsid w:val="03B1368E"/>
    <w:rsid w:val="05274583"/>
    <w:rsid w:val="060A5B88"/>
    <w:rsid w:val="0629517E"/>
    <w:rsid w:val="075950D4"/>
    <w:rsid w:val="07AA4B6C"/>
    <w:rsid w:val="08C52213"/>
    <w:rsid w:val="08FE080E"/>
    <w:rsid w:val="092346C4"/>
    <w:rsid w:val="09672423"/>
    <w:rsid w:val="098D7A5B"/>
    <w:rsid w:val="09A60ED8"/>
    <w:rsid w:val="0AEF238B"/>
    <w:rsid w:val="0B0B746D"/>
    <w:rsid w:val="0B0F1EAF"/>
    <w:rsid w:val="0B8A1233"/>
    <w:rsid w:val="0C934756"/>
    <w:rsid w:val="0F4D2CE2"/>
    <w:rsid w:val="113351B0"/>
    <w:rsid w:val="141E6486"/>
    <w:rsid w:val="14F0016C"/>
    <w:rsid w:val="1656329B"/>
    <w:rsid w:val="16A20BE7"/>
    <w:rsid w:val="16CC6F52"/>
    <w:rsid w:val="18193553"/>
    <w:rsid w:val="182458C3"/>
    <w:rsid w:val="1A02469A"/>
    <w:rsid w:val="1A283C92"/>
    <w:rsid w:val="1AB61908"/>
    <w:rsid w:val="1B2A3038"/>
    <w:rsid w:val="1BD64B05"/>
    <w:rsid w:val="1C9A1448"/>
    <w:rsid w:val="1E417F38"/>
    <w:rsid w:val="1E5B3DB9"/>
    <w:rsid w:val="1F183426"/>
    <w:rsid w:val="210059CE"/>
    <w:rsid w:val="216D67F9"/>
    <w:rsid w:val="219F472D"/>
    <w:rsid w:val="22246C60"/>
    <w:rsid w:val="22605E83"/>
    <w:rsid w:val="25014EE2"/>
    <w:rsid w:val="264D194B"/>
    <w:rsid w:val="278343FD"/>
    <w:rsid w:val="28C746CD"/>
    <w:rsid w:val="29AF1466"/>
    <w:rsid w:val="2A4C3212"/>
    <w:rsid w:val="2A860F0B"/>
    <w:rsid w:val="2B4C68B3"/>
    <w:rsid w:val="2D420303"/>
    <w:rsid w:val="2DA851C4"/>
    <w:rsid w:val="2ED34ACB"/>
    <w:rsid w:val="2F304B31"/>
    <w:rsid w:val="2FCF3FBC"/>
    <w:rsid w:val="3077199B"/>
    <w:rsid w:val="30E642EC"/>
    <w:rsid w:val="312F7361"/>
    <w:rsid w:val="318B5F36"/>
    <w:rsid w:val="321F00D3"/>
    <w:rsid w:val="32A948AA"/>
    <w:rsid w:val="333D0FB7"/>
    <w:rsid w:val="344A423A"/>
    <w:rsid w:val="3480577B"/>
    <w:rsid w:val="34AB2A39"/>
    <w:rsid w:val="34E3383A"/>
    <w:rsid w:val="351B2D25"/>
    <w:rsid w:val="35D52F37"/>
    <w:rsid w:val="36694BE7"/>
    <w:rsid w:val="36741A69"/>
    <w:rsid w:val="368C3F58"/>
    <w:rsid w:val="378D35F1"/>
    <w:rsid w:val="3A005D43"/>
    <w:rsid w:val="3A4D2D51"/>
    <w:rsid w:val="3B6E28D1"/>
    <w:rsid w:val="3C2A65B8"/>
    <w:rsid w:val="3D5E6531"/>
    <w:rsid w:val="3D655B6B"/>
    <w:rsid w:val="3DF738A7"/>
    <w:rsid w:val="3F9A13BE"/>
    <w:rsid w:val="3FA93066"/>
    <w:rsid w:val="40535BA7"/>
    <w:rsid w:val="421044A7"/>
    <w:rsid w:val="43AB539C"/>
    <w:rsid w:val="43AC1C2D"/>
    <w:rsid w:val="440D077D"/>
    <w:rsid w:val="44132420"/>
    <w:rsid w:val="44B57C5E"/>
    <w:rsid w:val="44F54D2D"/>
    <w:rsid w:val="45126D0F"/>
    <w:rsid w:val="457D39E8"/>
    <w:rsid w:val="45990589"/>
    <w:rsid w:val="45AF0966"/>
    <w:rsid w:val="48542150"/>
    <w:rsid w:val="49A92A27"/>
    <w:rsid w:val="4A3C3CDD"/>
    <w:rsid w:val="4B6F0C13"/>
    <w:rsid w:val="4E3B4EF1"/>
    <w:rsid w:val="4FEE0AE3"/>
    <w:rsid w:val="50813AD3"/>
    <w:rsid w:val="50AD2D59"/>
    <w:rsid w:val="50D4564E"/>
    <w:rsid w:val="534A10FB"/>
    <w:rsid w:val="535C54F2"/>
    <w:rsid w:val="5404131A"/>
    <w:rsid w:val="56775A21"/>
    <w:rsid w:val="575319A8"/>
    <w:rsid w:val="58B7308C"/>
    <w:rsid w:val="58F30395"/>
    <w:rsid w:val="5B1E306C"/>
    <w:rsid w:val="5C231E11"/>
    <w:rsid w:val="5D8345F7"/>
    <w:rsid w:val="5E7C316C"/>
    <w:rsid w:val="5E9074C9"/>
    <w:rsid w:val="5EDA3414"/>
    <w:rsid w:val="5F1006CE"/>
    <w:rsid w:val="5F163EFC"/>
    <w:rsid w:val="603E767C"/>
    <w:rsid w:val="60755596"/>
    <w:rsid w:val="61070D9C"/>
    <w:rsid w:val="61773DA6"/>
    <w:rsid w:val="62165851"/>
    <w:rsid w:val="62B64809"/>
    <w:rsid w:val="63145B62"/>
    <w:rsid w:val="64B42C81"/>
    <w:rsid w:val="64D601E2"/>
    <w:rsid w:val="64F6491D"/>
    <w:rsid w:val="653E091C"/>
    <w:rsid w:val="65B8617F"/>
    <w:rsid w:val="678B4CAC"/>
    <w:rsid w:val="69D5368C"/>
    <w:rsid w:val="6D2A2F47"/>
    <w:rsid w:val="6D65410D"/>
    <w:rsid w:val="6ED05AFB"/>
    <w:rsid w:val="6F6205BE"/>
    <w:rsid w:val="716A0A0F"/>
    <w:rsid w:val="718103DA"/>
    <w:rsid w:val="72243CB5"/>
    <w:rsid w:val="72F2664C"/>
    <w:rsid w:val="72F67AD9"/>
    <w:rsid w:val="74163DB4"/>
    <w:rsid w:val="74F306C8"/>
    <w:rsid w:val="75C238AE"/>
    <w:rsid w:val="75EB257B"/>
    <w:rsid w:val="76BB34EE"/>
    <w:rsid w:val="781771A0"/>
    <w:rsid w:val="79534235"/>
    <w:rsid w:val="79B20B48"/>
    <w:rsid w:val="7A786426"/>
    <w:rsid w:val="7B4F5189"/>
    <w:rsid w:val="7C3B1DD9"/>
    <w:rsid w:val="7FAA61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1352" w:hanging="373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2"/>
    <customShpInfo spid="_x0000_s1033"/>
    <customShpInfo spid="_x0000_s1031"/>
    <customShpInfo spid="_x0000_s1034"/>
    <customShpInfo spid="_x0000_s1035"/>
    <customShpInfo spid="_x0000_s1037"/>
    <customShpInfo spid="_x0000_s1038"/>
    <customShpInfo spid="_x0000_s1036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2019-03-13T12:37:00Z</dcterms:created>
  <dc:creator>徐男</dc:creator>
  <cp:lastModifiedBy>win10</cp:lastModifiedBy>
  <dcterms:modified xsi:type="dcterms:W3CDTF">2019-04-01T14:01:22Z</dcterms:modified>
  <dc:subject>Lesson19-20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2019-03-13T00:00:00Z</vt:filetime>
  </property>
  <property fmtid="{D5CDD505-2E9C-101B-9397-08002B2CF9AE}" pid="5" name="KSOProductBuildVer">
    <vt:lpwstr>2052-11.1.0.8527</vt:lpwstr>
  </property>
</Properties>
</file>