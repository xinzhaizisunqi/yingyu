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Lesson23-24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2"/>
        <w:rPr>
          <w:rFonts w:ascii="宋体"/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981"/>
          <w:tab w:val="left" w:pos="1429"/>
        </w:tabs>
        <w:spacing w:before="0" w:after="0" w:line="240" w:lineRule="auto"/>
        <w:ind w:left="980" w:right="0" w:hanging="40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on:</w:t>
      </w:r>
      <w:r>
        <w:rPr>
          <w:sz w:val="21"/>
        </w:rPr>
        <w:tab/>
      </w:r>
      <w:r>
        <w:rPr>
          <w:sz w:val="21"/>
        </w:rPr>
        <w:t>prep.</w:t>
      </w:r>
      <w:r>
        <w:rPr>
          <w:spacing w:val="7"/>
          <w:sz w:val="21"/>
        </w:rPr>
        <w:t xml:space="preserve"> </w:t>
      </w:r>
      <w:r>
        <w:rPr>
          <w:rFonts w:hint="eastAsia" w:ascii="宋体" w:hAnsi="宋体" w:eastAsia="宋体"/>
          <w:sz w:val="21"/>
        </w:rPr>
        <w:t>在</w:t>
      </w:r>
      <w:r>
        <w:rPr>
          <w:sz w:val="21"/>
        </w:rPr>
        <w:t>…</w:t>
      </w:r>
      <w:r>
        <w:rPr>
          <w:rFonts w:hint="eastAsia" w:ascii="宋体" w:hAnsi="宋体" w:eastAsia="宋体"/>
          <w:sz w:val="21"/>
        </w:rPr>
        <w:t>之上</w:t>
      </w:r>
    </w:p>
    <w:p>
      <w:pPr>
        <w:pStyle w:val="3"/>
        <w:spacing w:before="48" w:line="292" w:lineRule="auto"/>
        <w:ind w:left="1148" w:right="657"/>
        <w:jc w:val="center"/>
      </w:pPr>
      <w:r>
        <w:t>on the table on the floor</w:t>
      </w:r>
    </w:p>
    <w:p>
      <w:pPr>
        <w:pStyle w:val="3"/>
        <w:rPr>
          <w:sz w:val="25"/>
        </w:rPr>
      </w:pPr>
    </w:p>
    <w:p>
      <w:pPr>
        <w:pStyle w:val="7"/>
        <w:numPr>
          <w:numId w:val="0"/>
        </w:numPr>
        <w:tabs>
          <w:tab w:val="left" w:pos="829"/>
          <w:tab w:val="left" w:pos="1218"/>
        </w:tabs>
        <w:spacing w:before="0" w:after="0" w:line="240" w:lineRule="auto"/>
        <w:ind w:right="0" w:rightChars="0"/>
        <w:jc w:val="left"/>
        <w:rPr>
          <w:rFonts w:hint="default" w:ascii="宋体" w:eastAsia="宋体"/>
          <w:color w:val="0000FF"/>
          <w:sz w:val="21"/>
          <w:lang w:val="en-US"/>
        </w:rPr>
      </w:pPr>
      <w:r>
        <w:rPr>
          <w:spacing w:val="-2"/>
          <w:sz w:val="21"/>
        </w:rPr>
        <w:t>shelf:</w:t>
      </w:r>
      <w:r>
        <w:rPr>
          <w:spacing w:val="-2"/>
          <w:sz w:val="21"/>
        </w:rPr>
        <w:tab/>
      </w:r>
      <w:r>
        <w:rPr>
          <w:rFonts w:hint="eastAsia" w:ascii="宋体" w:eastAsia="宋体"/>
          <w:spacing w:val="-3"/>
          <w:sz w:val="21"/>
        </w:rPr>
        <w:t>架子、隔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shi ao f</w:t>
      </w:r>
    </w:p>
    <w:p>
      <w:pPr>
        <w:pStyle w:val="3"/>
        <w:spacing w:before="0"/>
        <w:ind w:left="0" w:right="0"/>
        <w:jc w:val="both"/>
        <w:rPr>
          <w:rFonts w:hint="default" w:eastAsia="宋体"/>
          <w:lang w:val="en-US" w:eastAsia="zh-CN"/>
        </w:rPr>
      </w:pPr>
      <w:r>
        <w:t>Shelves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shi ao wuzi</w:t>
      </w:r>
    </w:p>
    <w:p>
      <w:pPr>
        <w:pStyle w:val="2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23 </w:t>
      </w:r>
      <w:r>
        <w:rPr>
          <w:rFonts w:hint="eastAsia" w:ascii="宋体" w:eastAsia="宋体"/>
        </w:rPr>
        <w:t>单词讲解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2841" w:space="234"/>
            <w:col w:w="5675"/>
          </w:cols>
        </w:sect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7"/>
        </w:rPr>
      </w:pPr>
    </w:p>
    <w:p>
      <w:pPr>
        <w:spacing w:after="0"/>
        <w:rPr>
          <w:rFonts w:ascii="宋体"/>
          <w:sz w:val="27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rPr>
          <w:rFonts w:ascii="宋体"/>
          <w:b/>
          <w:sz w:val="20"/>
        </w:rPr>
      </w:pPr>
    </w:p>
    <w:p>
      <w:pPr>
        <w:pStyle w:val="7"/>
        <w:numPr>
          <w:ilvl w:val="0"/>
          <w:numId w:val="2"/>
        </w:numPr>
        <w:tabs>
          <w:tab w:val="left" w:pos="981"/>
        </w:tabs>
        <w:spacing w:before="13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Which</w:t>
      </w:r>
      <w:r>
        <w:rPr>
          <w:spacing w:val="-2"/>
          <w:sz w:val="21"/>
        </w:rPr>
        <w:t xml:space="preserve"> </w:t>
      </w:r>
      <w:r>
        <w:rPr>
          <w:sz w:val="21"/>
        </w:rPr>
        <w:t>glasses?</w:t>
      </w:r>
    </w:p>
    <w:p>
      <w:pPr>
        <w:pStyle w:val="3"/>
        <w:spacing w:before="51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哪几个、哪些杯子？</w:t>
      </w:r>
    </w:p>
    <w:p>
      <w:pPr>
        <w:pStyle w:val="2"/>
        <w:ind w:left="617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23 </w:t>
      </w:r>
      <w:r>
        <w:rPr>
          <w:rFonts w:hint="eastAsia" w:ascii="宋体" w:eastAsia="宋体"/>
        </w:rPr>
        <w:t>课文讲解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038" w:space="40"/>
            <w:col w:w="5672"/>
          </w:cols>
        </w:sectPr>
      </w:pPr>
    </w:p>
    <w:p>
      <w:pPr>
        <w:pStyle w:val="3"/>
        <w:spacing w:before="43"/>
        <w:ind w:left="1146"/>
        <w:rPr>
          <w:rFonts w:hint="eastAsia" w:ascii="宋体" w:eastAsia="宋体"/>
        </w:rPr>
      </w:pPr>
      <w:r>
        <w:t>which</w:t>
      </w:r>
      <w:r>
        <w:rPr>
          <w:spacing w:val="4"/>
        </w:rPr>
        <w:t xml:space="preserve"> +  </w:t>
      </w:r>
      <w:r>
        <w:rPr>
          <w:rFonts w:hint="eastAsia" w:ascii="宋体" w:eastAsia="宋体"/>
          <w:spacing w:val="-3"/>
        </w:rPr>
        <w:t>单数名词，表示哪个</w:t>
      </w:r>
    </w:p>
    <w:p>
      <w:pPr>
        <w:pStyle w:val="3"/>
        <w:spacing w:before="43"/>
        <w:ind w:left="1146"/>
        <w:rPr>
          <w:rFonts w:hint="eastAsia" w:ascii="宋体" w:eastAsia="宋体"/>
        </w:rPr>
      </w:pPr>
      <w:r>
        <w:t>which</w:t>
      </w:r>
      <w:r>
        <w:rPr>
          <w:spacing w:val="4"/>
        </w:rPr>
        <w:t xml:space="preserve"> +  </w:t>
      </w:r>
      <w:r>
        <w:rPr>
          <w:rFonts w:hint="eastAsia" w:ascii="宋体" w:eastAsia="宋体"/>
          <w:spacing w:val="-3"/>
        </w:rPr>
        <w:t>复数名词，表示哪些</w:t>
      </w:r>
    </w:p>
    <w:p>
      <w:pPr>
        <w:pStyle w:val="7"/>
        <w:numPr>
          <w:ilvl w:val="0"/>
          <w:numId w:val="2"/>
        </w:numPr>
        <w:tabs>
          <w:tab w:val="left" w:pos="827"/>
        </w:tabs>
        <w:spacing w:before="48" w:after="0" w:line="285" w:lineRule="auto"/>
        <w:ind w:left="1148" w:right="5500" w:hanging="528"/>
        <w:jc w:val="left"/>
        <w:rPr>
          <w:sz w:val="21"/>
        </w:rPr>
      </w:pPr>
      <w:r>
        <w:rPr>
          <w:sz w:val="21"/>
        </w:rPr>
        <w:t>Give me some glasses. some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z w:val="21"/>
        </w:rPr>
        <w:t xml:space="preserve">一些 </w:t>
      </w:r>
      <w:r>
        <w:rPr>
          <w:sz w:val="21"/>
        </w:rPr>
        <w:t>+</w:t>
      </w:r>
      <w:r>
        <w:rPr>
          <w:rFonts w:hint="eastAsia" w:ascii="宋体" w:eastAsia="宋体"/>
          <w:spacing w:val="-6"/>
          <w:sz w:val="21"/>
        </w:rPr>
        <w:t>复数名词</w:t>
      </w:r>
      <w:r>
        <w:rPr>
          <w:sz w:val="21"/>
        </w:rPr>
        <w:t>some</w:t>
      </w:r>
      <w:r>
        <w:rPr>
          <w:spacing w:val="-3"/>
          <w:sz w:val="21"/>
        </w:rPr>
        <w:t xml:space="preserve"> </w:t>
      </w:r>
      <w:r>
        <w:rPr>
          <w:sz w:val="21"/>
        </w:rPr>
        <w:t>books</w:t>
      </w:r>
    </w:p>
    <w:p>
      <w:pPr>
        <w:pStyle w:val="3"/>
        <w:spacing w:before="6" w:line="292" w:lineRule="auto"/>
        <w:ind w:left="1148" w:right="6252"/>
      </w:pPr>
      <w:r>
        <w:pict>
          <v:group id="_x0000_s1026" o:spid="_x0000_s1026" o:spt="203" style="position:absolute;left:0pt;margin-left:82.3pt;margin-top:33.55pt;height:73pt;width:382.35pt;mso-position-horizontal-relative:page;mso-wrap-distance-bottom:0pt;mso-wrap-distance-top:0pt;z-index:-251656192;mso-width-relative:page;mso-height-relative:page;" coordorigin="1646,672" coordsize="7647,1460">
            <o:lock v:ext="edit"/>
            <v:shape id="_x0000_s1027" o:spid="_x0000_s1027" o:spt="75" type="#_x0000_t75" style="position:absolute;left:1646;top:788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1646;top:671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10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some knives…</w:t>
                    </w:r>
                  </w:p>
                  <w:p>
                    <w:pPr>
                      <w:spacing w:before="55" w:line="283" w:lineRule="auto"/>
                      <w:ind w:left="1039" w:right="5007" w:hanging="526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3. The ones on the shelf.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那些在架子上。</w:t>
                    </w:r>
                    <w:r>
                      <w:rPr>
                        <w:rFonts w:hint="eastAsia" w:ascii="宋体" w:eastAsia="宋体"/>
                        <w:color w:val="0000FF"/>
                        <w:sz w:val="21"/>
                      </w:rPr>
                      <w:t>架子上的那些。</w:t>
                    </w:r>
                  </w:p>
                  <w:p>
                    <w:pPr>
                      <w:spacing w:before="0" w:line="252" w:lineRule="exact"/>
                      <w:ind w:left="10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the ones on the shelf</w:t>
                    </w:r>
                  </w:p>
                  <w:p>
                    <w:pPr>
                      <w:spacing w:before="0" w:line="252" w:lineRule="exact"/>
                      <w:ind w:left="1042" w:right="0" w:firstLine="0"/>
                      <w:jc w:val="left"/>
                      <w:rPr>
                        <w:sz w:val="21"/>
                      </w:rPr>
                    </w:pP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44.75pt;height:52.7pt;width:40.25pt;mso-position-horizontal-relative:page;mso-wrap-distance-bottom:0pt;mso-wrap-distance-top:0pt;z-index:-251655168;mso-width-relative:page;mso-height-relative:page;" fillcolor="#808080" filled="t" stroked="f" coordorigin="9367,896" coordsize="805,1054" path="m9750,1832l9755,1864,9759,1893,9763,1920,9765,1945,9811,1947,9856,1949,9899,1949,9940,1950,10014,1939,10073,1906,10116,1852,10119,1843,9930,1843,9896,1842,9855,1840,9806,1837,9750,1832xm10172,896l9388,896,9388,995,10088,995,10087,1085,10086,1173,10085,1259,10083,1342,10081,1429,10079,1501,10077,1580,10075,1652,10072,1700,10065,1741,10054,1775,10040,1800,10021,1819,9996,1833,9966,1840,9930,1843,10119,1843,10143,1775,10154,1677,10155,1632,10158,1569,10159,1520,10161,1450,10163,1378,10164,1289,10166,1207,10168,1085,10170,995,10172,896xm10016,1392l9954,1421,9889,1450,9822,1480,9680,1540,9367,1668,9374,1694,9389,1746,9396,1772,10016,1498,10015,1482,10015,1459,10015,1429,10016,1392xm9523,1095l9513,1115,9503,1135,9493,1154,9483,1174,9540,1209,9602,1248,9666,1289,9734,1335,9804,1385,9815,1361,9826,1338,9837,1315,9847,1292,9794,1257,9734,1220,9669,1181,9523,109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some cups some boxes</w:t>
      </w:r>
    </w:p>
    <w:p>
      <w:pPr>
        <w:pStyle w:val="3"/>
        <w:spacing w:before="25"/>
        <w:ind w:left="1986"/>
        <w:rPr>
          <w:rFonts w:hint="eastAsia" w:ascii="宋体" w:eastAsia="宋体"/>
        </w:rPr>
      </w:pPr>
      <w:r>
        <w:rPr>
          <w:rFonts w:hint="eastAsia" w:ascii="宋体" w:eastAsia="宋体"/>
        </w:rPr>
        <w:t>介词短语</w:t>
      </w:r>
    </w:p>
    <w:p>
      <w:pPr>
        <w:pStyle w:val="3"/>
        <w:spacing w:before="25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 xml:space="preserve">           </w:t>
      </w:r>
      <w:r>
        <w:rPr>
          <w:sz w:val="21"/>
        </w:rPr>
        <w:t xml:space="preserve">ones </w:t>
      </w:r>
      <w:r>
        <w:rPr>
          <w:rFonts w:hint="eastAsia" w:eastAsia="宋体"/>
          <w:sz w:val="21"/>
          <w:lang w:val="en-US" w:eastAsia="zh-CN"/>
        </w:rPr>
        <w:t xml:space="preserve"> 是个代词 代替复数名词  one代替单数名词</w:t>
      </w:r>
    </w:p>
    <w:p>
      <w:pPr>
        <w:pStyle w:val="2"/>
        <w:spacing w:before="43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介词短语后置，倒着翻译</w:t>
      </w:r>
    </w:p>
    <w:p>
      <w:pPr>
        <w:pStyle w:val="3"/>
        <w:tabs>
          <w:tab w:val="left" w:pos="2999"/>
          <w:tab w:val="left" w:pos="3078"/>
          <w:tab w:val="left" w:pos="3157"/>
        </w:tabs>
        <w:spacing w:before="43" w:line="278" w:lineRule="auto"/>
        <w:ind w:left="1148" w:right="4115"/>
        <w:rPr>
          <w:rFonts w:hint="eastAsia" w:ascii="宋体" w:eastAsia="宋体"/>
        </w:rPr>
      </w:pPr>
      <w:r>
        <w:t>the book on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desk</w:t>
      </w:r>
      <w:r>
        <w:tab/>
      </w:r>
      <w:r>
        <w:tab/>
      </w:r>
      <w:r>
        <w:tab/>
      </w:r>
      <w:r>
        <w:rPr>
          <w:rFonts w:hint="eastAsia" w:ascii="宋体" w:eastAsia="宋体"/>
        </w:rPr>
        <w:t>书</w:t>
      </w:r>
      <w:r>
        <w:rPr>
          <w:rFonts w:hint="eastAsia" w:ascii="宋体" w:eastAsia="宋体"/>
          <w:spacing w:val="-3"/>
        </w:rPr>
        <w:t>桌</w:t>
      </w:r>
      <w:r>
        <w:rPr>
          <w:rFonts w:hint="eastAsia" w:ascii="宋体" w:eastAsia="宋体"/>
        </w:rPr>
        <w:t>上</w:t>
      </w:r>
      <w:r>
        <w:rPr>
          <w:rFonts w:hint="eastAsia" w:ascii="宋体" w:eastAsia="宋体"/>
          <w:spacing w:val="-3"/>
        </w:rPr>
        <w:t>的</w:t>
      </w:r>
      <w:r>
        <w:rPr>
          <w:rFonts w:hint="eastAsia" w:ascii="宋体" w:eastAsia="宋体"/>
        </w:rPr>
        <w:t>那</w:t>
      </w:r>
      <w:r>
        <w:rPr>
          <w:rFonts w:hint="eastAsia" w:ascii="宋体" w:eastAsia="宋体"/>
          <w:spacing w:val="-3"/>
        </w:rPr>
        <w:t>本</w:t>
      </w:r>
      <w:r>
        <w:rPr>
          <w:rFonts w:hint="eastAsia" w:ascii="宋体" w:eastAsia="宋体"/>
          <w:spacing w:val="-15"/>
        </w:rPr>
        <w:t>书</w:t>
      </w:r>
      <w:r>
        <w:t>the cup on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tab/>
      </w:r>
      <w:r>
        <w:tab/>
      </w:r>
      <w:r>
        <w:rPr>
          <w:rFonts w:hint="eastAsia" w:ascii="宋体" w:eastAsia="宋体"/>
        </w:rPr>
        <w:t>桌</w:t>
      </w:r>
      <w:r>
        <w:rPr>
          <w:rFonts w:hint="eastAsia" w:ascii="宋体" w:eastAsia="宋体"/>
          <w:spacing w:val="-3"/>
        </w:rPr>
        <w:t>上</w:t>
      </w:r>
      <w:r>
        <w:rPr>
          <w:rFonts w:hint="eastAsia" w:ascii="宋体" w:eastAsia="宋体"/>
        </w:rPr>
        <w:t>的</w:t>
      </w:r>
      <w:r>
        <w:rPr>
          <w:rFonts w:hint="eastAsia" w:ascii="宋体" w:eastAsia="宋体"/>
          <w:spacing w:val="-3"/>
        </w:rPr>
        <w:t>那</w:t>
      </w:r>
      <w:r>
        <w:rPr>
          <w:rFonts w:hint="eastAsia" w:ascii="宋体" w:eastAsia="宋体"/>
        </w:rPr>
        <w:t>个</w:t>
      </w:r>
      <w:r>
        <w:rPr>
          <w:rFonts w:hint="eastAsia" w:ascii="宋体" w:eastAsia="宋体"/>
          <w:spacing w:val="-3"/>
        </w:rPr>
        <w:t>杯</w:t>
      </w:r>
      <w:r>
        <w:rPr>
          <w:rFonts w:hint="eastAsia" w:ascii="宋体" w:eastAsia="宋体"/>
        </w:rPr>
        <w:t>子</w:t>
      </w:r>
      <w:r>
        <w:t>the knife 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3"/>
        </w:rPr>
        <w:t>box</w:t>
      </w:r>
      <w:r>
        <w:rPr>
          <w:spacing w:val="-3"/>
        </w:rPr>
        <w:tab/>
      </w:r>
      <w:r>
        <w:rPr>
          <w:rFonts w:hint="eastAsia" w:ascii="宋体" w:eastAsia="宋体"/>
        </w:rPr>
        <w:t>盒子</w:t>
      </w:r>
      <w:r>
        <w:rPr>
          <w:rFonts w:hint="eastAsia" w:ascii="宋体" w:eastAsia="宋体"/>
          <w:spacing w:val="-3"/>
        </w:rPr>
        <w:t>里</w:t>
      </w:r>
      <w:r>
        <w:rPr>
          <w:rFonts w:hint="eastAsia" w:ascii="宋体" w:eastAsia="宋体"/>
        </w:rPr>
        <w:t>的</w:t>
      </w:r>
      <w:r>
        <w:rPr>
          <w:rFonts w:hint="eastAsia" w:ascii="宋体" w:eastAsia="宋体"/>
          <w:spacing w:val="-3"/>
        </w:rPr>
        <w:t>那</w:t>
      </w:r>
      <w:r>
        <w:rPr>
          <w:rFonts w:hint="eastAsia" w:ascii="宋体" w:eastAsia="宋体"/>
        </w:rPr>
        <w:t>把刀</w:t>
      </w:r>
    </w:p>
    <w:p>
      <w:pPr>
        <w:pStyle w:val="2"/>
        <w:spacing w:before="0" w:line="269" w:lineRule="exact"/>
        <w:ind w:left="3695"/>
        <w:rPr>
          <w:rFonts w:hint="eastAsia" w:ascii="宋体" w:eastAsia="宋体"/>
        </w:rPr>
      </w:pPr>
      <w:r>
        <w:t xml:space="preserve">Lesson 23 </w:t>
      </w:r>
      <w:r>
        <w:rPr>
          <w:rFonts w:hint="eastAsia" w:ascii="宋体" w:eastAsia="宋体"/>
        </w:rPr>
        <w:t>语法讲解</w:t>
      </w:r>
    </w:p>
    <w:p>
      <w:pPr>
        <w:pStyle w:val="3"/>
        <w:tabs>
          <w:tab w:val="left" w:pos="1517"/>
        </w:tabs>
        <w:spacing w:before="43"/>
        <w:ind w:left="620"/>
      </w:pPr>
      <w:r>
        <w:t xml:space="preserve">1. </w:t>
      </w:r>
      <w:r>
        <w:rPr>
          <w:spacing w:val="11"/>
        </w:rPr>
        <w:t xml:space="preserve"> </w:t>
      </w:r>
      <w:r>
        <w:rPr>
          <w:rFonts w:hint="eastAsia" w:ascii="宋体" w:eastAsia="宋体"/>
          <w:spacing w:val="-3"/>
        </w:rPr>
        <w:t>介</w:t>
      </w:r>
      <w:r>
        <w:rPr>
          <w:rFonts w:hint="eastAsia" w:ascii="宋体" w:eastAsia="宋体"/>
        </w:rPr>
        <w:t>词</w:t>
      </w:r>
      <w:r>
        <w:rPr>
          <w:rFonts w:hint="eastAsia" w:ascii="宋体" w:eastAsia="宋体"/>
        </w:rPr>
        <w:tab/>
      </w:r>
      <w:r>
        <w:t>prep.</w:t>
      </w:r>
    </w:p>
    <w:p>
      <w:pPr>
        <w:pStyle w:val="3"/>
        <w:spacing w:before="42" w:line="278" w:lineRule="auto"/>
        <w:ind w:left="1042" w:right="4129"/>
      </w:pPr>
      <w:r>
        <w:rPr>
          <w:rFonts w:hint="eastAsia" w:ascii="宋体" w:eastAsia="宋体"/>
        </w:rPr>
        <w:t>介词：媒婆，连接两个词或词与句子。媒婆：</w:t>
      </w:r>
      <w:r>
        <w:t>on</w:t>
      </w:r>
    </w:p>
    <w:p>
      <w:pPr>
        <w:pStyle w:val="3"/>
        <w:spacing w:before="1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那本书在桌子上面。</w:t>
      </w:r>
    </w:p>
    <w:p>
      <w:pPr>
        <w:pStyle w:val="3"/>
        <w:tabs>
          <w:tab w:val="left" w:pos="2464"/>
          <w:tab w:val="left" w:pos="2999"/>
        </w:tabs>
        <w:spacing w:before="48"/>
        <w:ind w:left="1042"/>
      </w:pPr>
      <w:r>
        <w:t>The</w:t>
      </w:r>
      <w:r>
        <w:rPr>
          <w:spacing w:val="-2"/>
        </w:rPr>
        <w:t xml:space="preserve"> </w:t>
      </w:r>
      <w:r>
        <w:t>book</w:t>
      </w:r>
      <w:r>
        <w:tab/>
      </w:r>
      <w:r>
        <w:t>on</w:t>
      </w:r>
      <w:r>
        <w:tab/>
      </w:r>
      <w:r>
        <w:t>the</w:t>
      </w:r>
      <w:r>
        <w:rPr>
          <w:spacing w:val="-1"/>
        </w:rPr>
        <w:t xml:space="preserve"> </w:t>
      </w:r>
      <w:r>
        <w:t>desk.</w:t>
      </w:r>
    </w:p>
    <w:p>
      <w:pPr>
        <w:pStyle w:val="3"/>
        <w:spacing w:before="50"/>
        <w:ind w:left="1042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使用介词时，不能忘记动词！</w:t>
      </w:r>
    </w:p>
    <w:p>
      <w:pPr>
        <w:pStyle w:val="3"/>
        <w:spacing w:before="9"/>
        <w:rPr>
          <w:rFonts w:ascii="宋体"/>
          <w:sz w:val="27"/>
        </w:rPr>
      </w:pPr>
    </w:p>
    <w:p>
      <w:pPr>
        <w:pStyle w:val="3"/>
        <w:spacing w:line="285" w:lineRule="auto"/>
        <w:ind w:left="620" w:right="5923"/>
      </w:pPr>
      <w:r>
        <w:rPr>
          <w:rFonts w:hint="eastAsia" w:ascii="宋体" w:eastAsia="宋体"/>
          <w:spacing w:val="-3"/>
        </w:rPr>
        <w:t>那个玻璃杯在桌子上。</w:t>
      </w:r>
      <w:r>
        <w:rPr>
          <w:spacing w:val="-3"/>
        </w:rPr>
        <w:t xml:space="preserve">The glass is on the table. </w:t>
      </w:r>
      <w:r>
        <w:rPr>
          <w:rFonts w:hint="eastAsia" w:ascii="宋体" w:eastAsia="宋体"/>
          <w:spacing w:val="-3"/>
        </w:rPr>
        <w:t xml:space="preserve">那个勺子在盘子上。 </w:t>
      </w:r>
      <w:r>
        <w:rPr>
          <w:spacing w:val="-3"/>
        </w:rPr>
        <w:t xml:space="preserve">The spoon is on the plate. </w:t>
      </w:r>
      <w:r>
        <w:rPr>
          <w:rFonts w:hint="eastAsia" w:ascii="宋体" w:eastAsia="宋体"/>
          <w:spacing w:val="-3"/>
        </w:rPr>
        <w:t xml:space="preserve">那个瓶子在盒子上。 </w:t>
      </w:r>
      <w:r>
        <w:rPr>
          <w:spacing w:val="-3"/>
        </w:rPr>
        <w:t>The bottle is on the</w:t>
      </w:r>
      <w:r>
        <w:rPr>
          <w:spacing w:val="-6"/>
        </w:rPr>
        <w:t xml:space="preserve"> </w:t>
      </w:r>
      <w:r>
        <w:rPr>
          <w:spacing w:val="-3"/>
        </w:rPr>
        <w:t>box.</w:t>
      </w:r>
    </w:p>
    <w:p>
      <w:pPr>
        <w:spacing w:after="0" w:line="285" w:lineRule="auto"/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6"/>
        <w:rPr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5"/>
        <w:rPr>
          <w:sz w:val="31"/>
        </w:rPr>
      </w:pPr>
    </w:p>
    <w:p>
      <w:pPr>
        <w:pStyle w:val="7"/>
        <w:numPr>
          <w:ilvl w:val="0"/>
          <w:numId w:val="3"/>
        </w:numPr>
        <w:tabs>
          <w:tab w:val="left" w:pos="981"/>
        </w:tabs>
        <w:spacing w:before="0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desk: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z w:val="21"/>
        </w:rPr>
        <w:t>课桌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43" w:after="0" w:line="240" w:lineRule="auto"/>
        <w:ind w:left="82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table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桌子</w:t>
      </w:r>
    </w:p>
    <w:p>
      <w:pPr>
        <w:pStyle w:val="3"/>
        <w:spacing w:before="49"/>
        <w:ind w:left="831"/>
      </w:pPr>
      <w:r>
        <w:t xml:space="preserve">a bed table\ a </w:t>
      </w:r>
      <w:r>
        <w:rPr>
          <w:spacing w:val="-3"/>
        </w:rPr>
        <w:t xml:space="preserve">tea </w:t>
      </w:r>
      <w:r>
        <w:rPr>
          <w:spacing w:val="-4"/>
        </w:rPr>
        <w:t>table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50" w:after="0" w:line="240" w:lineRule="auto"/>
        <w:ind w:left="82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plate: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盘子</w:t>
      </w:r>
    </w:p>
    <w:p>
      <w:pPr>
        <w:pStyle w:val="7"/>
        <w:numPr>
          <w:numId w:val="0"/>
        </w:numPr>
        <w:tabs>
          <w:tab w:val="left" w:pos="829"/>
        </w:tabs>
        <w:spacing w:before="0" w:after="0" w:line="240" w:lineRule="auto"/>
        <w:ind w:leftChars="0" w:right="0" w:rightChars="0" w:firstLine="0" w:firstLineChars="0"/>
        <w:jc w:val="left"/>
        <w:rPr>
          <w:rFonts w:hint="default" w:ascii="宋体" w:eastAsia="宋体"/>
          <w:sz w:val="21"/>
          <w:lang w:val="en-US" w:eastAsia="zh-CN"/>
        </w:rPr>
      </w:pPr>
      <w:r>
        <w:rPr>
          <w:sz w:val="21"/>
        </w:rPr>
        <w:t>cupboard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食厨</w:t>
      </w:r>
      <w:r>
        <w:rPr>
          <w:rFonts w:hint="eastAsia" w:ascii="宋体" w:eastAsia="宋体"/>
          <w:sz w:val="21"/>
          <w:lang w:val="en-US" w:eastAsia="zh-CN"/>
        </w:rPr>
        <w:t xml:space="preserve"> </w:t>
      </w:r>
      <w:r>
        <w:rPr>
          <w:rFonts w:hint="eastAsia" w:ascii="宋体" w:eastAsia="宋体"/>
          <w:color w:val="0000FF"/>
          <w:sz w:val="21"/>
          <w:lang w:val="en-US" w:eastAsia="zh-CN"/>
        </w:rPr>
        <w:t>ka bao er de</w:t>
      </w:r>
    </w:p>
    <w:p>
      <w:pPr>
        <w:pStyle w:val="7"/>
        <w:numPr>
          <w:numId w:val="0"/>
        </w:numPr>
        <w:tabs>
          <w:tab w:val="left" w:pos="829"/>
        </w:tabs>
        <w:spacing w:before="0" w:after="0" w:line="240" w:lineRule="auto"/>
        <w:ind w:leftChars="0" w:right="0" w:rightChars="0"/>
        <w:jc w:val="left"/>
        <w:rPr>
          <w:rFonts w:hint="eastAsia" w:ascii="宋体" w:eastAsia="宋体"/>
          <w:color w:val="0000FF"/>
          <w:sz w:val="21"/>
        </w:rPr>
      </w:pPr>
      <w:r>
        <w:rPr>
          <w:spacing w:val="-3"/>
          <w:sz w:val="21"/>
        </w:rPr>
        <w:t>cigarette:</w:t>
      </w:r>
      <w:r>
        <w:rPr>
          <w:spacing w:val="15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香烟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c ge ruai te</w:t>
      </w:r>
    </w:p>
    <w:p>
      <w:pPr>
        <w:pStyle w:val="7"/>
        <w:numPr>
          <w:numId w:val="0"/>
        </w:numPr>
        <w:tabs>
          <w:tab w:val="left" w:pos="829"/>
        </w:tabs>
        <w:spacing w:before="0" w:after="0" w:line="240" w:lineRule="auto"/>
        <w:ind w:leftChars="0" w:right="0" w:rightChars="0"/>
        <w:jc w:val="left"/>
        <w:rPr>
          <w:rFonts w:hint="eastAsia" w:ascii="宋体" w:eastAsia="宋体"/>
          <w:sz w:val="21"/>
        </w:rPr>
      </w:pPr>
      <w:r>
        <w:rPr>
          <w:sz w:val="21"/>
        </w:rPr>
        <w:t>television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2"/>
          <w:sz w:val="21"/>
        </w:rPr>
        <w:t>电视</w:t>
      </w:r>
      <w:r>
        <w:rPr>
          <w:rFonts w:hint="eastAsia" w:ascii="宋体" w:eastAsia="宋体"/>
          <w:spacing w:val="-2"/>
          <w:sz w:val="21"/>
          <w:lang w:val="en-US" w:eastAsia="zh-CN"/>
        </w:rPr>
        <w:t>tai lei</w:t>
      </w:r>
    </w:p>
    <w:p>
      <w:pPr>
        <w:pStyle w:val="3"/>
        <w:spacing w:before="48"/>
        <w:ind w:left="1022" w:right="1531"/>
        <w:jc w:val="center"/>
      </w:pPr>
      <w:r>
        <w:t>TV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50" w:after="0" w:line="240" w:lineRule="auto"/>
        <w:ind w:left="82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floor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地板</w:t>
      </w:r>
    </w:p>
    <w:p>
      <w:pPr>
        <w:pStyle w:val="3"/>
        <w:spacing w:before="49"/>
        <w:ind w:left="831"/>
      </w:pPr>
      <w:r>
        <w:t>It’s on the floor.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51" w:after="0" w:line="240" w:lineRule="auto"/>
        <w:ind w:left="82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dressing</w:t>
      </w:r>
      <w:r>
        <w:rPr>
          <w:spacing w:val="-2"/>
          <w:sz w:val="21"/>
        </w:rPr>
        <w:t xml:space="preserve"> </w:t>
      </w:r>
      <w:r>
        <w:rPr>
          <w:sz w:val="21"/>
        </w:rPr>
        <w:t>table: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梳妆台</w:t>
      </w:r>
    </w:p>
    <w:p>
      <w:pPr>
        <w:pStyle w:val="7"/>
        <w:numPr>
          <w:numId w:val="0"/>
        </w:numPr>
        <w:tabs>
          <w:tab w:val="left" w:pos="829"/>
        </w:tabs>
        <w:spacing w:before="0" w:after="0" w:line="240" w:lineRule="auto"/>
        <w:ind w:leftChars="0" w:right="0" w:rightChars="0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magazine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杂志</w:t>
      </w:r>
      <w:r>
        <w:rPr>
          <w:rFonts w:hint="eastAsia" w:ascii="宋体" w:eastAsia="宋体"/>
          <w:color w:val="0000FF"/>
          <w:sz w:val="21"/>
          <w:lang w:val="en-US" w:eastAsia="zh-CN"/>
        </w:rPr>
        <w:t>mai zhi  zei n</w:t>
      </w:r>
    </w:p>
    <w:p>
      <w:pPr>
        <w:pStyle w:val="7"/>
        <w:numPr>
          <w:ilvl w:val="0"/>
          <w:numId w:val="3"/>
        </w:numPr>
        <w:tabs>
          <w:tab w:val="left" w:pos="937"/>
        </w:tabs>
        <w:spacing w:before="43" w:after="0" w:line="240" w:lineRule="auto"/>
        <w:ind w:left="936" w:right="0" w:hanging="317"/>
        <w:jc w:val="left"/>
        <w:rPr>
          <w:rFonts w:hint="eastAsia" w:ascii="宋体" w:eastAsia="宋体"/>
          <w:sz w:val="21"/>
        </w:rPr>
      </w:pPr>
      <w:r>
        <w:rPr>
          <w:sz w:val="21"/>
        </w:rPr>
        <w:t>bed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z w:val="21"/>
        </w:rPr>
        <w:t>床</w:t>
      </w:r>
    </w:p>
    <w:p>
      <w:pPr>
        <w:pStyle w:val="7"/>
        <w:numPr>
          <w:ilvl w:val="0"/>
          <w:numId w:val="3"/>
        </w:numPr>
        <w:tabs>
          <w:tab w:val="left" w:pos="937"/>
        </w:tabs>
        <w:spacing w:before="43" w:after="0" w:line="278" w:lineRule="auto"/>
        <w:ind w:left="937" w:right="351" w:hanging="317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newspaper: </w:t>
      </w:r>
      <w:r>
        <w:rPr>
          <w:rFonts w:hint="eastAsia" w:ascii="宋体" w:eastAsia="宋体"/>
          <w:sz w:val="21"/>
        </w:rPr>
        <w:t>报纸</w:t>
      </w:r>
      <w:r>
        <w:rPr>
          <w:sz w:val="21"/>
        </w:rPr>
        <w:t>news</w:t>
      </w:r>
      <w:r>
        <w:rPr>
          <w:spacing w:val="17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新 闻</w:t>
      </w:r>
      <w:r>
        <w:rPr>
          <w:sz w:val="21"/>
        </w:rPr>
        <w:t>paper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z w:val="21"/>
        </w:rPr>
        <w:t>纸张</w:t>
      </w:r>
    </w:p>
    <w:p>
      <w:pPr>
        <w:pStyle w:val="7"/>
        <w:numPr>
          <w:ilvl w:val="0"/>
          <w:numId w:val="3"/>
        </w:numPr>
        <w:tabs>
          <w:tab w:val="left" w:pos="937"/>
        </w:tabs>
        <w:spacing w:before="0" w:after="0" w:line="269" w:lineRule="exact"/>
        <w:ind w:left="936" w:right="0" w:hanging="317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stereo</w:t>
      </w:r>
      <w:r>
        <w:rPr>
          <w:spacing w:val="7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立体声音响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si di rui o</w:t>
      </w:r>
    </w:p>
    <w:p>
      <w:pPr>
        <w:pStyle w:val="2"/>
        <w:rPr>
          <w:rFonts w:hint="eastAsia" w:ascii="宋体" w:eastAsia="宋体"/>
        </w:rPr>
      </w:pPr>
      <w:r>
        <w:rPr>
          <w:b w:val="0"/>
        </w:rPr>
        <w:br w:type="column"/>
      </w:r>
      <w:r>
        <w:t>Lesson 24</w:t>
      </w:r>
      <w:r>
        <w:rPr>
          <w:spacing w:val="4"/>
        </w:rPr>
        <w:t xml:space="preserve">  </w:t>
      </w:r>
      <w:r>
        <w:rPr>
          <w:rFonts w:hint="eastAsia" w:ascii="宋体" w:eastAsia="宋体"/>
        </w:rPr>
        <w:t>单词句型讲解</w:t>
      </w: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spacing w:before="4"/>
        <w:rPr>
          <w:rFonts w:ascii="宋体"/>
          <w:b/>
        </w:rPr>
      </w:pPr>
    </w:p>
    <w:p>
      <w:pPr>
        <w:spacing w:before="1"/>
        <w:ind w:left="651" w:right="0" w:firstLine="0"/>
        <w:jc w:val="left"/>
        <w:rPr>
          <w:rFonts w:hint="eastAsia" w:ascii="宋体" w:eastAsia="宋体"/>
          <w:b/>
          <w:sz w:val="21"/>
        </w:rPr>
      </w:pPr>
      <w:r>
        <w:rPr>
          <w:b/>
          <w:sz w:val="21"/>
        </w:rPr>
        <w:t>Lesson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23&amp;24</w:t>
      </w:r>
      <w:r>
        <w:rPr>
          <w:b/>
          <w:spacing w:val="5"/>
          <w:sz w:val="21"/>
        </w:rPr>
        <w:t xml:space="preserve">  </w:t>
      </w:r>
      <w:r>
        <w:rPr>
          <w:rFonts w:hint="eastAsia" w:ascii="宋体" w:eastAsia="宋体"/>
          <w:b/>
          <w:sz w:val="21"/>
        </w:rPr>
        <w:t>知识拓展</w:t>
      </w:r>
    </w:p>
    <w:p>
      <w:pPr>
        <w:spacing w:after="0"/>
        <w:jc w:val="left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2816" w:space="48"/>
            <w:col w:w="5886"/>
          </w:cols>
        </w:sectPr>
      </w:pPr>
    </w:p>
    <w:p>
      <w:pPr>
        <w:pStyle w:val="3"/>
        <w:spacing w:before="7"/>
        <w:rPr>
          <w:rFonts w:ascii="宋体"/>
          <w:b/>
          <w:sz w:val="5"/>
        </w:rPr>
      </w:pPr>
    </w:p>
    <w:p>
      <w:pPr>
        <w:spacing w:line="240" w:lineRule="auto"/>
        <w:ind w:left="106" w:right="0" w:firstLine="0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030" o:spid="_x0000_s1030" o:spt="203" style="height:73.9pt;width:382.35pt;" coordsize="7647,1478">
            <o:lock v:ext="edit"/>
            <v:shape id="_x0000_s1031" o:spid="_x0000_s1031" o:spt="75" type="#_x0000_t75" style="position:absolute;left:0;top:135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2" o:spid="_x0000_s1032" o:spt="202" type="#_x0000_t202" style="position:absolute;left:3454;top:0;height:235;width:10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字母组合</w:t>
                    </w:r>
                    <w:r>
                      <w:rPr>
                        <w:sz w:val="21"/>
                      </w:rPr>
                      <w:t>-6</w:t>
                    </w:r>
                  </w:p>
                </w:txbxContent>
              </v:textbox>
            </v:shape>
            <v:shape id="_x0000_s1033" o:spid="_x0000_s1033" o:spt="202" type="#_x0000_t202" style="position:absolute;left:468;top:312;height:1166;width:16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字母组合</w:t>
                    </w:r>
                    <w:r>
                      <w:rPr>
                        <w:sz w:val="21"/>
                      </w:rPr>
                      <w:t>-6</w:t>
                    </w:r>
                  </w:p>
                  <w:p>
                    <w:pPr>
                      <w:spacing w:before="48"/>
                      <w:ind w:left="4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all \ ɔ :l \</w:t>
                    </w:r>
                  </w:p>
                  <w:p>
                    <w:pPr>
                      <w:tabs>
                        <w:tab w:val="left" w:pos="1127"/>
                      </w:tabs>
                      <w:spacing w:before="56"/>
                      <w:ind w:left="4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wall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ball</w:t>
                    </w:r>
                  </w:p>
                  <w:p>
                    <w:pPr>
                      <w:tabs>
                        <w:tab w:val="left" w:pos="1144"/>
                      </w:tabs>
                      <w:spacing w:before="56" w:line="253" w:lineRule="exact"/>
                      <w:ind w:left="4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fall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small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宋体"/>
          <w:spacing w:val="15"/>
          <w:position w:val="18"/>
          <w:sz w:val="20"/>
        </w:rPr>
        <w:pict>
          <v:group id="_x0000_s1034" o:spid="_x0000_s1034" o:spt="203" style="height:52.7pt;width:40.25pt;" coordsize="805,1054">
            <o:lock v:ext="edit"/>
            <v:shape id="_x0000_s1035" o:spid="_x0000_s1035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3"/>
        <w:spacing w:before="11"/>
        <w:rPr>
          <w:rFonts w:ascii="宋体"/>
          <w:b/>
        </w:rPr>
      </w:pPr>
    </w:p>
    <w:p>
      <w:pPr>
        <w:pStyle w:val="3"/>
        <w:spacing w:before="59"/>
        <w:ind w:left="620"/>
        <w:rPr>
          <w:rFonts w:hint="default" w:eastAsia="宋体"/>
          <w:lang w:val="en-US" w:eastAsia="zh-CN"/>
        </w:rPr>
      </w:pPr>
      <w:r>
        <w:t>-ary \ ərɪ \</w:t>
      </w:r>
      <w:r>
        <w:rPr>
          <w:rFonts w:hint="eastAsia" w:eastAsia="宋体"/>
          <w:color w:val="0000FF"/>
          <w:lang w:val="en-US" w:eastAsia="zh-CN"/>
        </w:rPr>
        <w:t>e rui</w:t>
      </w:r>
    </w:p>
    <w:p>
      <w:pPr>
        <w:pStyle w:val="3"/>
        <w:tabs>
          <w:tab w:val="left" w:pos="2015"/>
        </w:tabs>
        <w:spacing w:before="56"/>
        <w:ind w:left="620"/>
      </w:pPr>
      <w:r>
        <w:t>January</w:t>
      </w:r>
      <w:r>
        <w:tab/>
      </w:r>
      <w:r>
        <w:t>February</w:t>
      </w:r>
    </w:p>
    <w:p>
      <w:pPr>
        <w:pStyle w:val="3"/>
        <w:tabs>
          <w:tab w:val="left" w:pos="2048"/>
        </w:tabs>
        <w:spacing w:before="55"/>
        <w:ind w:left="620"/>
      </w:pPr>
      <w:r>
        <w:t>Library</w:t>
      </w:r>
      <w:r>
        <w:tab/>
      </w:r>
      <w:r>
        <w:t>ordinary</w:t>
      </w:r>
    </w:p>
    <w:p>
      <w:pPr>
        <w:pStyle w:val="3"/>
        <w:rPr>
          <w:rFonts w:hint="default" w:eastAsia="宋体"/>
          <w:sz w:val="20"/>
          <w:lang w:val="en-US" w:eastAsia="zh-CN"/>
        </w:rPr>
      </w:pPr>
      <w:r>
        <w:rPr>
          <w:rFonts w:hint="eastAsia" w:eastAsia="宋体"/>
          <w:sz w:val="20"/>
          <w:lang w:val="en-US" w:eastAsia="zh-CN"/>
        </w:rPr>
        <w:t xml:space="preserve">           </w:t>
      </w:r>
      <w:r>
        <w:rPr>
          <w:rFonts w:hint="eastAsia" w:eastAsia="宋体"/>
          <w:color w:val="0000FF"/>
          <w:sz w:val="20"/>
          <w:lang w:val="en-US" w:eastAsia="zh-CN"/>
        </w:rPr>
        <w:t xml:space="preserve"> Zhai niu   fai bu  ao de ne rui</w:t>
      </w:r>
    </w:p>
    <w:p>
      <w:pPr>
        <w:pStyle w:val="3"/>
        <w:spacing w:before="124"/>
        <w:ind w:left="620"/>
        <w:rPr>
          <w:rFonts w:hint="default" w:eastAsia="宋体"/>
          <w:color w:val="0000FF"/>
          <w:lang w:val="en-US" w:eastAsia="zh-CN"/>
        </w:rPr>
      </w:pPr>
      <w:r>
        <w:t>\ ju : \ ew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0000FF"/>
          <w:lang w:val="en-US" w:eastAsia="zh-CN"/>
        </w:rPr>
        <w:t>u</w:t>
      </w:r>
    </w:p>
    <w:p>
      <w:pPr>
        <w:pStyle w:val="3"/>
        <w:tabs>
          <w:tab w:val="left" w:pos="2036"/>
        </w:tabs>
        <w:spacing w:before="55"/>
        <w:ind w:left="620"/>
      </w:pPr>
      <w:r>
        <w:t>new</w:t>
      </w:r>
      <w:r>
        <w:tab/>
      </w:r>
      <w:r>
        <w:rPr>
          <w:spacing w:val="-3"/>
        </w:rPr>
        <w:t>few</w:t>
      </w:r>
    </w:p>
    <w:p>
      <w:pPr>
        <w:pStyle w:val="3"/>
        <w:tabs>
          <w:tab w:val="left" w:pos="2027"/>
        </w:tabs>
        <w:spacing w:before="56"/>
        <w:ind w:left="620"/>
      </w:pPr>
      <w:r>
        <w:t>knew</w:t>
      </w:r>
      <w:r>
        <w:tab/>
      </w:r>
      <w:r>
        <w:t>view</w:t>
      </w:r>
    </w:p>
    <w:p>
      <w:pPr>
        <w:pStyle w:val="3"/>
        <w:rPr>
          <w:sz w:val="20"/>
        </w:rPr>
      </w:pPr>
    </w:p>
    <w:p>
      <w:pPr>
        <w:pStyle w:val="3"/>
        <w:tabs>
          <w:tab w:val="left" w:pos="1037"/>
        </w:tabs>
        <w:spacing w:before="124"/>
        <w:ind w:left="620"/>
        <w:rPr>
          <w:rFonts w:hint="default" w:eastAsia="宋体"/>
          <w:lang w:val="en-US" w:eastAsia="zh-CN"/>
        </w:rPr>
      </w:pPr>
      <w:r>
        <w:t>kn</w:t>
      </w:r>
      <w:r>
        <w:tab/>
      </w:r>
      <w:r>
        <w:t>\ n</w:t>
      </w:r>
      <w:r>
        <w:rPr>
          <w:spacing w:val="-3"/>
        </w:rPr>
        <w:t xml:space="preserve"> </w:t>
      </w:r>
      <w:r>
        <w:t>\</w:t>
      </w:r>
      <w:r>
        <w:rPr>
          <w:rFonts w:hint="eastAsia" w:eastAsia="宋体"/>
          <w:color w:val="0000FF"/>
          <w:lang w:val="en-US" w:eastAsia="zh-CN"/>
        </w:rPr>
        <w:t xml:space="preserve"> ne</w:t>
      </w:r>
    </w:p>
    <w:p>
      <w:pPr>
        <w:pStyle w:val="3"/>
        <w:tabs>
          <w:tab w:val="left" w:pos="2089"/>
        </w:tabs>
        <w:spacing w:before="56"/>
        <w:ind w:left="620"/>
      </w:pPr>
      <w:r>
        <w:t>knife</w:t>
      </w:r>
      <w:r>
        <w:tab/>
      </w:r>
      <w:r>
        <w:t>knee</w:t>
      </w:r>
    </w:p>
    <w:p>
      <w:pPr>
        <w:pStyle w:val="3"/>
        <w:tabs>
          <w:tab w:val="left" w:pos="2034"/>
        </w:tabs>
        <w:spacing w:before="56"/>
        <w:ind w:left="620"/>
        <w:rPr>
          <w:rFonts w:hint="default" w:eastAsia="宋体"/>
          <w:color w:val="0000FF"/>
          <w:lang w:val="en-US" w:eastAsia="zh-CN"/>
        </w:rPr>
      </w:pPr>
      <w:r>
        <w:t>know</w:t>
      </w:r>
      <w:r>
        <w:tab/>
      </w:r>
      <w:r>
        <w:t>knock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nao ke</w:t>
      </w:r>
    </w:p>
    <w:p>
      <w:pPr>
        <w:pStyle w:val="3"/>
        <w:rPr>
          <w:sz w:val="20"/>
        </w:rPr>
      </w:pPr>
    </w:p>
    <w:p>
      <w:pPr>
        <w:pStyle w:val="3"/>
        <w:spacing w:before="123"/>
        <w:ind w:left="620"/>
        <w:rPr>
          <w:rFonts w:hint="default" w:eastAsia="宋体"/>
          <w:lang w:val="en-US" w:eastAsia="zh-CN"/>
        </w:rPr>
      </w:pPr>
      <w:r>
        <w:t>\ aɪt \ ight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ai te</w:t>
      </w:r>
    </w:p>
    <w:p>
      <w:pPr>
        <w:pStyle w:val="3"/>
        <w:tabs>
          <w:tab w:val="left" w:pos="2063"/>
        </w:tabs>
        <w:spacing w:before="56"/>
        <w:ind w:left="620"/>
      </w:pPr>
      <w:r>
        <w:t>fight</w:t>
      </w:r>
      <w:r>
        <w:tab/>
      </w:r>
      <w:r>
        <w:t>night</w:t>
      </w:r>
    </w:p>
    <w:p>
      <w:pPr>
        <w:pStyle w:val="3"/>
        <w:tabs>
          <w:tab w:val="left" w:pos="2046"/>
        </w:tabs>
        <w:spacing w:before="55"/>
        <w:ind w:left="620"/>
      </w:pPr>
      <w:r>
        <w:t>light</w:t>
      </w:r>
      <w:r>
        <w:tab/>
      </w:r>
      <w:r>
        <w:t>bright</w:t>
      </w:r>
    </w:p>
    <w:p>
      <w:pPr>
        <w:pStyle w:val="3"/>
        <w:rPr>
          <w:sz w:val="20"/>
        </w:rPr>
      </w:pPr>
    </w:p>
    <w:p>
      <w:pPr>
        <w:pStyle w:val="3"/>
        <w:tabs>
          <w:tab w:val="left" w:pos="1342"/>
        </w:tabs>
        <w:spacing w:before="124"/>
        <w:ind w:left="620"/>
        <w:rPr>
          <w:rFonts w:hint="default" w:eastAsia="宋体"/>
          <w:color w:val="0000FF"/>
          <w:lang w:val="en-US" w:eastAsia="zh-CN"/>
        </w:rPr>
      </w:pPr>
      <w:r>
        <w:t>\</w:t>
      </w:r>
      <w:r>
        <w:rPr>
          <w:spacing w:val="-4"/>
        </w:rPr>
        <w:t xml:space="preserve"> </w:t>
      </w:r>
      <w:r>
        <w:t>aɪə</w:t>
      </w:r>
      <w:r>
        <w:rPr>
          <w:spacing w:val="-2"/>
        </w:rPr>
        <w:t xml:space="preserve"> </w:t>
      </w:r>
      <w:r>
        <w:t>\</w:t>
      </w:r>
      <w:r>
        <w:tab/>
      </w:r>
      <w:r>
        <w:t>ire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啊 ye er</w:t>
      </w:r>
    </w:p>
    <w:p>
      <w:pPr>
        <w:pStyle w:val="3"/>
        <w:tabs>
          <w:tab w:val="left" w:pos="2065"/>
        </w:tabs>
        <w:spacing w:before="55"/>
        <w:ind w:left="620"/>
      </w:pPr>
      <w:r>
        <w:t>fire</w:t>
      </w:r>
      <w:r>
        <w:tab/>
      </w:r>
      <w:r>
        <w:t>tired</w:t>
      </w:r>
    </w:p>
    <w:p>
      <w:pPr>
        <w:spacing w:after="0"/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rPr>
          <w:sz w:val="15"/>
        </w:rPr>
      </w:pPr>
    </w:p>
    <w:p>
      <w:pPr>
        <w:pStyle w:val="3"/>
        <w:tabs>
          <w:tab w:val="left" w:pos="2111"/>
        </w:tabs>
        <w:spacing w:before="59"/>
        <w:ind w:left="620"/>
      </w:pPr>
      <w:r>
        <w:t>hire</w:t>
      </w:r>
      <w:r>
        <w:tab/>
      </w:r>
      <w:r>
        <w:t>wire</w:t>
      </w:r>
    </w:p>
    <w:p>
      <w:pPr>
        <w:pStyle w:val="3"/>
        <w:spacing w:before="55"/>
        <w:ind w:left="620"/>
        <w:rPr>
          <w:rFonts w:hint="default" w:eastAsia="宋体"/>
          <w:color w:val="0000FF"/>
          <w:lang w:val="en-US" w:eastAsia="zh-CN"/>
        </w:rPr>
      </w:pPr>
      <w:r>
        <w:t>\ ɔ:t \ ought</w:t>
      </w:r>
      <w:r>
        <w:rPr>
          <w:rFonts w:hint="eastAsia" w:eastAsia="宋体"/>
          <w:color w:val="0000FF"/>
          <w:lang w:val="en-US" w:eastAsia="zh-CN"/>
        </w:rPr>
        <w:t xml:space="preserve"> ao  te</w:t>
      </w:r>
      <w:bookmarkStart w:id="0" w:name="_GoBack"/>
      <w:bookmarkEnd w:id="0"/>
    </w:p>
    <w:p>
      <w:pPr>
        <w:pStyle w:val="3"/>
        <w:tabs>
          <w:tab w:val="left" w:pos="1967"/>
        </w:tabs>
        <w:spacing w:before="56"/>
        <w:ind w:left="620"/>
      </w:pPr>
      <w:r>
        <w:t>bought</w:t>
      </w:r>
      <w:r>
        <w:tab/>
      </w:r>
      <w:r>
        <w:t>thought</w:t>
      </w:r>
    </w:p>
    <w:p>
      <w:pPr>
        <w:pStyle w:val="3"/>
        <w:tabs>
          <w:tab w:val="left" w:pos="2036"/>
        </w:tabs>
        <w:spacing w:before="56"/>
        <w:ind w:left="620"/>
      </w:pPr>
      <w:r>
        <w:t>brought</w:t>
      </w:r>
      <w:r>
        <w:tab/>
      </w:r>
      <w:r>
        <w:t>sought</w:t>
      </w:r>
    </w:p>
    <w:p>
      <w:pPr>
        <w:pStyle w:val="3"/>
        <w:rPr>
          <w:sz w:val="20"/>
        </w:rPr>
      </w:pPr>
    </w:p>
    <w:p>
      <w:pPr>
        <w:pStyle w:val="3"/>
        <w:tabs>
          <w:tab w:val="left" w:pos="2164"/>
        </w:tabs>
        <w:spacing w:before="123"/>
        <w:ind w:left="620"/>
      </w:pPr>
      <w:r>
        <w:t>-all \ ɔ</w:t>
      </w:r>
      <w:r>
        <w:rPr>
          <w:spacing w:val="-2"/>
        </w:rPr>
        <w:t xml:space="preserve"> </w:t>
      </w:r>
      <w:r>
        <w:t>:l \</w:t>
      </w:r>
      <w:r>
        <w:tab/>
      </w:r>
      <w:r>
        <w:t>-ight \ aɪt</w:t>
      </w:r>
      <w:r>
        <w:rPr>
          <w:spacing w:val="-2"/>
        </w:rPr>
        <w:t xml:space="preserve"> </w:t>
      </w:r>
      <w:r>
        <w:t>\</w:t>
      </w:r>
    </w:p>
    <w:p>
      <w:pPr>
        <w:pStyle w:val="3"/>
        <w:tabs>
          <w:tab w:val="left" w:pos="2118"/>
        </w:tabs>
        <w:spacing w:before="56"/>
        <w:ind w:left="620"/>
      </w:pPr>
      <w:r>
        <w:t>-ary \</w:t>
      </w:r>
      <w:r>
        <w:rPr>
          <w:spacing w:val="-5"/>
        </w:rPr>
        <w:t xml:space="preserve"> </w:t>
      </w:r>
      <w:r>
        <w:t>ərɪ</w:t>
      </w:r>
      <w:r>
        <w:rPr>
          <w:spacing w:val="-5"/>
        </w:rPr>
        <w:t xml:space="preserve"> </w:t>
      </w:r>
      <w:r>
        <w:t>\</w:t>
      </w:r>
      <w:r>
        <w:tab/>
      </w:r>
      <w:r>
        <w:t>-ire \ aɪə</w:t>
      </w:r>
      <w:r>
        <w:rPr>
          <w:spacing w:val="-4"/>
        </w:rPr>
        <w:t xml:space="preserve"> </w:t>
      </w:r>
      <w:r>
        <w:t>\</w:t>
      </w:r>
    </w:p>
    <w:p>
      <w:pPr>
        <w:pStyle w:val="3"/>
        <w:tabs>
          <w:tab w:val="left" w:pos="2140"/>
        </w:tabs>
        <w:spacing w:before="55"/>
        <w:ind w:left="620"/>
      </w:pPr>
      <w:r>
        <w:t>-ew \ ju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\</w:t>
      </w:r>
      <w:r>
        <w:tab/>
      </w:r>
      <w:r>
        <w:t>-ought \ ɔ:t</w:t>
      </w:r>
      <w:r>
        <w:rPr>
          <w:spacing w:val="-2"/>
        </w:rPr>
        <w:t xml:space="preserve"> </w:t>
      </w:r>
      <w:r>
        <w:t>\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3"/>
        <w:rPr>
          <w:sz w:val="15"/>
        </w:rPr>
      </w:pPr>
    </w:p>
    <w:p>
      <w:pPr>
        <w:pStyle w:val="3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霍娜</w:t>
      </w:r>
    </w:p>
    <w:p>
      <w:pPr>
        <w:pStyle w:val="3"/>
        <w:spacing w:before="44"/>
        <w:ind w:left="620"/>
      </w:pPr>
      <w:r>
        <w:rPr>
          <w:rFonts w:hint="eastAsia" w:ascii="宋体" w:eastAsia="宋体"/>
        </w:rPr>
        <w:t>微信：</w:t>
      </w:r>
      <w:r>
        <w:t>Tophuona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8"/>
        <w:rPr>
          <w:sz w:val="1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122555</wp:posOffset>
            </wp:positionV>
            <wp:extent cx="4770120" cy="75628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6" o:spid="_x0000_s1036" style="position:absolute;left:0pt;margin-left:468.35pt;margin-top:15pt;height:52.7pt;width:40.25pt;mso-position-horizontal-relative:page;mso-wrap-distance-bottom:0pt;mso-wrap-distance-top:0pt;z-index:-251649024;mso-width-relative:page;mso-height-relative:page;" fillcolor="#808080" filled="t" stroked="f" coordorigin="9367,301" coordsize="805,1054" path="m9750,1237l9755,1269,9759,1298,9763,1325,9765,1350,9811,1352,9856,1354,9899,1355,9940,1355,10014,1344,10073,1311,10116,1257,10119,1248,9930,1248,9896,1247,9855,1245,9806,1242,9750,1237xm10172,301l9388,301,9388,401,10088,401,10087,491,10086,578,10085,664,10083,747,10081,834,10079,907,10077,985,10075,1057,10072,1106,10065,1146,10054,1180,10040,1206,10021,1225,9996,1238,9966,1246,9930,1248,10119,1248,10143,1181,10154,1083,10155,1037,10158,974,10159,925,10161,855,10163,783,10164,694,10166,612,10168,491,10170,401,10172,301xm10016,797l9954,826,9889,855,9822,885,9680,946,9367,1073,9374,1099,9389,1151,9396,1177,10016,903,10015,887,10015,864,10015,834,10016,797xm9523,500l9513,520,9503,540,9493,559,9483,579,9540,614,9602,653,9666,694,9734,740,9804,790,9815,767,9826,743,9837,720,9847,697,9794,662,9734,625,9669,586,9523,500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0092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999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85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39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59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803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008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21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42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626" w:hanging="360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6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35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538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72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910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096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28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468" w:hanging="360"/>
      </w:pPr>
      <w:rPr>
        <w:rFonts w:hint="default"/>
        <w:lang w:val="zh-CN" w:eastAsia="zh-CN" w:bidi="zh-CN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63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34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530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71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897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08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26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448" w:hanging="360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1577F9"/>
    <w:rsid w:val="02870710"/>
    <w:rsid w:val="034801AC"/>
    <w:rsid w:val="034B3010"/>
    <w:rsid w:val="03ED78BB"/>
    <w:rsid w:val="048615D7"/>
    <w:rsid w:val="054A3D7B"/>
    <w:rsid w:val="059C24A1"/>
    <w:rsid w:val="064A23F1"/>
    <w:rsid w:val="07EA63DB"/>
    <w:rsid w:val="08677744"/>
    <w:rsid w:val="096D0476"/>
    <w:rsid w:val="09D35CCE"/>
    <w:rsid w:val="0A112F63"/>
    <w:rsid w:val="0AB85C8D"/>
    <w:rsid w:val="0BC53457"/>
    <w:rsid w:val="0BFA4BAB"/>
    <w:rsid w:val="0CD845DA"/>
    <w:rsid w:val="0EB72E49"/>
    <w:rsid w:val="11246993"/>
    <w:rsid w:val="11650EBE"/>
    <w:rsid w:val="123A2295"/>
    <w:rsid w:val="129152CF"/>
    <w:rsid w:val="134F189D"/>
    <w:rsid w:val="13774D7E"/>
    <w:rsid w:val="14015487"/>
    <w:rsid w:val="14290E4B"/>
    <w:rsid w:val="14771151"/>
    <w:rsid w:val="18A860B4"/>
    <w:rsid w:val="18D81E9B"/>
    <w:rsid w:val="193A503E"/>
    <w:rsid w:val="1B113996"/>
    <w:rsid w:val="1B7C350E"/>
    <w:rsid w:val="1CE95B62"/>
    <w:rsid w:val="1D3B54D5"/>
    <w:rsid w:val="1D3D7827"/>
    <w:rsid w:val="1E405A1B"/>
    <w:rsid w:val="1EB54F18"/>
    <w:rsid w:val="1F426AF6"/>
    <w:rsid w:val="1FB42E81"/>
    <w:rsid w:val="1FF2707F"/>
    <w:rsid w:val="20E21B2B"/>
    <w:rsid w:val="21666460"/>
    <w:rsid w:val="21A62709"/>
    <w:rsid w:val="21D102D7"/>
    <w:rsid w:val="23202A8F"/>
    <w:rsid w:val="23E04894"/>
    <w:rsid w:val="246D2586"/>
    <w:rsid w:val="2594516F"/>
    <w:rsid w:val="265E7AEF"/>
    <w:rsid w:val="27F021ED"/>
    <w:rsid w:val="27F9733D"/>
    <w:rsid w:val="291D42BA"/>
    <w:rsid w:val="2A3815AC"/>
    <w:rsid w:val="2A6C0FBD"/>
    <w:rsid w:val="2B855FBC"/>
    <w:rsid w:val="2C8941D9"/>
    <w:rsid w:val="2C9F0C16"/>
    <w:rsid w:val="30107785"/>
    <w:rsid w:val="30611AC3"/>
    <w:rsid w:val="30A209C6"/>
    <w:rsid w:val="30DE25A7"/>
    <w:rsid w:val="30E16BBD"/>
    <w:rsid w:val="30F448C7"/>
    <w:rsid w:val="324740EF"/>
    <w:rsid w:val="33A67696"/>
    <w:rsid w:val="344C3A32"/>
    <w:rsid w:val="34EC67AA"/>
    <w:rsid w:val="36652D5C"/>
    <w:rsid w:val="370C0892"/>
    <w:rsid w:val="37E7025C"/>
    <w:rsid w:val="383B0D0E"/>
    <w:rsid w:val="38E236D3"/>
    <w:rsid w:val="3ACA2C4B"/>
    <w:rsid w:val="3B1A5E5D"/>
    <w:rsid w:val="3B6413F1"/>
    <w:rsid w:val="3C9D6D7F"/>
    <w:rsid w:val="3D145A2E"/>
    <w:rsid w:val="3D8C3648"/>
    <w:rsid w:val="3E12737C"/>
    <w:rsid w:val="3E250393"/>
    <w:rsid w:val="3EC81E33"/>
    <w:rsid w:val="401D49EA"/>
    <w:rsid w:val="413554D1"/>
    <w:rsid w:val="42990E23"/>
    <w:rsid w:val="437C59CC"/>
    <w:rsid w:val="4393703A"/>
    <w:rsid w:val="43CB7AD3"/>
    <w:rsid w:val="442B6E56"/>
    <w:rsid w:val="448C7741"/>
    <w:rsid w:val="44E143A0"/>
    <w:rsid w:val="45B91743"/>
    <w:rsid w:val="45F11FD2"/>
    <w:rsid w:val="464E114D"/>
    <w:rsid w:val="46FC697E"/>
    <w:rsid w:val="47932957"/>
    <w:rsid w:val="4ABB19E3"/>
    <w:rsid w:val="4B8E1C24"/>
    <w:rsid w:val="4C2344E9"/>
    <w:rsid w:val="4C613DE9"/>
    <w:rsid w:val="4CC41D21"/>
    <w:rsid w:val="4D7645DC"/>
    <w:rsid w:val="4EE01C99"/>
    <w:rsid w:val="50CD371D"/>
    <w:rsid w:val="530B59BB"/>
    <w:rsid w:val="56E72E1C"/>
    <w:rsid w:val="578D6FD4"/>
    <w:rsid w:val="582467B5"/>
    <w:rsid w:val="583928EE"/>
    <w:rsid w:val="58C71384"/>
    <w:rsid w:val="5943421E"/>
    <w:rsid w:val="594968B3"/>
    <w:rsid w:val="59925A04"/>
    <w:rsid w:val="5AC53B02"/>
    <w:rsid w:val="5B1314B3"/>
    <w:rsid w:val="5BCA4940"/>
    <w:rsid w:val="5BD53F3B"/>
    <w:rsid w:val="5CBA2615"/>
    <w:rsid w:val="5D021BF4"/>
    <w:rsid w:val="5E9C2156"/>
    <w:rsid w:val="608A7819"/>
    <w:rsid w:val="62AC2A7F"/>
    <w:rsid w:val="63293C59"/>
    <w:rsid w:val="64B465FE"/>
    <w:rsid w:val="65C844D8"/>
    <w:rsid w:val="66117B2E"/>
    <w:rsid w:val="66E06A20"/>
    <w:rsid w:val="67303DC9"/>
    <w:rsid w:val="68811EE9"/>
    <w:rsid w:val="692C6B1C"/>
    <w:rsid w:val="699F7FAF"/>
    <w:rsid w:val="69D477F7"/>
    <w:rsid w:val="6AFE2DEE"/>
    <w:rsid w:val="6BF5443F"/>
    <w:rsid w:val="6C1C70D3"/>
    <w:rsid w:val="6F0B1C53"/>
    <w:rsid w:val="702E78E3"/>
    <w:rsid w:val="705368DA"/>
    <w:rsid w:val="70C96735"/>
    <w:rsid w:val="71283005"/>
    <w:rsid w:val="71EF5834"/>
    <w:rsid w:val="72C55B23"/>
    <w:rsid w:val="733F4F97"/>
    <w:rsid w:val="73543F40"/>
    <w:rsid w:val="74CA157A"/>
    <w:rsid w:val="74E075BB"/>
    <w:rsid w:val="76E008E6"/>
    <w:rsid w:val="790B115A"/>
    <w:rsid w:val="7CE277A8"/>
    <w:rsid w:val="7D041ED1"/>
    <w:rsid w:val="7F925D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72"/>
      <w:ind w:left="62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828" w:hanging="209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1"/>
    <customShpInfo spid="_x0000_s1032"/>
    <customShpInfo spid="_x0000_s1033"/>
    <customShpInfo spid="_x0000_s1030"/>
    <customShpInfo spid="_x0000_s1035"/>
    <customShpInfo spid="_x0000_s1034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ScaleCrop>false</ScaleCrop>
  <LinksUpToDate>false</LinksUpToDate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2019-03-20T13:28:00Z</dcterms:created>
  <dc:creator>徐男</dc:creator>
  <cp:lastModifiedBy>win10</cp:lastModifiedBy>
  <dcterms:modified xsi:type="dcterms:W3CDTF">2019-03-20T14:18:57Z</dcterms:modified>
  <dc:subject>Lesson23-24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2019-03-20T00:00:00Z</vt:filetime>
  </property>
  <property fmtid="{D5CDD505-2E9C-101B-9397-08002B2CF9AE}" pid="5" name="KSOProductBuildVer">
    <vt:lpwstr>2052-11.1.0.8527</vt:lpwstr>
  </property>
</Properties>
</file>