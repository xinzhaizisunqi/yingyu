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Lesson43-44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811" w:right="727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ind w:left="3695"/>
        <w:jc w:val="left"/>
        <w:rPr>
          <w:rFonts w:hint="eastAsia" w:ascii="宋体" w:eastAsia="宋体"/>
        </w:rPr>
      </w:pPr>
      <w:r>
        <w:t xml:space="preserve">Lesson 43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981"/>
          <w:tab w:val="left" w:pos="2033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course:</w:t>
      </w:r>
      <w:r>
        <w:rPr>
          <w:sz w:val="21"/>
        </w:rPr>
        <w:tab/>
      </w:r>
      <w:r>
        <w:rPr>
          <w:rFonts w:hint="eastAsia" w:ascii="宋体" w:eastAsia="宋体"/>
          <w:sz w:val="21"/>
        </w:rPr>
        <w:t>当然</w:t>
      </w:r>
    </w:p>
    <w:p>
      <w:pPr>
        <w:pStyle w:val="3"/>
        <w:spacing w:before="43"/>
        <w:ind w:left="1042"/>
        <w:rPr>
          <w:rFonts w:hint="eastAsia" w:ascii="宋体" w:eastAsia="宋体"/>
        </w:rPr>
      </w:pPr>
      <w:r>
        <w:t xml:space="preserve">certainly </w:t>
      </w:r>
      <w:r>
        <w:rPr>
          <w:rFonts w:hint="eastAsia" w:ascii="宋体" w:eastAsia="宋体"/>
        </w:rPr>
        <w:t>更加正式一些</w:t>
      </w:r>
    </w:p>
    <w:p>
      <w:pPr>
        <w:pStyle w:val="3"/>
        <w:spacing w:before="43"/>
        <w:ind w:left="1042"/>
        <w:rPr>
          <w:rFonts w:hint="eastAsia" w:ascii="宋体" w:eastAsia="宋体"/>
        </w:rPr>
      </w:pPr>
      <w:r>
        <w:t xml:space="preserve">Of course not. </w:t>
      </w:r>
      <w:r>
        <w:rPr>
          <w:rFonts w:hint="eastAsia" w:ascii="宋体" w:eastAsia="宋体"/>
        </w:rPr>
        <w:t>当然没有。</w:t>
      </w:r>
    </w:p>
    <w:p>
      <w:pPr>
        <w:pStyle w:val="7"/>
        <w:numPr>
          <w:ilvl w:val="0"/>
          <w:numId w:val="1"/>
        </w:numPr>
        <w:tabs>
          <w:tab w:val="left" w:pos="829"/>
        </w:tabs>
        <w:spacing w:before="42" w:after="0" w:line="240" w:lineRule="auto"/>
        <w:ind w:left="828" w:right="0" w:hanging="209"/>
        <w:jc w:val="left"/>
        <w:rPr>
          <w:rFonts w:hint="eastAsia" w:ascii="宋体" w:eastAsia="宋体"/>
          <w:color w:val="0000FF"/>
          <w:sz w:val="21"/>
        </w:rPr>
      </w:pPr>
      <w:r>
        <w:rPr>
          <w:spacing w:val="-3"/>
          <w:sz w:val="21"/>
        </w:rPr>
        <w:t>kettle:</w:t>
      </w:r>
      <w:r>
        <w:rPr>
          <w:spacing w:val="-2"/>
          <w:sz w:val="21"/>
        </w:rPr>
        <w:t xml:space="preserve"> </w:t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水壶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kai dao</w:t>
      </w:r>
    </w:p>
    <w:p>
      <w:pPr>
        <w:pStyle w:val="7"/>
        <w:numPr>
          <w:ilvl w:val="0"/>
          <w:numId w:val="1"/>
        </w:numPr>
        <w:tabs>
          <w:tab w:val="left" w:pos="829"/>
        </w:tabs>
        <w:spacing w:before="43" w:after="0" w:line="240" w:lineRule="auto"/>
        <w:ind w:left="828" w:right="0" w:hanging="209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behind: prep.</w:t>
      </w:r>
      <w:r>
        <w:rPr>
          <w:spacing w:val="7"/>
          <w:sz w:val="21"/>
        </w:rPr>
        <w:t xml:space="preserve"> </w:t>
      </w:r>
      <w:r>
        <w:rPr>
          <w:rFonts w:hint="eastAsia" w:ascii="宋体" w:hAnsi="宋体" w:eastAsia="宋体"/>
          <w:sz w:val="21"/>
        </w:rPr>
        <w:t>在</w:t>
      </w:r>
      <w:r>
        <w:rPr>
          <w:sz w:val="21"/>
        </w:rPr>
        <w:t>…</w:t>
      </w:r>
      <w:r>
        <w:rPr>
          <w:rFonts w:hint="eastAsia" w:ascii="宋体" w:hAnsi="宋体" w:eastAsia="宋体"/>
          <w:sz w:val="21"/>
        </w:rPr>
        <w:t>后面</w:t>
      </w:r>
    </w:p>
    <w:p>
      <w:pPr>
        <w:pStyle w:val="3"/>
        <w:spacing w:before="1"/>
        <w:rPr>
          <w:rFonts w:ascii="宋体"/>
          <w:sz w:val="1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1389380</wp:posOffset>
            </wp:positionH>
            <wp:positionV relativeFrom="paragraph">
              <wp:posOffset>114935</wp:posOffset>
            </wp:positionV>
            <wp:extent cx="2090420" cy="159575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0356" cy="159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1"/>
        <w:rPr>
          <w:rFonts w:ascii="宋体"/>
          <w:sz w:val="5"/>
        </w:rPr>
      </w:pPr>
    </w:p>
    <w:p>
      <w:pPr>
        <w:pStyle w:val="3"/>
        <w:spacing w:before="59"/>
        <w:ind w:left="811" w:right="4833"/>
        <w:jc w:val="center"/>
      </w:pPr>
      <w:r>
        <w:t>The boy is standing behind the tree.</w:t>
      </w:r>
    </w:p>
    <w:p>
      <w:pPr>
        <w:pStyle w:val="7"/>
        <w:numPr>
          <w:ilvl w:val="0"/>
          <w:numId w:val="1"/>
        </w:numPr>
        <w:tabs>
          <w:tab w:val="left" w:pos="829"/>
        </w:tabs>
        <w:spacing w:before="51" w:after="0" w:line="240" w:lineRule="auto"/>
        <w:ind w:left="828" w:right="5936" w:hanging="829"/>
        <w:jc w:val="left"/>
        <w:rPr>
          <w:rFonts w:hint="eastAsia" w:ascii="宋体" w:eastAsia="宋体"/>
          <w:sz w:val="21"/>
        </w:rPr>
      </w:pPr>
      <w:r>
        <w:rPr>
          <w:sz w:val="21"/>
        </w:rPr>
        <w:t>teapot: n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z w:val="21"/>
        </w:rPr>
        <w:t>茶壶</w:t>
      </w:r>
    </w:p>
    <w:p>
      <w:pPr>
        <w:pStyle w:val="3"/>
        <w:spacing w:before="42"/>
        <w:ind w:left="811" w:right="6682"/>
        <w:jc w:val="center"/>
        <w:rPr>
          <w:rFonts w:hint="eastAsia" w:ascii="宋体" w:eastAsia="宋体"/>
        </w:rPr>
      </w:pPr>
      <w:r>
        <w:t xml:space="preserve">hot pot, </w:t>
      </w:r>
      <w:r>
        <w:rPr>
          <w:rFonts w:hint="eastAsia" w:ascii="宋体" w:eastAsia="宋体"/>
        </w:rPr>
        <w:t>火锅</w:t>
      </w:r>
    </w:p>
    <w:p>
      <w:pPr>
        <w:pStyle w:val="7"/>
        <w:numPr>
          <w:ilvl w:val="0"/>
          <w:numId w:val="1"/>
        </w:numPr>
        <w:tabs>
          <w:tab w:val="left" w:pos="829"/>
        </w:tabs>
        <w:spacing w:before="43" w:after="0" w:line="240" w:lineRule="auto"/>
        <w:ind w:left="82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now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现在，此刻</w:t>
      </w:r>
    </w:p>
    <w:p>
      <w:pPr>
        <w:pStyle w:val="7"/>
        <w:numPr>
          <w:ilvl w:val="1"/>
          <w:numId w:val="1"/>
        </w:numPr>
        <w:tabs>
          <w:tab w:val="left" w:pos="1050"/>
        </w:tabs>
        <w:spacing w:before="49" w:after="0" w:line="240" w:lineRule="auto"/>
        <w:ind w:left="1050" w:right="0" w:hanging="113"/>
        <w:jc w:val="left"/>
        <w:rPr>
          <w:sz w:val="21"/>
        </w:rPr>
      </w:pPr>
      <w:r>
        <w:drawing>
          <wp:anchor distT="0" distB="0" distL="0" distR="0" simplePos="0" relativeHeight="25141145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131445</wp:posOffset>
            </wp:positionV>
            <wp:extent cx="4855210" cy="76962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5.7pt;height:52.7pt;width:40.25pt;mso-position-horizontal-relative:page;z-index:251661312;mso-width-relative:page;mso-height-relative:page;" fillcolor="#808080" filled="t" stroked="f" coordorigin="9367,315" coordsize="805,1054" path="m9750,1251l9755,1283,9759,1312,9763,1339,9765,1364,9811,1366,9856,1368,9899,1368,9940,1369,10014,1358,10073,1325,10116,1271,10119,1262,9930,1262,9896,1261,9855,1259,9806,1256,9750,1251xm10172,315l9388,315,9388,414,10088,414,10087,504,10086,592,10085,678,10083,761,10081,848,10079,920,10077,999,10075,1071,10072,1119,10065,1160,10054,1194,10040,1219,10021,1238,9996,1252,9966,1259,9930,1262,10119,1262,10143,1194,10154,1096,10155,1051,10158,988,10159,939,10161,869,10163,797,10164,708,10166,626,10168,504,10170,414,10172,315xm10016,811l9954,840,9889,869,9822,899,9680,959,9367,1087,9374,1113,9389,1165,9396,1191,10016,917,10015,901,10015,878,10015,848,10016,811xm9523,514l9513,534,9503,554,9493,573,9483,593,9540,628,9602,667,9666,708,9734,754,9804,804,9815,780,9826,757,9837,734,9847,711,9794,676,9734,639,9669,600,9523,514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What are you doing</w:t>
      </w:r>
      <w:r>
        <w:rPr>
          <w:spacing w:val="-5"/>
          <w:sz w:val="21"/>
        </w:rPr>
        <w:t xml:space="preserve"> </w:t>
      </w:r>
      <w:r>
        <w:rPr>
          <w:sz w:val="21"/>
        </w:rPr>
        <w:t>now?</w:t>
      </w:r>
    </w:p>
    <w:p>
      <w:pPr>
        <w:pStyle w:val="7"/>
        <w:numPr>
          <w:ilvl w:val="1"/>
          <w:numId w:val="1"/>
        </w:numPr>
        <w:tabs>
          <w:tab w:val="left" w:pos="1050"/>
        </w:tabs>
        <w:spacing w:before="55" w:after="0" w:line="240" w:lineRule="auto"/>
        <w:ind w:left="1050" w:right="0" w:hanging="113"/>
        <w:jc w:val="left"/>
        <w:rPr>
          <w:sz w:val="21"/>
        </w:rPr>
      </w:pPr>
      <w:r>
        <w:rPr>
          <w:sz w:val="21"/>
        </w:rPr>
        <w:t>I am learning</w:t>
      </w:r>
      <w:r>
        <w:rPr>
          <w:spacing w:val="-4"/>
          <w:sz w:val="21"/>
        </w:rPr>
        <w:t xml:space="preserve"> </w:t>
      </w:r>
      <w:r>
        <w:rPr>
          <w:sz w:val="21"/>
        </w:rPr>
        <w:t>English.</w:t>
      </w:r>
    </w:p>
    <w:p>
      <w:pPr>
        <w:pStyle w:val="7"/>
        <w:numPr>
          <w:ilvl w:val="1"/>
          <w:numId w:val="1"/>
        </w:numPr>
        <w:tabs>
          <w:tab w:val="left" w:pos="1050"/>
        </w:tabs>
        <w:spacing w:before="56" w:after="0" w:line="240" w:lineRule="auto"/>
        <w:ind w:left="1050" w:right="0" w:hanging="113"/>
        <w:jc w:val="left"/>
        <w:rPr>
          <w:sz w:val="21"/>
        </w:rPr>
      </w:pPr>
      <w:r>
        <w:rPr>
          <w:sz w:val="21"/>
        </w:rPr>
        <w:t>What are you going to do</w:t>
      </w:r>
      <w:r>
        <w:rPr>
          <w:spacing w:val="-7"/>
          <w:sz w:val="21"/>
        </w:rPr>
        <w:t xml:space="preserve"> </w:t>
      </w:r>
      <w:r>
        <w:rPr>
          <w:sz w:val="21"/>
        </w:rPr>
        <w:t>now?</w:t>
      </w:r>
    </w:p>
    <w:p>
      <w:pPr>
        <w:pStyle w:val="7"/>
        <w:numPr>
          <w:ilvl w:val="1"/>
          <w:numId w:val="1"/>
        </w:numPr>
        <w:tabs>
          <w:tab w:val="left" w:pos="1050"/>
        </w:tabs>
        <w:spacing w:before="56" w:after="0" w:line="240" w:lineRule="auto"/>
        <w:ind w:left="1050" w:right="0" w:hanging="113"/>
        <w:jc w:val="left"/>
        <w:rPr>
          <w:sz w:val="21"/>
        </w:rPr>
      </w:pPr>
      <w:r>
        <w:rPr>
          <w:sz w:val="21"/>
        </w:rPr>
        <w:t>I am going to</w:t>
      </w:r>
      <w:r>
        <w:rPr>
          <w:spacing w:val="-4"/>
          <w:sz w:val="21"/>
        </w:rPr>
        <w:t xml:space="preserve"> </w:t>
      </w:r>
      <w:r>
        <w:rPr>
          <w:sz w:val="21"/>
        </w:rPr>
        <w:t>swim.</w:t>
      </w:r>
    </w:p>
    <w:p>
      <w:pPr>
        <w:pStyle w:val="7"/>
        <w:numPr>
          <w:ilvl w:val="0"/>
          <w:numId w:val="1"/>
        </w:numPr>
        <w:tabs>
          <w:tab w:val="left" w:pos="829"/>
        </w:tabs>
        <w:spacing w:before="50" w:after="0" w:line="240" w:lineRule="auto"/>
        <w:ind w:left="82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find: </w:t>
      </w:r>
      <w:r>
        <w:rPr>
          <w:spacing w:val="-8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找到</w:t>
      </w:r>
    </w:p>
    <w:p>
      <w:pPr>
        <w:pStyle w:val="3"/>
        <w:spacing w:before="49" w:line="292" w:lineRule="auto"/>
        <w:ind w:left="1042" w:right="5346"/>
      </w:pPr>
      <w:r>
        <w:t>Look! Can you see it?</w:t>
      </w:r>
    </w:p>
    <w:p>
      <w:pPr>
        <w:pStyle w:val="3"/>
        <w:spacing w:before="49" w:line="292" w:lineRule="auto"/>
        <w:ind w:left="1042" w:right="5346"/>
      </w:pPr>
      <w:r>
        <w:t xml:space="preserve"> Listen! Can you hear it? Look for it! Can you find it?</w:t>
      </w:r>
    </w:p>
    <w:p>
      <w:pPr>
        <w:pStyle w:val="7"/>
        <w:numPr>
          <w:ilvl w:val="0"/>
          <w:numId w:val="1"/>
        </w:numPr>
        <w:tabs>
          <w:tab w:val="left" w:pos="829"/>
        </w:tabs>
        <w:spacing w:before="0" w:after="0" w:line="262" w:lineRule="exact"/>
        <w:ind w:left="82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boil</w:t>
      </w:r>
      <w:r>
        <w:rPr>
          <w:spacing w:val="-1"/>
          <w:sz w:val="21"/>
        </w:rPr>
        <w:t xml:space="preserve">: </w:t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沸腾，开</w:t>
      </w:r>
      <w:r>
        <w:rPr>
          <w:rFonts w:hint="eastAsia" w:ascii="宋体" w:eastAsia="宋体"/>
          <w:color w:val="0000FF"/>
          <w:spacing w:val="-2"/>
          <w:sz w:val="21"/>
          <w:lang w:val="en-US" w:eastAsia="zh-CN"/>
        </w:rPr>
        <w:t>bu ao yi ao</w:t>
      </w:r>
    </w:p>
    <w:p>
      <w:pPr>
        <w:pStyle w:val="3"/>
        <w:spacing w:before="48" w:line="280" w:lineRule="auto"/>
        <w:ind w:left="1042" w:right="5961"/>
      </w:pPr>
      <w:r>
        <w:t xml:space="preserve">The water is boiling. </w:t>
      </w:r>
    </w:p>
    <w:p>
      <w:pPr>
        <w:pStyle w:val="3"/>
        <w:spacing w:before="48" w:line="280" w:lineRule="auto"/>
        <w:ind w:left="1042" w:right="5961"/>
        <w:rPr>
          <w:rFonts w:hint="eastAsia" w:eastAsia="宋体"/>
          <w:color w:val="0000FF"/>
          <w:lang w:val="en-US" w:eastAsia="zh-CN"/>
        </w:rPr>
      </w:pPr>
      <w:r>
        <w:t xml:space="preserve">boiled, </w:t>
      </w:r>
      <w:r>
        <w:rPr>
          <w:rFonts w:hint="eastAsia" w:ascii="宋体" w:eastAsia="宋体"/>
        </w:rPr>
        <w:t>已经烧开的</w:t>
      </w:r>
      <w:r>
        <w:rPr>
          <w:rFonts w:hint="eastAsia" w:ascii="宋体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 xml:space="preserve">Bu ao yi de </w:t>
      </w:r>
    </w:p>
    <w:p>
      <w:pPr>
        <w:pStyle w:val="3"/>
        <w:spacing w:before="48" w:line="280" w:lineRule="auto"/>
        <w:ind w:right="5961"/>
        <w:rPr>
          <w:rFonts w:hint="eastAsia" w:ascii="宋体" w:eastAsia="宋体"/>
          <w:lang w:val="en-US" w:eastAsia="zh-CN"/>
        </w:rPr>
      </w:pPr>
    </w:p>
    <w:p>
      <w:pPr>
        <w:pStyle w:val="3"/>
        <w:spacing w:before="48" w:line="280" w:lineRule="auto"/>
        <w:ind w:left="1042" w:right="5961"/>
        <w:rPr>
          <w:rFonts w:hint="eastAsia" w:ascii="宋体" w:eastAsia="宋体"/>
        </w:rPr>
      </w:pPr>
      <w:r>
        <w:t xml:space="preserve">boiled water </w:t>
      </w:r>
      <w:r>
        <w:rPr>
          <w:rFonts w:hint="eastAsia" w:ascii="宋体" w:eastAsia="宋体"/>
        </w:rPr>
        <w:t>开水</w:t>
      </w:r>
      <w:r>
        <w:t xml:space="preserve">boil: v. </w:t>
      </w:r>
      <w:r>
        <w:rPr>
          <w:rFonts w:hint="eastAsia" w:ascii="宋体" w:eastAsia="宋体"/>
        </w:rPr>
        <w:t>煮</w:t>
      </w:r>
    </w:p>
    <w:p>
      <w:pPr>
        <w:pStyle w:val="3"/>
        <w:spacing w:before="3"/>
        <w:ind w:left="1042"/>
      </w:pPr>
      <w:r>
        <w:t>boil an egg</w:t>
      </w:r>
    </w:p>
    <w:p>
      <w:pPr>
        <w:pStyle w:val="3"/>
        <w:spacing w:before="10"/>
        <w:rPr>
          <w:sz w:val="23"/>
        </w:rPr>
      </w:pPr>
    </w:p>
    <w:p>
      <w:pPr>
        <w:pStyle w:val="2"/>
        <w:ind w:right="370"/>
        <w:rPr>
          <w:rFonts w:hint="eastAsia" w:ascii="宋体" w:eastAsia="宋体"/>
        </w:rPr>
      </w:pPr>
      <w:r>
        <w:t xml:space="preserve">Lesson 43 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43" w:after="0" w:line="240" w:lineRule="auto"/>
        <w:ind w:left="980" w:right="5794" w:hanging="981"/>
        <w:jc w:val="left"/>
        <w:rPr>
          <w:rFonts w:hint="eastAsia" w:ascii="宋体" w:eastAsia="宋体"/>
          <w:sz w:val="21"/>
        </w:rPr>
      </w:pPr>
      <w:r>
        <w:rPr>
          <w:sz w:val="21"/>
        </w:rPr>
        <w:t>Hurry</w:t>
      </w:r>
      <w:r>
        <w:rPr>
          <w:spacing w:val="-2"/>
          <w:sz w:val="21"/>
        </w:rPr>
        <w:t xml:space="preserve"> </w:t>
      </w:r>
      <w:r>
        <w:rPr>
          <w:sz w:val="21"/>
        </w:rPr>
        <w:t>up</w:t>
      </w:r>
      <w:r>
        <w:rPr>
          <w:spacing w:val="5"/>
          <w:sz w:val="21"/>
        </w:rPr>
        <w:t xml:space="preserve">! </w:t>
      </w:r>
      <w:r>
        <w:rPr>
          <w:rFonts w:hint="eastAsia" w:ascii="宋体" w:eastAsia="宋体"/>
          <w:sz w:val="21"/>
        </w:rPr>
        <w:t>快点</w:t>
      </w:r>
    </w:p>
    <w:p>
      <w:pPr>
        <w:pStyle w:val="3"/>
        <w:spacing w:before="49"/>
        <w:ind w:left="811" w:right="6683"/>
        <w:jc w:val="center"/>
      </w:pPr>
      <w:r>
        <w:t>Be quick!</w:t>
      </w:r>
    </w:p>
    <w:p>
      <w:pPr>
        <w:pStyle w:val="7"/>
        <w:numPr>
          <w:ilvl w:val="0"/>
          <w:numId w:val="2"/>
        </w:numPr>
        <w:tabs>
          <w:tab w:val="left" w:pos="992"/>
          <w:tab w:val="left" w:pos="993"/>
        </w:tabs>
        <w:spacing w:before="50" w:after="0" w:line="240" w:lineRule="auto"/>
        <w:ind w:left="992" w:right="0" w:hanging="373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make</w:t>
      </w:r>
      <w:r>
        <w:rPr>
          <w:sz w:val="21"/>
        </w:rPr>
        <w:t xml:space="preserve"> the </w:t>
      </w:r>
      <w:r>
        <w:rPr>
          <w:spacing w:val="-2"/>
          <w:sz w:val="21"/>
        </w:rPr>
        <w:t>tea</w:t>
      </w:r>
      <w:r>
        <w:rPr>
          <w:spacing w:val="12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沏茶</w:t>
      </w:r>
    </w:p>
    <w:p>
      <w:pPr>
        <w:pStyle w:val="3"/>
        <w:spacing w:before="43"/>
        <w:ind w:left="1042"/>
        <w:rPr>
          <w:rFonts w:hint="eastAsia" w:ascii="宋体" w:eastAsia="宋体"/>
        </w:rPr>
      </w:pPr>
      <w:r>
        <w:t xml:space="preserve">make some coffee </w:t>
      </w:r>
      <w:r>
        <w:rPr>
          <w:rFonts w:hint="eastAsia" w:ascii="宋体" w:eastAsia="宋体"/>
        </w:rPr>
        <w:t>冲咖啡</w:t>
      </w:r>
    </w:p>
    <w:p>
      <w:pPr>
        <w:pStyle w:val="3"/>
        <w:spacing w:before="43"/>
        <w:ind w:left="1042"/>
        <w:rPr>
          <w:rFonts w:hint="eastAsia" w:ascii="宋体" w:eastAsia="宋体"/>
        </w:rPr>
      </w:pPr>
      <w:r>
        <w:t xml:space="preserve">make the bed </w:t>
      </w:r>
      <w:r>
        <w:rPr>
          <w:rFonts w:hint="eastAsia" w:ascii="宋体" w:eastAsia="宋体"/>
        </w:rPr>
        <w:t>整理床铺</w:t>
      </w:r>
    </w:p>
    <w:p>
      <w:pPr>
        <w:pStyle w:val="3"/>
        <w:spacing w:before="43"/>
        <w:ind w:left="1042"/>
        <w:rPr>
          <w:rFonts w:hint="eastAsia" w:ascii="宋体" w:eastAsia="宋体"/>
        </w:rPr>
      </w:pPr>
      <w:r>
        <w:t xml:space="preserve">What make is it? </w:t>
      </w:r>
      <w:r>
        <w:rPr>
          <w:rFonts w:hint="eastAsia" w:ascii="宋体" w:eastAsia="宋体"/>
        </w:rPr>
        <w:t>这个什么牌子的？</w:t>
      </w:r>
    </w:p>
    <w:p>
      <w:pPr>
        <w:pStyle w:val="7"/>
        <w:numPr>
          <w:ilvl w:val="0"/>
          <w:numId w:val="2"/>
        </w:numPr>
        <w:tabs>
          <w:tab w:val="left" w:pos="992"/>
          <w:tab w:val="left" w:pos="993"/>
        </w:tabs>
        <w:spacing w:before="43" w:after="0" w:line="240" w:lineRule="auto"/>
        <w:ind w:left="992" w:right="0" w:hanging="373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It’s</w:t>
      </w:r>
      <w:r>
        <w:rPr>
          <w:spacing w:val="-2"/>
          <w:sz w:val="21"/>
        </w:rPr>
        <w:t xml:space="preserve"> </w:t>
      </w:r>
      <w:r>
        <w:rPr>
          <w:sz w:val="21"/>
        </w:rPr>
        <w:t>over there.</w:t>
      </w:r>
      <w:r>
        <w:rPr>
          <w:spacing w:val="8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就在那儿。</w:t>
      </w:r>
    </w:p>
    <w:p>
      <w:pPr>
        <w:pStyle w:val="3"/>
        <w:spacing w:before="43"/>
        <w:ind w:left="1042"/>
        <w:rPr>
          <w:rFonts w:hint="eastAsia" w:ascii="宋体" w:eastAsia="宋体"/>
        </w:rPr>
      </w:pPr>
      <w:r>
        <w:t xml:space="preserve">right here </w:t>
      </w:r>
      <w:r>
        <w:rPr>
          <w:rFonts w:hint="eastAsia" w:ascii="宋体" w:eastAsia="宋体"/>
        </w:rPr>
        <w:t>就在这儿</w:t>
      </w:r>
    </w:p>
    <w:p>
      <w:pPr>
        <w:spacing w:after="0"/>
        <w:rPr>
          <w:rFonts w:hint="eastAsia" w:ascii="宋体" w:eastAsia="宋体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4"/>
        <w:rPr>
          <w:rFonts w:ascii="宋体"/>
          <w:sz w:val="14"/>
        </w:rPr>
      </w:pPr>
    </w:p>
    <w:p>
      <w:pPr>
        <w:pStyle w:val="7"/>
        <w:numPr>
          <w:ilvl w:val="0"/>
          <w:numId w:val="2"/>
        </w:numPr>
        <w:tabs>
          <w:tab w:val="left" w:pos="992"/>
          <w:tab w:val="left" w:pos="993"/>
        </w:tabs>
        <w:spacing w:before="58" w:after="0" w:line="292" w:lineRule="auto"/>
        <w:ind w:left="1042" w:right="6375" w:hanging="423"/>
        <w:jc w:val="left"/>
        <w:rPr>
          <w:sz w:val="21"/>
        </w:rPr>
      </w:pPr>
      <w:r>
        <w:rPr>
          <w:sz w:val="21"/>
        </w:rPr>
        <w:t xml:space="preserve">Can you see it? Can you find </w:t>
      </w:r>
      <w:r>
        <w:rPr>
          <w:spacing w:val="-5"/>
          <w:sz w:val="21"/>
        </w:rPr>
        <w:t xml:space="preserve">it? </w:t>
      </w:r>
      <w:r>
        <w:rPr>
          <w:sz w:val="21"/>
        </w:rPr>
        <w:t>look-</w:t>
      </w:r>
      <w:r>
        <w:rPr>
          <w:spacing w:val="-1"/>
          <w:sz w:val="21"/>
        </w:rPr>
        <w:t xml:space="preserve"> </w:t>
      </w:r>
      <w:r>
        <w:rPr>
          <w:sz w:val="21"/>
        </w:rPr>
        <w:t>see</w:t>
      </w:r>
    </w:p>
    <w:p>
      <w:pPr>
        <w:pStyle w:val="3"/>
        <w:spacing w:line="292" w:lineRule="auto"/>
        <w:ind w:left="1042" w:right="6582"/>
      </w:pPr>
      <w:r>
        <w:t>listen- hear look for- find</w:t>
      </w:r>
    </w:p>
    <w:p>
      <w:pPr>
        <w:pStyle w:val="7"/>
        <w:numPr>
          <w:ilvl w:val="0"/>
          <w:numId w:val="2"/>
        </w:numPr>
        <w:tabs>
          <w:tab w:val="left" w:pos="992"/>
          <w:tab w:val="left" w:pos="993"/>
        </w:tabs>
        <w:spacing w:before="0" w:after="0" w:line="255" w:lineRule="exact"/>
        <w:ind w:left="992" w:right="0" w:hanging="373"/>
        <w:jc w:val="left"/>
        <w:rPr>
          <w:sz w:val="21"/>
        </w:rPr>
      </w:pPr>
      <w:r>
        <w:rPr>
          <w:sz w:val="21"/>
        </w:rPr>
        <w:t>There it</w:t>
      </w:r>
      <w:r>
        <w:rPr>
          <w:spacing w:val="-3"/>
          <w:sz w:val="21"/>
        </w:rPr>
        <w:t xml:space="preserve"> </w:t>
      </w:r>
      <w:r>
        <w:rPr>
          <w:sz w:val="21"/>
        </w:rPr>
        <w:t>is.</w:t>
      </w:r>
    </w:p>
    <w:p>
      <w:pPr>
        <w:pStyle w:val="3"/>
        <w:spacing w:before="54"/>
        <w:ind w:left="1042" w:right="6448"/>
      </w:pPr>
      <w:r>
        <w:t>Here they are.</w:t>
      </w:r>
    </w:p>
    <w:p>
      <w:pPr>
        <w:pStyle w:val="3"/>
        <w:spacing w:before="55"/>
        <w:ind w:left="1042" w:right="6489"/>
      </w:pPr>
      <w:r>
        <w:t>It is there.</w:t>
      </w:r>
    </w:p>
    <w:p>
      <w:pPr>
        <w:pStyle w:val="3"/>
        <w:spacing w:before="58" w:line="255" w:lineRule="exact"/>
        <w:ind w:left="1042"/>
      </w:pPr>
      <w:r>
        <w:t>They are here.</w:t>
      </w:r>
    </w:p>
    <w:p>
      <w:pPr>
        <w:pStyle w:val="3"/>
        <w:tabs>
          <w:tab w:val="left" w:pos="2302"/>
        </w:tabs>
        <w:spacing w:before="50"/>
        <w:ind w:left="1042"/>
      </w:pPr>
      <w:r>
        <w:rPr>
          <w:rFonts w:hint="eastAsia" w:ascii="宋体" w:eastAsia="宋体"/>
          <w:spacing w:val="-3"/>
        </w:rPr>
        <w:t>我</w:t>
      </w:r>
      <w:r>
        <w:rPr>
          <w:rFonts w:hint="eastAsia" w:ascii="宋体" w:eastAsia="宋体"/>
        </w:rPr>
        <w:t>到</w:t>
      </w:r>
      <w:r>
        <w:rPr>
          <w:rFonts w:hint="eastAsia" w:ascii="宋体" w:eastAsia="宋体"/>
          <w:spacing w:val="-3"/>
        </w:rPr>
        <w:t>了</w:t>
      </w:r>
      <w:r>
        <w:rPr>
          <w:rFonts w:hint="eastAsia" w:ascii="宋体" w:eastAsia="宋体"/>
        </w:rPr>
        <w:t>。</w:t>
      </w:r>
      <w:r>
        <w:rPr>
          <w:rFonts w:hint="eastAsia" w:ascii="宋体" w:eastAsia="宋体"/>
        </w:rPr>
        <w:tab/>
      </w:r>
      <w:r>
        <w:t>Here I</w:t>
      </w:r>
      <w:r>
        <w:rPr>
          <w:spacing w:val="-1"/>
        </w:rPr>
        <w:t xml:space="preserve"> </w:t>
      </w:r>
      <w:r>
        <w:t>am.</w:t>
      </w:r>
    </w:p>
    <w:p>
      <w:pPr>
        <w:pStyle w:val="3"/>
        <w:tabs>
          <w:tab w:val="left" w:pos="2302"/>
        </w:tabs>
        <w:spacing w:before="43"/>
        <w:ind w:left="1042"/>
      </w:pPr>
      <w:r>
        <w:rPr>
          <w:rFonts w:hint="eastAsia" w:ascii="宋体" w:eastAsia="宋体"/>
          <w:spacing w:val="-3"/>
        </w:rPr>
        <w:t>他</w:t>
      </w:r>
      <w:r>
        <w:rPr>
          <w:rFonts w:hint="eastAsia" w:ascii="宋体" w:eastAsia="宋体"/>
        </w:rPr>
        <w:t>在</w:t>
      </w:r>
      <w:r>
        <w:rPr>
          <w:rFonts w:hint="eastAsia" w:ascii="宋体" w:eastAsia="宋体"/>
          <w:spacing w:val="-3"/>
        </w:rPr>
        <w:t>那</w:t>
      </w:r>
      <w:r>
        <w:rPr>
          <w:rFonts w:hint="eastAsia" w:ascii="宋体" w:eastAsia="宋体"/>
        </w:rPr>
        <w:t>呢。</w:t>
      </w:r>
      <w:r>
        <w:rPr>
          <w:rFonts w:hint="eastAsia" w:ascii="宋体" w:eastAsia="宋体"/>
        </w:rPr>
        <w:tab/>
      </w:r>
      <w:r>
        <w:t>There he</w:t>
      </w:r>
      <w:r>
        <w:rPr>
          <w:spacing w:val="-3"/>
        </w:rPr>
        <w:t xml:space="preserve"> </w:t>
      </w:r>
      <w:r>
        <w:t>is.</w:t>
      </w:r>
    </w:p>
    <w:p>
      <w:pPr>
        <w:pStyle w:val="3"/>
        <w:spacing w:before="1"/>
        <w:rPr>
          <w:sz w:val="29"/>
        </w:rPr>
      </w:pPr>
    </w:p>
    <w:p>
      <w:pPr>
        <w:pStyle w:val="2"/>
        <w:spacing w:before="0"/>
        <w:ind w:right="370"/>
        <w:rPr>
          <w:rFonts w:hint="eastAsia" w:ascii="宋体" w:eastAsia="宋体"/>
        </w:rPr>
      </w:pPr>
      <w:r>
        <w:t xml:space="preserve">Lesson 43  </w:t>
      </w:r>
      <w:r>
        <w:rPr>
          <w:rFonts w:hint="eastAsia" w:ascii="宋体" w:eastAsia="宋体"/>
        </w:rPr>
        <w:t>语法讲解</w:t>
      </w:r>
    </w:p>
    <w:p>
      <w:pPr>
        <w:tabs>
          <w:tab w:val="left" w:pos="2307"/>
        </w:tabs>
        <w:spacing w:before="43"/>
        <w:ind w:left="62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sz w:val="21"/>
        </w:rPr>
        <w:t>可以</w:t>
      </w:r>
      <w:r>
        <w:rPr>
          <w:rFonts w:hint="eastAsia" w:ascii="宋体" w:eastAsia="宋体"/>
          <w:spacing w:val="-3"/>
          <w:sz w:val="21"/>
        </w:rPr>
        <w:t>吗</w:t>
      </w:r>
      <w:r>
        <w:rPr>
          <w:sz w:val="21"/>
        </w:rPr>
        <w:t>?</w:t>
      </w:r>
      <w:r>
        <w:rPr>
          <w:sz w:val="21"/>
        </w:rPr>
        <w:tab/>
      </w:r>
      <w:r>
        <w:rPr>
          <w:b/>
          <w:sz w:val="21"/>
        </w:rPr>
        <w:t>can</w:t>
      </w:r>
      <w:r>
        <w:rPr>
          <w:b/>
          <w:spacing w:val="10"/>
          <w:sz w:val="21"/>
        </w:rPr>
        <w:t xml:space="preserve"> </w:t>
      </w:r>
      <w:r>
        <w:rPr>
          <w:rFonts w:hint="eastAsia" w:ascii="宋体" w:eastAsia="宋体"/>
          <w:b/>
          <w:sz w:val="21"/>
        </w:rPr>
        <w:t>用于任何人称</w:t>
      </w:r>
    </w:p>
    <w:p>
      <w:pPr>
        <w:pStyle w:val="3"/>
        <w:spacing w:before="49" w:after="19" w:line="292" w:lineRule="auto"/>
        <w:ind w:left="620" w:right="7117"/>
      </w:pPr>
      <w:r>
        <w:t>Can you…? Can she…? Can he…? Can we…? Can they…?</w:t>
      </w:r>
    </w:p>
    <w:p>
      <w:pPr>
        <w:spacing w:line="240" w:lineRule="auto"/>
        <w:ind w:left="106" w:right="0" w:firstLine="0"/>
        <w:rPr>
          <w:sz w:val="20"/>
        </w:rPr>
      </w:pPr>
      <w:r>
        <w:rPr>
          <w:sz w:val="20"/>
        </w:rPr>
        <w:pict>
          <v:group id="_x0000_s1027" o:spid="_x0000_s1027" o:spt="203" style="height:73pt;width:382.35pt;" coordsize="7647,1460">
            <o:lock v:ext="edit"/>
            <v:shape id="_x0000_s1028" o:spid="_x0000_s1028" o:spt="75" type="#_x0000_t75" style="position:absolute;left:0;top:135;height:1212;width:764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2196"/>
                      </w:tabs>
                      <w:spacing w:before="0" w:line="241" w:lineRule="exact"/>
                      <w:ind w:left="514" w:right="0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你可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以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帮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我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吗？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b/>
                        <w:sz w:val="21"/>
                      </w:rPr>
                      <w:t>can +</w:t>
                    </w:r>
                    <w:r>
                      <w:rPr>
                        <w:b/>
                        <w:spacing w:val="8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b/>
                        <w:spacing w:val="-3"/>
                        <w:sz w:val="21"/>
                      </w:rPr>
                      <w:t>动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词</w:t>
                    </w:r>
                    <w:r>
                      <w:rPr>
                        <w:b/>
                        <w:sz w:val="21"/>
                      </w:rPr>
                      <w:t>,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且原形！</w:t>
                    </w:r>
                  </w:p>
                  <w:p>
                    <w:pPr>
                      <w:spacing w:before="48" w:line="285" w:lineRule="auto"/>
                      <w:ind w:left="514" w:right="544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Can you help me?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 xml:space="preserve">他可以做这事吗？ </w:t>
                    </w:r>
                    <w:r>
                      <w:rPr>
                        <w:sz w:val="21"/>
                      </w:rPr>
                      <w:t>Can he do it?</w:t>
                    </w:r>
                  </w:p>
                  <w:p>
                    <w:pPr>
                      <w:spacing w:before="0" w:line="240" w:lineRule="exact"/>
                      <w:ind w:left="51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我们可以一起游泳吗？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position w:val="16"/>
          <w:sz w:val="20"/>
        </w:rPr>
        <w:pict>
          <v:group id="_x0000_s1030" o:spid="_x0000_s1030" o:spt="203" style="height:52.7pt;width:40.25pt;" coordsize="805,1054">
            <o:lock v:ext="edit"/>
            <v:shape id="_x0000_s1031" o:spid="_x0000_s1031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3"/>
        <w:spacing w:before="42" w:line="292" w:lineRule="auto"/>
        <w:ind w:left="620" w:right="6120"/>
        <w:jc w:val="both"/>
      </w:pPr>
      <w:r>
        <w:t>Can we swim together? Can you make the tea? Can you see it?</w:t>
      </w:r>
    </w:p>
    <w:p>
      <w:pPr>
        <w:pStyle w:val="3"/>
        <w:spacing w:line="254" w:lineRule="exact"/>
        <w:ind w:left="620"/>
        <w:jc w:val="both"/>
      </w:pPr>
      <w:r>
        <w:t>Can you find them?</w:t>
      </w:r>
    </w:p>
    <w:p>
      <w:pPr>
        <w:pStyle w:val="3"/>
        <w:spacing w:before="10"/>
        <w:rPr>
          <w:sz w:val="23"/>
        </w:rPr>
      </w:pPr>
    </w:p>
    <w:p>
      <w:pPr>
        <w:pStyle w:val="2"/>
        <w:spacing w:before="71"/>
        <w:ind w:left="3484"/>
        <w:jc w:val="left"/>
        <w:rPr>
          <w:rFonts w:hint="eastAsia" w:ascii="宋体" w:eastAsia="宋体"/>
        </w:rPr>
      </w:pPr>
      <w:r>
        <w:t xml:space="preserve">Lesson 44 </w:t>
      </w:r>
      <w:r>
        <w:rPr>
          <w:rFonts w:hint="eastAsia" w:ascii="宋体" w:eastAsia="宋体"/>
        </w:rPr>
        <w:t>单词句型讲解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49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knife-</w:t>
      </w:r>
      <w:r>
        <w:rPr>
          <w:spacing w:val="-3"/>
          <w:sz w:val="21"/>
        </w:rPr>
        <w:t xml:space="preserve"> </w:t>
      </w:r>
      <w:r>
        <w:rPr>
          <w:sz w:val="21"/>
        </w:rPr>
        <w:t>knives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55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 xml:space="preserve">box- </w:t>
      </w:r>
      <w:r>
        <w:rPr>
          <w:spacing w:val="-3"/>
          <w:sz w:val="21"/>
        </w:rPr>
        <w:t>boxes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56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loaf-</w:t>
      </w:r>
      <w:r>
        <w:rPr>
          <w:spacing w:val="-1"/>
          <w:sz w:val="21"/>
        </w:rPr>
        <w:t xml:space="preserve"> </w:t>
      </w:r>
      <w:r>
        <w:rPr>
          <w:sz w:val="21"/>
        </w:rPr>
        <w:t>loaves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56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shelf-</w:t>
      </w:r>
      <w:r>
        <w:rPr>
          <w:spacing w:val="-3"/>
          <w:sz w:val="21"/>
        </w:rPr>
        <w:t xml:space="preserve"> </w:t>
      </w:r>
      <w:r>
        <w:rPr>
          <w:sz w:val="21"/>
        </w:rPr>
        <w:t>shelves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55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wife-</w:t>
      </w:r>
      <w:r>
        <w:rPr>
          <w:spacing w:val="-3"/>
          <w:sz w:val="21"/>
        </w:rPr>
        <w:t xml:space="preserve"> </w:t>
      </w:r>
      <w:r>
        <w:rPr>
          <w:sz w:val="21"/>
        </w:rPr>
        <w:t>wives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56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dish-</w:t>
      </w:r>
      <w:r>
        <w:rPr>
          <w:spacing w:val="-1"/>
          <w:sz w:val="21"/>
        </w:rPr>
        <w:t xml:space="preserve"> </w:t>
      </w:r>
      <w:r>
        <w:rPr>
          <w:sz w:val="21"/>
        </w:rPr>
        <w:t>dishes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56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bus-</w:t>
      </w:r>
      <w:r>
        <w:rPr>
          <w:spacing w:val="-1"/>
          <w:sz w:val="21"/>
        </w:rPr>
        <w:t xml:space="preserve"> </w:t>
      </w:r>
      <w:r>
        <w:rPr>
          <w:sz w:val="21"/>
        </w:rPr>
        <w:t>buses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20"/>
        </w:rPr>
      </w:pPr>
      <w:r>
        <w:pict>
          <v:group id="_x0000_s1032" o:spid="_x0000_s1032" o:spt="203" style="position:absolute;left:0pt;margin-left:110pt;margin-top:499.4pt;height:227.55pt;width:455.9pt;mso-position-horizontal-relative:page;mso-position-vertical-relative:page;z-index:251667456;mso-width-relative:page;mso-height-relative:page;" coordorigin="2201,9989" coordsize="9118,4551">
            <o:lock v:ext="edit"/>
            <v:shape id="_x0000_s1033" o:spid="_x0000_s1033" o:spt="75" type="#_x0000_t75" style="position:absolute;left:2200;top:9988;height:4551;width:9118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4" o:spid="_x0000_s1034" o:spt="75" type="#_x0000_t75" style="position:absolute;left:2430;top:10239;height:3740;width:830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</v:group>
        </w:pict>
      </w:r>
    </w:p>
    <w:p>
      <w:pPr>
        <w:pStyle w:val="3"/>
        <w:rPr>
          <w:sz w:val="20"/>
        </w:rPr>
      </w:pPr>
      <w:r>
        <w:pict>
          <v:group id="_x0000_s1035" o:spid="_x0000_s1035" o:spt="203" style="position:absolute;left:0pt;margin-left:85.6pt;margin-top:2.7pt;height:358.9pt;width:382.35pt;mso-position-horizontal-relative:page;z-index:-251899904;mso-width-relative:page;mso-height-relative:page;" coordorigin="1646,-6061" coordsize="7647,7178">
            <o:lock v:ext="edit"/>
            <v:shape id="_x0000_s1036" o:spid="_x0000_s1036" o:spt="75" type="#_x0000_t75" style="position:absolute;left:1646;top:-96;height:1212;width:764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7" o:spid="_x0000_s1037" o:spt="75" type="#_x0000_t75" style="position:absolute;left:2167;top:-1584;height:1613;width:6567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8" o:spid="_x0000_s1038" style="position:absolute;left:2190;top:-6061;height:4492;width:6521;" fillcolor="#ECECEC" filled="t" stroked="f" coordorigin="2190,-6061" coordsize="6521,4492" path="m8325,-6061l2576,-6061,2498,-6053,2426,-6031,2360,-5995,2303,-5948,2256,-5891,2220,-5825,2198,-5753,2190,-5675,2190,-1955,2198,-1877,2220,-1805,2256,-1739,2303,-1682,2360,-1635,2426,-1599,2498,-1577,2576,-1569,8325,-1569,8402,-1577,8475,-1599,8540,-1635,8598,-1682,8645,-1739,8680,-1805,8703,-1877,8711,-1955,8711,-5675,8703,-5753,8680,-5825,8645,-5891,8598,-5948,8540,-5995,8475,-6031,8402,-6053,8325,-6061xe">
              <v:path arrowok="t"/>
              <v:fill on="t" focussize="0,0"/>
              <v:stroke on="f"/>
              <v:imagedata o:title=""/>
              <o:lock v:ext="edit"/>
            </v:shape>
            <v:shape id="_x0000_s1039" o:spid="_x0000_s1039" o:spt="75" type="#_x0000_t75" style="position:absolute;left:2190;top:-6061;height:4492;width:6521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</v:group>
        </w:pic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3"/>
        <w:rPr>
          <w:sz w:val="26"/>
        </w:rPr>
      </w:pPr>
    </w:p>
    <w:p>
      <w:pPr>
        <w:pStyle w:val="3"/>
        <w:spacing w:before="58" w:line="292" w:lineRule="auto"/>
        <w:ind w:left="620" w:right="6699"/>
      </w:pPr>
      <w:r>
        <w:pict>
          <v:shape id="_x0000_s1040" o:spid="_x0000_s1040" style="position:absolute;left:0pt;margin-left:468.35pt;margin-top:0.55pt;height:52.7pt;width:40.25pt;mso-position-horizontal-relative:page;z-index:251666432;mso-width-relative:page;mso-height-relative:page;" fillcolor="#808080" filled="t" stroked="f" coordorigin="9367,12" coordsize="805,1054" path="m9750,948l9755,980,9759,1009,9763,1036,9765,1061,9811,1063,9856,1065,9899,1065,9940,1066,10014,1055,10073,1022,10116,968,10119,959,9930,959,9896,958,9855,956,9806,953,9750,948xm10172,12l9388,12,9388,111,10088,111,10087,201,10086,289,10085,375,10083,458,10081,545,10079,617,10077,696,10075,768,10072,816,10065,857,10054,891,10040,916,10021,935,9996,949,9966,956,9930,959,10119,959,10143,891,10154,793,10155,748,10158,685,10159,636,10161,566,10163,494,10164,405,10166,323,10168,201,10170,111,10172,12xm10016,508l9954,537,9889,566,9822,596,9680,656,9367,784,9374,810,9389,862,9396,888,10016,614,10015,598,10015,575,10015,545,10016,508xm9523,211l9513,231,9503,251,9493,270,9483,290,9540,325,9602,364,9666,405,9734,451,9804,501,9815,477,9826,454,9837,431,9847,408,9794,373,9734,336,9669,297,9523,21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Are there any…? Is there any…? Are there any + Is there any +</w:t>
      </w:r>
    </w:p>
    <w:p>
      <w:pPr>
        <w:pStyle w:val="3"/>
        <w:spacing w:line="261" w:lineRule="exact"/>
        <w:ind w:left="620"/>
        <w:rPr>
          <w:rFonts w:hint="eastAsia" w:ascii="宋体" w:eastAsia="宋体"/>
        </w:rPr>
      </w:pPr>
      <w:r>
        <w:t xml:space="preserve">Are there any + </w:t>
      </w:r>
      <w:r>
        <w:rPr>
          <w:rFonts w:hint="eastAsia" w:ascii="宋体" w:eastAsia="宋体"/>
        </w:rPr>
        <w:t>复数</w:t>
      </w:r>
      <w:r>
        <w:rPr>
          <w:rFonts w:hint="eastAsia" w:ascii="宋体" w:eastAsia="宋体"/>
          <w:lang w:val="en-US" w:eastAsia="zh-CN"/>
        </w:rPr>
        <w:t>可数</w:t>
      </w:r>
      <w:bookmarkStart w:id="0" w:name="_GoBack"/>
      <w:bookmarkEnd w:id="0"/>
      <w:r>
        <w:rPr>
          <w:rFonts w:hint="eastAsia" w:ascii="宋体" w:eastAsia="宋体"/>
        </w:rPr>
        <w:t>？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t xml:space="preserve">Is there any + </w:t>
      </w:r>
      <w:r>
        <w:rPr>
          <w:rFonts w:hint="eastAsia" w:ascii="宋体" w:eastAsia="宋体"/>
        </w:rPr>
        <w:t>不可数？</w:t>
      </w: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spacing w:before="1"/>
        <w:rPr>
          <w:rFonts w:ascii="宋体"/>
          <w:sz w:val="23"/>
        </w:rPr>
      </w:pPr>
    </w:p>
    <w:p>
      <w:pPr>
        <w:pStyle w:val="2"/>
        <w:ind w:right="367"/>
        <w:rPr>
          <w:rFonts w:hint="eastAsia" w:ascii="宋体" w:eastAsia="宋体"/>
        </w:rPr>
      </w:pPr>
      <w:r>
        <w:t xml:space="preserve">Lesson 43&amp;44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rPr>
          <w:rFonts w:hint="eastAsia" w:ascii="宋体" w:eastAsia="宋体"/>
          <w:w w:val="100"/>
        </w:rPr>
        <w:t>有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7"/>
        <w:numPr>
          <w:ilvl w:val="0"/>
          <w:numId w:val="4"/>
        </w:numPr>
        <w:tabs>
          <w:tab w:val="left" w:pos="981"/>
        </w:tabs>
        <w:spacing w:before="72" w:after="0" w:line="240" w:lineRule="auto"/>
        <w:ind w:left="980" w:right="0" w:hanging="361"/>
        <w:jc w:val="left"/>
        <w:rPr>
          <w:sz w:val="21"/>
        </w:rPr>
      </w:pPr>
      <w:r>
        <w:rPr>
          <w:rFonts w:hint="eastAsia" w:ascii="宋体" w:eastAsia="宋体"/>
          <w:spacing w:val="-1"/>
          <w:sz w:val="21"/>
        </w:rPr>
        <w:t>拥有：</w:t>
      </w:r>
      <w:r>
        <w:rPr>
          <w:spacing w:val="-3"/>
          <w:sz w:val="21"/>
        </w:rPr>
        <w:t>have</w:t>
      </w:r>
    </w:p>
    <w:p>
      <w:pPr>
        <w:pStyle w:val="7"/>
        <w:numPr>
          <w:ilvl w:val="0"/>
          <w:numId w:val="4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rFonts w:hint="eastAsia" w:ascii="宋体" w:eastAsia="宋体"/>
          <w:sz w:val="21"/>
        </w:rPr>
        <w:t>存在：</w:t>
      </w:r>
      <w:r>
        <w:rPr>
          <w:sz w:val="21"/>
        </w:rPr>
        <w:t>there</w:t>
      </w:r>
      <w:r>
        <w:rPr>
          <w:spacing w:val="-1"/>
          <w:sz w:val="21"/>
        </w:rPr>
        <w:t xml:space="preserve"> </w:t>
      </w:r>
      <w:r>
        <w:rPr>
          <w:sz w:val="21"/>
        </w:rPr>
        <w:t>is\are</w:t>
      </w:r>
    </w:p>
    <w:p>
      <w:pPr>
        <w:pStyle w:val="3"/>
        <w:spacing w:before="43"/>
        <w:ind w:left="1146"/>
      </w:pPr>
      <w:r>
        <w:rPr>
          <w:rFonts w:hint="eastAsia" w:ascii="宋体" w:hAnsi="宋体" w:eastAsia="宋体"/>
        </w:rPr>
        <w:t>你有</w:t>
      </w:r>
      <w:r>
        <w:t>…</w:t>
      </w:r>
      <w:r>
        <w:rPr>
          <w:rFonts w:hint="eastAsia" w:ascii="宋体" w:hAnsi="宋体" w:eastAsia="宋体"/>
        </w:rPr>
        <w:t>吗？</w:t>
      </w:r>
      <w:r>
        <w:t>Do you have…?</w:t>
      </w:r>
    </w:p>
    <w:p>
      <w:pPr>
        <w:pStyle w:val="3"/>
        <w:spacing w:before="43"/>
        <w:ind w:left="1146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那有</w:t>
      </w:r>
      <w:r>
        <w:t>…</w:t>
      </w:r>
      <w:r>
        <w:rPr>
          <w:rFonts w:hint="eastAsia" w:ascii="宋体" w:hAnsi="宋体" w:eastAsia="宋体"/>
        </w:rPr>
        <w:t>吗？</w:t>
      </w:r>
      <w:r>
        <w:t>Is there …? +</w:t>
      </w:r>
      <w:r>
        <w:rPr>
          <w:rFonts w:hint="eastAsia" w:ascii="宋体" w:hAnsi="宋体" w:eastAsia="宋体"/>
        </w:rPr>
        <w:t>单数</w:t>
      </w:r>
    </w:p>
    <w:p>
      <w:pPr>
        <w:pStyle w:val="3"/>
        <w:spacing w:before="42" w:line="278" w:lineRule="auto"/>
        <w:ind w:left="620" w:right="4948" w:firstLine="1471"/>
        <w:rPr>
          <w:rFonts w:hint="eastAsia" w:ascii="宋体" w:hAnsi="宋体" w:eastAsia="宋体"/>
        </w:rPr>
      </w:pPr>
      <w:r>
        <w:t>Are there …? +</w:t>
      </w:r>
      <w:r>
        <w:rPr>
          <w:rFonts w:hint="eastAsia" w:ascii="宋体" w:hAnsi="宋体" w:eastAsia="宋体"/>
        </w:rPr>
        <w:t>复数你有男朋友吗？</w:t>
      </w:r>
    </w:p>
    <w:p>
      <w:pPr>
        <w:pStyle w:val="3"/>
        <w:spacing w:before="6"/>
        <w:ind w:left="620"/>
      </w:pPr>
      <w:r>
        <w:t>Do you have a boyfriend?</w:t>
      </w:r>
    </w:p>
    <w:p>
      <w:pPr>
        <w:pStyle w:val="3"/>
        <w:spacing w:before="50" w:line="278" w:lineRule="auto"/>
        <w:ind w:left="620" w:right="6657"/>
      </w:pPr>
      <w:r>
        <w:rPr>
          <w:rFonts w:hint="eastAsia" w:ascii="宋体" w:eastAsia="宋体"/>
          <w:spacing w:val="-2"/>
        </w:rPr>
        <w:t xml:space="preserve">那有银行吗？ </w:t>
      </w:r>
      <w:r>
        <w:rPr>
          <w:spacing w:val="-2"/>
        </w:rPr>
        <w:t xml:space="preserve">Is there a </w:t>
      </w:r>
      <w:r>
        <w:rPr>
          <w:spacing w:val="-5"/>
        </w:rPr>
        <w:t>bank</w:t>
      </w:r>
      <w:r>
        <w:rPr>
          <w:rFonts w:hint="eastAsia" w:ascii="宋体" w:eastAsia="宋体"/>
          <w:spacing w:val="-5"/>
        </w:rPr>
        <w:t xml:space="preserve">？ </w:t>
      </w:r>
      <w:r>
        <w:rPr>
          <w:rFonts w:hint="eastAsia" w:ascii="宋体" w:eastAsia="宋体"/>
          <w:spacing w:val="-1"/>
        </w:rPr>
        <w:t>那有水吗</w:t>
      </w:r>
      <w:r>
        <w:t>?</w:t>
      </w:r>
    </w:p>
    <w:p>
      <w:pPr>
        <w:pStyle w:val="3"/>
        <w:spacing w:before="5" w:line="285" w:lineRule="auto"/>
        <w:ind w:left="620" w:right="6383"/>
        <w:rPr>
          <w:rFonts w:hint="eastAsia" w:ascii="宋体" w:eastAsia="宋体"/>
        </w:rPr>
      </w:pPr>
      <w:r>
        <w:t xml:space="preserve">Is there any water? </w:t>
      </w:r>
      <w:r>
        <w:rPr>
          <w:rFonts w:hint="eastAsia" w:ascii="宋体" w:eastAsia="宋体"/>
        </w:rPr>
        <w:t xml:space="preserve">那有很多树吗？ </w:t>
      </w:r>
      <w:r>
        <w:t xml:space="preserve">Are there any trees? </w:t>
      </w:r>
      <w:r>
        <w:rPr>
          <w:rFonts w:hint="eastAsia" w:ascii="宋体" w:eastAsia="宋体"/>
        </w:rPr>
        <w:t>你有钱吗？</w:t>
      </w:r>
    </w:p>
    <w:p>
      <w:pPr>
        <w:pStyle w:val="3"/>
        <w:spacing w:line="254" w:lineRule="exact"/>
        <w:ind w:left="620"/>
      </w:pPr>
      <w:r>
        <w:t>Do you have any money?</w:t>
      </w:r>
    </w:p>
    <w:p>
      <w:pPr>
        <w:pStyle w:val="3"/>
        <w:spacing w:before="50"/>
        <w:ind w:left="620"/>
      </w:pPr>
      <w:r>
        <w:rPr>
          <w:rFonts w:hint="eastAsia" w:ascii="宋体" w:eastAsia="宋体"/>
        </w:rPr>
        <w:t>那有很多楼吗</w:t>
      </w:r>
      <w:r>
        <w:t>?</w:t>
      </w:r>
    </w:p>
    <w:p>
      <w:pPr>
        <w:pStyle w:val="3"/>
        <w:spacing w:before="48"/>
        <w:ind w:left="620"/>
      </w:pPr>
      <w:r>
        <w:t>Are there any buildings?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6"/>
        <w:rPr>
          <w:sz w:val="2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222250</wp:posOffset>
            </wp:positionV>
            <wp:extent cx="4770120" cy="756285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1" o:spid="_x0000_s1041" style="position:absolute;left:0pt;margin-left:468.35pt;margin-top:22.85pt;height:52.7pt;width:40.25pt;mso-position-horizontal-relative:page;mso-wrap-distance-bottom:0pt;mso-wrap-distance-top:0pt;z-index:-251646976;mso-width-relative:page;mso-height-relative:page;" fillcolor="#808080" filled="t" stroked="f" coordorigin="9367,458" coordsize="805,1054" path="m9750,1394l9755,1426,9759,1455,9763,1482,9765,1507,9811,1509,9856,1511,9899,1512,9940,1512,10014,1501,10073,1468,10116,1414,10119,1405,9930,1405,9896,1404,9855,1402,9806,1399,9750,1394xm10172,458l9388,458,9388,557,10088,557,10087,648,10086,735,10085,821,10083,904,10081,991,10079,1063,10077,1142,10075,1214,10072,1262,10065,1303,10054,1337,10040,1362,10021,1381,9996,1395,9966,1403,9930,1405,10119,1405,10143,1338,10154,1239,10155,1194,10158,1131,10159,1082,10161,1012,10163,940,10164,851,10166,769,10168,648,10170,557,10172,458xm10016,954l9954,983,9889,1012,9822,1042,9680,1102,9367,1230,9374,1256,9389,1308,9396,1334,10016,1060,10015,1044,10015,1021,10015,991,10016,954xm9523,657l9513,677,9503,697,9493,716,9483,736,9540,771,9602,810,9666,851,9734,897,9804,947,9815,923,9826,900,9837,877,9847,854,9794,819,9734,782,9669,743,9523,657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07072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060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-"/>
      <w:lvlJc w:val="left"/>
      <w:pPr>
        <w:ind w:left="1050" w:hanging="113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14" w:hanging="11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68" w:hanging="11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22" w:hanging="11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76" w:hanging="11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30" w:hanging="11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84" w:hanging="11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38" w:hanging="113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28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2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05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97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90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8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75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68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1" w:hanging="209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1123DDF"/>
    <w:rsid w:val="01F8338A"/>
    <w:rsid w:val="02770EB1"/>
    <w:rsid w:val="04100A51"/>
    <w:rsid w:val="041C6720"/>
    <w:rsid w:val="07C26A5D"/>
    <w:rsid w:val="07E557EA"/>
    <w:rsid w:val="08835283"/>
    <w:rsid w:val="08C829DC"/>
    <w:rsid w:val="09043372"/>
    <w:rsid w:val="09E442FD"/>
    <w:rsid w:val="0A280FA0"/>
    <w:rsid w:val="0A4C4C35"/>
    <w:rsid w:val="0A8E13B0"/>
    <w:rsid w:val="0BEE7E8C"/>
    <w:rsid w:val="0BF03EA8"/>
    <w:rsid w:val="0D524700"/>
    <w:rsid w:val="0E4F6202"/>
    <w:rsid w:val="0FA26E65"/>
    <w:rsid w:val="11101594"/>
    <w:rsid w:val="11594AF7"/>
    <w:rsid w:val="12F51195"/>
    <w:rsid w:val="14E37200"/>
    <w:rsid w:val="153C7C99"/>
    <w:rsid w:val="16EC0D46"/>
    <w:rsid w:val="17233AC1"/>
    <w:rsid w:val="189F05D6"/>
    <w:rsid w:val="18F23C2C"/>
    <w:rsid w:val="1948712C"/>
    <w:rsid w:val="19642804"/>
    <w:rsid w:val="1CEC07BF"/>
    <w:rsid w:val="1D606232"/>
    <w:rsid w:val="1F403A34"/>
    <w:rsid w:val="21C62C0F"/>
    <w:rsid w:val="22C86749"/>
    <w:rsid w:val="23D33F94"/>
    <w:rsid w:val="2C0F7160"/>
    <w:rsid w:val="2CC65A95"/>
    <w:rsid w:val="2E686878"/>
    <w:rsid w:val="310469E7"/>
    <w:rsid w:val="371E2A29"/>
    <w:rsid w:val="39800FF9"/>
    <w:rsid w:val="3C5D2BF3"/>
    <w:rsid w:val="405505B2"/>
    <w:rsid w:val="41CD5D3B"/>
    <w:rsid w:val="44A5108B"/>
    <w:rsid w:val="452C0CB7"/>
    <w:rsid w:val="494B418F"/>
    <w:rsid w:val="4C503D4B"/>
    <w:rsid w:val="4D7F00AA"/>
    <w:rsid w:val="52FC1F9A"/>
    <w:rsid w:val="53016EC7"/>
    <w:rsid w:val="53AA327A"/>
    <w:rsid w:val="57B43E13"/>
    <w:rsid w:val="582F6630"/>
    <w:rsid w:val="587E0EC5"/>
    <w:rsid w:val="58F6110B"/>
    <w:rsid w:val="5B2417D5"/>
    <w:rsid w:val="5B332B91"/>
    <w:rsid w:val="5CDB196D"/>
    <w:rsid w:val="5F2A6BB1"/>
    <w:rsid w:val="6058459A"/>
    <w:rsid w:val="625F4846"/>
    <w:rsid w:val="63330294"/>
    <w:rsid w:val="63FB6515"/>
    <w:rsid w:val="652E665E"/>
    <w:rsid w:val="66306BD9"/>
    <w:rsid w:val="67DD2FDC"/>
    <w:rsid w:val="6A054A38"/>
    <w:rsid w:val="6BCE30FE"/>
    <w:rsid w:val="6C4F3A8F"/>
    <w:rsid w:val="6D314CBF"/>
    <w:rsid w:val="6DD20B2A"/>
    <w:rsid w:val="7251062B"/>
    <w:rsid w:val="727A5F2B"/>
    <w:rsid w:val="73806FB7"/>
    <w:rsid w:val="750B3B09"/>
    <w:rsid w:val="7A7D0174"/>
    <w:rsid w:val="7B1D1DF7"/>
    <w:rsid w:val="7B680B56"/>
    <w:rsid w:val="7C985ED6"/>
    <w:rsid w:val="7ED520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72"/>
      <w:ind w:left="811"/>
      <w:jc w:val="center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828" w:hanging="209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8"/>
    <customShpInfo spid="_x0000_s1029"/>
    <customShpInfo spid="_x0000_s1027"/>
    <customShpInfo spid="_x0000_s1031"/>
    <customShpInfo spid="_x0000_s1030"/>
    <customShpInfo spid="_x0000_s1033"/>
    <customShpInfo spid="_x0000_s1034"/>
    <customShpInfo spid="_x0000_s1032"/>
    <customShpInfo spid="_x0000_s1036"/>
    <customShpInfo spid="_x0000_s1037"/>
    <customShpInfo spid="_x0000_s1038"/>
    <customShpInfo spid="_x0000_s1039"/>
    <customShpInfo spid="_x0000_s1035"/>
    <customShpInfo spid="_x0000_s1040"/>
    <customShpInfo spid="_x0000_s104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ScaleCrop>false</ScaleCrop>
  <LinksUpToDate>false</LinksUpToDate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2019-04-09T13:01:00Z</dcterms:created>
  <dc:creator>徐男</dc:creator>
  <cp:lastModifiedBy>win10</cp:lastModifiedBy>
  <dcterms:modified xsi:type="dcterms:W3CDTF">2019-04-09T13:59:41Z</dcterms:modified>
  <dc:subject>Lesson43-44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2019-04-09T00:00:00Z</vt:filetime>
  </property>
  <property fmtid="{D5CDD505-2E9C-101B-9397-08002B2CF9AE}" pid="5" name="KSOProductBuildVer">
    <vt:lpwstr>2052-11.1.0.8527</vt:lpwstr>
  </property>
</Properties>
</file>