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Lesson25-26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579" w:right="495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Mrs.</w:t>
      </w:r>
      <w:r>
        <w:rPr>
          <w:rFonts w:hint="eastAsia" w:ascii="宋体" w:eastAsia="宋体"/>
          <w:sz w:val="21"/>
        </w:rPr>
        <w:t>：夫人</w:t>
      </w:r>
      <w:r>
        <w:rPr>
          <w:rFonts w:hint="eastAsia" w:ascii="宋体" w:eastAsia="宋体"/>
          <w:color w:val="0000FF"/>
          <w:sz w:val="21"/>
          <w:lang w:val="en-US" w:eastAsia="zh-CN"/>
        </w:rPr>
        <w:t>mei sei s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kitchen</w:t>
      </w:r>
      <w:r>
        <w:rPr>
          <w:rFonts w:hint="eastAsia" w:ascii="宋体" w:eastAsia="宋体"/>
          <w:spacing w:val="-2"/>
          <w:sz w:val="21"/>
        </w:rPr>
        <w:t>：</w:t>
      </w:r>
      <w:r>
        <w:rPr>
          <w:rFonts w:hint="eastAsia" w:ascii="宋体" w:eastAsia="宋体"/>
          <w:color w:val="0000FF"/>
          <w:spacing w:val="-2"/>
          <w:sz w:val="21"/>
        </w:rPr>
        <w:t>厨房</w:t>
      </w:r>
    </w:p>
    <w:p>
      <w:pPr>
        <w:pStyle w:val="3"/>
        <w:spacing w:before="48"/>
        <w:ind w:left="1148"/>
      </w:pPr>
      <w:r>
        <w:t>in the kitchen</w:t>
      </w:r>
    </w:p>
    <w:p>
      <w:pPr>
        <w:pStyle w:val="7"/>
        <w:numPr>
          <w:ilvl w:val="0"/>
          <w:numId w:val="1"/>
        </w:numPr>
        <w:tabs>
          <w:tab w:val="left" w:pos="989"/>
          <w:tab w:val="left" w:pos="990"/>
        </w:tabs>
        <w:spacing w:before="50" w:after="0" w:line="283" w:lineRule="auto"/>
        <w:ind w:left="1146" w:right="5932" w:hanging="526"/>
        <w:jc w:val="left"/>
        <w:rPr>
          <w:sz w:val="21"/>
        </w:rPr>
      </w:pPr>
      <w:r>
        <w:rPr>
          <w:spacing w:val="-1"/>
          <w:sz w:val="21"/>
        </w:rPr>
        <w:t>refrigerator</w:t>
      </w:r>
      <w:r>
        <w:rPr>
          <w:rFonts w:hint="eastAsia" w:ascii="宋体" w:eastAsia="宋体"/>
          <w:spacing w:val="-5"/>
          <w:sz w:val="21"/>
        </w:rPr>
        <w:t>：电冰箱</w:t>
      </w:r>
      <w:r>
        <w:rPr>
          <w:sz w:val="21"/>
        </w:rPr>
        <w:t>fridge</w:t>
      </w:r>
      <w:r>
        <w:rPr>
          <w:rFonts w:hint="eastAsia" w:eastAsia="宋体"/>
          <w:sz w:val="21"/>
          <w:lang w:val="en-US" w:eastAsia="zh-CN"/>
        </w:rPr>
        <w:t xml:space="preserve"> f</w:t>
      </w:r>
      <w:r>
        <w:rPr>
          <w:rFonts w:hint="eastAsia" w:eastAsia="宋体"/>
          <w:color w:val="0000FF"/>
          <w:sz w:val="21"/>
          <w:lang w:val="en-US" w:eastAsia="zh-CN"/>
        </w:rPr>
        <w:t>u rui zhi</w:t>
      </w:r>
    </w:p>
    <w:p>
      <w:pPr>
        <w:pStyle w:val="7"/>
        <w:numPr>
          <w:ilvl w:val="0"/>
          <w:numId w:val="1"/>
        </w:numPr>
        <w:tabs>
          <w:tab w:val="left" w:pos="989"/>
          <w:tab w:val="left" w:pos="990"/>
        </w:tabs>
        <w:spacing w:before="50" w:after="0" w:line="283" w:lineRule="auto"/>
        <w:ind w:left="1146" w:right="5932" w:hanging="526"/>
        <w:jc w:val="left"/>
        <w:rPr>
          <w:color w:val="0000FF"/>
          <w:sz w:val="21"/>
        </w:rPr>
      </w:pPr>
      <w:r>
        <w:rPr>
          <w:rFonts w:hint="eastAsia" w:eastAsia="宋体"/>
          <w:color w:val="0000FF"/>
          <w:sz w:val="21"/>
          <w:lang w:val="en-US" w:eastAsia="zh-CN"/>
        </w:rPr>
        <w:t>Rui fu rui zhi rui d er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right</w:t>
      </w:r>
      <w:r>
        <w:rPr>
          <w:rFonts w:hint="eastAsia" w:ascii="宋体" w:eastAsia="宋体"/>
          <w:sz w:val="21"/>
        </w:rPr>
        <w:t xml:space="preserve">：右边 </w:t>
      </w:r>
      <w:r>
        <w:rPr>
          <w:sz w:val="21"/>
        </w:rPr>
        <w:t>n.</w:t>
      </w:r>
    </w:p>
    <w:p>
      <w:pPr>
        <w:pStyle w:val="3"/>
        <w:spacing w:before="48"/>
        <w:ind w:left="1253"/>
      </w:pPr>
      <w:r>
        <w:t>on the right</w:t>
      </w:r>
    </w:p>
    <w:p>
      <w:pPr>
        <w:pStyle w:val="3"/>
        <w:spacing w:before="51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桌子在右边。</w:t>
      </w:r>
    </w:p>
    <w:p>
      <w:pPr>
        <w:pStyle w:val="3"/>
        <w:spacing w:before="48"/>
        <w:ind w:left="1251"/>
      </w:pPr>
      <w:r>
        <w:t>The desk is on the right.</w:t>
      </w:r>
    </w:p>
    <w:p>
      <w:pPr>
        <w:pStyle w:val="7"/>
        <w:numPr>
          <w:ilvl w:val="0"/>
          <w:numId w:val="1"/>
        </w:numPr>
        <w:tabs>
          <w:tab w:val="left" w:pos="1096"/>
          <w:tab w:val="left" w:pos="1097"/>
        </w:tabs>
        <w:spacing w:before="50" w:after="0" w:line="240" w:lineRule="auto"/>
        <w:ind w:left="1096" w:right="0" w:hanging="477"/>
        <w:jc w:val="left"/>
        <w:rPr>
          <w:sz w:val="21"/>
        </w:rPr>
      </w:pPr>
      <w:r>
        <w:rPr>
          <w:sz w:val="21"/>
        </w:rPr>
        <w:t>left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 xml:space="preserve">：左边 </w:t>
      </w:r>
      <w:r>
        <w:rPr>
          <w:sz w:val="21"/>
        </w:rPr>
        <w:t>n.</w:t>
      </w:r>
    </w:p>
    <w:p>
      <w:pPr>
        <w:pStyle w:val="3"/>
        <w:spacing w:before="49"/>
        <w:ind w:left="1253"/>
      </w:pPr>
      <w:r>
        <w:t>on the left</w:t>
      </w:r>
    </w:p>
    <w:p>
      <w:pPr>
        <w:pStyle w:val="3"/>
        <w:spacing w:before="51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床在左边。</w:t>
      </w:r>
    </w:p>
    <w:p>
      <w:pPr>
        <w:pStyle w:val="3"/>
        <w:spacing w:before="48"/>
        <w:ind w:left="1251"/>
      </w:pPr>
      <w:r>
        <w:t>The bed is on the left.</w:t>
      </w:r>
    </w:p>
    <w:p>
      <w:pPr>
        <w:pStyle w:val="7"/>
        <w:numPr>
          <w:ilvl w:val="0"/>
          <w:numId w:val="1"/>
        </w:numPr>
        <w:tabs>
          <w:tab w:val="left" w:pos="989"/>
          <w:tab w:val="left" w:pos="990"/>
        </w:tabs>
        <w:spacing w:before="50" w:after="0" w:line="240" w:lineRule="auto"/>
        <w:ind w:left="989" w:right="0" w:hanging="37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electric</w:t>
      </w:r>
      <w:r>
        <w:rPr>
          <w:spacing w:val="2"/>
          <w:sz w:val="21"/>
        </w:rPr>
        <w:t xml:space="preserve"> : </w:t>
      </w:r>
      <w:r>
        <w:rPr>
          <w:rFonts w:hint="eastAsia" w:ascii="宋体" w:eastAsia="宋体"/>
          <w:spacing w:val="-3"/>
          <w:sz w:val="21"/>
        </w:rPr>
        <w:t>带电的，可通电</w:t>
      </w:r>
      <w:r>
        <w:rPr>
          <w:rFonts w:hint="eastAsia" w:ascii="宋体" w:eastAsia="宋体"/>
          <w:color w:val="0000FF"/>
          <w:spacing w:val="-3"/>
          <w:sz w:val="21"/>
        </w:rPr>
        <w:t>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yi lai ke chui ke</w:t>
      </w:r>
    </w:p>
    <w:p>
      <w:pPr>
        <w:pStyle w:val="3"/>
        <w:spacing w:before="48" w:line="292" w:lineRule="auto"/>
        <w:ind w:left="1148" w:right="5903"/>
      </w:pPr>
      <w:r>
        <w:t>an electric cooker an electric shaver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  <w:tab w:val="left" w:pos="1777"/>
        </w:tabs>
        <w:spacing w:before="0" w:after="0" w:line="262" w:lineRule="exact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cooker</w:t>
      </w:r>
      <w:r>
        <w:rPr>
          <w:spacing w:val="-3"/>
          <w:sz w:val="21"/>
        </w:rPr>
        <w:tab/>
      </w:r>
      <w:r>
        <w:rPr>
          <w:rFonts w:hint="eastAsia" w:ascii="宋体" w:eastAsia="宋体"/>
          <w:spacing w:val="-3"/>
          <w:sz w:val="21"/>
        </w:rPr>
        <w:t>：炉子，炊具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516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middle 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：</w:t>
      </w:r>
      <w:r>
        <w:rPr>
          <w:rFonts w:hint="eastAsia" w:ascii="宋体" w:eastAsia="宋体"/>
          <w:sz w:val="21"/>
        </w:rPr>
        <w:t>中间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n.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lang w:val="en-US" w:eastAsia="zh-CN"/>
        </w:rPr>
        <w:t>mei dou</w:t>
      </w:r>
    </w:p>
    <w:p>
      <w:pPr>
        <w:pStyle w:val="3"/>
        <w:spacing w:before="43" w:line="278" w:lineRule="auto"/>
        <w:ind w:left="1251" w:right="5049" w:firstLine="2"/>
        <w:rPr>
          <w:rFonts w:hint="eastAsia" w:ascii="宋体" w:hAnsi="宋体" w:eastAsia="宋体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7pt;height:52.7pt;width:40.25pt;mso-position-horizontal-relative:page;z-index:251664384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in the middle of </w:t>
      </w:r>
      <w:r>
        <w:rPr>
          <w:rFonts w:hint="eastAsia" w:ascii="宋体" w:hAnsi="宋体" w:eastAsia="宋体"/>
        </w:rPr>
        <w:t>在</w:t>
      </w:r>
      <w:r>
        <w:t>…</w:t>
      </w:r>
      <w:r>
        <w:rPr>
          <w:rFonts w:hint="eastAsia" w:ascii="宋体" w:hAnsi="宋体" w:eastAsia="宋体"/>
        </w:rPr>
        <w:t>的中间桌子在屋子的中间。</w:t>
      </w:r>
    </w:p>
    <w:p>
      <w:pPr>
        <w:pStyle w:val="3"/>
        <w:spacing w:before="5"/>
        <w:ind w:left="1251"/>
      </w:pPr>
      <w:r>
        <w:t>The table is in the middle of the room.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2944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of 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eastAsia" w:ascii="宋体" w:hAnsi="宋体" w:eastAsia="宋体"/>
          <w:spacing w:val="-3"/>
          <w:sz w:val="21"/>
        </w:rPr>
        <w:t>属</w:t>
      </w:r>
      <w:r>
        <w:rPr>
          <w:rFonts w:hint="eastAsia" w:ascii="宋体" w:hAnsi="宋体" w:eastAsia="宋体"/>
          <w:sz w:val="21"/>
        </w:rPr>
        <w:t>于）……的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prep.</w:t>
      </w:r>
    </w:p>
    <w:p>
      <w:pPr>
        <w:pStyle w:val="7"/>
        <w:numPr>
          <w:ilvl w:val="0"/>
          <w:numId w:val="1"/>
        </w:numPr>
        <w:tabs>
          <w:tab w:val="left" w:pos="981"/>
          <w:tab w:val="left" w:pos="1757"/>
          <w:tab w:val="left" w:pos="2233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room</w:t>
      </w:r>
      <w:r>
        <w:rPr>
          <w:sz w:val="21"/>
        </w:rPr>
        <w:tab/>
      </w:r>
      <w:r>
        <w:rPr>
          <w:sz w:val="21"/>
        </w:rPr>
        <w:t>n.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房间</w:t>
      </w:r>
    </w:p>
    <w:p>
      <w:pPr>
        <w:pStyle w:val="3"/>
        <w:spacing w:before="7"/>
        <w:rPr>
          <w:rFonts w:ascii="宋体"/>
          <w:sz w:val="10"/>
        </w:rPr>
      </w:pPr>
      <w:r>
        <w:pict>
          <v:group id="_x0000_s1027" o:spid="_x0000_s1027" o:spt="203" style="position:absolute;left:0pt;margin-left:108.7pt;margin-top:8.75pt;height:76.05pt;width:91.1pt;mso-position-horizontal-relative:page;mso-wrap-distance-bottom:0pt;mso-wrap-distance-top:0pt;z-index:-251657216;mso-width-relative:page;mso-height-relative:page;" coordorigin="2174,176" coordsize="1822,1521">
            <o:lock v:ext="edit"/>
            <v:shape id="_x0000_s1028" o:spid="_x0000_s1028" o:spt="75" type="#_x0000_t75" style="position:absolute;left:2174;top:1322;height:375;width:182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style="position:absolute;left:2190;top:175;height:1155;width:1788;" fillcolor="#ECECEC" filled="t" stroked="f" coordorigin="2190,176" coordsize="1788,1155" path="m3879,176l2289,176,2251,183,2219,205,2198,236,2190,275,2190,1231,2198,1270,2219,1302,2251,1323,2289,1331,3879,1331,3917,1323,3949,1302,3970,1270,3978,1231,3978,275,3970,236,3949,205,3917,183,3879,176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2190;top:175;height:1155;width:178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  <w:r>
        <w:pict>
          <v:group id="_x0000_s1031" o:spid="_x0000_s1031" o:spt="203" style="position:absolute;left:0pt;margin-left:215.85pt;margin-top:8.7pt;height:75.1pt;width:88.2pt;mso-position-horizontal-relative:page;mso-wrap-distance-bottom:0pt;mso-wrap-distance-top:0pt;z-index:-251656192;mso-width-relative:page;mso-height-relative:page;" coordorigin="4318,175" coordsize="1764,1502">
            <o:lock v:ext="edit"/>
            <v:shape id="_x0000_s1032" o:spid="_x0000_s1032" o:spt="75" type="#_x0000_t75" style="position:absolute;left:4317;top:1310;height:366;width:176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style="position:absolute;left:4335;top:174;height:1144;width:1730;" fillcolor="#ECECEC" filled="t" stroked="f" coordorigin="4335,175" coordsize="1730,1144" path="m5967,175l4434,175,4395,183,4364,204,4343,235,4335,273,4335,1220,4343,1258,4364,1289,4395,1310,4434,1318,5967,1318,6005,1310,6036,1289,6057,1258,6065,1220,6065,273,6057,235,6036,204,6005,183,5967,175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o:spt="75" type="#_x0000_t75" style="position:absolute;left:4335;top:174;height:1144;width:173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  <w:r>
        <w:pict>
          <v:group id="_x0000_s1035" o:spid="_x0000_s1035" o:spt="203" style="position:absolute;left:0pt;margin-left:309.7pt;margin-top:8.75pt;height:77.5pt;width:89.3pt;mso-position-horizontal-relative:page;mso-wrap-distance-bottom:0pt;mso-wrap-distance-top:0pt;z-index:-251655168;mso-width-relative:page;mso-height-relative:page;" coordorigin="6194,175" coordsize="1786,1550">
            <o:lock v:ext="edit"/>
            <v:shape id="_x0000_s1036" o:spid="_x0000_s1036" o:spt="75" type="#_x0000_t75" style="position:absolute;left:6194;top:1341;height:384;width:178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7" o:spid="_x0000_s1037" style="position:absolute;left:6211;top:175;height:1176;width:1753;" fillcolor="#ECECEC" filled="t" stroked="f" coordorigin="6211,175" coordsize="1753,1176" path="m7863,175l6312,175,6273,183,6241,205,6219,237,6211,276,6211,1250,6219,1290,6241,1322,6273,1344,6312,1351,7863,1351,7902,1344,7934,1322,7956,1290,7964,1250,7964,276,7956,237,7934,205,7902,183,7863,175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75" type="#_x0000_t75" style="position:absolute;left:6211;top:175;height:1176;width:175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  <w:r>
        <w:pict>
          <v:group id="_x0000_s1039" o:spid="_x0000_s1039" o:spt="203" style="position:absolute;left:0pt;margin-left:408.7pt;margin-top:8.75pt;height:76.05pt;width:86.05pt;mso-position-horizontal-relative:page;mso-wrap-distance-bottom:0pt;mso-wrap-distance-top:0pt;z-index:-251654144;mso-width-relative:page;mso-height-relative:page;" coordorigin="8174,176" coordsize="1721,1521">
            <o:lock v:ext="edit"/>
            <v:shape id="_x0000_s1040" o:spid="_x0000_s1040" o:spt="75" type="#_x0000_t75" style="position:absolute;left:8174;top:1322;height:375;width:172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1" o:spid="_x0000_s1041" style="position:absolute;left:8191;top:175;height:1155;width:1688;" fillcolor="#ECECEC" filled="t" stroked="f" coordorigin="8192,176" coordsize="1688,1155" path="m9780,176l8291,176,8252,183,8221,205,8200,236,8192,275,8192,1231,8200,1270,8221,1301,8252,1322,8291,1330,9780,1330,9819,1322,9850,1301,9872,1270,9879,1231,9879,275,9872,236,9850,205,9819,183,9780,17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o:spt="75" type="#_x0000_t75" style="position:absolute;left:8191;top:175;height:1155;width:168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pStyle w:val="3"/>
        <w:tabs>
          <w:tab w:val="left" w:pos="3047"/>
          <w:tab w:val="left" w:pos="5133"/>
          <w:tab w:val="left" w:pos="6969"/>
        </w:tabs>
        <w:spacing w:before="166"/>
        <w:ind w:left="937"/>
      </w:pPr>
      <w:r>
        <w:t>living</w:t>
      </w:r>
      <w:r>
        <w:rPr>
          <w:spacing w:val="-4"/>
        </w:rPr>
        <w:t xml:space="preserve"> </w:t>
      </w:r>
      <w:r>
        <w:t>room</w:t>
      </w:r>
      <w:r>
        <w:tab/>
      </w:r>
      <w:r>
        <w:t>dining</w:t>
      </w:r>
      <w:r>
        <w:rPr>
          <w:spacing w:val="-4"/>
        </w:rPr>
        <w:t xml:space="preserve"> </w:t>
      </w:r>
      <w:r>
        <w:t>room</w:t>
      </w:r>
      <w:r>
        <w:tab/>
      </w:r>
      <w:r>
        <w:t>bedroom</w:t>
      </w:r>
      <w:r>
        <w:tab/>
      </w:r>
      <w:r>
        <w:t>bathroom</w:t>
      </w: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9"/>
        </w:rPr>
      </w:pPr>
    </w:p>
    <w:p>
      <w:pPr>
        <w:spacing w:after="0"/>
        <w:rPr>
          <w:rFonts w:hint="default" w:eastAsia="宋体"/>
          <w:sz w:val="29"/>
          <w:lang w:val="en-US" w:eastAsia="zh-CN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 w:eastAsia="宋体"/>
          <w:sz w:val="29"/>
          <w:lang w:val="en-US" w:eastAsia="zh-CN"/>
        </w:rPr>
        <w:t xml:space="preserve">              起居室 客厅           餐厅 dai ning room  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71" w:after="0" w:line="240" w:lineRule="auto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cup</w:t>
      </w:r>
      <w:r>
        <w:rPr>
          <w:spacing w:val="1"/>
          <w:sz w:val="21"/>
        </w:rPr>
        <w:t xml:space="preserve"> : </w:t>
      </w:r>
      <w:r>
        <w:rPr>
          <w:rFonts w:hint="eastAsia" w:ascii="宋体" w:eastAsia="宋体"/>
          <w:spacing w:val="-3"/>
          <w:sz w:val="21"/>
        </w:rPr>
        <w:t>杯子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1085"/>
          <w:tab w:val="left" w:pos="1086"/>
        </w:tabs>
        <w:spacing w:before="0" w:after="0" w:line="240" w:lineRule="auto"/>
        <w:ind w:left="1086" w:right="0" w:hanging="466"/>
        <w:jc w:val="left"/>
        <w:rPr>
          <w:sz w:val="21"/>
        </w:rPr>
      </w:pPr>
      <w:r>
        <w:rPr>
          <w:sz w:val="21"/>
        </w:rPr>
        <w:t>Mrs. Smith's kitchen is</w:t>
      </w:r>
      <w:r>
        <w:rPr>
          <w:spacing w:val="-7"/>
          <w:sz w:val="21"/>
        </w:rPr>
        <w:t xml:space="preserve"> </w:t>
      </w:r>
      <w:r>
        <w:rPr>
          <w:spacing w:val="-3"/>
          <w:sz w:val="21"/>
        </w:rPr>
        <w:t>small.</w:t>
      </w:r>
    </w:p>
    <w:p>
      <w:pPr>
        <w:pStyle w:val="3"/>
        <w:spacing w:before="50"/>
        <w:ind w:right="855"/>
        <w:jc w:val="righ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2"/>
        </w:rPr>
        <w:t>第一句</w:t>
      </w:r>
      <w:r>
        <w:rPr>
          <w:spacing w:val="-1"/>
        </w:rPr>
        <w:t>——</w:t>
      </w:r>
      <w:r>
        <w:rPr>
          <w:rFonts w:hint="eastAsia" w:ascii="宋体" w:hAnsi="宋体" w:eastAsia="宋体"/>
          <w:spacing w:val="-3"/>
        </w:rPr>
        <w:t>总述</w:t>
      </w:r>
    </w:p>
    <w:p>
      <w:pPr>
        <w:pStyle w:val="7"/>
        <w:numPr>
          <w:ilvl w:val="0"/>
          <w:numId w:val="2"/>
        </w:numPr>
        <w:tabs>
          <w:tab w:val="left" w:pos="360"/>
        </w:tabs>
        <w:spacing w:before="43" w:after="0" w:line="240" w:lineRule="auto"/>
        <w:ind w:left="980" w:right="872" w:hanging="981"/>
        <w:jc w:val="righ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描述物体的方式：</w:t>
      </w:r>
    </w:p>
    <w:p>
      <w:pPr>
        <w:pStyle w:val="3"/>
        <w:spacing w:before="48" w:line="292" w:lineRule="auto"/>
        <w:ind w:left="1146"/>
      </w:pPr>
      <w:r>
        <w:t>There is … in the kitchen. The … is blue.</w:t>
      </w:r>
    </w:p>
    <w:p>
      <w:pPr>
        <w:pStyle w:val="3"/>
        <w:spacing w:line="255" w:lineRule="exact"/>
        <w:ind w:left="1148"/>
      </w:pPr>
      <w:r>
        <w:t>It is on the left.</w:t>
      </w:r>
    </w:p>
    <w:p>
      <w:pPr>
        <w:pStyle w:val="3"/>
        <w:spacing w:before="5"/>
        <w:rPr>
          <w:sz w:val="31"/>
        </w:rPr>
      </w:pPr>
      <w:r>
        <w:br w:type="column"/>
      </w:r>
    </w:p>
    <w:p>
      <w:pPr>
        <w:pStyle w:val="2"/>
        <w:rPr>
          <w:rFonts w:hint="eastAsia" w:ascii="宋体" w:eastAsia="宋体"/>
        </w:rPr>
      </w:pPr>
      <w:r>
        <w:t xml:space="preserve">Lesson 25 </w:t>
      </w:r>
      <w:r>
        <w:rPr>
          <w:rFonts w:hint="eastAsia" w:ascii="宋体" w:eastAsia="宋体"/>
        </w:rPr>
        <w:t>课文讲解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38" w:space="40"/>
            <w:col w:w="5172"/>
          </w:cols>
        </w:sectPr>
      </w:pPr>
    </w:p>
    <w:p>
      <w:pPr>
        <w:pStyle w:val="3"/>
        <w:spacing w:before="51" w:line="278" w:lineRule="auto"/>
        <w:ind w:left="1146" w:right="4446"/>
        <w:rPr>
          <w:rFonts w:hint="eastAsia" w:ascii="宋体" w:eastAsia="宋体"/>
        </w:rPr>
      </w:pPr>
      <w:r>
        <w:rPr>
          <w:rFonts w:hint="eastAsia" w:ascii="宋体" w:eastAsia="宋体"/>
        </w:rPr>
        <w:t>所在位置，颜色，具体位置，状态所在位置，颜色，具体位置，状态</w:t>
      </w:r>
    </w:p>
    <w:p>
      <w:pPr>
        <w:spacing w:after="0" w:line="278" w:lineRule="auto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卧室里有一张床，是绿色的，它在屋子的中间，上面很干净。</w:t>
      </w:r>
    </w:p>
    <w:p>
      <w:pPr>
        <w:pStyle w:val="3"/>
        <w:spacing w:before="48" w:line="292" w:lineRule="auto"/>
        <w:ind w:left="620" w:right="5212"/>
      </w:pPr>
      <w:r>
        <w:t>There is a bed in the bedroom. The bed is green.</w:t>
      </w:r>
    </w:p>
    <w:p>
      <w:pPr>
        <w:pStyle w:val="3"/>
        <w:spacing w:line="292" w:lineRule="auto"/>
        <w:ind w:left="620" w:right="5515"/>
      </w:pPr>
      <w:r>
        <w:t>It is in the middle of the room. And it is very clean.</w:t>
      </w:r>
    </w:p>
    <w:p>
      <w:pPr>
        <w:pStyle w:val="3"/>
        <w:tabs>
          <w:tab w:val="left" w:pos="2343"/>
        </w:tabs>
        <w:spacing w:line="278" w:lineRule="auto"/>
        <w:ind w:left="620" w:right="5663"/>
        <w:rPr>
          <w:rFonts w:hint="eastAsia" w:ascii="宋体" w:eastAsia="宋体"/>
        </w:rPr>
      </w:pPr>
      <w:r>
        <w:rPr>
          <w:rFonts w:hint="eastAsia" w:ascii="宋体" w:eastAsia="宋体"/>
        </w:rPr>
        <w:t>所在</w:t>
      </w:r>
      <w:r>
        <w:rPr>
          <w:rFonts w:hint="eastAsia" w:ascii="宋体" w:eastAsia="宋体"/>
          <w:spacing w:val="-3"/>
        </w:rPr>
        <w:t>位</w:t>
      </w:r>
      <w:r>
        <w:rPr>
          <w:rFonts w:hint="eastAsia" w:ascii="宋体" w:eastAsia="宋体"/>
        </w:rPr>
        <w:t>置：</w:t>
      </w:r>
      <w:r>
        <w:t>there</w:t>
      </w:r>
      <w:r>
        <w:tab/>
      </w:r>
      <w:r>
        <w:t>be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句</w:t>
      </w:r>
      <w:r>
        <w:rPr>
          <w:rFonts w:hint="eastAsia" w:ascii="宋体" w:eastAsia="宋体"/>
          <w:spacing w:val="-18"/>
        </w:rPr>
        <w:t>型</w:t>
      </w:r>
      <w:r>
        <w:rPr>
          <w:rFonts w:hint="eastAsia" w:ascii="宋体" w:eastAsia="宋体"/>
        </w:rPr>
        <w:t>颜色：</w:t>
      </w:r>
      <w:r>
        <w:t>It</w:t>
      </w:r>
      <w:r>
        <w:rPr>
          <w:spacing w:val="-2"/>
        </w:rPr>
        <w:t xml:space="preserve"> </w:t>
      </w:r>
      <w:r>
        <w:t>is+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颜色</w:t>
      </w:r>
    </w:p>
    <w:p>
      <w:pPr>
        <w:pStyle w:val="3"/>
        <w:spacing w:line="269" w:lineRule="exact"/>
        <w:ind w:left="620"/>
      </w:pPr>
      <w:r>
        <w:rPr>
          <w:rFonts w:hint="eastAsia" w:ascii="宋体" w:hAnsi="宋体" w:eastAsia="宋体"/>
        </w:rPr>
        <w:t>具体位置：</w:t>
      </w:r>
      <w:r>
        <w:t>on the right\left, in the middle of…</w:t>
      </w:r>
    </w:p>
    <w:p>
      <w:pPr>
        <w:pStyle w:val="3"/>
        <w:spacing w:before="35"/>
        <w:ind w:left="620"/>
      </w:pPr>
      <w:r>
        <w:rPr>
          <w:rFonts w:hint="eastAsia" w:ascii="宋体" w:hAnsi="宋体" w:eastAsia="宋体"/>
        </w:rPr>
        <w:t>状态</w:t>
      </w:r>
      <w:r>
        <w:t>: It is clean\ empty\ large\ small…</w:t>
      </w:r>
    </w:p>
    <w:p>
      <w:pPr>
        <w:pStyle w:val="7"/>
        <w:numPr>
          <w:ilvl w:val="0"/>
          <w:numId w:val="2"/>
        </w:numPr>
        <w:tabs>
          <w:tab w:val="left" w:pos="1095"/>
          <w:tab w:val="left" w:pos="1096"/>
        </w:tabs>
        <w:spacing w:before="43" w:after="0" w:line="240" w:lineRule="auto"/>
        <w:ind w:left="1095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冠词用法复习</w:t>
      </w:r>
    </w:p>
    <w:p>
      <w:pPr>
        <w:pStyle w:val="3"/>
        <w:spacing w:before="48" w:line="292" w:lineRule="auto"/>
        <w:ind w:left="1251" w:right="4595"/>
      </w:pPr>
      <w:r>
        <w:t>There is an electric cooker … There is a table…</w:t>
      </w:r>
    </w:p>
    <w:p>
      <w:pPr>
        <w:pStyle w:val="3"/>
        <w:spacing w:line="292" w:lineRule="auto"/>
        <w:ind w:left="1251" w:right="5903"/>
      </w:pPr>
      <w:r>
        <w:t>There is a bottle … There is a cup …</w:t>
      </w:r>
    </w:p>
    <w:p>
      <w:pPr>
        <w:pStyle w:val="3"/>
        <w:spacing w:line="255" w:lineRule="exact"/>
        <w:ind w:left="1251"/>
      </w:pPr>
      <w:r>
        <w:t>There is a refrigerator …</w:t>
      </w:r>
    </w:p>
    <w:p>
      <w:pPr>
        <w:pStyle w:val="3"/>
        <w:spacing w:before="49"/>
        <w:ind w:left="182" w:right="2773"/>
        <w:jc w:val="center"/>
      </w:pPr>
      <w:r>
        <w:rPr>
          <w:rFonts w:hint="eastAsia" w:ascii="宋体" w:eastAsia="宋体"/>
        </w:rPr>
        <w:t xml:space="preserve">总结：初次出现，不了解，不确定，用不定冠词 </w:t>
      </w:r>
      <w:r>
        <w:t>a\an,</w:t>
      </w:r>
    </w:p>
    <w:p>
      <w:pPr>
        <w:pStyle w:val="3"/>
        <w:spacing w:before="43"/>
        <w:ind w:left="496" w:right="2773"/>
        <w:jc w:val="center"/>
      </w:pPr>
      <w:r>
        <w:rPr>
          <w:rFonts w:hint="eastAsia" w:ascii="宋体" w:eastAsia="宋体"/>
        </w:rPr>
        <w:t xml:space="preserve">再次出现，了解了，确定了，用定冠词 </w:t>
      </w:r>
      <w:r>
        <w:t>the.</w:t>
      </w:r>
    </w:p>
    <w:p>
      <w:pPr>
        <w:pStyle w:val="3"/>
        <w:spacing w:before="43"/>
        <w:ind w:left="527" w:right="2773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那有一个人，这个人穿着蓝色的衣服，他是一位机械师。</w:t>
      </w:r>
    </w:p>
    <w:p>
      <w:pPr>
        <w:pStyle w:val="3"/>
        <w:spacing w:before="48"/>
        <w:ind w:left="620"/>
      </w:pPr>
      <w:r>
        <w:pict>
          <v:group id="_x0000_s1043" o:spid="_x0000_s1043" o:spt="203" style="position:absolute;left:0pt;margin-left:82.3pt;margin-top:20.05pt;height:73.25pt;width:382.35pt;mso-position-horizontal-relative:page;mso-wrap-distance-bottom:0pt;mso-wrap-distance-top:0pt;z-index:-251650048;mso-width-relative:page;mso-height-relative:page;" coordorigin="1646,402" coordsize="7647,1465">
            <o:lock v:ext="edit"/>
            <v:shape id="_x0000_s1044" o:spid="_x0000_s1044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5" o:spid="_x0000_s1045" o:spt="202" type="#_x0000_t202" style="position:absolute;left:1646;top:401;height:1465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man is in blue.</w:t>
                    </w:r>
                  </w:p>
                  <w:p>
                    <w:pPr>
                      <w:spacing w:before="55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And he is a mechanic.</w:t>
                    </w:r>
                  </w:p>
                  <w:p>
                    <w:pPr>
                      <w:spacing w:before="51"/>
                      <w:ind w:left="3589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25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语法讲解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val="left" w:pos="875"/>
                      </w:tabs>
                      <w:spacing w:before="43"/>
                      <w:ind w:left="874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There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</w:t>
                    </w:r>
                    <w:r>
                      <w:rPr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句型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val="left" w:pos="875"/>
                      </w:tabs>
                      <w:spacing w:before="43" w:line="263" w:lineRule="exact"/>
                      <w:ind w:left="874" w:right="0" w:hanging="361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1"/>
                        <w:sz w:val="21"/>
                      </w:rPr>
                      <w:t xml:space="preserve">构成： </w:t>
                    </w:r>
                    <w:r>
                      <w:rPr>
                        <w:sz w:val="21"/>
                      </w:rPr>
                      <w:t>There be+ (is</w:t>
                    </w:r>
                    <w:r>
                      <w:rPr>
                        <w:spacing w:val="-1"/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are)+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地点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46" o:spid="_x0000_s1046" style="position:absolute;left:0pt;margin-left:468.35pt;margin-top:31.25pt;height:52.7pt;width:40.25pt;mso-position-horizontal-relative:page;mso-wrap-distance-bottom:0pt;mso-wrap-distance-top:0pt;z-index:-251649024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There is a man.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2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用法：</w:t>
      </w:r>
    </w:p>
    <w:p>
      <w:pPr>
        <w:pStyle w:val="3"/>
        <w:spacing w:before="6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1631950</wp:posOffset>
            </wp:positionH>
            <wp:positionV relativeFrom="paragraph">
              <wp:posOffset>109855</wp:posOffset>
            </wp:positionV>
            <wp:extent cx="2686050" cy="985520"/>
            <wp:effectExtent l="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340" cy="98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160" w:after="109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分类：</w:t>
      </w:r>
    </w:p>
    <w:p>
      <w:pPr>
        <w:pStyle w:val="3"/>
        <w:ind w:left="1014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3575685" cy="846455"/>
            <wp:effectExtent l="0" t="0" r="0" b="0"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064" cy="8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161" w:after="0" w:line="240" w:lineRule="auto"/>
        <w:ind w:left="980" w:right="0" w:hanging="361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spacing w:val="-2"/>
          <w:sz w:val="21"/>
        </w:rPr>
        <w:t>翻译</w:t>
      </w:r>
      <w:r>
        <w:rPr>
          <w:rFonts w:hint="eastAsia" w:ascii="宋体" w:eastAsia="宋体"/>
          <w:b/>
          <w:sz w:val="21"/>
        </w:rPr>
        <w:t>：</w:t>
      </w:r>
    </w:p>
    <w:p>
      <w:pPr>
        <w:pStyle w:val="3"/>
        <w:spacing w:before="48" w:line="283" w:lineRule="auto"/>
        <w:ind w:left="994" w:right="5646" w:hanging="15"/>
        <w:jc w:val="both"/>
        <w:rPr>
          <w:rFonts w:hint="eastAsia" w:ascii="宋体" w:eastAsia="宋体"/>
          <w:color w:val="0000FF"/>
        </w:rPr>
      </w:pPr>
      <w:r>
        <w:t xml:space="preserve">There is one in my heart. </w:t>
      </w:r>
      <w:bookmarkStart w:id="0" w:name="_GoBack"/>
      <w:bookmarkEnd w:id="0"/>
      <w:r>
        <w:rPr>
          <w:rFonts w:hint="eastAsia" w:ascii="宋体" w:eastAsia="宋体"/>
          <w:color w:val="0000FF"/>
        </w:rPr>
        <w:t>我心里有一个人。</w:t>
      </w:r>
    </w:p>
    <w:p>
      <w:pPr>
        <w:spacing w:after="0" w:line="283" w:lineRule="auto"/>
        <w:jc w:val="both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7"/>
        <w:rPr>
          <w:rFonts w:ascii="宋体"/>
          <w:sz w:val="28"/>
        </w:rPr>
      </w:pPr>
    </w:p>
    <w:p>
      <w:pPr>
        <w:pStyle w:val="3"/>
        <w:ind w:left="994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47" o:spid="_x0000_s1047" o:spt="203" style="height:185.1pt;width:201pt;" coordsize="4020,3702">
            <o:lock v:ext="edit"/>
            <v:shape id="_x0000_s1048" o:spid="_x0000_s1048" o:spt="75" type="#_x0000_t75" style="position:absolute;left:0;top:2806;height:895;width:402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9" o:spid="_x0000_s1049" style="position:absolute;left:15;top:0;height:2816;width:3988;" fillcolor="#ECECEC" filled="t" stroked="f" coordorigin="16,0" coordsize="3988,2816" path="m3761,0l258,0,181,12,115,47,62,99,28,166,16,242,16,2574,28,2650,62,2716,115,2769,181,2803,258,2816,3761,2816,3838,2803,3904,2769,3957,2716,3991,2650,4003,2574,4003,242,3991,166,3957,99,3904,47,3838,12,3761,0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75" type="#_x0000_t75" style="position:absolute;left:15;top:0;height:2816;width:398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spacing w:before="2"/>
        <w:rPr>
          <w:rFonts w:ascii="宋体"/>
          <w:sz w:val="11"/>
        </w:rPr>
      </w:pPr>
    </w:p>
    <w:p>
      <w:pPr>
        <w:pStyle w:val="3"/>
        <w:spacing w:before="59" w:line="292" w:lineRule="auto"/>
        <w:ind w:left="678" w:right="5049" w:firstLine="2"/>
      </w:pPr>
      <w:r>
        <w:t>There is a cooker in the kitchen. There is a fridge in the kitchen. There are two chairs in the room.</w:t>
      </w:r>
    </w:p>
    <w:p>
      <w:pPr>
        <w:pStyle w:val="3"/>
        <w:spacing w:line="254" w:lineRule="exact"/>
        <w:ind w:left="678"/>
      </w:pPr>
      <w:r>
        <w:t>There is a table in the middle of the room.</w:t>
      </w:r>
    </w:p>
    <w:p>
      <w:pPr>
        <w:pStyle w:val="3"/>
        <w:spacing w:before="8"/>
        <w:rPr>
          <w:sz w:val="29"/>
        </w:rPr>
      </w:pPr>
    </w:p>
    <w:p>
      <w:pPr>
        <w:pStyle w:val="2"/>
        <w:ind w:left="579" w:right="137"/>
        <w:jc w:val="center"/>
        <w:rPr>
          <w:rFonts w:hint="eastAsia" w:ascii="宋体" w:eastAsia="宋体"/>
        </w:rPr>
      </w:pPr>
      <w:r>
        <w:pict>
          <v:group id="_x0000_s1051" o:spid="_x0000_s1051" o:spt="203" style="position:absolute;left:0pt;margin-left:82.3pt;margin-top:17pt;height:74.15pt;width:382.35pt;mso-position-horizontal-relative:page;mso-wrap-distance-bottom:0pt;mso-wrap-distance-top:0pt;z-index:-251642880;mso-width-relative:page;mso-height-relative:page;" coordorigin="1646,340" coordsize="7647,1483">
            <o:lock v:ext="edit"/>
            <v:shape id="_x0000_s1052" o:spid="_x0000_s1052" o:spt="75" type="#_x0000_t75" style="position:absolute;left:1646;top:47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3" o:spid="_x0000_s1053" o:spt="202" type="#_x0000_t202" style="position:absolute;left:2160;top:340;height:859;width:15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360"/>
                      </w:tabs>
                      <w:spacing w:before="0" w:line="241" w:lineRule="exact"/>
                      <w:ind w:left="360" w:right="90" w:hanging="360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where</w:t>
                    </w:r>
                    <w:r>
                      <w:rPr>
                        <w:spacing w:val="3"/>
                        <w:sz w:val="21"/>
                      </w:rPr>
                      <w:t xml:space="preserve">:  </w:t>
                    </w:r>
                    <w:r>
                      <w:rPr>
                        <w:rFonts w:hint="eastAsia" w:ascii="宋体" w:eastAsia="宋体"/>
                        <w:spacing w:val="-10"/>
                        <w:sz w:val="21"/>
                      </w:rPr>
                      <w:t>哪里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360"/>
                      </w:tabs>
                      <w:spacing w:before="43"/>
                      <w:ind w:left="360" w:right="118" w:hanging="360"/>
                      <w:jc w:val="right"/>
                      <w:rPr>
                        <w:rFonts w:hint="eastAsia" w:ascii="宋体" w:hAns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5"/>
                        <w:sz w:val="21"/>
                      </w:rPr>
                      <w:t xml:space="preserve">:  </w:t>
                    </w:r>
                    <w:r>
                      <w:rPr>
                        <w:rFonts w:hint="eastAsia" w:ascii="宋体" w:hAnsi="宋体" w:eastAsia="宋体"/>
                        <w:spacing w:val="-3"/>
                        <w:sz w:val="21"/>
                      </w:rPr>
                      <w:t>在</w:t>
                    </w:r>
                    <w:r>
                      <w:rPr>
                        <w:sz w:val="21"/>
                      </w:rPr>
                      <w:t>…</w:t>
                    </w:r>
                    <w:r>
                      <w:rPr>
                        <w:rFonts w:hint="eastAsia" w:ascii="宋体" w:hAnsi="宋体" w:eastAsia="宋体"/>
                        <w:spacing w:val="-11"/>
                        <w:sz w:val="21"/>
                      </w:rPr>
                      <w:t>里面</w:t>
                    </w:r>
                  </w:p>
                  <w:p>
                    <w:pPr>
                      <w:spacing w:before="43" w:line="263" w:lineRule="exact"/>
                      <w:ind w:left="0" w:right="18" w:firstLine="0"/>
                      <w:jc w:val="righ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Where is it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？</w:t>
                    </w:r>
                  </w:p>
                </w:txbxContent>
              </v:textbox>
            </v:shape>
            <v:shape id="_x0000_s1054" o:spid="_x0000_s1054" o:spt="202" type="#_x0000_t202" style="position:absolute;left:5055;top:1276;height:235;width:21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25&amp;26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  <v:shape id="_x0000_s1055" o:spid="_x0000_s1055" o:spt="202" type="#_x0000_t202" style="position:absolute;left:2160;top:1588;height:235;width:7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 xml:space="preserve">介词 </w:t>
                    </w:r>
                    <w:r>
                      <w:rPr>
                        <w:sz w:val="21"/>
                      </w:rPr>
                      <w:t>in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56" o:spid="_x0000_s1056" style="position:absolute;left:0pt;margin-left:468.35pt;margin-top:29.1pt;height:52.7pt;width:40.25pt;mso-position-horizontal-relative:page;mso-wrap-distance-bottom:0pt;mso-wrap-distance-top:0pt;z-index:-251641856;mso-width-relative:page;mso-height-relative:page;" fillcolor="#808080" filled="t" stroked="f" coordorigin="9367,583" coordsize="805,1054" path="m9750,1519l9755,1551,9759,1580,9763,1607,9765,1632,9811,1634,9856,1636,9899,1637,9940,1637,10014,1626,10073,1593,10116,1539,10119,1530,9930,1530,9896,1529,9855,1527,9806,1524,9750,1519xm10172,583l9388,583,9388,683,10088,683,10087,773,10086,860,10085,946,10083,1029,10081,1116,10079,1189,10077,1267,10075,1339,10072,1388,10065,1429,10054,1462,10040,1488,10021,1507,9996,1520,9966,1528,9930,1530,10119,1530,10143,1463,10154,1365,10155,1319,10158,1256,10159,1207,10161,1138,10163,1065,10164,977,10166,894,10168,773,10170,683,10172,583xm10016,1079l9954,1108,9889,1138,9822,1167,9680,1228,9367,1355,9374,1381,9389,1433,9396,1459,10016,1185,10015,1169,10015,1146,10015,1116,10016,1079xm9523,782l9513,802,9503,822,9493,842,9483,861,9540,896,9602,935,9666,977,9734,1022,9804,1072,9815,1049,9826,1026,9837,1002,9847,979,9794,944,9734,907,9669,868,9523,7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26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"/>
        <w:rPr>
          <w:rFonts w:ascii="宋体"/>
          <w:b/>
          <w:sz w:val="20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恋爱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>他恋爱了</w:t>
      </w:r>
      <w:r>
        <w:t>: He is in love.</w:t>
      </w:r>
    </w:p>
    <w:p>
      <w:pPr>
        <w:pStyle w:val="7"/>
        <w:numPr>
          <w:ilvl w:val="0"/>
          <w:numId w:val="6"/>
        </w:numPr>
        <w:tabs>
          <w:tab w:val="left" w:pos="894"/>
        </w:tabs>
        <w:spacing w:before="43" w:after="0" w:line="240" w:lineRule="auto"/>
        <w:ind w:left="894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三合一</w:t>
      </w:r>
    </w:p>
    <w:p>
      <w:pPr>
        <w:pStyle w:val="7"/>
        <w:numPr>
          <w:ilvl w:val="0"/>
          <w:numId w:val="6"/>
        </w:numPr>
        <w:tabs>
          <w:tab w:val="left" w:pos="892"/>
        </w:tabs>
        <w:spacing w:before="42" w:after="0" w:line="240" w:lineRule="auto"/>
        <w:ind w:left="89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综合能力部</w:t>
      </w:r>
    </w:p>
    <w:p>
      <w:pPr>
        <w:pStyle w:val="7"/>
        <w:numPr>
          <w:ilvl w:val="0"/>
          <w:numId w:val="6"/>
        </w:numPr>
        <w:tabs>
          <w:tab w:val="left" w:pos="847"/>
        </w:tabs>
        <w:spacing w:before="43" w:after="0" w:line="240" w:lineRule="auto"/>
        <w:ind w:left="846" w:right="0" w:hanging="227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5"/>
          <w:sz w:val="21"/>
        </w:rPr>
        <w:t xml:space="preserve">+ </w:t>
      </w:r>
      <w:r>
        <w:rPr>
          <w:rFonts w:hint="eastAsia" w:ascii="宋体" w:hAnsi="宋体" w:eastAsia="宋体"/>
          <w:spacing w:val="-3"/>
          <w:sz w:val="21"/>
        </w:rPr>
        <w:t>语言，用…</w:t>
      </w:r>
    </w:p>
    <w:p>
      <w:pPr>
        <w:pStyle w:val="3"/>
        <w:spacing w:before="49"/>
        <w:ind w:left="1148"/>
      </w:pPr>
      <w:r>
        <w:t>Please in English.</w:t>
      </w:r>
    </w:p>
    <w:p>
      <w:pPr>
        <w:pStyle w:val="7"/>
        <w:numPr>
          <w:ilvl w:val="0"/>
          <w:numId w:val="6"/>
        </w:numPr>
        <w:tabs>
          <w:tab w:val="left" w:pos="825"/>
        </w:tabs>
        <w:spacing w:before="50" w:after="0" w:line="240" w:lineRule="auto"/>
        <w:ind w:left="824" w:right="0" w:hanging="205"/>
        <w:jc w:val="left"/>
        <w:rPr>
          <w:rFonts w:hint="eastAsia" w:ascii="宋体" w:eastAsia="宋体"/>
          <w:sz w:val="21"/>
        </w:rPr>
      </w:pPr>
      <w:r>
        <w:rPr>
          <w:sz w:val="21"/>
        </w:rPr>
        <w:t>in</w:t>
      </w:r>
      <w:r>
        <w:rPr>
          <w:spacing w:val="2"/>
          <w:sz w:val="21"/>
        </w:rPr>
        <w:t xml:space="preserve"> + </w:t>
      </w:r>
      <w:r>
        <w:rPr>
          <w:rFonts w:hint="eastAsia" w:ascii="宋体" w:eastAsia="宋体"/>
          <w:sz w:val="21"/>
        </w:rPr>
        <w:t>颜色</w:t>
      </w:r>
    </w:p>
    <w:p>
      <w:pPr>
        <w:pStyle w:val="3"/>
        <w:spacing w:before="43"/>
        <w:ind w:left="831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穿着</w:t>
      </w:r>
      <w:r>
        <w:t>…</w:t>
      </w:r>
      <w:r>
        <w:rPr>
          <w:rFonts w:hint="eastAsia" w:ascii="宋体" w:hAnsi="宋体" w:eastAsia="宋体"/>
        </w:rPr>
        <w:t>颜色的衣服</w:t>
      </w:r>
    </w:p>
    <w:p>
      <w:pPr>
        <w:pStyle w:val="3"/>
        <w:spacing w:before="49"/>
        <w:ind w:left="579" w:right="6255"/>
        <w:jc w:val="center"/>
      </w:pPr>
      <w:r>
        <w:t>The girl is in red.</w:t>
      </w:r>
    </w:p>
    <w:p>
      <w:pPr>
        <w:pStyle w:val="7"/>
        <w:numPr>
          <w:ilvl w:val="0"/>
          <w:numId w:val="6"/>
        </w:numPr>
        <w:tabs>
          <w:tab w:val="left" w:pos="799"/>
        </w:tabs>
        <w:spacing w:before="50" w:after="0" w:line="240" w:lineRule="auto"/>
        <w:ind w:left="798" w:right="5737" w:hanging="799"/>
        <w:jc w:val="left"/>
        <w:rPr>
          <w:rFonts w:hint="eastAsia" w:ascii="宋体" w:eastAsia="宋体"/>
          <w:sz w:val="21"/>
        </w:rPr>
      </w:pPr>
      <w:r>
        <w:rPr>
          <w:sz w:val="21"/>
        </w:rPr>
        <w:t>in cash</w:t>
      </w:r>
      <w:r>
        <w:rPr>
          <w:spacing w:val="3"/>
          <w:sz w:val="21"/>
        </w:rPr>
        <w:t xml:space="preserve">:  </w:t>
      </w:r>
      <w:r>
        <w:rPr>
          <w:rFonts w:hint="eastAsia" w:ascii="宋体" w:eastAsia="宋体"/>
          <w:spacing w:val="-3"/>
          <w:sz w:val="21"/>
        </w:rPr>
        <w:t>使用现金</w:t>
      </w:r>
    </w:p>
    <w:p>
      <w:pPr>
        <w:pStyle w:val="3"/>
        <w:spacing w:before="48"/>
        <w:ind w:left="135" w:right="6490"/>
        <w:jc w:val="center"/>
      </w:pPr>
      <w:r>
        <w:rPr>
          <w:spacing w:val="-3"/>
        </w:rPr>
        <w:t xml:space="preserve">pay </w:t>
      </w:r>
      <w:r>
        <w:t>in</w:t>
      </w:r>
      <w:r>
        <w:rPr>
          <w:spacing w:val="3"/>
        </w:rPr>
        <w:t xml:space="preserve"> </w:t>
      </w:r>
      <w:r>
        <w:t>cash</w:t>
      </w:r>
    </w:p>
    <w:p>
      <w:pPr>
        <w:pStyle w:val="7"/>
        <w:numPr>
          <w:ilvl w:val="0"/>
          <w:numId w:val="6"/>
        </w:numPr>
        <w:tabs>
          <w:tab w:val="left" w:pos="856"/>
        </w:tabs>
        <w:spacing w:before="51" w:after="0" w:line="240" w:lineRule="auto"/>
        <w:ind w:left="855" w:right="5823" w:hanging="856"/>
        <w:jc w:val="left"/>
        <w:rPr>
          <w:rFonts w:hint="eastAsia" w:ascii="宋体" w:eastAsia="宋体"/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rain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冒雨</w:t>
      </w:r>
    </w:p>
    <w:p>
      <w:pPr>
        <w:pStyle w:val="3"/>
        <w:spacing w:before="48"/>
        <w:ind w:left="579" w:right="5840"/>
        <w:jc w:val="center"/>
      </w:pPr>
      <w:r>
        <w:t>They walk in the rain.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29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1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48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0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2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84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96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08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20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330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86" w:hanging="466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25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1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17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63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08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54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0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46" w:hanging="466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upperLetter"/>
      <w:lvlText w:val="%1."/>
      <w:lvlJc w:val="left"/>
      <w:pPr>
        <w:ind w:left="894" w:hanging="27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2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2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2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2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2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2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2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274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874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F03856"/>
    <w:rsid w:val="047269B9"/>
    <w:rsid w:val="0D551C8E"/>
    <w:rsid w:val="0D7F03FB"/>
    <w:rsid w:val="0FB66C83"/>
    <w:rsid w:val="137D7D9B"/>
    <w:rsid w:val="171D5565"/>
    <w:rsid w:val="1E12760D"/>
    <w:rsid w:val="21464E5D"/>
    <w:rsid w:val="224D017F"/>
    <w:rsid w:val="2514512F"/>
    <w:rsid w:val="264A1571"/>
    <w:rsid w:val="2E812840"/>
    <w:rsid w:val="2FDF1571"/>
    <w:rsid w:val="30A5280D"/>
    <w:rsid w:val="30A86E1B"/>
    <w:rsid w:val="328F5884"/>
    <w:rsid w:val="32AD551C"/>
    <w:rsid w:val="33CF4AF2"/>
    <w:rsid w:val="35F44AA7"/>
    <w:rsid w:val="375926AA"/>
    <w:rsid w:val="39095DF3"/>
    <w:rsid w:val="39E06F7E"/>
    <w:rsid w:val="3BB94897"/>
    <w:rsid w:val="3C2A0C9A"/>
    <w:rsid w:val="3C356D2B"/>
    <w:rsid w:val="3D776EF2"/>
    <w:rsid w:val="3E80041C"/>
    <w:rsid w:val="3FF87AC9"/>
    <w:rsid w:val="419503D4"/>
    <w:rsid w:val="4C4A4F6A"/>
    <w:rsid w:val="4F7A19AD"/>
    <w:rsid w:val="55F149F9"/>
    <w:rsid w:val="57157F55"/>
    <w:rsid w:val="58C72B21"/>
    <w:rsid w:val="5DFD1559"/>
    <w:rsid w:val="612E6D0F"/>
    <w:rsid w:val="65B22102"/>
    <w:rsid w:val="665B348D"/>
    <w:rsid w:val="66E55A38"/>
    <w:rsid w:val="6C386BE1"/>
    <w:rsid w:val="705D1155"/>
    <w:rsid w:val="73121C19"/>
    <w:rsid w:val="73BE00E8"/>
    <w:rsid w:val="77581F61"/>
    <w:rsid w:val="79B32DF1"/>
    <w:rsid w:val="7B424500"/>
    <w:rsid w:val="7F5B7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1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3"/>
    <customShpInfo spid="_x0000_s1034"/>
    <customShpInfo spid="_x0000_s1031"/>
    <customShpInfo spid="_x0000_s1036"/>
    <customShpInfo spid="_x0000_s1037"/>
    <customShpInfo spid="_x0000_s1038"/>
    <customShpInfo spid="_x0000_s1035"/>
    <customShpInfo spid="_x0000_s1040"/>
    <customShpInfo spid="_x0000_s1041"/>
    <customShpInfo spid="_x0000_s1042"/>
    <customShpInfo spid="_x0000_s1039"/>
    <customShpInfo spid="_x0000_s1044"/>
    <customShpInfo spid="_x0000_s1045"/>
    <customShpInfo spid="_x0000_s1043"/>
    <customShpInfo spid="_x0000_s1046"/>
    <customShpInfo spid="_x0000_s1048"/>
    <customShpInfo spid="_x0000_s1049"/>
    <customShpInfo spid="_x0000_s1050"/>
    <customShpInfo spid="_x0000_s1047"/>
    <customShpInfo spid="_x0000_s1052"/>
    <customShpInfo spid="_x0000_s1053"/>
    <customShpInfo spid="_x0000_s1054"/>
    <customShpInfo spid="_x0000_s1055"/>
    <customShpInfo spid="_x0000_s1051"/>
    <customShpInfo spid="_x0000_s1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2019-03-24T11:32:00Z</dcterms:created>
  <dc:creator>徐男</dc:creator>
  <cp:lastModifiedBy>win10</cp:lastModifiedBy>
  <dcterms:modified xsi:type="dcterms:W3CDTF">2019-03-24T12:00:08Z</dcterms:modified>
  <dc:subject>Lesson25-26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2019-03-24T00:00:00Z</vt:filetime>
  </property>
  <property fmtid="{D5CDD505-2E9C-101B-9397-08002B2CF9AE}" pid="5" name="KSOProductBuildVer">
    <vt:lpwstr>2052-11.1.0.8527</vt:lpwstr>
  </property>
</Properties>
</file>