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Lesson65-66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91" w:right="1044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Dad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爸爸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2"/>
          <w:sz w:val="21"/>
        </w:rPr>
        <w:t>口语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key: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钥匙</w:t>
      </w:r>
    </w:p>
    <w:p>
      <w:pPr>
        <w:pStyle w:val="3"/>
        <w:spacing w:before="43"/>
        <w:ind w:left="1111"/>
      </w:pPr>
      <w:r>
        <w:rPr>
          <w:rFonts w:hint="eastAsia" w:ascii="宋体" w:eastAsia="宋体"/>
        </w:rPr>
        <w:t>门的钥匙：</w:t>
      </w:r>
      <w:r>
        <w:t>the key to the door</w:t>
      </w:r>
    </w:p>
    <w:p>
      <w:pPr>
        <w:pStyle w:val="3"/>
        <w:spacing w:before="42"/>
        <w:ind w:left="1111"/>
      </w:pPr>
      <w:r>
        <w:rPr>
          <w:rFonts w:hint="eastAsia" w:ascii="宋体" w:eastAsia="宋体"/>
        </w:rPr>
        <w:t>车的钥匙：</w:t>
      </w:r>
      <w:r>
        <w:t>the key to the car</w:t>
      </w:r>
    </w:p>
    <w:p>
      <w:pPr>
        <w:pStyle w:val="3"/>
        <w:spacing w:before="43"/>
        <w:ind w:left="1111"/>
      </w:pPr>
      <w:r>
        <w:rPr>
          <w:rFonts w:hint="eastAsia" w:ascii="宋体" w:eastAsia="宋体"/>
        </w:rPr>
        <w:t>书的颜色：</w:t>
      </w:r>
      <w:r>
        <w:t>the color of the book</w:t>
      </w:r>
    </w:p>
    <w:p>
      <w:pPr>
        <w:pStyle w:val="3"/>
        <w:spacing w:before="43"/>
        <w:ind w:left="1111"/>
      </w:pPr>
      <w:r>
        <w:rPr>
          <w:rFonts w:hint="eastAsia" w:ascii="宋体" w:hAnsi="宋体" w:eastAsia="宋体"/>
        </w:rPr>
        <w:t>张艺谋的电影：</w:t>
      </w:r>
      <w:r>
        <w:t>ZhangYimou’s movie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baby</w:t>
      </w:r>
      <w:r>
        <w:rPr>
          <w:spacing w:val="4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婴儿、宝贝</w:t>
      </w:r>
    </w:p>
    <w:p>
      <w:pPr>
        <w:pStyle w:val="3"/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baby- kid(child)-teenager</w:t>
      </w:r>
      <w:r>
        <w:rPr>
          <w:color w:val="0000FF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ti nei zhe er</w:t>
      </w:r>
    </w:p>
    <w:p>
      <w:pPr>
        <w:pStyle w:val="3"/>
        <w:spacing w:before="0" w:line="240" w:lineRule="auto"/>
        <w:ind w:left="0" w:right="0"/>
      </w:pPr>
      <w:r>
        <w:rPr>
          <w:spacing w:val="-5"/>
        </w:rPr>
        <w:t xml:space="preserve">baby, </w:t>
      </w:r>
      <w:r>
        <w:rPr>
          <w:spacing w:val="-4"/>
        </w:rPr>
        <w:t>honey,</w:t>
      </w:r>
      <w:r>
        <w:rPr>
          <w:spacing w:val="6"/>
        </w:rPr>
        <w:t xml:space="preserve"> </w:t>
      </w:r>
      <w:r>
        <w:t>sweetheart…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0" w:after="0" w:line="262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hear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听见</w:t>
      </w:r>
    </w:p>
    <w:p>
      <w:pPr>
        <w:pStyle w:val="3"/>
        <w:spacing w:before="49" w:line="292" w:lineRule="auto"/>
        <w:ind w:left="1111" w:right="5264"/>
      </w:pPr>
      <w:r>
        <w:t>Listen! Can you hear it? Look! Can you see it?</w:t>
      </w:r>
    </w:p>
    <w:p>
      <w:pPr>
        <w:pStyle w:val="3"/>
        <w:spacing w:line="255" w:lineRule="exact"/>
        <w:ind w:left="1111"/>
      </w:pPr>
      <w:r>
        <w:t>Look for it! Can you find</w:t>
      </w:r>
      <w:r>
        <w:rPr>
          <w:spacing w:val="-18"/>
        </w:rPr>
        <w:t xml:space="preserve"> </w:t>
      </w:r>
      <w:r>
        <w:t>it?</w:t>
      </w:r>
    </w:p>
    <w:p>
      <w:pPr>
        <w:pStyle w:val="7"/>
        <w:numPr>
          <w:ilvl w:val="0"/>
          <w:numId w:val="1"/>
        </w:numPr>
        <w:tabs>
          <w:tab w:val="left" w:pos="954"/>
          <w:tab w:val="left" w:pos="955"/>
        </w:tabs>
        <w:spacing w:before="51" w:after="0" w:line="240" w:lineRule="auto"/>
        <w:ind w:left="95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enjoy:</w:t>
      </w:r>
      <w:r>
        <w:rPr>
          <w:spacing w:val="6"/>
          <w:sz w:val="21"/>
        </w:rPr>
        <w:t xml:space="preserve">  </w:t>
      </w:r>
      <w:r>
        <w:rPr>
          <w:rFonts w:hint="eastAsia" w:ascii="宋体" w:eastAsia="宋体"/>
          <w:spacing w:val="-2"/>
          <w:sz w:val="21"/>
        </w:rPr>
        <w:t>玩的开心</w:t>
      </w:r>
    </w:p>
    <w:p>
      <w:pPr>
        <w:pStyle w:val="3"/>
        <w:spacing w:before="43"/>
        <w:ind w:left="1111"/>
        <w:rPr>
          <w:rFonts w:hint="eastAsia" w:ascii="宋体" w:eastAsia="宋体"/>
        </w:rPr>
      </w:pPr>
      <w:r>
        <w:t xml:space="preserve">en- </w:t>
      </w:r>
      <w:r>
        <w:rPr>
          <w:rFonts w:hint="eastAsia" w:ascii="宋体" w:eastAsia="宋体"/>
        </w:rPr>
        <w:t>使得</w:t>
      </w:r>
    </w:p>
    <w:p>
      <w:pPr>
        <w:pStyle w:val="3"/>
        <w:spacing w:before="48"/>
        <w:ind w:left="1111"/>
      </w:pPr>
      <w:r>
        <w:t>enlarge, endanger, enslave, enjoy…</w:t>
      </w:r>
    </w:p>
    <w:p>
      <w:pPr>
        <w:pStyle w:val="7"/>
        <w:numPr>
          <w:ilvl w:val="1"/>
          <w:numId w:val="1"/>
        </w:numPr>
        <w:tabs>
          <w:tab w:val="left" w:pos="1393"/>
        </w:tabs>
        <w:spacing w:before="50" w:after="0" w:line="240" w:lineRule="auto"/>
        <w:ind w:left="139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过的愉快、玩的开心</w:t>
      </w:r>
    </w:p>
    <w:p>
      <w:pPr>
        <w:pStyle w:val="3"/>
        <w:spacing w:before="48"/>
        <w:ind w:left="1637"/>
      </w:pPr>
      <w:r>
        <w:t xml:space="preserve">I enjoy </w:t>
      </w:r>
      <w:r>
        <w:rPr>
          <w:spacing w:val="-3"/>
        </w:rPr>
        <w:t>my</w:t>
      </w:r>
      <w:r>
        <w:rPr>
          <w:spacing w:val="9"/>
        </w:rPr>
        <w:t xml:space="preserve"> </w:t>
      </w:r>
      <w:r>
        <w:rPr>
          <w:spacing w:val="-4"/>
        </w:rPr>
        <w:t>holiday.</w:t>
      </w:r>
    </w:p>
    <w:p>
      <w:pPr>
        <w:pStyle w:val="7"/>
        <w:numPr>
          <w:ilvl w:val="1"/>
          <w:numId w:val="1"/>
        </w:numPr>
        <w:tabs>
          <w:tab w:val="left" w:pos="1383"/>
        </w:tabs>
        <w:spacing w:before="51" w:after="0" w:line="240" w:lineRule="auto"/>
        <w:ind w:left="1382" w:right="0" w:hanging="272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500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1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1"/>
        </w:rPr>
        <w:t>喜欢</w:t>
      </w:r>
    </w:p>
    <w:p>
      <w:pPr>
        <w:pStyle w:val="3"/>
        <w:spacing w:before="48"/>
        <w:ind w:left="1637"/>
      </w:pPr>
      <w:r>
        <w:t>I enjoy the song very much.</w:t>
      </w:r>
    </w:p>
    <w:p>
      <w:pPr>
        <w:pStyle w:val="7"/>
        <w:numPr>
          <w:ilvl w:val="0"/>
          <w:numId w:val="1"/>
        </w:numPr>
        <w:tabs>
          <w:tab w:val="left" w:pos="476"/>
          <w:tab w:val="left" w:pos="957"/>
        </w:tabs>
        <w:spacing w:before="50" w:after="0" w:line="240" w:lineRule="auto"/>
        <w:ind w:left="956" w:right="6138" w:hanging="957"/>
        <w:jc w:val="left"/>
        <w:rPr>
          <w:rFonts w:hint="eastAsia" w:ascii="宋体" w:eastAsia="宋体"/>
          <w:sz w:val="21"/>
        </w:rPr>
      </w:pPr>
      <w:r>
        <w:rPr>
          <w:sz w:val="21"/>
        </w:rPr>
        <w:t>mum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妈妈</w:t>
      </w:r>
    </w:p>
    <w:p>
      <w:pPr>
        <w:pStyle w:val="3"/>
        <w:spacing w:before="49"/>
        <w:ind w:left="991" w:right="7131"/>
        <w:jc w:val="center"/>
      </w:pPr>
      <w:r>
        <w:t>mom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65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49" w:after="0" w:line="288" w:lineRule="auto"/>
        <w:ind w:left="1111" w:right="4800" w:hanging="632"/>
        <w:jc w:val="left"/>
        <w:rPr>
          <w:rFonts w:hint="eastAsia" w:ascii="宋体" w:eastAsia="宋体"/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must be home at half </w:t>
      </w:r>
      <w:r>
        <w:rPr>
          <w:spacing w:val="-3"/>
          <w:sz w:val="21"/>
        </w:rPr>
        <w:t xml:space="preserve">past </w:t>
      </w:r>
      <w:r>
        <w:rPr>
          <w:sz w:val="21"/>
        </w:rPr>
        <w:t>ten. must\can</w:t>
      </w:r>
      <w:r>
        <w:rPr>
          <w:spacing w:val="-1"/>
          <w:sz w:val="21"/>
        </w:rPr>
        <w:t xml:space="preserve">+ </w:t>
      </w:r>
      <w:r>
        <w:rPr>
          <w:sz w:val="21"/>
        </w:rPr>
        <w:t>be</w:t>
      </w:r>
      <w:r>
        <w:rPr>
          <w:spacing w:val="6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非动词</w:t>
      </w:r>
    </w:p>
    <w:p>
      <w:pPr>
        <w:pStyle w:val="7"/>
        <w:numPr>
          <w:numId w:val="0"/>
        </w:numPr>
        <w:tabs>
          <w:tab w:val="left" w:pos="841"/>
        </w:tabs>
        <w:spacing w:before="49" w:after="0" w:line="288" w:lineRule="auto"/>
        <w:ind w:left="479" w:leftChars="0" w:right="480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must这种这种情态动词必须有动词没动词就得补一个be</w:t>
      </w:r>
    </w:p>
    <w:p>
      <w:pPr>
        <w:pStyle w:val="3"/>
        <w:spacing w:line="257" w:lineRule="exact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>他能够在这呆很久。</w:t>
      </w:r>
    </w:p>
    <w:p>
      <w:pPr>
        <w:pStyle w:val="3"/>
        <w:spacing w:before="48"/>
        <w:ind w:left="1111"/>
      </w:pPr>
      <w:r>
        <w:t>He can be here for a long time.</w:t>
      </w:r>
    </w:p>
    <w:p>
      <w:pPr>
        <w:pStyle w:val="3"/>
        <w:spacing w:before="50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他们必须 </w:t>
      </w:r>
      <w:r>
        <w:t xml:space="preserve">9 </w:t>
      </w:r>
      <w:r>
        <w:rPr>
          <w:rFonts w:hint="eastAsia" w:ascii="宋体" w:eastAsia="宋体"/>
        </w:rPr>
        <w:t>点到这。</w:t>
      </w:r>
    </w:p>
    <w:p>
      <w:pPr>
        <w:pStyle w:val="3"/>
        <w:spacing w:before="48"/>
        <w:ind w:left="1111"/>
      </w:pPr>
      <w:r>
        <w:t>They must be here at 9:00.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1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回家：</w:t>
      </w:r>
    </w:p>
    <w:p>
      <w:pPr>
        <w:pStyle w:val="3"/>
        <w:spacing w:before="48"/>
        <w:ind w:left="1111"/>
      </w:pPr>
      <w:r>
        <w:t>be home\ get home\ come home\ arrive home…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6" w:after="0" w:line="240" w:lineRule="auto"/>
        <w:ind w:left="840" w:right="0" w:hanging="361"/>
        <w:jc w:val="left"/>
        <w:rPr>
          <w:sz w:val="21"/>
        </w:rPr>
      </w:pPr>
      <w:r>
        <w:rPr>
          <w:sz w:val="21"/>
        </w:rPr>
        <w:t xml:space="preserve">…the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 front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door.</w:t>
      </w:r>
    </w:p>
    <w:p>
      <w:pPr>
        <w:pStyle w:val="3"/>
        <w:spacing w:before="56" w:line="292" w:lineRule="auto"/>
        <w:ind w:left="1113" w:right="4725"/>
      </w:pPr>
      <w:r>
        <w:t>the front door&amp; the back door the key to …</w:t>
      </w:r>
    </w:p>
    <w:p>
      <w:pPr>
        <w:pStyle w:val="3"/>
        <w:spacing w:line="240" w:lineRule="auto"/>
        <w:ind w:left="0" w:right="0"/>
      </w:pPr>
      <w:r>
        <w:rPr>
          <w:spacing w:val="-2"/>
        </w:rPr>
        <w:t xml:space="preserve">the </w:t>
      </w:r>
      <w:r>
        <w:t xml:space="preserve">answer to the question </w:t>
      </w:r>
    </w:p>
    <w:p>
      <w:pPr>
        <w:pStyle w:val="3"/>
        <w:spacing w:line="240" w:lineRule="auto"/>
        <w:ind w:left="0" w:right="0"/>
        <w:rPr>
          <w:rFonts w:hint="default" w:eastAsia="宋体"/>
          <w:color w:val="0000FF"/>
          <w:lang w:val="en-US" w:eastAsia="zh-CN"/>
        </w:rPr>
      </w:pPr>
      <w:r>
        <w:rPr>
          <w:spacing w:val="-2"/>
        </w:rPr>
        <w:t xml:space="preserve">the </w:t>
      </w:r>
      <w:r>
        <w:t>exit to the</w:t>
      </w:r>
      <w:r>
        <w:rPr>
          <w:spacing w:val="-5"/>
        </w:rPr>
        <w:t xml:space="preserve"> </w:t>
      </w:r>
      <w:r>
        <w:t>building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ai ke c t</w:t>
      </w:r>
    </w:p>
    <w:p>
      <w:pPr>
        <w:pStyle w:val="3"/>
        <w:spacing w:line="255" w:lineRule="exact"/>
        <w:ind w:left="1113"/>
      </w:pPr>
      <w:r>
        <w:rPr>
          <w:spacing w:val="-2"/>
        </w:rPr>
        <w:t xml:space="preserve">the </w:t>
      </w:r>
      <w:r>
        <w:t>ticket to the</w:t>
      </w:r>
      <w:r>
        <w:rPr>
          <w:spacing w:val="-13"/>
        </w:rPr>
        <w:t xml:space="preserve"> </w:t>
      </w:r>
      <w:r>
        <w:t>movie</w:t>
      </w:r>
    </w:p>
    <w:p>
      <w:pPr>
        <w:pStyle w:val="7"/>
        <w:numPr>
          <w:ilvl w:val="0"/>
          <w:numId w:val="2"/>
        </w:numPr>
        <w:tabs>
          <w:tab w:val="left" w:pos="955"/>
          <w:tab w:val="left" w:pos="956"/>
        </w:tabs>
        <w:spacing w:before="49" w:after="0" w:line="240" w:lineRule="auto"/>
        <w:ind w:left="955" w:right="0" w:hanging="47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年龄的表达：</w:t>
      </w:r>
    </w:p>
    <w:p>
      <w:pPr>
        <w:pStyle w:val="3"/>
        <w:spacing w:before="48"/>
        <w:ind w:left="1111"/>
      </w:pPr>
      <w:r>
        <w:t>…years old</w:t>
      </w:r>
    </w:p>
    <w:p>
      <w:pPr>
        <w:pStyle w:val="3"/>
        <w:spacing w:before="56"/>
        <w:ind w:left="1111"/>
      </w:pPr>
      <w:r>
        <w:t>…-year - old</w:t>
      </w:r>
    </w:p>
    <w:p>
      <w:pPr>
        <w:pStyle w:val="3"/>
        <w:spacing w:before="50"/>
        <w:ind w:left="1111"/>
      </w:pPr>
      <w:r>
        <w:t xml:space="preserve">19 </w:t>
      </w:r>
      <w:r>
        <w:rPr>
          <w:rFonts w:hint="eastAsia" w:ascii="宋体" w:eastAsia="宋体"/>
        </w:rPr>
        <w:t>岁：</w:t>
      </w:r>
      <w:r>
        <w:t>nineteen years old\ nineteen-year-old</w:t>
      </w:r>
    </w:p>
    <w:p>
      <w:pPr>
        <w:pStyle w:val="7"/>
        <w:numPr>
          <w:ilvl w:val="0"/>
          <w:numId w:val="2"/>
        </w:numPr>
        <w:tabs>
          <w:tab w:val="left" w:pos="954"/>
          <w:tab w:val="left" w:pos="955"/>
        </w:tabs>
        <w:spacing w:before="43" w:after="0" w:line="240" w:lineRule="auto"/>
        <w:ind w:left="95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Enjoy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yourself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玩的开心啊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spacing w:before="58" w:line="292" w:lineRule="auto"/>
        <w:ind w:left="1111" w:right="5881"/>
      </w:pPr>
      <w:r>
        <w:t xml:space="preserve">Enjoy your </w:t>
      </w:r>
      <w:r>
        <w:rPr>
          <w:spacing w:val="-4"/>
        </w:rPr>
        <w:t xml:space="preserve">holiday. </w:t>
      </w:r>
      <w:r>
        <w:t>Enjoy your</w:t>
      </w:r>
      <w:r>
        <w:rPr>
          <w:spacing w:val="-4"/>
        </w:rPr>
        <w:t xml:space="preserve"> </w:t>
      </w:r>
      <w:r>
        <w:t>class.</w:t>
      </w:r>
    </w:p>
    <w:p>
      <w:pPr>
        <w:pStyle w:val="3"/>
        <w:spacing w:line="240" w:lineRule="auto"/>
        <w:ind w:left="0" w:right="0"/>
        <w:rPr>
          <w:rFonts w:hint="eastAsia" w:eastAsia="宋体"/>
          <w:spacing w:val="-4"/>
          <w:lang w:val="en-US" w:eastAsia="zh-CN"/>
        </w:rPr>
      </w:pPr>
      <w:r>
        <w:t xml:space="preserve">Enjoy your dinner </w:t>
      </w:r>
      <w:r>
        <w:rPr>
          <w:spacing w:val="-4"/>
        </w:rPr>
        <w:t xml:space="preserve">party. </w:t>
      </w:r>
      <w:r>
        <w:rPr>
          <w:rFonts w:hint="eastAsia" w:eastAsia="宋体"/>
          <w:spacing w:val="-4"/>
          <w:lang w:val="en-US" w:eastAsia="zh-CN"/>
        </w:rPr>
        <w:t>晚宴</w:t>
      </w:r>
      <w:bookmarkStart w:id="0" w:name="_GoBack"/>
      <w:bookmarkEnd w:id="0"/>
    </w:p>
    <w:p>
      <w:pPr>
        <w:pStyle w:val="3"/>
        <w:spacing w:line="240" w:lineRule="auto"/>
        <w:ind w:left="0" w:right="0"/>
      </w:pPr>
      <w:r>
        <w:t>Have a nice</w:t>
      </w:r>
      <w:r>
        <w:rPr>
          <w:spacing w:val="-2"/>
        </w:rPr>
        <w:t xml:space="preserve"> </w:t>
      </w:r>
      <w:r>
        <w:rPr>
          <w:spacing w:val="-6"/>
        </w:rPr>
        <w:t>day.</w:t>
      </w:r>
    </w:p>
    <w:p>
      <w:pPr>
        <w:pStyle w:val="2"/>
        <w:spacing w:before="0" w:line="262" w:lineRule="exact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1853565</wp:posOffset>
            </wp:positionH>
            <wp:positionV relativeFrom="paragraph">
              <wp:posOffset>249555</wp:posOffset>
            </wp:positionV>
            <wp:extent cx="4090035" cy="209105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164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65 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3"/>
        </w:numPr>
        <w:tabs>
          <w:tab w:val="left" w:pos="1020"/>
          <w:tab w:val="left" w:pos="1021"/>
        </w:tabs>
        <w:spacing w:before="22" w:after="0" w:line="240" w:lineRule="auto"/>
        <w:ind w:left="1020" w:right="0" w:hanging="54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英语中为什么有反身代词？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1020"/>
          <w:tab w:val="left" w:pos="1021"/>
        </w:tabs>
        <w:spacing w:before="0" w:after="0" w:line="240" w:lineRule="auto"/>
        <w:ind w:left="1020" w:right="0" w:hanging="54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何时用？</w:t>
      </w:r>
    </w:p>
    <w:p>
      <w:pPr>
        <w:pStyle w:val="7"/>
        <w:numPr>
          <w:ilvl w:val="1"/>
          <w:numId w:val="3"/>
        </w:numPr>
        <w:tabs>
          <w:tab w:val="left" w:pos="1498"/>
        </w:tabs>
        <w:spacing w:before="43" w:after="0" w:line="240" w:lineRule="auto"/>
        <w:ind w:left="1498" w:right="0" w:hanging="284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80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3360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强调主语</w:t>
      </w:r>
      <w:r>
        <w:rPr>
          <w:spacing w:val="-3"/>
          <w:sz w:val="21"/>
        </w:rPr>
        <w:t>&amp;</w:t>
      </w:r>
      <w:r>
        <w:rPr>
          <w:rFonts w:hint="eastAsia" w:ascii="宋体" w:eastAsia="宋体"/>
          <w:sz w:val="21"/>
        </w:rPr>
        <w:t>宾语</w:t>
      </w:r>
    </w:p>
    <w:p>
      <w:pPr>
        <w:pStyle w:val="3"/>
        <w:spacing w:before="43"/>
        <w:ind w:left="1637"/>
        <w:rPr>
          <w:rFonts w:hint="eastAsia" w:ascii="宋体" w:eastAsia="宋体"/>
        </w:rPr>
      </w:pPr>
      <w:r>
        <w:t xml:space="preserve">He </w:t>
      </w:r>
      <w:r>
        <w:rPr>
          <w:u w:val="single"/>
        </w:rPr>
        <w:t>himself</w:t>
      </w:r>
      <w:r>
        <w:t xml:space="preserve"> sent me a gift. </w:t>
      </w:r>
      <w:r>
        <w:rPr>
          <w:rFonts w:hint="eastAsia" w:ascii="宋体" w:eastAsia="宋体"/>
        </w:rPr>
        <w:t>他亲自送我一件礼物。</w:t>
      </w:r>
    </w:p>
    <w:p>
      <w:pPr>
        <w:pStyle w:val="3"/>
        <w:spacing w:before="43"/>
        <w:ind w:left="1637"/>
        <w:rPr>
          <w:rFonts w:hint="eastAsia" w:ascii="宋体" w:eastAsia="宋体"/>
        </w:rPr>
      </w:pPr>
      <w:r>
        <w:t xml:space="preserve">I see WangXiaoya </w:t>
      </w:r>
      <w:r>
        <w:rPr>
          <w:u w:val="single"/>
        </w:rPr>
        <w:t>herself</w:t>
      </w:r>
      <w:r>
        <w:t xml:space="preserve">. </w:t>
      </w:r>
      <w:r>
        <w:rPr>
          <w:rFonts w:hint="eastAsia" w:ascii="宋体" w:eastAsia="宋体"/>
        </w:rPr>
        <w:t>我见了王小丫本人。</w:t>
      </w:r>
    </w:p>
    <w:p>
      <w:pPr>
        <w:pStyle w:val="7"/>
        <w:numPr>
          <w:ilvl w:val="1"/>
          <w:numId w:val="3"/>
        </w:numPr>
        <w:tabs>
          <w:tab w:val="left" w:pos="1489"/>
        </w:tabs>
        <w:spacing w:before="43" w:after="0" w:line="240" w:lineRule="auto"/>
        <w:ind w:left="148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不言而喻的宾语</w:t>
      </w:r>
    </w:p>
    <w:p>
      <w:pPr>
        <w:pStyle w:val="3"/>
        <w:spacing w:before="48" w:line="292" w:lineRule="auto"/>
        <w:ind w:left="1637" w:right="4217"/>
      </w:pPr>
      <w:r>
        <w:t xml:space="preserve">Take good care of </w:t>
      </w:r>
      <w:r>
        <w:rPr>
          <w:u w:val="single"/>
        </w:rPr>
        <w:t>yourself</w:t>
      </w:r>
      <w:r>
        <w:t xml:space="preserve">. Enjoy </w:t>
      </w:r>
      <w:r>
        <w:rPr>
          <w:u w:val="single"/>
        </w:rPr>
        <w:t>yoursel</w:t>
      </w:r>
      <w:r>
        <w:t>f.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914"/>
          <w:tab w:val="left" w:pos="915"/>
        </w:tabs>
        <w:spacing w:before="0" w:after="0" w:line="240" w:lineRule="auto"/>
        <w:ind w:left="914" w:right="0" w:hanging="43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用法？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43" w:after="0" w:line="240" w:lineRule="auto"/>
        <w:ind w:left="761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介词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pacing w:val="-3"/>
          <w:sz w:val="21"/>
        </w:rPr>
        <w:t>反身代词</w:t>
      </w:r>
    </w:p>
    <w:p>
      <w:pPr>
        <w:pStyle w:val="3"/>
        <w:spacing w:before="43"/>
        <w:ind w:left="1531"/>
        <w:rPr>
          <w:rFonts w:hint="eastAsia" w:ascii="宋体" w:eastAsia="宋体"/>
        </w:rPr>
      </w:pPr>
      <w:r>
        <w:t xml:space="preserve">by oneself </w:t>
      </w:r>
      <w:r>
        <w:rPr>
          <w:rFonts w:hint="eastAsia" w:ascii="宋体" w:eastAsia="宋体"/>
        </w:rPr>
        <w:t>独自</w:t>
      </w:r>
    </w:p>
    <w:p>
      <w:pPr>
        <w:pStyle w:val="3"/>
        <w:spacing w:before="48"/>
        <w:ind w:left="1533"/>
      </w:pPr>
      <w:r>
        <w:t>I’m going to swim by myself.</w:t>
      </w:r>
    </w:p>
    <w:p>
      <w:pPr>
        <w:pStyle w:val="3"/>
        <w:spacing w:before="56" w:line="288" w:lineRule="auto"/>
        <w:ind w:left="1533" w:right="3826" w:hanging="3"/>
        <w:rPr>
          <w:rFonts w:hint="eastAsia" w:ascii="宋体" w:hAnsi="宋体" w:eastAsia="宋体"/>
        </w:rPr>
      </w:pPr>
      <w:r>
        <w:t xml:space="preserve">He’s going to learn English by himself. between oneself </w:t>
      </w:r>
      <w:r>
        <w:rPr>
          <w:rFonts w:hint="eastAsia" w:ascii="宋体" w:hAnsi="宋体" w:eastAsia="宋体"/>
        </w:rPr>
        <w:t>私下</w:t>
      </w:r>
    </w:p>
    <w:p>
      <w:pPr>
        <w:pStyle w:val="3"/>
        <w:spacing w:line="250" w:lineRule="exact"/>
        <w:ind w:left="1533"/>
      </w:pPr>
      <w:r>
        <w:t>It’s just between ourselves.</w:t>
      </w:r>
    </w:p>
    <w:p>
      <w:pPr>
        <w:pStyle w:val="3"/>
        <w:spacing w:before="9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860"/>
        </w:tabs>
        <w:spacing w:before="0" w:after="0" w:line="240" w:lineRule="auto"/>
        <w:ind w:left="859" w:right="0" w:hanging="27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动词</w:t>
      </w:r>
      <w:r>
        <w:rPr>
          <w:spacing w:val="4"/>
          <w:sz w:val="21"/>
        </w:rPr>
        <w:t xml:space="preserve">+ </w:t>
      </w:r>
      <w:r>
        <w:rPr>
          <w:rFonts w:hint="eastAsia" w:ascii="宋体" w:eastAsia="宋体"/>
          <w:spacing w:val="-2"/>
          <w:sz w:val="21"/>
        </w:rPr>
        <w:t>反身代词</w:t>
      </w:r>
    </w:p>
    <w:p>
      <w:pPr>
        <w:pStyle w:val="3"/>
        <w:spacing w:before="43"/>
        <w:ind w:left="1531"/>
        <w:rPr>
          <w:rFonts w:hint="eastAsia" w:ascii="宋体" w:eastAsia="宋体"/>
        </w:rPr>
      </w:pPr>
      <w:r>
        <w:t xml:space="preserve">enjoy oneself </w:t>
      </w:r>
      <w:r>
        <w:rPr>
          <w:rFonts w:hint="eastAsia" w:ascii="宋体" w:eastAsia="宋体"/>
        </w:rPr>
        <w:t>玩的开心、过的愉快</w:t>
      </w:r>
    </w:p>
    <w:p>
      <w:pPr>
        <w:pStyle w:val="3"/>
        <w:spacing w:before="48" w:line="285" w:lineRule="auto"/>
        <w:ind w:left="1531" w:right="4725"/>
      </w:pPr>
      <w:r>
        <w:t xml:space="preserve">They enjoy themselves. help  oneself </w:t>
      </w:r>
      <w:r>
        <w:rPr>
          <w:rFonts w:hint="eastAsia" w:ascii="宋体" w:eastAsia="宋体"/>
        </w:rPr>
        <w:t>随 意</w:t>
      </w:r>
      <w:r>
        <w:t>Help yourselves, please.</w:t>
      </w:r>
    </w:p>
    <w:p>
      <w:pPr>
        <w:pStyle w:val="2"/>
        <w:spacing w:before="1"/>
        <w:ind w:left="3344"/>
        <w:rPr>
          <w:rFonts w:hint="eastAsia" w:ascii="宋体" w:eastAsia="宋体"/>
        </w:rPr>
      </w:pPr>
      <w:r>
        <w:t xml:space="preserve">Lesson 66 </w:t>
      </w:r>
      <w:r>
        <w:rPr>
          <w:rFonts w:hint="eastAsia" w:ascii="宋体" w:eastAsia="宋体"/>
        </w:rPr>
        <w:t>单词句型讲解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rPr>
          <w:rFonts w:ascii="宋体"/>
          <w:b/>
          <w:sz w:val="23"/>
        </w:rPr>
      </w:pPr>
    </w:p>
    <w:p>
      <w:pPr>
        <w:pStyle w:val="3"/>
        <w:ind w:left="96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389755" cy="1872615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150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12" w:line="285" w:lineRule="auto"/>
        <w:ind w:left="480" w:right="6509"/>
      </w:pPr>
      <w:r>
        <w:t xml:space="preserve">What’s the time? </w:t>
      </w:r>
      <w:r>
        <w:rPr>
          <w:rFonts w:hint="eastAsia" w:ascii="宋体" w:hAnsi="宋体" w:eastAsia="宋体"/>
        </w:rPr>
        <w:t xml:space="preserve">时间的读法： </w:t>
      </w:r>
      <w:r>
        <w:t>3:00: three o’clock</w:t>
      </w:r>
    </w:p>
    <w:p>
      <w:pPr>
        <w:pStyle w:val="3"/>
        <w:spacing w:before="7" w:line="292" w:lineRule="auto"/>
        <w:ind w:left="902" w:right="6337" w:hanging="423"/>
      </w:pPr>
      <w:r>
        <w:t xml:space="preserve">7:30: seven thirty half past </w:t>
      </w:r>
      <w:r>
        <w:rPr>
          <w:spacing w:val="-4"/>
        </w:rPr>
        <w:t xml:space="preserve">seven </w:t>
      </w:r>
      <w:r>
        <w:t>half to</w:t>
      </w:r>
      <w:r>
        <w:rPr>
          <w:spacing w:val="-6"/>
        </w:rPr>
        <w:t xml:space="preserve"> </w:t>
      </w:r>
      <w:r>
        <w:t>eight</w:t>
      </w:r>
    </w:p>
    <w:p>
      <w:pPr>
        <w:pStyle w:val="3"/>
        <w:spacing w:line="254" w:lineRule="exact"/>
        <w:ind w:left="480"/>
      </w:pPr>
      <w:r>
        <w:t xml:space="preserve">4:20: </w:t>
      </w:r>
      <w:r>
        <w:rPr>
          <w:spacing w:val="-3"/>
        </w:rPr>
        <w:t xml:space="preserve">four </w:t>
      </w:r>
      <w:r>
        <w:t>twenty</w:t>
      </w:r>
    </w:p>
    <w:p>
      <w:pPr>
        <w:pStyle w:val="3"/>
        <w:spacing w:before="55" w:after="22" w:line="292" w:lineRule="auto"/>
        <w:ind w:left="1008" w:right="5881"/>
      </w:pPr>
      <w:r>
        <w:t>twenty past four forty to five</w:t>
      </w: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8" o:spid="_x0000_s1028" o:spt="203" style="height:73.9pt;width:382.35pt;" coordsize="7647,1478">
            <o:lock v:ext="edit"/>
            <v:shape id="_x0000_s1029" o:spid="_x0000_s1029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514;top:0;height:235;width:16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067"/>
                      </w:tabs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past- </w:t>
                    </w:r>
                    <w:r>
                      <w:rPr>
                        <w:b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to-</w:t>
                    </w:r>
                    <w:r>
                      <w:rPr>
                        <w:b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差</w:t>
                    </w:r>
                  </w:p>
                </w:txbxContent>
              </v:textbox>
            </v:shape>
            <v:shape id="_x0000_s1031" o:spid="_x0000_s1031" o:spt="202" type="#_x0000_t202" style="position:absolute;left:514;top:642;height:836;width:20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10:15: ten fifteen</w:t>
                    </w:r>
                  </w:p>
                  <w:p>
                    <w:pPr>
                      <w:spacing w:before="56"/>
                      <w:ind w:left="52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fifteen past ten</w:t>
                    </w:r>
                  </w:p>
                  <w:p>
                    <w:pPr>
                      <w:spacing w:before="55" w:line="253" w:lineRule="exact"/>
                      <w:ind w:left="52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quarter past ten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2" o:spid="_x0000_s1032" o:spt="203" style="height:52.7pt;width:40.25pt;" coordsize="805,1054">
            <o:lock v:ext="edit"/>
            <v:shape id="_x0000_s1033" o:spid="_x0000_s1033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"/>
        <w:spacing w:before="22"/>
        <w:ind w:left="0" w:right="6412"/>
        <w:jc w:val="right"/>
        <w:rPr>
          <w:rFonts w:hint="eastAsia" w:ascii="宋体" w:eastAsia="宋体"/>
        </w:rPr>
      </w:pPr>
      <w:r>
        <w:t xml:space="preserve">a quarter- 15 </w:t>
      </w:r>
      <w:r>
        <w:rPr>
          <w:rFonts w:hint="eastAsia" w:ascii="宋体" w:eastAsia="宋体"/>
        </w:rPr>
        <w:t>分钟</w:t>
      </w:r>
    </w:p>
    <w:p>
      <w:pPr>
        <w:pStyle w:val="3"/>
        <w:spacing w:before="48"/>
        <w:ind w:right="6500"/>
        <w:jc w:val="right"/>
      </w:pPr>
      <w:r>
        <w:t>2:45: two forty five</w:t>
      </w:r>
    </w:p>
    <w:p>
      <w:pPr>
        <w:pStyle w:val="3"/>
        <w:spacing w:before="55" w:line="292" w:lineRule="auto"/>
        <w:ind w:left="1006" w:right="5586" w:firstLine="2"/>
      </w:pPr>
      <w:r>
        <w:rPr>
          <w:spacing w:val="-3"/>
        </w:rPr>
        <w:t xml:space="preserve">forty </w:t>
      </w:r>
      <w:r>
        <w:t>five past two three quarters past</w:t>
      </w:r>
      <w:r>
        <w:rPr>
          <w:spacing w:val="-21"/>
        </w:rPr>
        <w:t xml:space="preserve"> </w:t>
      </w:r>
      <w:r>
        <w:t>two fifteen to</w:t>
      </w:r>
      <w:r>
        <w:rPr>
          <w:spacing w:val="-6"/>
        </w:rPr>
        <w:t xml:space="preserve"> </w:t>
      </w:r>
      <w:r>
        <w:t>three</w:t>
      </w:r>
    </w:p>
    <w:p>
      <w:pPr>
        <w:pStyle w:val="3"/>
        <w:spacing w:line="254" w:lineRule="exact"/>
        <w:ind w:left="1008"/>
      </w:pPr>
      <w:r>
        <w:t>a quarter to three</w:t>
      </w:r>
    </w:p>
    <w:p>
      <w:pPr>
        <w:pStyle w:val="3"/>
        <w:spacing w:before="1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133985</wp:posOffset>
            </wp:positionV>
            <wp:extent cx="4511675" cy="25463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801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ind w:left="991" w:right="687"/>
        <w:jc w:val="center"/>
        <w:rPr>
          <w:rFonts w:hint="eastAsia" w:ascii="宋体" w:eastAsia="宋体"/>
        </w:rPr>
      </w:pPr>
      <w:r>
        <w:t xml:space="preserve">Lesson 65&amp;66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时间与介词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需加介词的情况：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at+ </w:t>
      </w:r>
      <w:r>
        <w:rPr>
          <w:rFonts w:hint="eastAsia" w:ascii="宋体" w:eastAsia="宋体"/>
        </w:rPr>
        <w:t>点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on+ </w:t>
      </w:r>
      <w:r>
        <w:rPr>
          <w:rFonts w:hint="eastAsia" w:ascii="宋体" w:eastAsia="宋体"/>
        </w:rPr>
        <w:t>天</w:t>
      </w:r>
    </w:p>
    <w:p>
      <w:pPr>
        <w:pStyle w:val="3"/>
        <w:spacing w:before="42"/>
        <w:ind w:left="1008"/>
        <w:rPr>
          <w:rFonts w:hint="eastAsia" w:ascii="宋体" w:eastAsia="宋体"/>
        </w:rPr>
      </w:pPr>
      <w:r>
        <w:t xml:space="preserve">in+ </w:t>
      </w:r>
      <w:r>
        <w:rPr>
          <w:rFonts w:hint="eastAsia" w:ascii="宋体" w:eastAsia="宋体"/>
        </w:rPr>
        <w:t>月、季、年</w:t>
      </w:r>
    </w:p>
    <w:p>
      <w:pPr>
        <w:pStyle w:val="3"/>
        <w:tabs>
          <w:tab w:val="left" w:pos="3144"/>
          <w:tab w:val="left" w:pos="3567"/>
        </w:tabs>
        <w:spacing w:before="49" w:line="292" w:lineRule="auto"/>
        <w:ind w:left="1111" w:right="4073"/>
      </w:pPr>
      <w:r>
        <w:t>1). I’m going to</w:t>
      </w:r>
      <w:r>
        <w:rPr>
          <w:spacing w:val="-1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ten </w:t>
      </w:r>
      <w:r>
        <w:rPr>
          <w:spacing w:val="-5"/>
        </w:rPr>
        <w:t xml:space="preserve">o’clock. </w:t>
      </w:r>
      <w:r>
        <w:t>2). It</w:t>
      </w:r>
      <w:r>
        <w:rPr>
          <w:spacing w:val="-5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rains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4"/>
        </w:rPr>
        <w:t>November.</w:t>
      </w:r>
    </w:p>
    <w:p>
      <w:pPr>
        <w:pStyle w:val="3"/>
        <w:tabs>
          <w:tab w:val="left" w:pos="2554"/>
          <w:tab w:val="left" w:pos="2943"/>
          <w:tab w:val="left" w:pos="3684"/>
          <w:tab w:val="left" w:pos="4332"/>
        </w:tabs>
        <w:spacing w:line="292" w:lineRule="auto"/>
        <w:ind w:left="1111" w:right="3530"/>
      </w:pPr>
      <w:r>
        <w:t>3).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clod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winter and</w:t>
      </w:r>
      <w:r>
        <w:tab/>
      </w:r>
      <w:r>
        <w:t>hot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summer. </w:t>
      </w:r>
      <w:r>
        <w:t>4). His</w:t>
      </w:r>
      <w:r>
        <w:rPr>
          <w:spacing w:val="-6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May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vertAlign w:val="baseline"/>
        </w:rPr>
        <w:t>.</w:t>
      </w:r>
    </w:p>
    <w:p>
      <w:pPr>
        <w:pStyle w:val="7"/>
        <w:numPr>
          <w:ilvl w:val="0"/>
          <w:numId w:val="5"/>
        </w:numPr>
        <w:tabs>
          <w:tab w:val="left" w:pos="1383"/>
          <w:tab w:val="left" w:pos="3733"/>
        </w:tabs>
        <w:spacing w:before="0" w:after="0" w:line="255" w:lineRule="exact"/>
        <w:ind w:left="1382" w:right="0" w:hanging="272"/>
        <w:jc w:val="left"/>
        <w:rPr>
          <w:sz w:val="21"/>
        </w:rPr>
      </w:pPr>
      <w:r>
        <w:rPr>
          <w:sz w:val="21"/>
        </w:rPr>
        <w:t>She must get</w:t>
      </w:r>
      <w:r>
        <w:rPr>
          <w:spacing w:val="-5"/>
          <w:sz w:val="21"/>
        </w:rPr>
        <w:t xml:space="preserve"> </w:t>
      </w:r>
      <w:r>
        <w:rPr>
          <w:sz w:val="21"/>
        </w:rPr>
        <w:t>up</w:t>
      </w:r>
      <w:r>
        <w:rPr>
          <w:spacing w:val="-4"/>
          <w:sz w:val="21"/>
        </w:rPr>
        <w:t xml:space="preserve"> </w:t>
      </w:r>
      <w:r>
        <w:rPr>
          <w:sz w:val="21"/>
        </w:rPr>
        <w:t>early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4"/>
          <w:sz w:val="21"/>
        </w:rPr>
        <w:t>Monday.</w:t>
      </w:r>
    </w:p>
    <w:p>
      <w:pPr>
        <w:pStyle w:val="7"/>
        <w:numPr>
          <w:ilvl w:val="0"/>
          <w:numId w:val="5"/>
        </w:numPr>
        <w:tabs>
          <w:tab w:val="left" w:pos="1383"/>
          <w:tab w:val="left" w:pos="3393"/>
          <w:tab w:val="left" w:pos="4342"/>
        </w:tabs>
        <w:spacing w:before="54" w:after="0" w:line="240" w:lineRule="auto"/>
        <w:ind w:left="1382" w:right="0" w:hanging="272"/>
        <w:jc w:val="left"/>
        <w:rPr>
          <w:sz w:val="21"/>
        </w:rPr>
      </w:pPr>
      <w:r>
        <w:pict>
          <v:group id="_x0000_s1034" o:spid="_x0000_s1034" o:spt="203" style="position:absolute;left:0pt;margin-left:82.3pt;margin-top:21pt;height:175.05pt;width:382.35pt;mso-position-horizontal-relative:page;z-index:251670528;mso-width-relative:page;mso-height-relative:page;" coordorigin="1646,421" coordsize="7647,3501">
            <o:lock v:ext="edit"/>
            <v:shape id="_x0000_s1035" o:spid="_x0000_s1035" o:spt="75" type="#_x0000_t75" style="position:absolute;left:1646;top:270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75" type="#_x0000_t75" style="position:absolute;left:2160;top:420;height:2959;width:550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rPr>
          <w:sz w:val="21"/>
        </w:rPr>
        <w:t>I’m going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arrive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10:00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4"/>
          <w:sz w:val="21"/>
        </w:rPr>
        <w:t>Friday.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2"/>
        </w:rPr>
      </w:pPr>
      <w:r>
        <w:pict>
          <v:shape id="_x0000_s1037" o:spid="_x0000_s1037" style="position:absolute;left:0pt;margin-left:468.35pt;margin-top:15.4pt;height:52.7pt;width:40.25pt;mso-position-horizontal-relative:page;mso-wrap-distance-bottom:0pt;mso-wrap-distance-top:0pt;z-index:-251646976;mso-width-relative:page;mso-height-relative:page;" fillcolor="#808080" filled="t" stroked="f" coordorigin="9367,309" coordsize="805,1054" path="m9750,1245l9755,1277,9759,1306,9763,1333,9765,1358,9811,1360,9856,1362,9899,1363,9940,1363,10014,1352,10073,1319,10116,1265,10119,1256,9930,1256,9896,1255,9855,1253,9806,1250,9750,1245xm10172,309l9388,309,9388,408,10088,408,10087,499,10086,586,10085,672,10083,755,10081,842,10079,915,10077,993,10075,1065,10072,1114,10065,1154,10054,1188,10040,1213,10021,1233,9996,1246,9966,1254,9930,1256,10119,1256,10143,1189,10154,1090,10155,1045,10158,982,10159,933,10161,863,10163,791,10164,702,10166,620,10168,499,10170,408,10172,309xm10016,805l9954,834,9889,863,9822,893,9680,954,9367,1081,9374,1107,9389,1159,9396,1185,10016,911,10015,895,10015,872,10015,842,10016,805xm9523,508l9513,528,9503,548,9493,567,9483,587,9540,622,9602,661,9666,702,9734,748,9804,798,9815,775,9826,751,9837,728,9847,705,9794,670,9734,633,9669,594,9523,50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24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)."/>
      <w:lvlJc w:val="left"/>
      <w:pPr>
        <w:ind w:left="1382" w:hanging="272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02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5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47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70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9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5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8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72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61" w:hanging="281"/>
        <w:jc w:val="righ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8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11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8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9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8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14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31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9" w:hanging="281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)."/>
      <w:lvlJc w:val="left"/>
      <w:pPr>
        <w:ind w:left="1020" w:hanging="54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9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4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8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6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14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31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9" w:hanging="284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0806D14"/>
    <w:rsid w:val="1606208E"/>
    <w:rsid w:val="1F180BBA"/>
    <w:rsid w:val="20CE1861"/>
    <w:rsid w:val="284C5F5A"/>
    <w:rsid w:val="325C3CE5"/>
    <w:rsid w:val="3E9666DD"/>
    <w:rsid w:val="47C902AF"/>
    <w:rsid w:val="49AD09BA"/>
    <w:rsid w:val="49E33295"/>
    <w:rsid w:val="513772C2"/>
    <w:rsid w:val="543747AE"/>
    <w:rsid w:val="57E2731B"/>
    <w:rsid w:val="5AA264F4"/>
    <w:rsid w:val="61C94091"/>
    <w:rsid w:val="64AC5D79"/>
    <w:rsid w:val="6D4D69E2"/>
    <w:rsid w:val="6D9E1CB4"/>
    <w:rsid w:val="6EE366B9"/>
    <w:rsid w:val="73F96A6A"/>
    <w:rsid w:val="7C33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3"/>
    <customShpInfo spid="_x0000_s1032"/>
    <customShpInfo spid="_x0000_s1035"/>
    <customShpInfo spid="_x0000_s1036"/>
    <customShpInfo spid="_x0000_s1034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2019-04-25T12:03:00Z</dcterms:created>
  <dc:creator>徐男</dc:creator>
  <cp:lastModifiedBy>孫琦</cp:lastModifiedBy>
  <dcterms:modified xsi:type="dcterms:W3CDTF">2019-04-25T12:29:54Z</dcterms:modified>
  <dc:subject>Lesson65-66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2019-04-25T00:00:00Z</vt:filetime>
  </property>
  <property fmtid="{D5CDD505-2E9C-101B-9397-08002B2CF9AE}" pid="5" name="KSOProductBuildVer">
    <vt:lpwstr>2052-11.1.0.8597</vt:lpwstr>
  </property>
</Properties>
</file>