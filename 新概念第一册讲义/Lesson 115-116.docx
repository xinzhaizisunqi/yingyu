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Lesson115-116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tabs>
          <w:tab w:val="left" w:pos="1545"/>
          <w:tab w:val="left" w:pos="1672"/>
        </w:tabs>
        <w:spacing w:before="72" w:line="278" w:lineRule="auto"/>
        <w:ind w:left="620" w:right="3196" w:firstLine="3022"/>
        <w:jc w:val="left"/>
        <w:rPr>
          <w:rFonts w:hint="eastAsia" w:ascii="宋体" w:eastAsia="宋体"/>
          <w:sz w:val="21"/>
        </w:rPr>
      </w:pPr>
      <w:r>
        <w:rPr>
          <w:b/>
          <w:sz w:val="21"/>
        </w:rPr>
        <w:t>Lesson 115</w:t>
      </w:r>
      <w:r>
        <w:rPr>
          <w:b/>
          <w:spacing w:val="9"/>
          <w:sz w:val="21"/>
        </w:rPr>
        <w:t xml:space="preserve"> </w:t>
      </w:r>
      <w:r>
        <w:rPr>
          <w:rFonts w:hint="eastAsia" w:ascii="宋体" w:eastAsia="宋体"/>
          <w:b/>
          <w:sz w:val="21"/>
        </w:rPr>
        <w:t>单词讲</w:t>
      </w:r>
      <w:r>
        <w:rPr>
          <w:rFonts w:hint="eastAsia" w:ascii="宋体" w:eastAsia="宋体"/>
          <w:b/>
          <w:spacing w:val="-14"/>
          <w:sz w:val="21"/>
        </w:rPr>
        <w:t>解</w:t>
      </w:r>
      <w:r>
        <w:rPr>
          <w:sz w:val="21"/>
        </w:rPr>
        <w:t>1.anyone: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pron.(</w:t>
      </w:r>
      <w:r>
        <w:rPr>
          <w:rFonts w:hint="eastAsia" w:ascii="宋体" w:eastAsia="宋体"/>
          <w:sz w:val="21"/>
        </w:rPr>
        <w:t>用</w:t>
      </w:r>
      <w:r>
        <w:rPr>
          <w:rFonts w:hint="eastAsia" w:ascii="宋体" w:eastAsia="宋体"/>
          <w:spacing w:val="-3"/>
          <w:sz w:val="21"/>
        </w:rPr>
        <w:t>于</w:t>
      </w:r>
      <w:r>
        <w:rPr>
          <w:rFonts w:hint="eastAsia" w:ascii="宋体" w:eastAsia="宋体"/>
          <w:sz w:val="21"/>
        </w:rPr>
        <w:t>疑</w:t>
      </w:r>
      <w:r>
        <w:rPr>
          <w:rFonts w:hint="eastAsia" w:ascii="宋体" w:eastAsia="宋体"/>
          <w:spacing w:val="-3"/>
          <w:sz w:val="21"/>
        </w:rPr>
        <w:t>问</w:t>
      </w:r>
      <w:r>
        <w:rPr>
          <w:rFonts w:hint="eastAsia" w:ascii="宋体" w:eastAsia="宋体"/>
          <w:sz w:val="21"/>
        </w:rPr>
        <w:t>句，</w:t>
      </w:r>
      <w:r>
        <w:rPr>
          <w:rFonts w:hint="eastAsia" w:ascii="宋体" w:eastAsia="宋体"/>
          <w:spacing w:val="-3"/>
          <w:sz w:val="21"/>
        </w:rPr>
        <w:t>否</w:t>
      </w:r>
      <w:r>
        <w:rPr>
          <w:rFonts w:hint="eastAsia" w:ascii="宋体" w:eastAsia="宋体"/>
          <w:sz w:val="21"/>
        </w:rPr>
        <w:t>定</w:t>
      </w:r>
      <w:r>
        <w:rPr>
          <w:rFonts w:hint="eastAsia" w:ascii="宋体" w:eastAsia="宋体"/>
          <w:spacing w:val="-3"/>
          <w:sz w:val="21"/>
        </w:rPr>
        <w:t>式</w:t>
      </w:r>
      <w:r>
        <w:rPr>
          <w:sz w:val="21"/>
        </w:rPr>
        <w:t>)</w:t>
      </w:r>
      <w:r>
        <w:rPr>
          <w:rFonts w:hint="eastAsia" w:ascii="宋体" w:eastAsia="宋体"/>
          <w:spacing w:val="-3"/>
          <w:sz w:val="21"/>
        </w:rPr>
        <w:t>任</w:t>
      </w:r>
      <w:r>
        <w:rPr>
          <w:rFonts w:hint="eastAsia" w:ascii="宋体" w:eastAsia="宋体"/>
          <w:sz w:val="21"/>
        </w:rPr>
        <w:t xml:space="preserve">何人 </w:t>
      </w:r>
    </w:p>
    <w:p>
      <w:pPr>
        <w:tabs>
          <w:tab w:val="left" w:pos="1545"/>
          <w:tab w:val="left" w:pos="1672"/>
        </w:tabs>
        <w:spacing w:before="72" w:line="278" w:lineRule="auto"/>
        <w:ind w:left="620" w:right="3196" w:firstLine="3022"/>
        <w:jc w:val="left"/>
        <w:rPr>
          <w:rFonts w:hint="eastAsia" w:ascii="宋体" w:eastAsia="宋体"/>
          <w:sz w:val="21"/>
        </w:rPr>
      </w:pPr>
    </w:p>
    <w:p>
      <w:pPr>
        <w:tabs>
          <w:tab w:val="left" w:pos="1545"/>
          <w:tab w:val="left" w:pos="1672"/>
        </w:tabs>
        <w:spacing w:before="72" w:line="278" w:lineRule="auto"/>
        <w:ind w:right="3196" w:firstLine="630" w:firstLineChars="300"/>
        <w:jc w:val="left"/>
        <w:rPr>
          <w:rFonts w:hint="eastAsia" w:ascii="宋体" w:eastAsia="宋体"/>
          <w:sz w:val="21"/>
        </w:rPr>
      </w:pPr>
      <w:r>
        <w:rPr>
          <w:sz w:val="21"/>
        </w:rPr>
        <w:t>2.knock:</w:t>
      </w:r>
      <w:r>
        <w:rPr>
          <w:sz w:val="21"/>
        </w:rPr>
        <w:tab/>
      </w:r>
      <w:r>
        <w:rPr>
          <w:spacing w:val="-9"/>
          <w:sz w:val="21"/>
        </w:rPr>
        <w:t>v.</w:t>
      </w:r>
      <w:r>
        <w:rPr>
          <w:rFonts w:hint="eastAsia" w:ascii="宋体" w:eastAsia="宋体"/>
          <w:sz w:val="21"/>
        </w:rPr>
        <w:t>打</w:t>
      </w:r>
    </w:p>
    <w:p>
      <w:pPr>
        <w:pStyle w:val="3"/>
        <w:spacing w:before="5"/>
        <w:ind w:left="937"/>
      </w:pPr>
      <w:r>
        <w:t>knock at</w:t>
      </w:r>
    </w:p>
    <w:p>
      <w:pPr>
        <w:pStyle w:val="3"/>
        <w:tabs>
          <w:tab w:val="left" w:pos="1955"/>
        </w:tabs>
        <w:spacing w:before="0" w:line="240" w:lineRule="auto"/>
        <w:ind w:left="0" w:right="0" w:firstLine="0"/>
      </w:pPr>
      <w:r>
        <w:t xml:space="preserve">knock at the door </w:t>
      </w:r>
    </w:p>
    <w:p>
      <w:pPr>
        <w:pStyle w:val="3"/>
        <w:tabs>
          <w:tab w:val="left" w:pos="1955"/>
        </w:tabs>
        <w:spacing w:before="0" w:line="240" w:lineRule="auto"/>
        <w:ind w:left="0" w:right="0" w:firstLine="0"/>
        <w:rPr>
          <w:rFonts w:hint="default" w:ascii="宋体" w:eastAsia="宋体"/>
          <w:lang w:val="en-US" w:eastAsia="zh-CN"/>
        </w:rPr>
      </w:pPr>
      <w:r>
        <w:t>3.everything:</w:t>
      </w:r>
      <w:r>
        <w:tab/>
      </w:r>
      <w:r>
        <w:t>pron.</w:t>
      </w:r>
      <w:r>
        <w:rPr>
          <w:rFonts w:hint="eastAsia" w:ascii="宋体" w:eastAsia="宋体"/>
          <w:spacing w:val="-6"/>
        </w:rPr>
        <w:t>一切事物</w:t>
      </w:r>
      <w:r>
        <w:rPr>
          <w:rFonts w:hint="eastAsia" w:ascii="宋体" w:eastAsia="宋体"/>
          <w:color w:val="0000FF"/>
          <w:spacing w:val="-6"/>
          <w:lang w:val="en-US" w:eastAsia="zh-CN"/>
        </w:rPr>
        <w:t xml:space="preserve">ai v rui </w:t>
      </w:r>
    </w:p>
    <w:p>
      <w:pPr>
        <w:pStyle w:val="3"/>
        <w:spacing w:line="257" w:lineRule="exact"/>
        <w:ind w:left="937"/>
        <w:rPr>
          <w:rFonts w:hint="eastAsia" w:ascii="宋体" w:eastAsia="宋体"/>
        </w:rPr>
      </w:pPr>
      <w:r>
        <w:t xml:space="preserve">Everything </w:t>
      </w:r>
      <w:r>
        <w:rPr>
          <w:u w:val="single"/>
        </w:rPr>
        <w:t>is</w:t>
      </w:r>
      <w:r>
        <w:t xml:space="preserve"> fine. </w:t>
      </w:r>
      <w:r>
        <w:rPr>
          <w:rFonts w:hint="eastAsia" w:ascii="宋体" w:eastAsia="宋体"/>
        </w:rPr>
        <w:t>一切都很挺好。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0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quiet:</w:t>
      </w:r>
      <w:r>
        <w:rPr>
          <w:sz w:val="21"/>
        </w:rPr>
        <w:tab/>
      </w:r>
      <w:r>
        <w:rPr>
          <w:sz w:val="21"/>
        </w:rPr>
        <w:t xml:space="preserve">adj. </w:t>
      </w:r>
      <w:r>
        <w:rPr>
          <w:rFonts w:hint="eastAsia" w:ascii="宋体" w:eastAsia="宋体"/>
          <w:spacing w:val="-3"/>
          <w:sz w:val="21"/>
        </w:rPr>
        <w:t>宁 静 的 ， 安 静 的</w:t>
      </w:r>
      <w:r>
        <w:rPr>
          <w:rFonts w:hint="eastAsia" w:ascii="宋体" w:eastAsia="宋体"/>
          <w:color w:val="0000FF"/>
          <w:spacing w:val="-3"/>
          <w:sz w:val="21"/>
        </w:rPr>
        <w:t xml:space="preserve"> 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kuai er te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490"/>
        </w:tabs>
        <w:spacing w:before="0" w:after="0" w:line="240" w:lineRule="auto"/>
        <w:ind w:left="0" w:right="0" w:firstLine="0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 xml:space="preserve">Everything </w:t>
      </w:r>
      <w:r>
        <w:rPr>
          <w:sz w:val="21"/>
          <w:u w:val="single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quite.</w:t>
      </w:r>
      <w:r>
        <w:rPr>
          <w:spacing w:val="7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一切都很安静。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960"/>
        </w:tabs>
        <w:spacing w:before="0" w:after="0" w:line="283" w:lineRule="auto"/>
        <w:ind w:left="937" w:right="5630" w:hanging="317"/>
        <w:jc w:val="left"/>
        <w:rPr>
          <w:sz w:val="21"/>
        </w:rPr>
      </w:pPr>
      <w:r>
        <w:rPr>
          <w:sz w:val="21"/>
        </w:rPr>
        <w:t>impossible:</w:t>
      </w:r>
      <w:r>
        <w:rPr>
          <w:sz w:val="21"/>
        </w:rPr>
        <w:tab/>
      </w:r>
      <w:r>
        <w:rPr>
          <w:sz w:val="21"/>
        </w:rPr>
        <w:t>adj.</w:t>
      </w:r>
      <w:r>
        <w:rPr>
          <w:rFonts w:hint="eastAsia" w:ascii="宋体" w:eastAsia="宋体"/>
          <w:spacing w:val="-6"/>
          <w:sz w:val="21"/>
        </w:rPr>
        <w:t>不可能的</w:t>
      </w:r>
      <w:r>
        <w:rPr>
          <w:sz w:val="21"/>
        </w:rPr>
        <w:t>im</w:t>
      </w:r>
      <w:r>
        <w:rPr>
          <w:spacing w:val="-1"/>
          <w:sz w:val="21"/>
        </w:rPr>
        <w:t xml:space="preserve">+ </w:t>
      </w:r>
      <w:r>
        <w:rPr>
          <w:sz w:val="21"/>
        </w:rPr>
        <w:t>possible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impolite: </w:t>
      </w:r>
      <w:r>
        <w:rPr>
          <w:rFonts w:hint="eastAsia" w:ascii="宋体" w:eastAsia="宋体"/>
        </w:rPr>
        <w:t>不礼貌的</w:t>
      </w:r>
      <w:r>
        <w:rPr>
          <w:rFonts w:hint="eastAsia" w:ascii="宋体" w:eastAsia="宋体"/>
          <w:color w:val="0000FF"/>
          <w:lang w:val="en-US" w:eastAsia="zh-CN"/>
        </w:rPr>
        <w:t>pu lai te</w:t>
      </w:r>
    </w:p>
    <w:p>
      <w:pPr>
        <w:pStyle w:val="3"/>
        <w:spacing w:before="0" w:line="240" w:lineRule="auto"/>
        <w:ind w:left="0" w:right="0"/>
        <w:rPr>
          <w:rFonts w:hint="eastAsia" w:ascii="宋体" w:eastAsia="宋体"/>
        </w:rPr>
      </w:pPr>
      <w:r>
        <w:t xml:space="preserve">imperfect: </w:t>
      </w:r>
      <w:r>
        <w:rPr>
          <w:rFonts w:hint="eastAsia" w:ascii="宋体" w:eastAsia="宋体"/>
        </w:rPr>
        <w:t>不完美的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immature: </w:t>
      </w:r>
      <w:r>
        <w:rPr>
          <w:rFonts w:hint="eastAsia" w:ascii="宋体" w:eastAsia="宋体"/>
        </w:rPr>
        <w:t>不成熟的</w:t>
      </w:r>
      <w:r>
        <w:rPr>
          <w:rFonts w:hint="eastAsia" w:ascii="宋体" w:eastAsia="宋体"/>
          <w:color w:val="0000FF"/>
          <w:lang w:val="en-US" w:eastAsia="zh-CN"/>
        </w:rPr>
        <w:t>ma tiu</w:t>
      </w:r>
      <w:bookmarkStart w:id="0" w:name="_GoBack"/>
      <w:bookmarkEnd w:id="0"/>
      <w:r>
        <w:rPr>
          <w:rFonts w:hint="eastAsia" w:ascii="宋体" w:eastAsia="宋体"/>
          <w:color w:val="0000FF"/>
          <w:lang w:val="en-US" w:eastAsia="zh-CN"/>
        </w:rPr>
        <w:t xml:space="preserve"> er</w:t>
      </w:r>
    </w:p>
    <w:p>
      <w:pPr>
        <w:pStyle w:val="3"/>
        <w:spacing w:before="0" w:line="240" w:lineRule="auto"/>
        <w:ind w:left="0" w:right="0"/>
        <w:rPr>
          <w:rFonts w:hint="default" w:ascii="宋体" w:eastAsia="宋体"/>
          <w:color w:val="0000FF"/>
          <w:lang w:val="en-US" w:eastAsia="zh-CN"/>
        </w:rPr>
      </w:pPr>
      <w:r>
        <w:t xml:space="preserve">immoral: </w:t>
      </w:r>
      <w:r>
        <w:rPr>
          <w:rFonts w:hint="eastAsia" w:ascii="宋体" w:eastAsia="宋体"/>
        </w:rPr>
        <w:t>没有道德的</w:t>
      </w:r>
      <w:r>
        <w:rPr>
          <w:rFonts w:hint="eastAsia" w:ascii="宋体" w:eastAsia="宋体"/>
          <w:color w:val="0000FF"/>
          <w:lang w:val="en-US" w:eastAsia="zh-CN"/>
        </w:rPr>
        <w:t>mao rou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16"/>
        </w:tabs>
        <w:spacing w:before="0" w:after="0" w:line="288" w:lineRule="auto"/>
        <w:ind w:left="937" w:right="6453" w:hanging="317"/>
        <w:jc w:val="left"/>
        <w:rPr>
          <w:sz w:val="21"/>
        </w:rPr>
      </w:pPr>
      <w:r>
        <w:rPr>
          <w:sz w:val="21"/>
        </w:rPr>
        <w:t>invite: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邀请</w:t>
      </w:r>
      <w:r>
        <w:rPr>
          <w:sz w:val="21"/>
        </w:rPr>
        <w:t>invite sb. to do invite sb. to</w:t>
      </w:r>
      <w:r>
        <w:rPr>
          <w:spacing w:val="-4"/>
          <w:sz w:val="21"/>
        </w:rPr>
        <w:t xml:space="preserve"> + </w:t>
      </w:r>
      <w:r>
        <w:rPr>
          <w:spacing w:val="-7"/>
          <w:sz w:val="21"/>
        </w:rPr>
        <w:t>n.</w:t>
      </w:r>
    </w:p>
    <w:p>
      <w:pPr>
        <w:pStyle w:val="3"/>
        <w:spacing w:line="267" w:lineRule="exact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他邀请我吃了一顿饭。</w:t>
      </w:r>
    </w:p>
    <w:p>
      <w:pPr>
        <w:pStyle w:val="3"/>
        <w:spacing w:before="48" w:line="292" w:lineRule="auto"/>
        <w:ind w:left="1042" w:right="4947"/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130810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5.65pt;height:52.7pt;width:40.25pt;mso-position-horizontal-relative:page;z-index:251660288;mso-width-relative:page;mso-height-relative:page;" fillcolor="#808080" filled="t" stroked="f" coordorigin="9367,314" coordsize="805,1054" path="m9750,1250l9755,1282,9759,1311,9763,1338,9765,1363,9811,1365,9856,1367,9899,1367,9940,1368,10014,1357,10073,1324,10116,1270,10119,1261,9930,1261,9896,1260,9855,1258,9806,1255,9750,1250xm10172,314l9388,314,9388,413,10088,413,10087,503,10086,591,10085,677,10083,760,10081,847,10079,919,10077,998,10075,1070,10072,1118,10065,1159,10054,1193,10040,1218,10021,1237,9996,1251,9966,1258,9930,1261,10119,1261,10143,1193,10154,1095,10155,1050,10158,987,10159,938,10161,868,10163,796,10164,707,10166,625,10168,503,10170,413,10172,314xm10016,810l9954,839,9889,868,9822,898,9680,958,9367,1086,9374,1112,9389,1164,9396,1190,10016,916,10015,900,10015,877,10015,847,10016,810xm9523,513l9513,533,9503,553,9493,572,9483,592,9540,627,9602,666,9666,707,9734,753,9804,803,9815,779,9826,756,9837,733,9847,710,9794,675,9734,638,9669,599,9523,513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</w:t>
      </w:r>
      <w:r>
        <w:rPr>
          <w:u w:val="single"/>
        </w:rPr>
        <w:t xml:space="preserve">invited me to have </w:t>
      </w:r>
      <w:r>
        <w:t xml:space="preserve">a meal. He </w:t>
      </w:r>
      <w:r>
        <w:rPr>
          <w:u w:val="single"/>
        </w:rPr>
        <w:t>invited me t</w:t>
      </w:r>
      <w:r>
        <w:t>o a meal.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07"/>
          <w:tab w:val="left" w:pos="1706"/>
          <w:tab w:val="left" w:pos="1787"/>
          <w:tab w:val="left" w:pos="1903"/>
        </w:tabs>
        <w:spacing w:before="0" w:after="0" w:line="278" w:lineRule="auto"/>
        <w:ind w:left="620" w:right="5534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anything: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>pron.</w:t>
      </w:r>
      <w:r>
        <w:rPr>
          <w:rFonts w:hint="eastAsia" w:ascii="宋体" w:eastAsia="宋体"/>
          <w:spacing w:val="-3"/>
          <w:sz w:val="21"/>
        </w:rPr>
        <w:t>任</w:t>
      </w:r>
      <w:r>
        <w:rPr>
          <w:rFonts w:hint="eastAsia" w:ascii="宋体" w:eastAsia="宋体"/>
          <w:sz w:val="21"/>
        </w:rPr>
        <w:t>何</w:t>
      </w:r>
      <w:r>
        <w:rPr>
          <w:rFonts w:hint="eastAsia" w:ascii="宋体" w:eastAsia="宋体"/>
          <w:spacing w:val="-3"/>
          <w:sz w:val="21"/>
        </w:rPr>
        <w:t>东</w:t>
      </w:r>
      <w:r>
        <w:rPr>
          <w:rFonts w:hint="eastAsia" w:ascii="宋体" w:eastAsia="宋体"/>
          <w:sz w:val="21"/>
        </w:rPr>
        <w:t>西</w:t>
      </w:r>
      <w:r>
        <w:rPr>
          <w:spacing w:val="-1"/>
          <w:sz w:val="21"/>
        </w:rPr>
        <w:t>8.nothing:</w:t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z w:val="21"/>
        </w:rPr>
        <w:t>pron.</w:t>
      </w:r>
      <w:r>
        <w:rPr>
          <w:rFonts w:hint="eastAsia" w:ascii="宋体" w:eastAsia="宋体"/>
          <w:spacing w:val="-3"/>
          <w:sz w:val="21"/>
        </w:rPr>
        <w:t>什</w:t>
      </w:r>
      <w:r>
        <w:rPr>
          <w:rFonts w:hint="eastAsia" w:ascii="宋体" w:eastAsia="宋体"/>
          <w:sz w:val="21"/>
        </w:rPr>
        <w:t>么</w:t>
      </w:r>
      <w:r>
        <w:rPr>
          <w:rFonts w:hint="eastAsia" w:ascii="宋体" w:eastAsia="宋体"/>
          <w:spacing w:val="-3"/>
          <w:sz w:val="21"/>
        </w:rPr>
        <w:t>也没</w:t>
      </w:r>
      <w:r>
        <w:rPr>
          <w:rFonts w:hint="eastAsia" w:ascii="宋体" w:eastAsia="宋体"/>
          <w:spacing w:val="-12"/>
          <w:sz w:val="21"/>
        </w:rPr>
        <w:t>有</w:t>
      </w:r>
      <w:r>
        <w:rPr>
          <w:spacing w:val="-1"/>
          <w:sz w:val="21"/>
        </w:rPr>
        <w:t>9.lemonade:</w:t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pacing w:val="-1"/>
          <w:sz w:val="21"/>
        </w:rPr>
        <w:tab/>
      </w:r>
      <w:r>
        <w:rPr>
          <w:sz w:val="21"/>
        </w:rPr>
        <w:t>n.</w:t>
      </w:r>
      <w:r>
        <w:rPr>
          <w:spacing w:val="10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柠</w:t>
      </w:r>
      <w:r>
        <w:rPr>
          <w:rFonts w:hint="eastAsia" w:ascii="宋体" w:eastAsia="宋体"/>
          <w:sz w:val="21"/>
        </w:rPr>
        <w:t>檬水</w:t>
      </w:r>
    </w:p>
    <w:p>
      <w:pPr>
        <w:pStyle w:val="7"/>
        <w:numPr>
          <w:ilvl w:val="0"/>
          <w:numId w:val="0"/>
        </w:numPr>
        <w:tabs>
          <w:tab w:val="left" w:pos="783"/>
          <w:tab w:val="left" w:pos="1507"/>
          <w:tab w:val="left" w:pos="1706"/>
          <w:tab w:val="left" w:pos="1787"/>
          <w:tab w:val="left" w:pos="1903"/>
        </w:tabs>
        <w:spacing w:before="0" w:after="0" w:line="278" w:lineRule="auto"/>
        <w:ind w:left="620" w:leftChars="0" w:right="5534" w:rightChars="0"/>
        <w:jc w:val="left"/>
        <w:rPr>
          <w:rFonts w:hint="eastAsia" w:ascii="宋体" w:eastAsia="宋体"/>
          <w:color w:val="0000FF"/>
          <w:sz w:val="21"/>
        </w:rPr>
      </w:pPr>
      <w:r>
        <w:rPr>
          <w:rFonts w:hint="eastAsia" w:ascii="宋体" w:eastAsia="宋体"/>
          <w:color w:val="0000FF"/>
          <w:sz w:val="21"/>
          <w:lang w:val="en-US" w:eastAsia="zh-CN"/>
        </w:rPr>
        <w:t>lai mei nei d</w:t>
      </w:r>
    </w:p>
    <w:p>
      <w:pPr>
        <w:pStyle w:val="7"/>
        <w:numPr>
          <w:ilvl w:val="0"/>
          <w:numId w:val="1"/>
        </w:numPr>
        <w:tabs>
          <w:tab w:val="left" w:pos="783"/>
          <w:tab w:val="left" w:pos="1507"/>
          <w:tab w:val="left" w:pos="1706"/>
          <w:tab w:val="left" w:pos="1787"/>
          <w:tab w:val="left" w:pos="1903"/>
        </w:tabs>
        <w:spacing w:before="0" w:after="0" w:line="278" w:lineRule="auto"/>
        <w:ind w:left="620" w:right="5534" w:firstLine="0"/>
        <w:jc w:val="left"/>
        <w:rPr>
          <w:rFonts w:hint="eastAsia" w:ascii="宋体" w:eastAsia="宋体"/>
          <w:sz w:val="21"/>
        </w:rPr>
      </w:pPr>
      <w:r>
        <w:rPr>
          <w:sz w:val="21"/>
        </w:rPr>
        <w:t>10.joke:</w:t>
      </w:r>
      <w:r>
        <w:rPr>
          <w:sz w:val="21"/>
        </w:rPr>
        <w:tab/>
      </w:r>
      <w:r>
        <w:rPr>
          <w:spacing w:val="-10"/>
          <w:sz w:val="21"/>
        </w:rPr>
        <w:t>v.</w:t>
      </w:r>
      <w:r>
        <w:rPr>
          <w:rFonts w:hint="eastAsia" w:ascii="宋体" w:eastAsia="宋体"/>
          <w:sz w:val="21"/>
        </w:rPr>
        <w:t>开</w:t>
      </w:r>
      <w:r>
        <w:rPr>
          <w:rFonts w:hint="eastAsia" w:ascii="宋体" w:eastAsia="宋体"/>
          <w:spacing w:val="-3"/>
          <w:sz w:val="21"/>
        </w:rPr>
        <w:t>玩</w:t>
      </w:r>
      <w:r>
        <w:rPr>
          <w:rFonts w:hint="eastAsia" w:ascii="宋体" w:eastAsia="宋体"/>
          <w:sz w:val="21"/>
        </w:rPr>
        <w:t>笑</w:t>
      </w:r>
      <w:r>
        <w:rPr>
          <w:rFonts w:hint="eastAsia" w:ascii="宋体" w:eastAsia="宋体"/>
          <w:color w:val="0000FF"/>
          <w:sz w:val="21"/>
          <w:lang w:val="en-US" w:eastAsia="zh-CN"/>
        </w:rPr>
        <w:t>zhou ke</w:t>
      </w:r>
    </w:p>
    <w:p>
      <w:pPr>
        <w:pStyle w:val="3"/>
        <w:ind w:left="1148"/>
        <w:rPr>
          <w:rFonts w:hint="eastAsia" w:ascii="宋体" w:eastAsia="宋体"/>
        </w:rPr>
      </w:pPr>
      <w:r>
        <w:t xml:space="preserve">She is only joking. </w:t>
      </w:r>
      <w:r>
        <w:rPr>
          <w:rFonts w:hint="eastAsia" w:ascii="宋体" w:eastAsia="宋体"/>
        </w:rPr>
        <w:t>她只是开个玩笑。</w:t>
      </w:r>
    </w:p>
    <w:p>
      <w:pPr>
        <w:pStyle w:val="3"/>
        <w:tabs>
          <w:tab w:val="left" w:pos="1711"/>
        </w:tabs>
        <w:spacing w:before="37" w:line="280" w:lineRule="auto"/>
        <w:ind w:left="1146" w:right="6343" w:firstLine="2"/>
      </w:pPr>
      <w:r>
        <w:rPr>
          <w:spacing w:val="-4"/>
        </w:rPr>
        <w:t>joke</w:t>
      </w:r>
      <w:r>
        <w:rPr>
          <w:spacing w:val="-4"/>
        </w:rP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  <w:spacing w:val="-8"/>
        </w:rPr>
        <w:t>笑话</w:t>
      </w:r>
      <w:r>
        <w:rPr>
          <w:rFonts w:hint="eastAsia" w:ascii="宋体" w:eastAsia="宋体"/>
          <w:spacing w:val="-2"/>
        </w:rPr>
        <w:t xml:space="preserve">讲 笑 话 ： </w:t>
      </w:r>
      <w:r>
        <w:rPr>
          <w:spacing w:val="-3"/>
        </w:rPr>
        <w:t xml:space="preserve">make </w:t>
      </w:r>
      <w:r>
        <w:t>a</w:t>
      </w:r>
      <w:r>
        <w:rPr>
          <w:spacing w:val="5"/>
        </w:rPr>
        <w:t xml:space="preserve"> </w:t>
      </w:r>
      <w:r>
        <w:rPr>
          <w:spacing w:val="-4"/>
        </w:rPr>
        <w:t>joke</w:t>
      </w:r>
    </w:p>
    <w:p>
      <w:pPr>
        <w:pStyle w:val="3"/>
        <w:spacing w:before="2"/>
        <w:rPr>
          <w:sz w:val="20"/>
        </w:rPr>
      </w:pPr>
    </w:p>
    <w:p>
      <w:pPr>
        <w:pStyle w:val="2"/>
        <w:spacing w:before="72"/>
        <w:ind w:left="3642"/>
        <w:rPr>
          <w:rFonts w:hint="eastAsia" w:ascii="宋体" w:eastAsia="宋体"/>
        </w:rPr>
      </w:pPr>
      <w:r>
        <w:t xml:space="preserve">Lesson 115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Knock,</w:t>
      </w:r>
      <w:r>
        <w:rPr>
          <w:spacing w:val="-3"/>
          <w:sz w:val="21"/>
        </w:rPr>
        <w:t xml:space="preserve"> </w:t>
      </w:r>
      <w:r>
        <w:rPr>
          <w:sz w:val="21"/>
        </w:rPr>
        <w:t>knock</w:t>
      </w:r>
      <w:r>
        <w:rPr>
          <w:rFonts w:hint="eastAsia" w:ascii="宋体" w:eastAsia="宋体"/>
          <w:sz w:val="21"/>
        </w:rPr>
        <w:t>！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spacing w:val="-2"/>
          <w:sz w:val="21"/>
        </w:rPr>
        <w:t>家里有人吗？</w:t>
      </w:r>
    </w:p>
    <w:p>
      <w:pPr>
        <w:pStyle w:val="3"/>
        <w:spacing w:before="48"/>
        <w:ind w:left="1148"/>
      </w:pPr>
      <w:r>
        <w:t>Is there anyone at home?</w:t>
      </w:r>
    </w:p>
    <w:p>
      <w:pPr>
        <w:pStyle w:val="3"/>
        <w:spacing w:before="56"/>
        <w:ind w:left="1148"/>
      </w:pPr>
      <w:r>
        <w:rPr>
          <w:rFonts w:ascii="Times New Roman" w:hAnsi="Times New Roman"/>
          <w:spacing w:val="-53"/>
          <w:w w:val="100"/>
          <w:u w:val="single"/>
        </w:rPr>
        <w:t xml:space="preserve"> </w:t>
      </w:r>
      <w:r>
        <w:rPr>
          <w:u w:val="single"/>
        </w:rPr>
        <w:t>Isn’t</w:t>
      </w:r>
      <w:r>
        <w:t xml:space="preserve"> there anyone at home?</w:t>
      </w:r>
    </w:p>
    <w:p>
      <w:pPr>
        <w:pStyle w:val="7"/>
        <w:numPr>
          <w:ilvl w:val="0"/>
          <w:numId w:val="2"/>
        </w:numPr>
        <w:tabs>
          <w:tab w:val="left" w:pos="830"/>
        </w:tabs>
        <w:spacing w:before="55" w:after="0" w:line="240" w:lineRule="auto"/>
        <w:ind w:left="829" w:right="0" w:hanging="210"/>
        <w:jc w:val="left"/>
        <w:rPr>
          <w:sz w:val="21"/>
        </w:rPr>
      </w:pPr>
      <w:r>
        <w:rPr>
          <w:sz w:val="21"/>
          <w:u w:val="single"/>
        </w:rPr>
        <w:t>Look through</w:t>
      </w:r>
      <w:r>
        <w:rPr>
          <w:sz w:val="21"/>
        </w:rPr>
        <w:t xml:space="preserve"> the</w:t>
      </w:r>
      <w:r>
        <w:rPr>
          <w:spacing w:val="-4"/>
          <w:sz w:val="21"/>
        </w:rPr>
        <w:t xml:space="preserve"> </w:t>
      </w:r>
      <w:r>
        <w:rPr>
          <w:spacing w:val="-3"/>
          <w:sz w:val="21"/>
        </w:rPr>
        <w:t>window.</w:t>
      </w:r>
    </w:p>
    <w:p>
      <w:pPr>
        <w:pStyle w:val="3"/>
        <w:tabs>
          <w:tab w:val="left" w:pos="2083"/>
          <w:tab w:val="left" w:pos="3291"/>
        </w:tabs>
        <w:spacing w:before="56"/>
        <w:ind w:left="1042"/>
      </w:pPr>
      <w:r>
        <w:t>look</w:t>
      </w:r>
      <w:r>
        <w:rPr>
          <w:spacing w:val="-2"/>
        </w:rPr>
        <w:t xml:space="preserve"> </w:t>
      </w:r>
      <w:r>
        <w:t>at…</w:t>
      </w:r>
      <w:r>
        <w:tab/>
      </w:r>
      <w:r>
        <w:t>look</w:t>
      </w:r>
      <w:r>
        <w:rPr>
          <w:spacing w:val="-2"/>
        </w:rPr>
        <w:t xml:space="preserve"> </w:t>
      </w:r>
      <w:r>
        <w:t>into…</w:t>
      </w:r>
      <w:r>
        <w:tab/>
      </w:r>
      <w:r>
        <w:t>look out</w:t>
      </w:r>
      <w:r>
        <w:rPr>
          <w:spacing w:val="-2"/>
        </w:rPr>
        <w:t xml:space="preserve"> </w:t>
      </w:r>
      <w:r>
        <w:t>of…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56" w:after="0" w:line="292" w:lineRule="auto"/>
        <w:ind w:left="1042" w:right="6008" w:hanging="423"/>
        <w:jc w:val="left"/>
        <w:rPr>
          <w:sz w:val="21"/>
        </w:rPr>
      </w:pPr>
      <w:r>
        <w:rPr>
          <w:sz w:val="21"/>
        </w:rPr>
        <w:t>Can you see</w:t>
      </w:r>
      <w:r>
        <w:rPr>
          <w:spacing w:val="-15"/>
          <w:sz w:val="21"/>
        </w:rPr>
        <w:t xml:space="preserve"> </w:t>
      </w:r>
      <w:r>
        <w:rPr>
          <w:sz w:val="21"/>
        </w:rPr>
        <w:t>anything? Nothing at</w:t>
      </w:r>
      <w:r>
        <w:rPr>
          <w:spacing w:val="-4"/>
          <w:sz w:val="21"/>
        </w:rPr>
        <w:t xml:space="preserve"> </w:t>
      </w:r>
      <w:r>
        <w:rPr>
          <w:sz w:val="21"/>
        </w:rPr>
        <w:t>all.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0" w:after="0" w:line="255" w:lineRule="exact"/>
        <w:ind w:left="828" w:right="0" w:hanging="209"/>
        <w:jc w:val="left"/>
        <w:rPr>
          <w:sz w:val="21"/>
        </w:rPr>
      </w:pPr>
      <w:r>
        <w:rPr>
          <w:spacing w:val="-3"/>
          <w:sz w:val="21"/>
        </w:rPr>
        <w:t xml:space="preserve">Everyone </w:t>
      </w:r>
      <w:r>
        <w:rPr>
          <w:sz w:val="21"/>
          <w:u w:val="single"/>
        </w:rPr>
        <w:t>is</w:t>
      </w:r>
      <w:r>
        <w:rPr>
          <w:sz w:val="21"/>
        </w:rPr>
        <w:t xml:space="preserve"> in the</w:t>
      </w:r>
      <w:r>
        <w:rPr>
          <w:spacing w:val="3"/>
          <w:sz w:val="21"/>
        </w:rPr>
        <w:t xml:space="preserve"> </w:t>
      </w:r>
      <w:r>
        <w:rPr>
          <w:spacing w:val="-3"/>
          <w:sz w:val="21"/>
        </w:rPr>
        <w:t>garden.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大家都在花园里。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48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It’s nice and … out</w:t>
      </w:r>
      <w:r>
        <w:rPr>
          <w:spacing w:val="-8"/>
          <w:sz w:val="21"/>
        </w:rPr>
        <w:t xml:space="preserve"> </w:t>
      </w:r>
      <w:r>
        <w:rPr>
          <w:sz w:val="21"/>
        </w:rPr>
        <w:t>here.</w:t>
      </w:r>
    </w:p>
    <w:p>
      <w:pPr>
        <w:pStyle w:val="3"/>
        <w:spacing w:before="50"/>
        <w:ind w:left="1042"/>
      </w:pPr>
      <w:r>
        <w:rPr>
          <w:rFonts w:hint="eastAsia" w:ascii="宋体" w:hAnsi="宋体" w:eastAsia="宋体"/>
        </w:rPr>
        <w:t>外面这</w:t>
      </w:r>
      <w:r>
        <w:t>…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6"/>
        <w:rPr>
          <w:sz w:val="13"/>
        </w:rPr>
      </w:pPr>
    </w:p>
    <w:p>
      <w:pPr>
        <w:pStyle w:val="3"/>
        <w:spacing w:before="72"/>
        <w:ind w:left="1042"/>
      </w:pPr>
      <w:r>
        <w:rPr>
          <w:rFonts w:hint="eastAsia" w:ascii="宋体" w:eastAsia="宋体"/>
        </w:rPr>
        <w:t>里面这：</w:t>
      </w:r>
      <w:r>
        <w:t>in here</w:t>
      </w:r>
    </w:p>
    <w:p>
      <w:pPr>
        <w:pStyle w:val="7"/>
        <w:numPr>
          <w:ilvl w:val="0"/>
          <w:numId w:val="2"/>
        </w:numPr>
        <w:tabs>
          <w:tab w:val="left" w:pos="829"/>
        </w:tabs>
        <w:spacing w:before="48" w:after="0" w:line="292" w:lineRule="auto"/>
        <w:ind w:left="1042" w:right="4887" w:hanging="423"/>
        <w:jc w:val="left"/>
        <w:rPr>
          <w:sz w:val="21"/>
        </w:rPr>
      </w:pPr>
      <w:r>
        <w:rPr>
          <w:sz w:val="21"/>
        </w:rPr>
        <w:t xml:space="preserve">Come and </w:t>
      </w:r>
      <w:r>
        <w:rPr>
          <w:spacing w:val="-3"/>
          <w:sz w:val="21"/>
        </w:rPr>
        <w:t xml:space="preserve">have </w:t>
      </w:r>
      <w:r>
        <w:rPr>
          <w:sz w:val="21"/>
        </w:rPr>
        <w:t xml:space="preserve">something to drink. </w:t>
      </w:r>
      <w:r>
        <w:rPr>
          <w:spacing w:val="-3"/>
          <w:sz w:val="21"/>
        </w:rPr>
        <w:t xml:space="preserve">have </w:t>
      </w:r>
      <w:r>
        <w:rPr>
          <w:sz w:val="21"/>
        </w:rPr>
        <w:t>something</w:t>
      </w:r>
      <w:r>
        <w:rPr>
          <w:spacing w:val="-2"/>
          <w:sz w:val="21"/>
        </w:rPr>
        <w:t xml:space="preserve"> </w:t>
      </w:r>
      <w:r>
        <w:rPr>
          <w:sz w:val="21"/>
        </w:rPr>
        <w:t>to…</w:t>
      </w:r>
    </w:p>
    <w:p>
      <w:pPr>
        <w:pStyle w:val="3"/>
        <w:spacing w:line="262" w:lineRule="exact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吃点东西：</w:t>
      </w:r>
    </w:p>
    <w:p>
      <w:pPr>
        <w:pStyle w:val="3"/>
        <w:spacing w:before="48"/>
        <w:ind w:left="1042"/>
      </w:pPr>
      <w:r>
        <w:t>have something to eat</w:t>
      </w:r>
    </w:p>
    <w:p>
      <w:pPr>
        <w:pStyle w:val="3"/>
        <w:spacing w:before="51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买到东西：</w:t>
      </w:r>
    </w:p>
    <w:p>
      <w:pPr>
        <w:pStyle w:val="3"/>
        <w:spacing w:before="48"/>
        <w:ind w:left="1042"/>
      </w:pPr>
      <w:r>
        <w:t>have something to buy</w:t>
      </w:r>
    </w:p>
    <w:p>
      <w:pPr>
        <w:pStyle w:val="3"/>
        <w:spacing w:before="50"/>
        <w:ind w:left="1042"/>
        <w:rPr>
          <w:rFonts w:hint="eastAsia" w:ascii="宋体" w:eastAsia="宋体"/>
        </w:rPr>
      </w:pPr>
      <w:r>
        <w:rPr>
          <w:rFonts w:hint="eastAsia" w:ascii="宋体" w:eastAsia="宋体"/>
        </w:rPr>
        <w:t>读点东西：</w:t>
      </w:r>
    </w:p>
    <w:p>
      <w:pPr>
        <w:pStyle w:val="3"/>
        <w:spacing w:before="48"/>
        <w:ind w:left="1042"/>
      </w:pPr>
      <w:r>
        <w:t>have something to read</w:t>
      </w:r>
    </w:p>
    <w:p>
      <w:pPr>
        <w:pStyle w:val="3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829"/>
        </w:tabs>
        <w:spacing w:before="124" w:after="0" w:line="240" w:lineRule="auto"/>
        <w:ind w:left="828" w:right="0" w:hanging="209"/>
        <w:jc w:val="left"/>
        <w:rPr>
          <w:sz w:val="21"/>
        </w:rPr>
      </w:pPr>
      <w:r>
        <w:rPr>
          <w:sz w:val="21"/>
        </w:rPr>
        <w:t>There is none</w:t>
      </w:r>
      <w:r>
        <w:rPr>
          <w:spacing w:val="-3"/>
          <w:sz w:val="21"/>
        </w:rPr>
        <w:t xml:space="preserve"> </w:t>
      </w:r>
      <w:r>
        <w:rPr>
          <w:sz w:val="21"/>
        </w:rPr>
        <w:t>left.</w:t>
      </w:r>
    </w:p>
    <w:p>
      <w:pPr>
        <w:pStyle w:val="3"/>
        <w:spacing w:before="50"/>
        <w:ind w:left="1148"/>
        <w:rPr>
          <w:rFonts w:hint="eastAsia" w:ascii="宋体" w:eastAsia="宋体"/>
        </w:rPr>
      </w:pPr>
      <w:r>
        <w:t xml:space="preserve">none: </w:t>
      </w:r>
      <w:r>
        <w:rPr>
          <w:rFonts w:hint="eastAsia" w:ascii="宋体" w:eastAsia="宋体"/>
        </w:rPr>
        <w:t>什么也没</w:t>
      </w:r>
    </w:p>
    <w:p>
      <w:pPr>
        <w:pStyle w:val="3"/>
        <w:spacing w:before="49"/>
        <w:ind w:left="1146"/>
      </w:pPr>
      <w:r>
        <w:t>There is none.</w:t>
      </w:r>
    </w:p>
    <w:p>
      <w:pPr>
        <w:pStyle w:val="3"/>
        <w:spacing w:before="56"/>
        <w:ind w:left="1148"/>
      </w:pPr>
      <w:r>
        <w:t>none + of + n.\pron.</w:t>
      </w:r>
    </w:p>
    <w:p>
      <w:pPr>
        <w:pStyle w:val="3"/>
        <w:spacing w:before="50" w:line="278" w:lineRule="auto"/>
        <w:ind w:left="1146" w:right="3906"/>
      </w:pPr>
      <w:r>
        <w:t xml:space="preserve">None of the students </w:t>
      </w:r>
      <w:r>
        <w:rPr>
          <w:rFonts w:hint="eastAsia" w:ascii="宋体" w:hAnsi="宋体" w:eastAsia="宋体"/>
        </w:rPr>
        <w:t>学生中没有人</w:t>
      </w:r>
      <w:r>
        <w:t xml:space="preserve">… None of us </w:t>
      </w:r>
      <w:r>
        <w:rPr>
          <w:rFonts w:hint="eastAsia" w:ascii="宋体" w:hAnsi="宋体" w:eastAsia="宋体"/>
        </w:rPr>
        <w:t>我们当中没有人</w:t>
      </w:r>
      <w:r>
        <w:t>…</w:t>
      </w:r>
    </w:p>
    <w:p>
      <w:pPr>
        <w:pStyle w:val="3"/>
        <w:spacing w:line="269" w:lineRule="exact"/>
        <w:ind w:left="1146"/>
      </w:pPr>
      <w:r>
        <w:t xml:space="preserve">None of them </w:t>
      </w:r>
      <w:r>
        <w:rPr>
          <w:rFonts w:hint="eastAsia" w:ascii="宋体" w:hAnsi="宋体" w:eastAsia="宋体"/>
        </w:rPr>
        <w:t>他们当中没有人</w:t>
      </w:r>
      <w:r>
        <w:t>…</w:t>
      </w:r>
    </w:p>
    <w:p>
      <w:pPr>
        <w:pStyle w:val="3"/>
        <w:spacing w:before="6"/>
        <w:rPr>
          <w:sz w:val="29"/>
        </w:rPr>
      </w:pPr>
    </w:p>
    <w:p>
      <w:pPr>
        <w:pStyle w:val="3"/>
        <w:ind w:left="620"/>
      </w:pPr>
      <w:r>
        <w:pict>
          <v:group id="_x0000_s1027" o:spid="_x0000_s1027" o:spt="203" style="position:absolute;left:0pt;margin-left:82.3pt;margin-top:17.65pt;height:73pt;width:382.35pt;mso-position-horizontal-relative:page;mso-wrap-distance-bottom:0pt;mso-wrap-distance-top:0pt;z-index:-251654144;mso-width-relative:page;mso-height-relative:page;" coordorigin="1646,354" coordsize="7647,1460">
            <o:lock v:ext="edit"/>
            <v:shape id="_x0000_s1028" o:spid="_x0000_s1028" o:spt="75" type="#_x0000_t75" style="position:absolute;left:1646;top:470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202" type="#_x0000_t202" style="position:absolute;left:1646;top:353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left: leave- left- left</w:t>
                    </w:r>
                  </w:p>
                  <w:p>
                    <w:pPr>
                      <w:spacing w:before="55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left- adj.</w:t>
                    </w:r>
                  </w:p>
                  <w:p>
                    <w:pPr>
                      <w:spacing w:before="51"/>
                      <w:ind w:left="93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none left: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剩下的什么都没有了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nothing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left</w:t>
                    </w: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48"/>
                      <w:ind w:left="936" w:right="0" w:firstLine="0"/>
                      <w:jc w:val="left"/>
                      <w:rPr>
                        <w:sz w:val="21"/>
                      </w:rPr>
                    </w:pPr>
                  </w:p>
                  <w:p>
                    <w:pPr>
                      <w:spacing w:before="56" w:line="253" w:lineRule="exact"/>
                      <w:ind w:left="93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nobody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left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28.85pt;height:52.7pt;width:40.25pt;mso-position-horizontal-relative:page;mso-wrap-distance-bottom:0pt;mso-wrap-distance-top:0pt;z-index:-251653120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8. There is none left.</w:t>
      </w:r>
    </w:p>
    <w:p>
      <w:pPr>
        <w:pStyle w:val="3"/>
        <w:spacing w:before="9"/>
      </w:pPr>
    </w:p>
    <w:p>
      <w:pPr>
        <w:spacing w:after="0"/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20"/>
        </w:rPr>
      </w:pPr>
    </w:p>
    <w:p>
      <w:pPr>
        <w:pStyle w:val="3"/>
        <w:spacing w:before="140"/>
        <w:ind w:left="726"/>
        <w:rPr>
          <w:rFonts w:hint="eastAsia" w:ascii="宋体" w:eastAsia="宋体"/>
        </w:rPr>
      </w:pPr>
      <w:r>
        <w:rPr>
          <w:rFonts w:hint="eastAsia" w:ascii="宋体" w:eastAsia="宋体"/>
        </w:rPr>
        <w:t>不定代词</w:t>
      </w:r>
    </w:p>
    <w:p>
      <w:pPr>
        <w:pStyle w:val="2"/>
        <w:spacing w:before="72"/>
        <w:ind w:left="726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115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609" w:space="1308"/>
            <w:col w:w="5833"/>
          </w:cols>
        </w:sectPr>
      </w:pPr>
    </w:p>
    <w:p>
      <w:pPr>
        <w:pStyle w:val="3"/>
        <w:spacing w:before="2"/>
        <w:rPr>
          <w:rFonts w:ascii="宋体"/>
          <w:b/>
          <w:sz w:val="3"/>
        </w:rPr>
      </w:pPr>
    </w:p>
    <w:p>
      <w:pPr>
        <w:pStyle w:val="3"/>
        <w:ind w:left="6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316095" cy="13519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01" cy="13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6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everyone\everybody\everything\everywhere</w:t>
      </w:r>
    </w:p>
    <w:p>
      <w:pPr>
        <w:pStyle w:val="3"/>
        <w:spacing w:before="51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整体</w:t>
      </w:r>
    </w:p>
    <w:p>
      <w:pPr>
        <w:pStyle w:val="3"/>
        <w:spacing w:before="43" w:line="278" w:lineRule="auto"/>
        <w:ind w:left="1146" w:right="5195"/>
        <w:rPr>
          <w:rFonts w:hint="eastAsia" w:ascii="宋体" w:eastAsia="宋体"/>
        </w:rPr>
      </w:pPr>
      <w:r>
        <w:t xml:space="preserve">everyone\ everybody: </w:t>
      </w:r>
      <w:r>
        <w:rPr>
          <w:rFonts w:hint="eastAsia" w:ascii="宋体" w:eastAsia="宋体"/>
        </w:rPr>
        <w:t>大家</w:t>
      </w:r>
      <w:r>
        <w:t xml:space="preserve">everything: </w:t>
      </w:r>
      <w:r>
        <w:rPr>
          <w:rFonts w:hint="eastAsia" w:ascii="宋体" w:eastAsia="宋体"/>
        </w:rPr>
        <w:t>一切</w:t>
      </w:r>
      <w:r>
        <w:t xml:space="preserve">everywhere: </w:t>
      </w:r>
      <w:r>
        <w:rPr>
          <w:rFonts w:hint="eastAsia" w:ascii="宋体" w:eastAsia="宋体"/>
        </w:rPr>
        <w:t>到处</w:t>
      </w:r>
    </w:p>
    <w:p>
      <w:pPr>
        <w:pStyle w:val="3"/>
        <w:spacing w:line="269" w:lineRule="exact"/>
        <w:ind w:left="620"/>
        <w:rPr>
          <w:rFonts w:hint="eastAsia" w:ascii="宋体" w:eastAsia="宋体"/>
        </w:rPr>
      </w:pPr>
      <w:r>
        <w:t xml:space="preserve">Hi, everyone. </w:t>
      </w:r>
      <w:r>
        <w:rPr>
          <w:rFonts w:hint="eastAsia" w:ascii="宋体" w:eastAsia="宋体"/>
        </w:rPr>
        <w:t>大家好！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Everything is quiet. </w:t>
      </w:r>
      <w:r>
        <w:rPr>
          <w:rFonts w:hint="eastAsia" w:ascii="宋体" w:eastAsia="宋体"/>
        </w:rPr>
        <w:t>一切都很安静。</w:t>
      </w:r>
    </w:p>
    <w:p>
      <w:pPr>
        <w:pStyle w:val="3"/>
        <w:spacing w:before="48"/>
        <w:ind w:left="620"/>
      </w:pPr>
      <w:r>
        <w:t>A humorous person is accepted everywhere.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幽默的人到处都受欢迎。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4"/>
        <w:rPr>
          <w:rFonts w:ascii="宋体"/>
          <w:sz w:val="14"/>
        </w:rPr>
      </w:pP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58" w:after="0" w:line="280" w:lineRule="auto"/>
        <w:ind w:left="1148" w:right="4845" w:hanging="528"/>
        <w:jc w:val="left"/>
        <w:rPr>
          <w:rFonts w:hint="eastAsia" w:ascii="宋体" w:eastAsia="宋体"/>
          <w:sz w:val="21"/>
        </w:rPr>
      </w:pPr>
      <w:r>
        <w:rPr>
          <w:sz w:val="21"/>
        </w:rPr>
        <w:t>no one\nobody\nothing\nowhere no</w:t>
      </w:r>
      <w:r>
        <w:rPr>
          <w:spacing w:val="-3"/>
          <w:sz w:val="21"/>
        </w:rPr>
        <w:t xml:space="preserve"> </w:t>
      </w:r>
      <w:r>
        <w:rPr>
          <w:sz w:val="21"/>
        </w:rPr>
        <w:t>one\ nobody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2"/>
          <w:sz w:val="21"/>
        </w:rPr>
        <w:t>没有人</w:t>
      </w: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58" w:after="0" w:line="280" w:lineRule="auto"/>
        <w:ind w:left="1148" w:right="4845" w:hanging="528"/>
        <w:jc w:val="left"/>
        <w:rPr>
          <w:rFonts w:hint="eastAsia" w:ascii="宋体" w:eastAsia="宋体"/>
          <w:sz w:val="21"/>
        </w:rPr>
      </w:pPr>
      <w:r>
        <w:rPr>
          <w:spacing w:val="-2"/>
          <w:sz w:val="21"/>
        </w:rPr>
        <w:t>nothing</w:t>
      </w:r>
      <w:r>
        <w:rPr>
          <w:spacing w:val="7"/>
          <w:sz w:val="21"/>
        </w:rPr>
        <w:t xml:space="preserve">:   </w:t>
      </w:r>
      <w:r>
        <w:rPr>
          <w:rFonts w:hint="eastAsia" w:ascii="宋体" w:eastAsia="宋体"/>
          <w:spacing w:val="-3"/>
          <w:sz w:val="21"/>
        </w:rPr>
        <w:t>什么都没有</w:t>
      </w: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58" w:after="0" w:line="280" w:lineRule="auto"/>
        <w:ind w:left="1148" w:right="4845" w:hanging="528"/>
        <w:jc w:val="left"/>
        <w:rPr>
          <w:rFonts w:hint="eastAsia" w:ascii="宋体" w:eastAsia="宋体"/>
          <w:sz w:val="21"/>
        </w:rPr>
      </w:pPr>
      <w:r>
        <w:rPr>
          <w:sz w:val="21"/>
        </w:rPr>
        <w:t>nowhere:</w:t>
      </w:r>
      <w:r>
        <w:rPr>
          <w:spacing w:val="8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没有一个地方</w:t>
      </w:r>
    </w:p>
    <w:p>
      <w:pPr>
        <w:pStyle w:val="3"/>
        <w:spacing w:line="267" w:lineRule="exact"/>
        <w:ind w:left="620"/>
        <w:rPr>
          <w:rFonts w:hint="eastAsia" w:ascii="宋体" w:eastAsia="宋体"/>
        </w:rPr>
      </w:pPr>
      <w:r>
        <w:t xml:space="preserve">There is no one at home. </w:t>
      </w:r>
      <w:r>
        <w:rPr>
          <w:rFonts w:hint="eastAsia" w:ascii="宋体" w:eastAsia="宋体"/>
        </w:rPr>
        <w:t>家里一个人都没有。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 have nothing to do. </w:t>
      </w:r>
      <w:r>
        <w:rPr>
          <w:rFonts w:hint="eastAsia" w:ascii="宋体" w:eastAsia="宋体"/>
        </w:rPr>
        <w:t>我没事可做。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She has nowhere to go. </w:t>
      </w:r>
      <w:r>
        <w:rPr>
          <w:rFonts w:hint="eastAsia" w:ascii="宋体" w:eastAsia="宋体"/>
        </w:rPr>
        <w:t>她无处可去。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some: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z w:val="21"/>
        </w:rPr>
        <w:t>一些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 xml:space="preserve">some: </w:t>
      </w:r>
      <w:r>
        <w:rPr>
          <w:rFonts w:hint="eastAsia" w:ascii="宋体" w:eastAsia="宋体"/>
        </w:rPr>
        <w:t>某一</w:t>
      </w:r>
    </w:p>
    <w:p>
      <w:pPr>
        <w:pStyle w:val="3"/>
        <w:spacing w:before="43" w:line="278" w:lineRule="auto"/>
        <w:ind w:left="1148" w:right="5202"/>
        <w:rPr>
          <w:rFonts w:hint="eastAsia" w:ascii="宋体" w:eastAsia="宋体"/>
        </w:rPr>
      </w:pPr>
      <w:r>
        <w:t xml:space="preserve">someone\ somebody: </w:t>
      </w:r>
      <w:r>
        <w:rPr>
          <w:rFonts w:hint="eastAsia" w:ascii="宋体" w:eastAsia="宋体"/>
        </w:rPr>
        <w:t>某人</w:t>
      </w:r>
      <w:r>
        <w:t xml:space="preserve">something: </w:t>
      </w:r>
      <w:r>
        <w:rPr>
          <w:rFonts w:hint="eastAsia" w:ascii="宋体" w:eastAsia="宋体"/>
        </w:rPr>
        <w:t>某事</w:t>
      </w:r>
      <w:r>
        <w:t xml:space="preserve">somewhere: </w:t>
      </w:r>
      <w:r>
        <w:rPr>
          <w:rFonts w:hint="eastAsia" w:ascii="宋体" w:eastAsia="宋体"/>
        </w:rPr>
        <w:t>某地</w:t>
      </w: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肯定句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There is someone at home. </w:t>
      </w:r>
      <w:r>
        <w:rPr>
          <w:rFonts w:hint="eastAsia" w:ascii="宋体" w:eastAsia="宋体"/>
        </w:rPr>
        <w:t>家里有人。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 have something to do. </w:t>
      </w:r>
      <w:r>
        <w:rPr>
          <w:rFonts w:hint="eastAsia" w:ascii="宋体" w:eastAsia="宋体"/>
        </w:rPr>
        <w:t>我有事要做。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She went somewhere. </w:t>
      </w:r>
      <w:r>
        <w:rPr>
          <w:rFonts w:hint="eastAsia" w:ascii="宋体" w:eastAsia="宋体"/>
        </w:rPr>
        <w:t>她去了什么地方。</w:t>
      </w:r>
    </w:p>
    <w:p>
      <w:pPr>
        <w:pStyle w:val="7"/>
        <w:numPr>
          <w:ilvl w:val="0"/>
          <w:numId w:val="3"/>
        </w:numPr>
        <w:tabs>
          <w:tab w:val="left" w:pos="991"/>
          <w:tab w:val="left" w:pos="992"/>
        </w:tabs>
        <w:spacing w:before="43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any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一些</w:t>
      </w:r>
    </w:p>
    <w:p>
      <w:pPr>
        <w:pStyle w:val="3"/>
        <w:spacing w:before="43"/>
        <w:ind w:left="1148"/>
        <w:rPr>
          <w:rFonts w:hint="eastAsia" w:ascii="宋体" w:eastAsia="宋体"/>
        </w:rPr>
      </w:pPr>
      <w:r>
        <w:t xml:space="preserve">any: </w:t>
      </w:r>
      <w:r>
        <w:rPr>
          <w:rFonts w:hint="eastAsia" w:ascii="宋体" w:eastAsia="宋体"/>
        </w:rPr>
        <w:t>任一</w:t>
      </w:r>
    </w:p>
    <w:p>
      <w:pPr>
        <w:pStyle w:val="3"/>
        <w:spacing w:before="43" w:line="278" w:lineRule="auto"/>
        <w:ind w:left="1148" w:right="5322"/>
        <w:rPr>
          <w:rFonts w:hint="eastAsia" w:ascii="宋体" w:eastAsia="宋体"/>
        </w:rPr>
      </w:pPr>
      <w:r>
        <w:drawing>
          <wp:anchor distT="0" distB="0" distL="0" distR="0" simplePos="0" relativeHeight="25142476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328930</wp:posOffset>
            </wp:positionV>
            <wp:extent cx="4855210" cy="76962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1" o:spid="_x0000_s1031" style="position:absolute;left:0pt;margin-left:468.35pt;margin-top:31.25pt;height:52.7pt;width:40.25pt;mso-position-horizontal-relative:page;z-index:251666432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anyone\ anybody: </w:t>
      </w:r>
      <w:r>
        <w:rPr>
          <w:rFonts w:hint="eastAsia" w:ascii="宋体" w:eastAsia="宋体"/>
        </w:rPr>
        <w:t>任何人</w:t>
      </w:r>
      <w:r>
        <w:t xml:space="preserve">anything: </w:t>
      </w:r>
      <w:r>
        <w:rPr>
          <w:rFonts w:hint="eastAsia" w:ascii="宋体" w:eastAsia="宋体"/>
        </w:rPr>
        <w:t>任何事</w:t>
      </w:r>
      <w:r>
        <w:t xml:space="preserve">anywhere: </w:t>
      </w:r>
      <w:r>
        <w:rPr>
          <w:rFonts w:hint="eastAsia" w:ascii="宋体" w:eastAsia="宋体"/>
        </w:rPr>
        <w:t>任何地方</w:t>
      </w:r>
    </w:p>
    <w:p>
      <w:pPr>
        <w:pStyle w:val="2"/>
        <w:spacing w:line="269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否定、疑问句</w:t>
      </w: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Is there anyone at home? </w:t>
      </w:r>
      <w:r>
        <w:rPr>
          <w:rFonts w:hint="eastAsia" w:ascii="宋体" w:eastAsia="宋体"/>
        </w:rPr>
        <w:t>家里有人吗？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>I don</w:t>
      </w:r>
      <w:r>
        <w:rPr>
          <w:rFonts w:hint="eastAsia" w:ascii="宋体" w:hAnsi="宋体" w:eastAsia="宋体"/>
        </w:rPr>
        <w:t>’</w:t>
      </w:r>
      <w:r>
        <w:t xml:space="preserve">t have anything to do. </w:t>
      </w:r>
      <w:r>
        <w:rPr>
          <w:rFonts w:hint="eastAsia" w:ascii="宋体" w:hAnsi="宋体" w:eastAsia="宋体"/>
        </w:rPr>
        <w:t>我没事可做。</w:t>
      </w:r>
    </w:p>
    <w:p>
      <w:pPr>
        <w:pStyle w:val="3"/>
        <w:spacing w:before="43"/>
        <w:ind w:left="620"/>
        <w:rPr>
          <w:rFonts w:hint="eastAsia" w:ascii="宋体" w:hAnsi="宋体" w:eastAsia="宋体"/>
        </w:rPr>
      </w:pPr>
      <w:r>
        <w:t>She didn</w:t>
      </w:r>
      <w:r>
        <w:rPr>
          <w:rFonts w:hint="eastAsia" w:ascii="宋体" w:hAnsi="宋体" w:eastAsia="宋体"/>
        </w:rPr>
        <w:t>’</w:t>
      </w:r>
      <w:r>
        <w:t xml:space="preserve">t go anywhere. </w:t>
      </w:r>
      <w:r>
        <w:rPr>
          <w:rFonts w:hint="eastAsia" w:ascii="宋体" w:hAnsi="宋体" w:eastAsia="宋体"/>
        </w:rPr>
        <w:t>她哪都没去。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any&amp; no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的转化</w:t>
      </w:r>
    </w:p>
    <w:p>
      <w:pPr>
        <w:pStyle w:val="3"/>
        <w:spacing w:before="48"/>
        <w:ind w:left="980"/>
      </w:pPr>
      <w:r>
        <w:t>nothing= not anything</w:t>
      </w:r>
    </w:p>
    <w:p>
      <w:pPr>
        <w:pStyle w:val="3"/>
        <w:spacing w:before="51" w:line="283" w:lineRule="auto"/>
        <w:ind w:left="937" w:right="3906" w:hanging="317"/>
      </w:pPr>
      <w:r>
        <w:t xml:space="preserve">I did </w:t>
      </w:r>
      <w:r>
        <w:rPr>
          <w:u w:val="single"/>
        </w:rPr>
        <w:t>nothing</w:t>
      </w:r>
      <w:r>
        <w:t xml:space="preserve"> yesterday.=I </w:t>
      </w:r>
      <w:r>
        <w:rPr>
          <w:u w:val="single"/>
        </w:rPr>
        <w:t>didn</w:t>
      </w:r>
      <w:r>
        <w:rPr>
          <w:rFonts w:ascii="宋体" w:hAnsi="宋体"/>
          <w:u w:val="single"/>
        </w:rPr>
        <w:t>’</w:t>
      </w:r>
      <w:r>
        <w:rPr>
          <w:u w:val="single"/>
        </w:rPr>
        <w:t>t</w:t>
      </w:r>
      <w:r>
        <w:t xml:space="preserve"> do </w:t>
      </w:r>
      <w:r>
        <w:rPr>
          <w:u w:val="single"/>
        </w:rPr>
        <w:t>anything</w:t>
      </w:r>
      <w:r>
        <w:t>. nobody= not anybody</w:t>
      </w:r>
    </w:p>
    <w:p>
      <w:pPr>
        <w:pStyle w:val="3"/>
        <w:spacing w:before="4" w:line="283" w:lineRule="auto"/>
        <w:ind w:left="937" w:right="3906" w:hanging="317"/>
      </w:pPr>
      <w:r>
        <w:t xml:space="preserve">I met </w:t>
      </w:r>
      <w:r>
        <w:rPr>
          <w:u w:val="single"/>
        </w:rPr>
        <w:t>nobody.</w:t>
      </w:r>
      <w:r>
        <w:t xml:space="preserve">=I </w:t>
      </w:r>
      <w:r>
        <w:rPr>
          <w:u w:val="single"/>
        </w:rPr>
        <w:t>didn</w:t>
      </w:r>
      <w:r>
        <w:rPr>
          <w:rFonts w:ascii="宋体" w:hAnsi="宋体"/>
          <w:u w:val="single"/>
        </w:rPr>
        <w:t>’</w:t>
      </w:r>
      <w:r>
        <w:rPr>
          <w:u w:val="single"/>
        </w:rPr>
        <w:t>t</w:t>
      </w:r>
      <w:r>
        <w:t xml:space="preserve"> meet </w:t>
      </w:r>
      <w:r>
        <w:rPr>
          <w:u w:val="single"/>
        </w:rPr>
        <w:t>anybody.</w:t>
      </w:r>
      <w:r>
        <w:t xml:space="preserve"> nowhere= not anywhere</w:t>
      </w:r>
    </w:p>
    <w:p>
      <w:pPr>
        <w:pStyle w:val="3"/>
        <w:spacing w:before="4"/>
        <w:ind w:left="620"/>
      </w:pPr>
      <w:r>
        <w:t xml:space="preserve">I went </w:t>
      </w:r>
      <w:r>
        <w:rPr>
          <w:u w:val="single"/>
        </w:rPr>
        <w:t>nowhere</w:t>
      </w:r>
      <w:r>
        <w:t xml:space="preserve">.=I </w:t>
      </w:r>
      <w:r>
        <w:rPr>
          <w:u w:val="single"/>
        </w:rPr>
        <w:t>didn</w:t>
      </w:r>
      <w:r>
        <w:rPr>
          <w:rFonts w:ascii="宋体" w:hAnsi="宋体"/>
          <w:u w:val="single"/>
        </w:rPr>
        <w:t>’</w:t>
      </w:r>
      <w:r>
        <w:rPr>
          <w:u w:val="single"/>
        </w:rPr>
        <w:t>t</w:t>
      </w:r>
      <w:r>
        <w:t xml:space="preserve"> go </w:t>
      </w:r>
      <w:r>
        <w:rPr>
          <w:u w:val="single"/>
        </w:rPr>
        <w:t>anywhere</w:t>
      </w:r>
      <w:r>
        <w:t>.</w:t>
      </w:r>
    </w:p>
    <w:p>
      <w:pPr>
        <w:pStyle w:val="3"/>
        <w:spacing w:before="8"/>
        <w:rPr>
          <w:sz w:val="24"/>
        </w:rPr>
      </w:pPr>
    </w:p>
    <w:p>
      <w:pPr>
        <w:pStyle w:val="3"/>
        <w:spacing w:before="59"/>
        <w:ind w:left="62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230505</wp:posOffset>
            </wp:positionV>
            <wp:extent cx="4316095" cy="135255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6301" cy="135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6.</w:t>
      </w:r>
    </w:p>
    <w:p>
      <w:pPr>
        <w:pStyle w:val="3"/>
        <w:spacing w:before="10"/>
        <w:rPr>
          <w:sz w:val="27"/>
        </w:rPr>
      </w:pPr>
    </w:p>
    <w:p>
      <w:pPr>
        <w:pStyle w:val="2"/>
        <w:rPr>
          <w:rFonts w:hint="eastAsia" w:ascii="宋体" w:eastAsia="宋体"/>
        </w:rPr>
      </w:pPr>
      <w:r>
        <w:rPr>
          <w:rFonts w:hint="eastAsia" w:ascii="宋体" w:eastAsia="宋体"/>
        </w:rPr>
        <w:t>做主语</w:t>
      </w:r>
      <w:r>
        <w:t xml:space="preserve">- </w:t>
      </w:r>
      <w:r>
        <w:rPr>
          <w:rFonts w:hint="eastAsia" w:ascii="宋体" w:eastAsia="宋体"/>
        </w:rPr>
        <w:t>看作单数！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1"/>
        <w:rPr>
          <w:rFonts w:ascii="宋体"/>
          <w:b/>
          <w:sz w:val="12"/>
        </w:rPr>
      </w:pPr>
    </w:p>
    <w:p>
      <w:pPr>
        <w:pStyle w:val="3"/>
        <w:spacing w:before="72" w:line="285" w:lineRule="auto"/>
        <w:ind w:left="620" w:right="6419"/>
        <w:rPr>
          <w:rFonts w:hint="eastAsia" w:ascii="宋体" w:eastAsia="宋体"/>
        </w:rPr>
      </w:pPr>
      <w:r>
        <w:rPr>
          <w:rFonts w:hint="eastAsia" w:ascii="宋体" w:eastAsia="宋体"/>
          <w:spacing w:val="-3"/>
        </w:rPr>
        <w:t>大家都知道这事。</w:t>
      </w:r>
      <w:r>
        <w:rPr>
          <w:spacing w:val="-3"/>
        </w:rPr>
        <w:t xml:space="preserve">Everybody </w:t>
      </w:r>
      <w:r>
        <w:rPr>
          <w:spacing w:val="-3"/>
          <w:u w:val="single"/>
        </w:rPr>
        <w:t>knows</w:t>
      </w:r>
      <w:r>
        <w:rPr>
          <w:spacing w:val="-3"/>
        </w:rPr>
        <w:t xml:space="preserve"> </w:t>
      </w:r>
      <w:r>
        <w:rPr>
          <w:spacing w:val="-6"/>
        </w:rPr>
        <w:t xml:space="preserve">it. </w:t>
      </w:r>
      <w:r>
        <w:rPr>
          <w:rFonts w:hint="eastAsia" w:ascii="宋体" w:eastAsia="宋体"/>
          <w:spacing w:val="-2"/>
        </w:rPr>
        <w:t>一切都很顺利。</w:t>
      </w:r>
      <w:r>
        <w:rPr>
          <w:spacing w:val="-2"/>
        </w:rPr>
        <w:t xml:space="preserve">Everything </w:t>
      </w:r>
      <w:r>
        <w:rPr>
          <w:spacing w:val="-2"/>
          <w:u w:val="single"/>
        </w:rPr>
        <w:t>is</w:t>
      </w:r>
      <w:r>
        <w:rPr>
          <w:spacing w:val="-2"/>
        </w:rPr>
        <w:t xml:space="preserve"> fine. </w:t>
      </w:r>
      <w:r>
        <w:rPr>
          <w:rFonts w:hint="eastAsia" w:ascii="宋体" w:eastAsia="宋体"/>
          <w:spacing w:val="-3"/>
        </w:rPr>
        <w:t>那有人吗？</w:t>
      </w:r>
    </w:p>
    <w:p>
      <w:pPr>
        <w:pStyle w:val="3"/>
        <w:spacing w:line="251" w:lineRule="exact"/>
        <w:ind w:left="620"/>
      </w:pPr>
      <w:r>
        <w:rPr>
          <w:u w:val="single"/>
        </w:rPr>
        <w:t>Is</w:t>
      </w:r>
      <w:r>
        <w:t xml:space="preserve"> there anyone there?</w:t>
      </w:r>
    </w:p>
    <w:p>
      <w:pPr>
        <w:pStyle w:val="2"/>
        <w:spacing w:before="50"/>
        <w:ind w:left="3431"/>
        <w:rPr>
          <w:rFonts w:hint="eastAsia" w:ascii="宋体" w:eastAsia="宋体"/>
        </w:rPr>
      </w:pPr>
      <w:r>
        <w:t xml:space="preserve">Lesson 116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asleep:</w:t>
      </w:r>
      <w:r>
        <w:rPr>
          <w:spacing w:val="-2"/>
          <w:sz w:val="21"/>
        </w:rPr>
        <w:t xml:space="preserve"> </w:t>
      </w:r>
      <w:r>
        <w:rPr>
          <w:sz w:val="21"/>
        </w:rPr>
        <w:t>adj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睡觉、睡着（</w:t>
      </w:r>
      <w:r>
        <w:rPr>
          <w:rFonts w:hint="eastAsia" w:ascii="宋体" w:eastAsia="宋体"/>
          <w:spacing w:val="-1"/>
          <w:sz w:val="21"/>
        </w:rPr>
        <w:t>用作表语</w:t>
      </w:r>
      <w:r>
        <w:rPr>
          <w:rFonts w:hint="eastAsia" w:ascii="宋体" w:eastAsia="宋体"/>
          <w:sz w:val="21"/>
        </w:rPr>
        <w:t>）</w:t>
      </w:r>
    </w:p>
    <w:p>
      <w:pPr>
        <w:pStyle w:val="3"/>
        <w:spacing w:before="48" w:line="285" w:lineRule="auto"/>
        <w:ind w:left="1148" w:right="6263" w:hanging="3"/>
        <w:rPr>
          <w:rFonts w:hint="eastAsia" w:ascii="宋体" w:eastAsia="宋体"/>
        </w:rPr>
      </w:pPr>
      <w:r>
        <w:t xml:space="preserve">He is asleep. awake:  </w:t>
      </w:r>
      <w:r>
        <w:rPr>
          <w:rFonts w:hint="eastAsia" w:ascii="宋体" w:eastAsia="宋体"/>
        </w:rPr>
        <w:t xml:space="preserve">醒着的 </w:t>
      </w:r>
      <w:r>
        <w:t>I am awake. alive:</w:t>
      </w:r>
      <w:r>
        <w:rPr>
          <w:rFonts w:hint="eastAsia" w:ascii="宋体" w:eastAsia="宋体"/>
        </w:rPr>
        <w:t>活着的</w:t>
      </w:r>
    </w:p>
    <w:p>
      <w:pPr>
        <w:pStyle w:val="3"/>
        <w:spacing w:line="262" w:lineRule="exact"/>
        <w:ind w:left="1148"/>
        <w:rPr>
          <w:rFonts w:hint="eastAsia" w:ascii="宋体" w:eastAsia="宋体"/>
        </w:rPr>
      </w:pPr>
      <w:r>
        <w:t xml:space="preserve">She is alive. </w:t>
      </w:r>
      <w:r>
        <w:rPr>
          <w:rFonts w:hint="eastAsia" w:ascii="宋体" w:eastAsia="宋体"/>
        </w:rPr>
        <w:t>她还活着。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rPr>
          <w:sz w:val="21"/>
        </w:rPr>
        <w:t>glasses: n</w:t>
      </w:r>
      <w:r>
        <w:rPr>
          <w:spacing w:val="3"/>
          <w:sz w:val="21"/>
        </w:rPr>
        <w:t xml:space="preserve">. </w:t>
      </w:r>
      <w:r>
        <w:rPr>
          <w:rFonts w:hint="eastAsia" w:ascii="宋体" w:eastAsia="宋体"/>
          <w:sz w:val="21"/>
        </w:rPr>
        <w:t>眼镜</w:t>
      </w:r>
    </w:p>
    <w:p>
      <w:pPr>
        <w:pStyle w:val="3"/>
        <w:spacing w:before="43"/>
        <w:ind w:left="1042"/>
        <w:rPr>
          <w:rFonts w:hint="eastAsia" w:ascii="宋体" w:eastAsia="宋体"/>
        </w:rPr>
      </w:pPr>
      <w:r>
        <w:t xml:space="preserve">glass, </w:t>
      </w:r>
      <w:r>
        <w:rPr>
          <w:rFonts w:hint="eastAsia" w:ascii="宋体" w:eastAsia="宋体"/>
        </w:rPr>
        <w:t>玻璃、玻璃杯</w:t>
      </w:r>
    </w:p>
    <w:p>
      <w:pPr>
        <w:pStyle w:val="3"/>
        <w:spacing w:before="48"/>
        <w:ind w:left="1042"/>
      </w:pPr>
      <w:r>
        <w:t>a pair of glasses</w:t>
      </w:r>
    </w:p>
    <w:p>
      <w:pPr>
        <w:pStyle w:val="2"/>
        <w:spacing w:before="51"/>
        <w:ind w:left="2857" w:right="2418"/>
        <w:jc w:val="center"/>
        <w:rPr>
          <w:rFonts w:hint="eastAsia" w:ascii="宋体" w:eastAsia="宋体"/>
        </w:rPr>
      </w:pPr>
      <w:r>
        <w:pict>
          <v:group id="_x0000_s1032" o:spid="_x0000_s1032" o:spt="203" style="position:absolute;left:0pt;margin-left:82.3pt;margin-top:21.15pt;height:97pt;width:426.3pt;mso-position-horizontal-relative:page;mso-wrap-distance-bottom:0pt;mso-wrap-distance-top:0pt;z-index:-251646976;mso-width-relative:page;mso-height-relative:page;" coordorigin="1646,423" coordsize="8526,1940">
            <o:lock v:ext="edit"/>
            <v:shape id="_x0000_s1033" o:spid="_x0000_s1033" o:spt="75" type="#_x0000_t75" style="position:absolute;left:1646;top:1151;height:1212;width:7647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34" o:spid="_x0000_s1034" o:spt="75" type="#_x0000_t75" style="position:absolute;left:2160;top:423;height:1393;width:296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5" o:spid="_x0000_s1035" style="position:absolute;left:9367;top:1258;height:1054;width:805;" fillcolor="#808080" filled="t" stroked="f" coordorigin="9367,1258" coordsize="805,1054" path="m9750,2194l9755,2226,9759,2255,9763,2282,9765,2307,9811,2309,9856,2311,9899,2312,9940,2312,10014,2301,10073,2268,10116,2214,10119,2205,9930,2205,9896,2204,9855,2202,9806,2199,9750,2194xm10172,1258l9388,1258,9388,1358,10088,1358,10087,1448,10086,1535,10085,1621,10083,1704,10081,1791,10079,1864,10077,1942,10075,2014,10072,2063,10065,2104,10054,2137,10040,2163,10021,2182,9996,2195,9966,2203,9930,2205,10119,2205,10143,2138,10154,2040,10155,1994,10158,1931,10159,1882,10161,1813,10163,1740,10164,1652,10166,1569,10168,1448,10170,1358,10172,1258xm10016,1754l9954,1783,9889,1813,9822,1842,9680,1903,9367,2030,9374,2056,9389,2108,9396,2134,10016,1860,10015,1844,10015,1821,10015,1791,10016,1754xm9523,1457l9513,1477,9503,1497,9493,1517,9483,1536,9540,1571,9602,1610,9666,1652,9734,1697,9804,1747,9815,1724,9826,1701,9837,1677,9847,1654,9794,1619,9734,1582,9669,1543,9523,1457xe">
              <v:path arrowok="t"/>
              <v:fill on="t" opacity="32896f" focussize="0,0"/>
              <v:stroke on="f"/>
              <v:imagedata o:title=""/>
              <o:lock v:ext="edit"/>
            </v:shape>
            <v:shape id="_x0000_s1036" o:spid="_x0000_s1036" o:spt="75" type="#_x0000_t75" style="position:absolute;left:5970;top:586;height:1221;width:343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7" o:spid="_x0000_s1037" o:spt="202" type="#_x0000_t202" style="position:absolute;left:2160;top:1969;height:212;width:19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Impossible is nothing.</w:t>
                    </w:r>
                  </w:p>
                </w:txbxContent>
              </v:textbox>
            </v:shape>
            <v:shape id="_x0000_s1038" o:spid="_x0000_s1038" o:spt="202" type="#_x0000_t202" style="position:absolute;left:6598;top:1969;height:212;width:17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1" w:lineRule="exact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Anything is possible</w:t>
                    </w:r>
                  </w:p>
                </w:txbxContent>
              </v:textbox>
            </v:shape>
            <w10:wrap type="topAndBottom"/>
          </v:group>
        </w:pict>
      </w:r>
      <w:r>
        <w:t xml:space="preserve">Lesson 115&amp;116  </w:t>
      </w:r>
      <w:r>
        <w:rPr>
          <w:rFonts w:hint="eastAsia" w:ascii="宋体" w:eastAsia="宋体"/>
        </w:rPr>
        <w:t>知识拓展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16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Everything has its </w:t>
      </w:r>
      <w:r>
        <w:rPr>
          <w:spacing w:val="-4"/>
          <w:sz w:val="21"/>
        </w:rPr>
        <w:t xml:space="preserve">beauty, </w:t>
      </w:r>
      <w:r>
        <w:rPr>
          <w:sz w:val="21"/>
        </w:rPr>
        <w:t>but not everyone sees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3"/>
        <w:spacing w:before="51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万物皆美，只是缺少发现美得眼睛。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She wants her son to become</w:t>
      </w:r>
      <w:r>
        <w:rPr>
          <w:spacing w:val="-3"/>
          <w:sz w:val="21"/>
        </w:rPr>
        <w:t xml:space="preserve"> somebody.</w:t>
      </w:r>
    </w:p>
    <w:p>
      <w:pPr>
        <w:pStyle w:val="3"/>
        <w:spacing w:before="50"/>
        <w:ind w:left="937"/>
        <w:rPr>
          <w:rFonts w:hint="eastAsia" w:ascii="宋体" w:eastAsia="宋体"/>
        </w:rPr>
      </w:pPr>
      <w:r>
        <w:rPr>
          <w:rFonts w:hint="eastAsia" w:ascii="宋体" w:eastAsia="宋体"/>
        </w:rPr>
        <w:t>她希望自己的儿子会成为个人物。</w:t>
      </w:r>
    </w:p>
    <w:p>
      <w:pPr>
        <w:pStyle w:val="7"/>
        <w:numPr>
          <w:ilvl w:val="0"/>
          <w:numId w:val="5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3"/>
          <w:sz w:val="21"/>
        </w:rPr>
        <w:t>没有什么能够阻挡我对自由的向往。</w:t>
      </w:r>
    </w:p>
    <w:p>
      <w:pPr>
        <w:pStyle w:val="3"/>
        <w:spacing w:before="48"/>
        <w:ind w:left="937"/>
      </w:pPr>
      <w:r>
        <w:t>Nothing could ever stand between you and the free land .</w: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88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7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4"/>
      <w:numFmt w:val="decimal"/>
      <w:lvlText w:val="%1."/>
      <w:lvlJc w:val="left"/>
      <w:pPr>
        <w:ind w:left="1042" w:hanging="163"/>
        <w:jc w:val="left"/>
      </w:pPr>
      <w:rPr>
        <w:rFonts w:hint="default" w:ascii="Calibri" w:hAnsi="Calibri" w:eastAsia="Calibri" w:cs="Calibri"/>
        <w:spacing w:val="-4"/>
        <w:w w:val="100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16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16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16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16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16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16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16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163"/>
      </w:pPr>
      <w:rPr>
        <w:rFonts w:hint="default"/>
        <w:lang w:val="zh-CN" w:eastAsia="zh-CN" w:bidi="zh-CN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734767"/>
    <w:rsid w:val="0497370C"/>
    <w:rsid w:val="05D67B5A"/>
    <w:rsid w:val="08F8263C"/>
    <w:rsid w:val="0CAD4A7E"/>
    <w:rsid w:val="0CF42E44"/>
    <w:rsid w:val="0FEC4404"/>
    <w:rsid w:val="10BB71FB"/>
    <w:rsid w:val="11682C8E"/>
    <w:rsid w:val="120752A4"/>
    <w:rsid w:val="12AB6096"/>
    <w:rsid w:val="13164741"/>
    <w:rsid w:val="16B52576"/>
    <w:rsid w:val="17C56192"/>
    <w:rsid w:val="18835083"/>
    <w:rsid w:val="19A63994"/>
    <w:rsid w:val="19AA1665"/>
    <w:rsid w:val="1E0476C8"/>
    <w:rsid w:val="1F070B4A"/>
    <w:rsid w:val="1F5B61F1"/>
    <w:rsid w:val="1F9A68C0"/>
    <w:rsid w:val="21EF7ADC"/>
    <w:rsid w:val="2249016E"/>
    <w:rsid w:val="22CE4510"/>
    <w:rsid w:val="246016B8"/>
    <w:rsid w:val="2508632C"/>
    <w:rsid w:val="295363CD"/>
    <w:rsid w:val="2BF513BE"/>
    <w:rsid w:val="2F9A6F4F"/>
    <w:rsid w:val="2F9C5F6D"/>
    <w:rsid w:val="37914F31"/>
    <w:rsid w:val="384F2995"/>
    <w:rsid w:val="3C980F3E"/>
    <w:rsid w:val="3CD50F4E"/>
    <w:rsid w:val="437017D0"/>
    <w:rsid w:val="475B24C4"/>
    <w:rsid w:val="49B0275B"/>
    <w:rsid w:val="4E621F0A"/>
    <w:rsid w:val="4F953FD0"/>
    <w:rsid w:val="505C324F"/>
    <w:rsid w:val="511A2AC1"/>
    <w:rsid w:val="51567558"/>
    <w:rsid w:val="5248450E"/>
    <w:rsid w:val="53D97162"/>
    <w:rsid w:val="566833E7"/>
    <w:rsid w:val="585808F4"/>
    <w:rsid w:val="5BD92815"/>
    <w:rsid w:val="627B1192"/>
    <w:rsid w:val="63A14887"/>
    <w:rsid w:val="64AD5AD2"/>
    <w:rsid w:val="683E5B33"/>
    <w:rsid w:val="6CFE7210"/>
    <w:rsid w:val="6D74046D"/>
    <w:rsid w:val="6E987751"/>
    <w:rsid w:val="71810119"/>
    <w:rsid w:val="71BE4185"/>
    <w:rsid w:val="76A03EEF"/>
    <w:rsid w:val="777B4EC1"/>
    <w:rsid w:val="78D1631E"/>
    <w:rsid w:val="7B4B202A"/>
    <w:rsid w:val="7E6E7CA6"/>
    <w:rsid w:val="7EFC7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2019-05-23T03:34:00Z</dcterms:created>
  <dc:creator>徐男</dc:creator>
  <cp:lastModifiedBy>孫琦</cp:lastModifiedBy>
  <dcterms:modified xsi:type="dcterms:W3CDTF">2019-05-26T01:31:09Z</dcterms:modified>
  <dc:subject>Lesson115-116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2019-05-23T00:00:00Z</vt:filetime>
  </property>
  <property fmtid="{D5CDD505-2E9C-101B-9397-08002B2CF9AE}" pid="5" name="KSOProductBuildVer">
    <vt:lpwstr>2052-11.1.0.8597</vt:lpwstr>
  </property>
</Properties>
</file>