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spacing w:before="8"/>
        <w:rPr>
          <w:rFonts w:ascii="Times New Roman"/>
          <w:sz w:val="16"/>
        </w:rPr>
      </w:pPr>
    </w:p>
    <w:tbl>
      <w:tblPr>
        <w:tblStyle w:val="4"/>
        <w:tblW w:w="4379" w:type="dxa"/>
        <w:tblInd w:w="101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3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8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11"/>
              <w:rPr>
                <w:rFonts w:ascii="Times New Roman"/>
                <w:sz w:val="27"/>
              </w:rPr>
            </w:pPr>
          </w:p>
          <w:p>
            <w:pPr>
              <w:pStyle w:val="8"/>
              <w:ind w:left="114"/>
              <w:rPr>
                <w:sz w:val="22"/>
              </w:rPr>
            </w:pPr>
            <w:r>
              <w:rPr>
                <w:sz w:val="22"/>
              </w:rPr>
              <w:t>新东方在线英语学习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9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108"/>
              <w:ind w:left="107"/>
              <w:rPr>
                <w:sz w:val="80"/>
              </w:rPr>
            </w:pPr>
            <w:r>
              <w:rPr>
                <w:color w:val="4F81BC"/>
                <w:sz w:val="80"/>
              </w:rPr>
              <w:t>新概念 1 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93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6"/>
              <w:rPr>
                <w:rFonts w:ascii="Times New Roman"/>
                <w:sz w:val="22"/>
              </w:rPr>
            </w:pPr>
          </w:p>
          <w:p>
            <w:pPr>
              <w:pStyle w:val="8"/>
              <w:ind w:left="114"/>
              <w:rPr>
                <w:sz w:val="22"/>
              </w:rPr>
            </w:pPr>
            <w:r>
              <w:rPr>
                <w:sz w:val="22"/>
              </w:rPr>
              <w:t>Lesson107-108</w:t>
            </w:r>
          </w:p>
        </w:tc>
      </w:tr>
    </w:tbl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spacing w:before="3"/>
        <w:rPr>
          <w:rFonts w:ascii="Times New Roman"/>
          <w:sz w:val="17"/>
        </w:rPr>
      </w:pPr>
      <w:r>
        <w:drawing>
          <wp:anchor distT="0" distB="0" distL="0" distR="0" simplePos="0" relativeHeight="0" behindDoc="0" locked="0" layoutInCell="1" allowOverlap="1">
            <wp:simplePos x="0" y="0"/>
            <wp:positionH relativeFrom="page">
              <wp:posOffset>1837055</wp:posOffset>
            </wp:positionH>
            <wp:positionV relativeFrom="paragraph">
              <wp:posOffset>151130</wp:posOffset>
            </wp:positionV>
            <wp:extent cx="2895600" cy="286702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rPr>
          <w:rFonts w:ascii="Times New Roman"/>
          <w:sz w:val="20"/>
        </w:rPr>
      </w:pPr>
    </w:p>
    <w:p>
      <w:pPr>
        <w:spacing w:before="190"/>
        <w:ind w:left="2857" w:right="2773" w:firstLine="0"/>
        <w:jc w:val="center"/>
        <w:rPr>
          <w:rFonts w:hint="eastAsia" w:ascii="宋体" w:eastAsia="宋体"/>
          <w:sz w:val="22"/>
        </w:rPr>
      </w:pPr>
      <w:r>
        <w:rPr>
          <w:rFonts w:hint="eastAsia" w:ascii="宋体" w:eastAsia="宋体"/>
          <w:color w:val="4F81BC"/>
          <w:sz w:val="22"/>
        </w:rPr>
        <w:t>扫一扫。更多有趣的英语资讯。</w:t>
      </w:r>
    </w:p>
    <w:p>
      <w:pPr>
        <w:spacing w:after="0"/>
        <w:jc w:val="center"/>
        <w:rPr>
          <w:rFonts w:hint="eastAsia" w:ascii="宋体" w:eastAsia="宋体"/>
          <w:sz w:val="22"/>
        </w:rPr>
        <w:sectPr>
          <w:type w:val="continuous"/>
          <w:pgSz w:w="11910" w:h="16840"/>
          <w:pgMar w:top="1580" w:right="1620" w:bottom="280" w:left="1540" w:header="720" w:footer="720" w:gutter="0"/>
        </w:sectPr>
      </w:pPr>
    </w:p>
    <w:p>
      <w:pPr>
        <w:pStyle w:val="3"/>
        <w:spacing w:before="11"/>
        <w:rPr>
          <w:rFonts w:ascii="宋体"/>
          <w:sz w:val="12"/>
        </w:rPr>
      </w:pPr>
    </w:p>
    <w:p>
      <w:pPr>
        <w:pStyle w:val="2"/>
        <w:spacing w:before="72"/>
        <w:rPr>
          <w:rFonts w:hint="eastAsia" w:ascii="宋体" w:eastAsia="宋体"/>
        </w:rPr>
      </w:pPr>
      <w:r>
        <w:t xml:space="preserve">Lesson 107 </w:t>
      </w:r>
      <w:r>
        <w:rPr>
          <w:rFonts w:hint="eastAsia" w:ascii="宋体" w:eastAsia="宋体"/>
        </w:rPr>
        <w:t>单词讲解</w:t>
      </w:r>
    </w:p>
    <w:p>
      <w:pPr>
        <w:pStyle w:val="7"/>
        <w:numPr>
          <w:ilvl w:val="0"/>
          <w:numId w:val="1"/>
        </w:numPr>
        <w:tabs>
          <w:tab w:val="left" w:pos="783"/>
          <w:tab w:val="left" w:pos="1694"/>
        </w:tabs>
        <w:spacing w:before="0" w:after="0" w:line="240" w:lineRule="auto"/>
        <w:ind w:left="0" w:right="0" w:firstLine="0"/>
        <w:jc w:val="left"/>
        <w:rPr>
          <w:color w:val="0000FF"/>
          <w:sz w:val="21"/>
        </w:rPr>
      </w:pPr>
      <w:r>
        <w:rPr>
          <w:sz w:val="21"/>
        </w:rPr>
        <w:t>madam:</w:t>
      </w:r>
      <w:r>
        <w:rPr>
          <w:sz w:val="21"/>
        </w:rPr>
        <w:tab/>
      </w:r>
      <w:r>
        <w:rPr>
          <w:sz w:val="21"/>
        </w:rPr>
        <w:t>n.</w:t>
      </w:r>
      <w:r>
        <w:rPr>
          <w:rFonts w:hint="eastAsia" w:ascii="宋体" w:eastAsia="宋体"/>
          <w:spacing w:val="-3"/>
          <w:sz w:val="21"/>
        </w:rPr>
        <w:t>夫人，女士</w:t>
      </w:r>
      <w:r>
        <w:rPr>
          <w:sz w:val="21"/>
        </w:rPr>
        <w:t>(</w:t>
      </w:r>
      <w:r>
        <w:rPr>
          <w:rFonts w:hint="eastAsia" w:ascii="宋体" w:eastAsia="宋体"/>
          <w:spacing w:val="-2"/>
          <w:sz w:val="21"/>
        </w:rPr>
        <w:t>对妇女的尊称</w:t>
      </w:r>
      <w:r>
        <w:rPr>
          <w:spacing w:val="-13"/>
          <w:sz w:val="21"/>
        </w:rPr>
        <w:t>)</w:t>
      </w:r>
      <w:r>
        <w:rPr>
          <w:color w:val="0000FF"/>
          <w:spacing w:val="-13"/>
          <w:sz w:val="21"/>
        </w:rPr>
        <w:t xml:space="preserve"> </w:t>
      </w:r>
      <w:r>
        <w:rPr>
          <w:rFonts w:hint="eastAsia" w:eastAsia="宋体"/>
          <w:color w:val="0000FF"/>
          <w:spacing w:val="-13"/>
          <w:sz w:val="21"/>
          <w:lang w:val="en-US" w:eastAsia="zh-CN"/>
        </w:rPr>
        <w:t>mai dai me</w:t>
      </w:r>
    </w:p>
    <w:p>
      <w:pPr>
        <w:pStyle w:val="7"/>
        <w:numPr>
          <w:ilvl w:val="0"/>
          <w:numId w:val="1"/>
        </w:numPr>
        <w:tabs>
          <w:tab w:val="left" w:pos="783"/>
          <w:tab w:val="left" w:pos="1694"/>
        </w:tabs>
        <w:spacing w:before="0" w:after="0" w:line="240" w:lineRule="auto"/>
        <w:ind w:left="0" w:right="0" w:firstLine="0"/>
        <w:jc w:val="left"/>
        <w:rPr>
          <w:sz w:val="21"/>
        </w:rPr>
      </w:pPr>
      <w:r>
        <w:rPr>
          <w:sz w:val="21"/>
        </w:rPr>
        <w:t>lady</w:t>
      </w:r>
    </w:p>
    <w:p>
      <w:pPr>
        <w:pStyle w:val="7"/>
        <w:numPr>
          <w:ilvl w:val="0"/>
          <w:numId w:val="1"/>
        </w:numPr>
        <w:tabs>
          <w:tab w:val="left" w:pos="783"/>
          <w:tab w:val="left" w:pos="1673"/>
        </w:tabs>
        <w:spacing w:before="4" w:after="0" w:line="278" w:lineRule="auto"/>
        <w:ind w:left="937" w:right="6648" w:hanging="317"/>
        <w:jc w:val="left"/>
        <w:rPr>
          <w:sz w:val="21"/>
        </w:rPr>
      </w:pPr>
      <w:r>
        <w:rPr>
          <w:sz w:val="21"/>
        </w:rPr>
        <w:t>as</w:t>
      </w:r>
      <w:r>
        <w:rPr>
          <w:spacing w:val="-1"/>
          <w:sz w:val="21"/>
        </w:rPr>
        <w:t xml:space="preserve"> </w:t>
      </w:r>
      <w:r>
        <w:rPr>
          <w:sz w:val="21"/>
        </w:rPr>
        <w:t>well</w:t>
      </w:r>
      <w:r>
        <w:rPr>
          <w:spacing w:val="-2"/>
          <w:sz w:val="21"/>
        </w:rPr>
        <w:t xml:space="preserve"> :</w:t>
      </w:r>
      <w:r>
        <w:rPr>
          <w:sz w:val="21"/>
        </w:rPr>
        <w:tab/>
      </w:r>
      <w:r>
        <w:rPr>
          <w:rFonts w:hint="eastAsia" w:ascii="宋体" w:eastAsia="宋体"/>
          <w:spacing w:val="-9"/>
          <w:sz w:val="21"/>
        </w:rPr>
        <w:t>同样</w:t>
      </w:r>
      <w:r>
        <w:rPr>
          <w:rFonts w:hint="eastAsia" w:ascii="宋体" w:eastAsia="宋体"/>
          <w:spacing w:val="-3"/>
          <w:sz w:val="21"/>
        </w:rPr>
        <w:t>也</w:t>
      </w:r>
      <w:r>
        <w:rPr>
          <w:sz w:val="21"/>
        </w:rPr>
        <w:t>~</w:t>
      </w:r>
      <w:r>
        <w:rPr>
          <w:spacing w:val="-2"/>
          <w:sz w:val="21"/>
        </w:rPr>
        <w:t xml:space="preserve"> </w:t>
      </w:r>
      <w:r>
        <w:rPr>
          <w:sz w:val="21"/>
        </w:rPr>
        <w:t>also\</w:t>
      </w:r>
      <w:r>
        <w:rPr>
          <w:spacing w:val="-1"/>
          <w:sz w:val="21"/>
        </w:rPr>
        <w:t xml:space="preserve"> </w:t>
      </w:r>
      <w:r>
        <w:rPr>
          <w:sz w:val="21"/>
        </w:rPr>
        <w:t>too</w:t>
      </w:r>
    </w:p>
    <w:p>
      <w:pPr>
        <w:pStyle w:val="3"/>
        <w:spacing w:line="269" w:lineRule="exact"/>
        <w:ind w:left="937"/>
        <w:rPr>
          <w:rFonts w:hint="eastAsia" w:ascii="宋体" w:eastAsia="宋体"/>
        </w:rPr>
      </w:pPr>
      <w:r>
        <w:t xml:space="preserve">also: </w:t>
      </w:r>
      <w:r>
        <w:rPr>
          <w:rFonts w:hint="eastAsia" w:ascii="宋体" w:eastAsia="宋体"/>
        </w:rPr>
        <w:t>肯定句，实义前情系后，比较正式</w:t>
      </w:r>
    </w:p>
    <w:p>
      <w:pPr>
        <w:pStyle w:val="3"/>
        <w:spacing w:before="43"/>
        <w:ind w:left="937"/>
        <w:rPr>
          <w:rFonts w:hint="eastAsia" w:ascii="宋体" w:eastAsia="宋体"/>
        </w:rPr>
      </w:pPr>
      <w:r>
        <w:t xml:space="preserve">too: </w:t>
      </w:r>
      <w:r>
        <w:rPr>
          <w:rFonts w:hint="eastAsia" w:ascii="宋体" w:eastAsia="宋体"/>
        </w:rPr>
        <w:t>肯定句疑问句句末，比较口语</w:t>
      </w:r>
    </w:p>
    <w:p>
      <w:pPr>
        <w:pStyle w:val="3"/>
        <w:spacing w:before="43" w:line="278" w:lineRule="auto"/>
        <w:ind w:left="620" w:right="5174" w:firstLine="316"/>
        <w:rPr>
          <w:rFonts w:hint="eastAsia" w:ascii="宋体" w:eastAsia="宋体"/>
        </w:rPr>
      </w:pPr>
      <w:r>
        <w:t xml:space="preserve">as well: </w:t>
      </w:r>
      <w:r>
        <w:rPr>
          <w:rFonts w:hint="eastAsia" w:ascii="宋体" w:eastAsia="宋体"/>
        </w:rPr>
        <w:t>不用于否定句，句末这个商店也卖婴儿食品。</w:t>
      </w:r>
    </w:p>
    <w:p>
      <w:pPr>
        <w:pStyle w:val="3"/>
        <w:spacing w:before="5" w:line="292" w:lineRule="auto"/>
        <w:ind w:left="831" w:right="4643"/>
      </w:pPr>
      <w:r>
        <w:t xml:space="preserve">The shop sells food for babies </w:t>
      </w:r>
      <w:r>
        <w:rPr>
          <w:u w:val="single"/>
        </w:rPr>
        <w:t>as well</w:t>
      </w:r>
      <w:r>
        <w:t xml:space="preserve">. The shop sells food for babies </w:t>
      </w:r>
      <w:r>
        <w:rPr>
          <w:u w:val="single"/>
        </w:rPr>
        <w:t>too</w:t>
      </w:r>
      <w:r>
        <w:t>.</w:t>
      </w:r>
    </w:p>
    <w:p>
      <w:pPr>
        <w:pStyle w:val="3"/>
        <w:tabs>
          <w:tab w:val="left" w:pos="1356"/>
        </w:tabs>
        <w:spacing w:line="288" w:lineRule="auto"/>
        <w:ind w:left="620" w:right="4796" w:firstLine="211"/>
        <w:rPr>
          <w:rFonts w:hint="eastAsia" w:ascii="宋体" w:eastAsia="宋体"/>
        </w:rPr>
      </w:pPr>
      <w:r>
        <w:t xml:space="preserve">The shop </w:t>
      </w:r>
      <w:r>
        <w:rPr>
          <w:u w:val="single"/>
        </w:rPr>
        <w:t>also</w:t>
      </w:r>
      <w:r>
        <w:t xml:space="preserve"> sells food for babies. 3.suit:</w:t>
      </w:r>
      <w:r>
        <w:tab/>
      </w:r>
      <w:r>
        <w:rPr>
          <w:spacing w:val="-9"/>
        </w:rPr>
        <w:t>v.</w:t>
      </w:r>
      <w:r>
        <w:rPr>
          <w:rFonts w:hint="eastAsia" w:ascii="宋体" w:eastAsia="宋体"/>
          <w:spacing w:val="-3"/>
        </w:rPr>
        <w:t>适于</w:t>
      </w:r>
    </w:p>
    <w:p>
      <w:pPr>
        <w:pStyle w:val="3"/>
        <w:spacing w:line="292" w:lineRule="auto"/>
        <w:ind w:left="937" w:right="6263"/>
      </w:pPr>
      <w:r>
        <w:t>It suits you  well. It doesn’t suit</w:t>
      </w:r>
      <w:r>
        <w:rPr>
          <w:spacing w:val="-5"/>
        </w:rPr>
        <w:t xml:space="preserve"> </w:t>
      </w:r>
      <w:r>
        <w:rPr>
          <w:spacing w:val="-4"/>
        </w:rPr>
        <w:t>me.</w:t>
      </w:r>
    </w:p>
    <w:p>
      <w:pPr>
        <w:pStyle w:val="3"/>
        <w:spacing w:line="262" w:lineRule="exact"/>
        <w:ind w:left="937"/>
        <w:rPr>
          <w:rFonts w:hint="eastAsia" w:ascii="宋体" w:eastAsia="宋体"/>
        </w:rPr>
      </w:pPr>
      <w:r>
        <w:t xml:space="preserve">suitable adj. </w:t>
      </w:r>
      <w:r>
        <w:rPr>
          <w:rFonts w:hint="eastAsia" w:ascii="宋体" w:eastAsia="宋体"/>
        </w:rPr>
        <w:t>适宜的，合适的</w:t>
      </w:r>
    </w:p>
    <w:p>
      <w:pPr>
        <w:pStyle w:val="3"/>
        <w:tabs>
          <w:tab w:val="left" w:pos="1565"/>
        </w:tabs>
        <w:spacing w:before="35"/>
        <w:ind w:left="620"/>
        <w:rPr>
          <w:rFonts w:hint="default" w:ascii="宋体" w:eastAsia="宋体"/>
          <w:color w:val="0000FF"/>
          <w:lang w:val="en-US" w:eastAsia="zh-CN"/>
        </w:rPr>
      </w:pPr>
      <w:r>
        <w:t>4.pretty:</w:t>
      </w:r>
      <w:r>
        <w:tab/>
      </w:r>
      <w:r>
        <w:t>adj.</w:t>
      </w:r>
      <w:r>
        <w:rPr>
          <w:rFonts w:hint="eastAsia" w:ascii="宋体" w:eastAsia="宋体"/>
          <w:spacing w:val="-2"/>
        </w:rPr>
        <w:t>漂亮的</w:t>
      </w:r>
      <w:r>
        <w:rPr>
          <w:rFonts w:hint="eastAsia" w:ascii="宋体" w:eastAsia="宋体"/>
          <w:color w:val="0000FF"/>
          <w:spacing w:val="-2"/>
          <w:lang w:val="en-US" w:eastAsia="zh-CN"/>
        </w:rPr>
        <w:t>prui di</w:t>
      </w:r>
    </w:p>
    <w:p>
      <w:pPr>
        <w:pStyle w:val="3"/>
        <w:spacing w:before="9"/>
        <w:rPr>
          <w:rFonts w:ascii="宋体"/>
          <w:sz w:val="27"/>
        </w:rPr>
      </w:pPr>
    </w:p>
    <w:p>
      <w:pPr>
        <w:pStyle w:val="2"/>
        <w:rPr>
          <w:rFonts w:hint="eastAsia" w:ascii="宋体" w:eastAsia="宋体"/>
        </w:rPr>
      </w:pPr>
      <w:r>
        <w:pict>
          <v:group id="_x0000_s1026" o:spid="_x0000_s1026" o:spt="203" style="position:absolute;left:0pt;margin-left:82.3pt;margin-top:17.9pt;height:73pt;width:382.35pt;mso-position-horizontal-relative:page;mso-wrap-distance-bottom:0pt;mso-wrap-distance-top:0pt;z-index:-251656192;mso-width-relative:page;mso-height-relative:page;" coordorigin="1646,359" coordsize="7647,1460">
            <o:lock v:ext="edit"/>
            <v:shape id="_x0000_s1027" o:spid="_x0000_s1027" o:spt="75" type="#_x0000_t75" style="position:absolute;left:1646;top:476;height:1212;width:7647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28" o:spid="_x0000_s1028" o:spt="202" type="#_x0000_t202" style="position:absolute;left:1646;top:358;height:1460;width:7647;" filled="f" stroked="f" coordsize="21600,21600">
              <v:path/>
              <v:fill on="f" focussize="0,0"/>
              <v:stroke on="f"/>
              <v:imagedata o:title=""/>
              <o:lock v:ext="edit"/>
              <v:textbox inset="0mm,0mm,0mm,0mm">
                <w:txbxContent>
                  <w:p>
                    <w:pPr>
                      <w:numPr>
                        <w:ilvl w:val="0"/>
                        <w:numId w:val="2"/>
                      </w:numPr>
                      <w:tabs>
                        <w:tab w:val="left" w:pos="875"/>
                      </w:tabs>
                      <w:spacing w:before="0" w:line="215" w:lineRule="exact"/>
                      <w:ind w:left="874" w:right="0" w:hanging="361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It’s too</w:t>
                    </w:r>
                    <w:r>
                      <w:rPr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small.</w:t>
                    </w:r>
                  </w:p>
                  <w:p>
                    <w:pPr>
                      <w:spacing w:before="55"/>
                      <w:ind w:left="1042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too</w:t>
                    </w:r>
                  </w:p>
                  <w:p>
                    <w:pPr>
                      <w:numPr>
                        <w:ilvl w:val="0"/>
                        <w:numId w:val="2"/>
                      </w:numPr>
                      <w:tabs>
                        <w:tab w:val="left" w:pos="723"/>
                      </w:tabs>
                      <w:spacing w:before="56" w:line="288" w:lineRule="auto"/>
                      <w:ind w:left="936" w:right="4936" w:hanging="423"/>
                      <w:jc w:val="left"/>
                      <w:rPr>
                        <w:rFonts w:hint="eastAsia" w:ascii="宋体" w:hAnsi="宋体" w:eastAsia="宋体"/>
                        <w:sz w:val="21"/>
                      </w:rPr>
                    </w:pPr>
                    <w:r>
                      <w:rPr>
                        <w:sz w:val="21"/>
                      </w:rPr>
                      <w:t>It’s too small for me. for</w:t>
                    </w:r>
                    <w:r>
                      <w:rPr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me,</w:t>
                    </w:r>
                    <w:r>
                      <w:rPr>
                        <w:spacing w:val="10"/>
                        <w:sz w:val="21"/>
                      </w:rPr>
                      <w:t xml:space="preserve"> </w:t>
                    </w:r>
                    <w:r>
                      <w:rPr>
                        <w:rFonts w:hint="eastAsia" w:ascii="宋体" w:hAnsi="宋体" w:eastAsia="宋体"/>
                        <w:spacing w:val="-6"/>
                        <w:sz w:val="21"/>
                      </w:rPr>
                      <w:t>对于我来说</w:t>
                    </w:r>
                  </w:p>
                  <w:p>
                    <w:pPr>
                      <w:spacing w:before="0" w:line="246" w:lineRule="exact"/>
                      <w:ind w:left="936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Math is too difficult for him.</w:t>
                    </w:r>
                  </w:p>
                </w:txbxContent>
              </v:textbox>
            </v:shape>
            <w10:wrap type="topAndBottom"/>
          </v:group>
        </w:pict>
      </w:r>
      <w:r>
        <w:pict>
          <v:shape id="_x0000_s1029" o:spid="_x0000_s1029" style="position:absolute;left:0pt;margin-left:468.35pt;margin-top:29.1pt;height:52.7pt;width:40.25pt;mso-position-horizontal-relative:page;mso-wrap-distance-bottom:0pt;mso-wrap-distance-top:0pt;z-index:-251655168;mso-width-relative:page;mso-height-relative:page;" fillcolor="#808080" filled="t" stroked="f" coordorigin="9367,583" coordsize="805,1054" path="m9750,1519l9755,1551,9759,1580,9763,1607,9765,1632,9811,1634,9856,1636,9899,1637,9940,1637,10014,1626,10073,1593,10116,1539,10119,1530,9930,1530,9896,1529,9855,1527,9806,1524,9750,1519xm10172,583l9388,583,9388,683,10088,683,10087,773,10086,860,10085,946,10083,1029,10081,1116,10079,1189,10077,1267,10075,1339,10072,1388,10065,1429,10054,1462,10040,1488,10021,1507,9996,1520,9966,1528,9930,1530,10119,1530,10143,1463,10154,1365,10155,1319,10158,1256,10159,1207,10161,1138,10163,1065,10164,977,10166,894,10168,773,10170,683,10172,583xm10016,1079l9954,1108,9889,1138,9822,1167,9680,1228,9367,1355,9374,1381,9389,1433,9396,1459,10016,1185,10015,1169,10015,1146,10015,1116,10016,1079xm9523,782l9513,802,9503,822,9493,842,9483,861,9540,896,9602,935,9666,977,9734,1022,9804,1072,9815,1049,9826,1026,9837,1002,9847,979,9794,944,9734,907,9669,868,9523,782xe">
            <v:path arrowok="t"/>
            <v:fill on="t" opacity="32896f" focussize="0,0"/>
            <v:stroke on="f"/>
            <v:imagedata o:title=""/>
            <o:lock v:ext="edit"/>
            <w10:wrap type="topAndBottom"/>
          </v:shape>
        </w:pict>
      </w:r>
      <w:r>
        <w:t xml:space="preserve">Lesson 107 </w:t>
      </w:r>
      <w:r>
        <w:rPr>
          <w:rFonts w:hint="eastAsia" w:ascii="宋体" w:eastAsia="宋体"/>
        </w:rPr>
        <w:t>课文讲解</w:t>
      </w:r>
    </w:p>
    <w:p>
      <w:pPr>
        <w:pStyle w:val="3"/>
        <w:spacing w:before="25"/>
        <w:ind w:left="1042"/>
        <w:rPr>
          <w:rFonts w:hint="eastAsia" w:ascii="宋体" w:eastAsia="宋体"/>
        </w:rPr>
      </w:pPr>
      <w:r>
        <w:rPr>
          <w:rFonts w:hint="eastAsia" w:ascii="宋体" w:eastAsia="宋体"/>
        </w:rPr>
        <w:t>数学对他来说太难了。</w:t>
      </w:r>
    </w:p>
    <w:p>
      <w:pPr>
        <w:pStyle w:val="7"/>
        <w:numPr>
          <w:ilvl w:val="0"/>
          <w:numId w:val="3"/>
        </w:numPr>
        <w:tabs>
          <w:tab w:val="left" w:pos="829"/>
        </w:tabs>
        <w:spacing w:before="48" w:after="0" w:line="292" w:lineRule="auto"/>
        <w:ind w:left="1148" w:right="5299" w:hanging="528"/>
        <w:jc w:val="left"/>
        <w:rPr>
          <w:sz w:val="21"/>
        </w:rPr>
      </w:pPr>
      <w:r>
        <w:rPr>
          <w:sz w:val="21"/>
        </w:rPr>
        <w:t xml:space="preserve">Short skirts are in fashion </w:t>
      </w:r>
      <w:r>
        <w:rPr>
          <w:spacing w:val="-5"/>
          <w:sz w:val="21"/>
        </w:rPr>
        <w:t xml:space="preserve">now. </w:t>
      </w:r>
      <w:r>
        <w:rPr>
          <w:sz w:val="21"/>
        </w:rPr>
        <w:t>in fashion= fashionable out of</w:t>
      </w:r>
      <w:r>
        <w:rPr>
          <w:spacing w:val="-3"/>
          <w:sz w:val="21"/>
        </w:rPr>
        <w:t xml:space="preserve"> </w:t>
      </w:r>
      <w:r>
        <w:rPr>
          <w:sz w:val="21"/>
        </w:rPr>
        <w:t>fashion</w:t>
      </w:r>
    </w:p>
    <w:p>
      <w:pPr>
        <w:pStyle w:val="3"/>
        <w:spacing w:line="254" w:lineRule="exact"/>
        <w:ind w:left="1146"/>
      </w:pPr>
      <w:r>
        <w:t>Tight jeans were in fashion last year.</w:t>
      </w:r>
    </w:p>
    <w:p>
      <w:pPr>
        <w:pStyle w:val="3"/>
        <w:spacing w:before="51"/>
        <w:ind w:left="1146"/>
        <w:rPr>
          <w:rFonts w:hint="eastAsia" w:ascii="宋体" w:eastAsia="宋体"/>
        </w:rPr>
      </w:pPr>
      <w:r>
        <w:rPr>
          <w:rFonts w:hint="eastAsia" w:ascii="宋体" w:eastAsia="宋体"/>
        </w:rPr>
        <w:t>去年流行紧身牛仔裤。</w:t>
      </w:r>
    </w:p>
    <w:p>
      <w:pPr>
        <w:pStyle w:val="7"/>
        <w:numPr>
          <w:ilvl w:val="0"/>
          <w:numId w:val="3"/>
        </w:numPr>
        <w:tabs>
          <w:tab w:val="left" w:pos="829"/>
        </w:tabs>
        <w:spacing w:before="48" w:after="0" w:line="240" w:lineRule="auto"/>
        <w:ind w:left="828" w:right="0" w:hanging="209"/>
        <w:jc w:val="left"/>
        <w:rPr>
          <w:sz w:val="21"/>
        </w:rPr>
      </w:pPr>
      <w:r>
        <w:rPr>
          <w:spacing w:val="-3"/>
          <w:sz w:val="21"/>
        </w:rPr>
        <w:t xml:space="preserve">Would </w:t>
      </w:r>
      <w:r>
        <w:rPr>
          <w:sz w:val="21"/>
        </w:rPr>
        <w:t xml:space="preserve">you </w:t>
      </w:r>
      <w:r>
        <w:rPr>
          <w:spacing w:val="-3"/>
          <w:sz w:val="21"/>
        </w:rPr>
        <w:t xml:space="preserve">like </w:t>
      </w:r>
      <w:r>
        <w:rPr>
          <w:sz w:val="21"/>
        </w:rPr>
        <w:t>to</w:t>
      </w:r>
      <w:r>
        <w:rPr>
          <w:spacing w:val="3"/>
          <w:sz w:val="21"/>
        </w:rPr>
        <w:t xml:space="preserve"> </w:t>
      </w:r>
      <w:r>
        <w:rPr>
          <w:sz w:val="21"/>
        </w:rPr>
        <w:t>try…?</w:t>
      </w:r>
    </w:p>
    <w:p>
      <w:pPr>
        <w:pStyle w:val="3"/>
        <w:spacing w:before="50" w:line="278" w:lineRule="auto"/>
        <w:ind w:left="1042" w:right="5174"/>
      </w:pPr>
      <w:r>
        <w:t xml:space="preserve">would like to + v. … </w:t>
      </w:r>
      <w:r>
        <w:rPr>
          <w:rFonts w:hint="eastAsia" w:ascii="宋体" w:hAnsi="宋体" w:eastAsia="宋体"/>
        </w:rPr>
        <w:t>想要做</w:t>
      </w:r>
      <w:r>
        <w:t xml:space="preserve">… would like + sth. … </w:t>
      </w:r>
      <w:r>
        <w:rPr>
          <w:rFonts w:hint="eastAsia" w:ascii="宋体" w:hAnsi="宋体" w:eastAsia="宋体"/>
        </w:rPr>
        <w:t>想要</w:t>
      </w:r>
      <w:r>
        <w:t>…</w:t>
      </w:r>
    </w:p>
    <w:p>
      <w:pPr>
        <w:pStyle w:val="3"/>
        <w:spacing w:before="5"/>
        <w:ind w:left="1042"/>
      </w:pPr>
      <w:r>
        <w:t xml:space="preserve">I would like </w:t>
      </w:r>
      <w:r>
        <w:rPr>
          <w:u w:val="single"/>
        </w:rPr>
        <w:t>a new pair of shoes</w:t>
      </w:r>
      <w:r>
        <w:t>.</w:t>
      </w:r>
    </w:p>
    <w:p>
      <w:pPr>
        <w:pStyle w:val="3"/>
        <w:tabs>
          <w:tab w:val="left" w:pos="2041"/>
        </w:tabs>
        <w:spacing w:before="56" w:line="288" w:lineRule="auto"/>
        <w:ind w:left="1042" w:right="4393"/>
      </w:pPr>
      <w:r>
        <w:t xml:space="preserve">I would </w:t>
      </w:r>
      <w:r>
        <w:rPr>
          <w:spacing w:val="-3"/>
        </w:rPr>
        <w:t xml:space="preserve">like </w:t>
      </w:r>
      <w:r>
        <w:rPr>
          <w:u w:val="single"/>
        </w:rPr>
        <w:t>to buy</w:t>
      </w:r>
      <w:r>
        <w:t xml:space="preserve"> a new pair of shoes. want</w:t>
      </w:r>
      <w:r>
        <w:rPr>
          <w:spacing w:val="-2"/>
        </w:rPr>
        <w:t xml:space="preserve"> + </w:t>
      </w:r>
      <w:r>
        <w:t>n.</w:t>
      </w:r>
      <w:r>
        <w:tab/>
      </w:r>
      <w:r>
        <w:rPr>
          <w:rFonts w:hint="eastAsia" w:ascii="宋体" w:hAnsi="宋体" w:eastAsia="宋体"/>
        </w:rPr>
        <w:t>想要</w:t>
      </w:r>
      <w:r>
        <w:t>…</w:t>
      </w:r>
    </w:p>
    <w:p>
      <w:pPr>
        <w:pStyle w:val="3"/>
        <w:tabs>
          <w:tab w:val="left" w:pos="2057"/>
        </w:tabs>
        <w:spacing w:line="258" w:lineRule="exact"/>
        <w:ind w:left="1042"/>
      </w:pP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+</w:t>
      </w:r>
      <w:r>
        <w:tab/>
      </w:r>
      <w:r>
        <w:rPr>
          <w:spacing w:val="-10"/>
        </w:rPr>
        <w:t>v.</w:t>
      </w:r>
      <w:r>
        <w:rPr>
          <w:rFonts w:hint="eastAsia" w:ascii="宋体" w:hAnsi="宋体" w:eastAsia="宋体"/>
          <w:spacing w:val="-2"/>
        </w:rPr>
        <w:t>想要做</w:t>
      </w:r>
      <w:r>
        <w:t>…</w:t>
      </w:r>
    </w:p>
    <w:p>
      <w:pPr>
        <w:pStyle w:val="3"/>
        <w:spacing w:before="43"/>
        <w:ind w:left="1042"/>
        <w:rPr>
          <w:rFonts w:hint="eastAsia" w:ascii="宋体" w:eastAsia="宋体"/>
        </w:rPr>
      </w:pPr>
      <w:r>
        <w:rPr>
          <w:rFonts w:hint="eastAsia" w:ascii="宋体" w:eastAsia="宋体"/>
          <w:u w:val="single"/>
        </w:rPr>
        <w:t>疑问句时表达委婉的请求</w:t>
      </w:r>
    </w:p>
    <w:p>
      <w:pPr>
        <w:pStyle w:val="7"/>
        <w:numPr>
          <w:ilvl w:val="1"/>
          <w:numId w:val="3"/>
        </w:numPr>
        <w:tabs>
          <w:tab w:val="left" w:pos="1156"/>
        </w:tabs>
        <w:spacing w:before="48" w:after="0" w:line="240" w:lineRule="auto"/>
        <w:ind w:left="1155" w:right="0" w:hanging="114"/>
        <w:jc w:val="left"/>
        <w:rPr>
          <w:sz w:val="21"/>
        </w:rPr>
      </w:pPr>
      <w:r>
        <w:rPr>
          <w:spacing w:val="-3"/>
          <w:sz w:val="21"/>
        </w:rPr>
        <w:t xml:space="preserve">Would </w:t>
      </w:r>
      <w:r>
        <w:rPr>
          <w:sz w:val="21"/>
        </w:rPr>
        <w:t xml:space="preserve">you </w:t>
      </w:r>
      <w:r>
        <w:rPr>
          <w:spacing w:val="-3"/>
          <w:sz w:val="21"/>
        </w:rPr>
        <w:t xml:space="preserve">like </w:t>
      </w:r>
      <w:r>
        <w:rPr>
          <w:sz w:val="21"/>
        </w:rPr>
        <w:t xml:space="preserve">to go to </w:t>
      </w:r>
      <w:r>
        <w:rPr>
          <w:spacing w:val="-3"/>
          <w:sz w:val="21"/>
        </w:rPr>
        <w:t>my</w:t>
      </w:r>
      <w:r>
        <w:rPr>
          <w:spacing w:val="-1"/>
          <w:sz w:val="21"/>
        </w:rPr>
        <w:t xml:space="preserve"> </w:t>
      </w:r>
      <w:r>
        <w:rPr>
          <w:sz w:val="21"/>
        </w:rPr>
        <w:t>party?</w:t>
      </w:r>
    </w:p>
    <w:p>
      <w:pPr>
        <w:pStyle w:val="3"/>
        <w:spacing w:before="50"/>
        <w:ind w:left="1251"/>
        <w:rPr>
          <w:rFonts w:hint="eastAsia" w:ascii="宋体" w:eastAsia="宋体"/>
        </w:rPr>
      </w:pPr>
      <w:r>
        <w:rPr>
          <w:rFonts w:hint="eastAsia" w:ascii="宋体" w:eastAsia="宋体"/>
          <w:spacing w:val="-3"/>
        </w:rPr>
        <w:t>你可以来参加我的晚会？</w:t>
      </w:r>
    </w:p>
    <w:p>
      <w:pPr>
        <w:pStyle w:val="7"/>
        <w:numPr>
          <w:ilvl w:val="1"/>
          <w:numId w:val="3"/>
        </w:numPr>
        <w:tabs>
          <w:tab w:val="left" w:pos="1154"/>
        </w:tabs>
        <w:spacing w:before="49" w:after="0" w:line="240" w:lineRule="auto"/>
        <w:ind w:left="1153" w:right="0" w:hanging="112"/>
        <w:jc w:val="left"/>
        <w:rPr>
          <w:sz w:val="21"/>
        </w:rPr>
      </w:pPr>
      <w:r>
        <w:rPr>
          <w:spacing w:val="-5"/>
          <w:sz w:val="21"/>
        </w:rPr>
        <w:t xml:space="preserve">Yes, </w:t>
      </w:r>
      <w:r>
        <w:rPr>
          <w:spacing w:val="-6"/>
          <w:sz w:val="21"/>
        </w:rPr>
        <w:t xml:space="preserve">I’d </w:t>
      </w:r>
      <w:r>
        <w:rPr>
          <w:sz w:val="21"/>
        </w:rPr>
        <w:t>love</w:t>
      </w:r>
      <w:r>
        <w:rPr>
          <w:spacing w:val="10"/>
          <w:sz w:val="21"/>
        </w:rPr>
        <w:t xml:space="preserve"> </w:t>
      </w:r>
      <w:r>
        <w:rPr>
          <w:sz w:val="21"/>
        </w:rPr>
        <w:t>to.</w:t>
      </w:r>
    </w:p>
    <w:p>
      <w:pPr>
        <w:pStyle w:val="7"/>
        <w:numPr>
          <w:ilvl w:val="1"/>
          <w:numId w:val="3"/>
        </w:numPr>
        <w:tabs>
          <w:tab w:val="left" w:pos="1156"/>
        </w:tabs>
        <w:spacing w:before="55" w:after="0" w:line="240" w:lineRule="auto"/>
        <w:ind w:left="1155" w:right="0" w:hanging="114"/>
        <w:jc w:val="left"/>
        <w:rPr>
          <w:sz w:val="21"/>
        </w:rPr>
      </w:pPr>
      <w:r>
        <w:rPr>
          <w:spacing w:val="-3"/>
          <w:sz w:val="21"/>
        </w:rPr>
        <w:t xml:space="preserve">Would </w:t>
      </w:r>
      <w:r>
        <w:rPr>
          <w:sz w:val="21"/>
        </w:rPr>
        <w:t xml:space="preserve">you </w:t>
      </w:r>
      <w:r>
        <w:rPr>
          <w:spacing w:val="-3"/>
          <w:sz w:val="21"/>
        </w:rPr>
        <w:t xml:space="preserve">like </w:t>
      </w:r>
      <w:r>
        <w:rPr>
          <w:sz w:val="21"/>
        </w:rPr>
        <w:t>some tea or</w:t>
      </w:r>
      <w:r>
        <w:rPr>
          <w:spacing w:val="5"/>
          <w:sz w:val="21"/>
        </w:rPr>
        <w:t xml:space="preserve"> </w:t>
      </w:r>
      <w:r>
        <w:rPr>
          <w:spacing w:val="-3"/>
          <w:sz w:val="21"/>
        </w:rPr>
        <w:t>coffee?</w:t>
      </w:r>
    </w:p>
    <w:p>
      <w:pPr>
        <w:pStyle w:val="3"/>
        <w:spacing w:before="51"/>
        <w:ind w:left="1146"/>
        <w:rPr>
          <w:rFonts w:hint="eastAsia" w:ascii="宋体" w:eastAsia="宋体"/>
        </w:rPr>
      </w:pPr>
      <w:r>
        <w:rPr>
          <w:rFonts w:hint="eastAsia" w:ascii="宋体" w:eastAsia="宋体"/>
        </w:rPr>
        <w:t>您是要点茶还是咖啡？</w:t>
      </w:r>
    </w:p>
    <w:p>
      <w:pPr>
        <w:spacing w:after="0"/>
        <w:rPr>
          <w:rFonts w:hint="eastAsia" w:ascii="宋体" w:eastAsia="宋体"/>
        </w:rPr>
        <w:sectPr>
          <w:headerReference r:id="rId3" w:type="default"/>
          <w:pgSz w:w="11910" w:h="16840"/>
          <w:pgMar w:top="1580" w:right="1620" w:bottom="280" w:left="1540" w:header="885" w:footer="0" w:gutter="0"/>
        </w:sectPr>
      </w:pPr>
    </w:p>
    <w:p>
      <w:pPr>
        <w:pStyle w:val="3"/>
        <w:spacing w:before="4"/>
        <w:rPr>
          <w:rFonts w:ascii="宋体"/>
          <w:sz w:val="14"/>
        </w:rPr>
      </w:pPr>
    </w:p>
    <w:p>
      <w:pPr>
        <w:pStyle w:val="3"/>
        <w:spacing w:before="58"/>
        <w:ind w:left="937"/>
      </w:pPr>
      <w:r>
        <w:t>- I’d like tea please.</w:t>
      </w:r>
    </w:p>
    <w:p>
      <w:pPr>
        <w:pStyle w:val="7"/>
        <w:numPr>
          <w:ilvl w:val="0"/>
          <w:numId w:val="3"/>
        </w:numPr>
        <w:tabs>
          <w:tab w:val="left" w:pos="829"/>
        </w:tabs>
        <w:spacing w:before="56" w:after="0" w:line="288" w:lineRule="auto"/>
        <w:ind w:left="1042" w:right="4148" w:hanging="423"/>
        <w:jc w:val="left"/>
        <w:rPr>
          <w:rFonts w:hint="eastAsia" w:ascii="宋体" w:hAnsi="宋体" w:eastAsia="宋体"/>
          <w:sz w:val="21"/>
        </w:rPr>
      </w:pPr>
      <w:r>
        <w:rPr>
          <w:sz w:val="21"/>
        </w:rPr>
        <w:t>I’m afraid this green dress is…for me as</w:t>
      </w:r>
      <w:r>
        <w:rPr>
          <w:spacing w:val="-33"/>
          <w:sz w:val="21"/>
        </w:rPr>
        <w:t xml:space="preserve"> </w:t>
      </w:r>
      <w:r>
        <w:rPr>
          <w:sz w:val="21"/>
        </w:rPr>
        <w:t>well. as well</w:t>
      </w:r>
      <w:r>
        <w:rPr>
          <w:spacing w:val="3"/>
          <w:sz w:val="21"/>
        </w:rPr>
        <w:t xml:space="preserve">, </w:t>
      </w:r>
      <w:r>
        <w:rPr>
          <w:rFonts w:hint="eastAsia" w:ascii="宋体" w:hAnsi="宋体" w:eastAsia="宋体"/>
          <w:sz w:val="21"/>
        </w:rPr>
        <w:t>也</w:t>
      </w:r>
    </w:p>
    <w:p>
      <w:pPr>
        <w:pStyle w:val="3"/>
        <w:spacing w:line="250" w:lineRule="exact"/>
        <w:ind w:left="1040"/>
      </w:pPr>
      <w:r>
        <w:t>…this green dress is…for me too.</w:t>
      </w:r>
    </w:p>
    <w:p>
      <w:pPr>
        <w:pStyle w:val="3"/>
        <w:spacing w:before="56"/>
        <w:ind w:left="1040"/>
      </w:pPr>
      <w:r>
        <w:t>…this green dress is also too small for me.</w:t>
      </w:r>
    </w:p>
    <w:p>
      <w:pPr>
        <w:pStyle w:val="7"/>
        <w:numPr>
          <w:ilvl w:val="0"/>
          <w:numId w:val="3"/>
        </w:numPr>
        <w:tabs>
          <w:tab w:val="left" w:pos="829"/>
        </w:tabs>
        <w:spacing w:before="55" w:after="0" w:line="288" w:lineRule="auto"/>
        <w:ind w:left="1042" w:right="5624" w:hanging="423"/>
        <w:jc w:val="left"/>
        <w:rPr>
          <w:rFonts w:hint="eastAsia" w:ascii="宋体" w:hAnsi="宋体" w:eastAsia="宋体"/>
          <w:sz w:val="21"/>
        </w:rPr>
      </w:pPr>
      <w:r>
        <w:rPr>
          <w:sz w:val="21"/>
        </w:rPr>
        <w:t xml:space="preserve">I don’t </w:t>
      </w:r>
      <w:r>
        <w:rPr>
          <w:spacing w:val="-3"/>
          <w:sz w:val="21"/>
        </w:rPr>
        <w:t xml:space="preserve">like </w:t>
      </w:r>
      <w:r>
        <w:rPr>
          <w:spacing w:val="-2"/>
          <w:sz w:val="21"/>
        </w:rPr>
        <w:t xml:space="preserve">the </w:t>
      </w:r>
      <w:r>
        <w:rPr>
          <w:sz w:val="21"/>
        </w:rPr>
        <w:t xml:space="preserve">color </w:t>
      </w:r>
      <w:r>
        <w:rPr>
          <w:spacing w:val="-5"/>
          <w:sz w:val="21"/>
        </w:rPr>
        <w:t xml:space="preserve">either. </w:t>
      </w:r>
      <w:r>
        <w:rPr>
          <w:spacing w:val="-4"/>
          <w:sz w:val="21"/>
        </w:rPr>
        <w:t>either</w:t>
      </w:r>
      <w:r>
        <w:rPr>
          <w:spacing w:val="5"/>
          <w:sz w:val="21"/>
        </w:rPr>
        <w:t xml:space="preserve">, </w:t>
      </w:r>
      <w:r>
        <w:rPr>
          <w:rFonts w:hint="eastAsia" w:ascii="宋体" w:hAnsi="宋体" w:eastAsia="宋体"/>
          <w:spacing w:val="-3"/>
          <w:sz w:val="21"/>
        </w:rPr>
        <w:t>否定句末</w:t>
      </w:r>
    </w:p>
    <w:p>
      <w:pPr>
        <w:pStyle w:val="3"/>
        <w:spacing w:line="257" w:lineRule="exact"/>
        <w:ind w:left="1042"/>
        <w:rPr>
          <w:rFonts w:hint="eastAsia" w:ascii="宋体" w:eastAsia="宋体"/>
        </w:rPr>
      </w:pPr>
      <w:r>
        <w:rPr>
          <w:rFonts w:hint="eastAsia" w:ascii="宋体" w:eastAsia="宋体"/>
        </w:rPr>
        <w:t>他也不喜欢咖啡。</w:t>
      </w:r>
    </w:p>
    <w:p>
      <w:pPr>
        <w:pStyle w:val="3"/>
        <w:spacing w:before="49"/>
        <w:ind w:left="1042"/>
      </w:pPr>
      <w:r>
        <w:t>He doesn’t like coffee either.</w:t>
      </w:r>
    </w:p>
    <w:p>
      <w:pPr>
        <w:pStyle w:val="7"/>
        <w:numPr>
          <w:ilvl w:val="0"/>
          <w:numId w:val="3"/>
        </w:numPr>
        <w:tabs>
          <w:tab w:val="left" w:pos="829"/>
        </w:tabs>
        <w:spacing w:before="55" w:after="0" w:line="292" w:lineRule="auto"/>
        <w:ind w:left="1042" w:right="5225" w:hanging="423"/>
        <w:jc w:val="left"/>
        <w:rPr>
          <w:sz w:val="21"/>
        </w:rPr>
      </w:pPr>
      <w:r>
        <w:rPr>
          <w:sz w:val="21"/>
        </w:rPr>
        <w:t xml:space="preserve">I think the blue dress is </w:t>
      </w:r>
      <w:r>
        <w:rPr>
          <w:spacing w:val="-4"/>
          <w:sz w:val="21"/>
        </w:rPr>
        <w:t xml:space="preserve">prettier. </w:t>
      </w:r>
      <w:r>
        <w:rPr>
          <w:sz w:val="21"/>
        </w:rPr>
        <w:t>pretty- prettier- the</w:t>
      </w:r>
      <w:r>
        <w:rPr>
          <w:spacing w:val="-10"/>
          <w:sz w:val="21"/>
        </w:rPr>
        <w:t xml:space="preserve"> </w:t>
      </w:r>
      <w:r>
        <w:rPr>
          <w:spacing w:val="-3"/>
          <w:sz w:val="21"/>
        </w:rPr>
        <w:t>prettiest</w:t>
      </w:r>
    </w:p>
    <w:p>
      <w:pPr>
        <w:pStyle w:val="7"/>
        <w:numPr>
          <w:ilvl w:val="0"/>
          <w:numId w:val="3"/>
        </w:numPr>
        <w:tabs>
          <w:tab w:val="left" w:pos="829"/>
        </w:tabs>
        <w:spacing w:before="0" w:after="0" w:line="288" w:lineRule="auto"/>
        <w:ind w:left="1042" w:right="4501" w:hanging="423"/>
        <w:jc w:val="left"/>
        <w:rPr>
          <w:sz w:val="21"/>
        </w:rPr>
      </w:pPr>
      <w:r>
        <w:rPr>
          <w:sz w:val="21"/>
        </w:rPr>
        <w:t>Could you show me another blue</w:t>
      </w:r>
      <w:r>
        <w:rPr>
          <w:spacing w:val="-22"/>
          <w:sz w:val="21"/>
        </w:rPr>
        <w:t xml:space="preserve"> </w:t>
      </w:r>
      <w:r>
        <w:rPr>
          <w:sz w:val="21"/>
        </w:rPr>
        <w:t xml:space="preserve">dress? Could you+ v….? </w:t>
      </w:r>
      <w:r>
        <w:rPr>
          <w:rFonts w:hint="eastAsia" w:ascii="宋体" w:hAnsi="宋体" w:eastAsia="宋体"/>
          <w:spacing w:val="-3"/>
          <w:sz w:val="21"/>
        </w:rPr>
        <w:t xml:space="preserve">你 </w:t>
      </w:r>
      <w:r>
        <w:rPr>
          <w:sz w:val="21"/>
        </w:rPr>
        <w:t xml:space="preserve">… </w:t>
      </w:r>
      <w:r>
        <w:rPr>
          <w:rFonts w:hint="eastAsia" w:ascii="宋体" w:hAnsi="宋体" w:eastAsia="宋体"/>
          <w:spacing w:val="-2"/>
          <w:sz w:val="21"/>
        </w:rPr>
        <w:t xml:space="preserve">可 以 吗 ？ </w:t>
      </w:r>
      <w:r>
        <w:rPr>
          <w:spacing w:val="-2"/>
          <w:sz w:val="21"/>
        </w:rPr>
        <w:t>Could you lend me some money? Could you give me a</w:t>
      </w:r>
      <w:r>
        <w:rPr>
          <w:spacing w:val="-11"/>
          <w:sz w:val="21"/>
        </w:rPr>
        <w:t xml:space="preserve"> </w:t>
      </w:r>
      <w:r>
        <w:rPr>
          <w:sz w:val="21"/>
        </w:rPr>
        <w:t>hand?</w:t>
      </w:r>
    </w:p>
    <w:p>
      <w:pPr>
        <w:pStyle w:val="7"/>
        <w:numPr>
          <w:ilvl w:val="0"/>
          <w:numId w:val="3"/>
        </w:numPr>
        <w:tabs>
          <w:tab w:val="left" w:pos="829"/>
        </w:tabs>
        <w:spacing w:before="2" w:after="0" w:line="292" w:lineRule="auto"/>
        <w:ind w:left="1042" w:right="6334" w:hanging="423"/>
        <w:jc w:val="left"/>
        <w:rPr>
          <w:sz w:val="21"/>
        </w:rPr>
      </w:pPr>
      <w:r>
        <w:rPr>
          <w:sz w:val="21"/>
        </w:rPr>
        <w:t xml:space="preserve">It must be </w:t>
      </w:r>
      <w:r>
        <w:rPr>
          <w:spacing w:val="-3"/>
          <w:sz w:val="21"/>
        </w:rPr>
        <w:t xml:space="preserve">my </w:t>
      </w:r>
      <w:r>
        <w:rPr>
          <w:sz w:val="21"/>
        </w:rPr>
        <w:t>size. be?</w:t>
      </w:r>
    </w:p>
    <w:p>
      <w:pPr>
        <w:pStyle w:val="3"/>
        <w:spacing w:line="262" w:lineRule="exact"/>
        <w:ind w:left="1042"/>
        <w:rPr>
          <w:rFonts w:hint="eastAsia" w:ascii="宋体" w:eastAsia="宋体"/>
        </w:rPr>
      </w:pPr>
      <w:r>
        <w:rPr>
          <w:rFonts w:hint="eastAsia" w:ascii="宋体" w:eastAsia="宋体"/>
        </w:rPr>
        <w:t>情态动词</w:t>
      </w:r>
      <w:r>
        <w:t>+</w:t>
      </w:r>
      <w:r>
        <w:rPr>
          <w:rFonts w:hint="eastAsia" w:ascii="宋体" w:eastAsia="宋体"/>
        </w:rPr>
        <w:t>动词原形</w:t>
      </w:r>
    </w:p>
    <w:p>
      <w:pPr>
        <w:pStyle w:val="3"/>
        <w:spacing w:before="48"/>
        <w:ind w:left="1042"/>
      </w:pPr>
      <w:r>
        <w:pict>
          <v:group id="_x0000_s1030" o:spid="_x0000_s1030" o:spt="203" style="position:absolute;left:0pt;margin-left:82.3pt;margin-top:20.05pt;height:73.2pt;width:382.35pt;mso-position-horizontal-relative:page;mso-wrap-distance-bottom:0pt;mso-wrap-distance-top:0pt;z-index:-251653120;mso-width-relative:page;mso-height-relative:page;" coordorigin="1646,402" coordsize="7647,1464">
            <o:lock v:ext="edit"/>
            <v:shape id="_x0000_s1031" o:spid="_x0000_s1031" o:spt="75" type="#_x0000_t75" style="position:absolute;left:1646;top:518;height:1212;width:7647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32" o:spid="_x0000_s1032" o:spt="202" type="#_x0000_t202" style="position:absolute;left:1646;top:401;height:1464;width:7647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15" w:lineRule="exact"/>
                      <w:ind w:left="514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10. I haven’t got a larger dress.</w:t>
                    </w:r>
                  </w:p>
                  <w:p>
                    <w:pPr>
                      <w:spacing w:before="55" w:line="292" w:lineRule="auto"/>
                      <w:ind w:left="787" w:right="3747" w:firstLine="43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This is the largest dress in the shop. large- larger- the largest</w:t>
                    </w:r>
                  </w:p>
                  <w:p>
                    <w:pPr>
                      <w:spacing w:before="0" w:line="240" w:lineRule="auto"/>
                      <w:rPr>
                        <w:sz w:val="25"/>
                      </w:rPr>
                    </w:pPr>
                  </w:p>
                  <w:p>
                    <w:pPr>
                      <w:spacing w:before="0" w:line="263" w:lineRule="exact"/>
                      <w:ind w:left="3536" w:right="0" w:firstLine="0"/>
                      <w:jc w:val="left"/>
                      <w:rPr>
                        <w:rFonts w:hint="eastAsia" w:ascii="宋体" w:eastAsia="宋体"/>
                        <w:b/>
                        <w:sz w:val="21"/>
                      </w:rPr>
                    </w:pPr>
                    <w:r>
                      <w:rPr>
                        <w:b/>
                        <w:sz w:val="21"/>
                      </w:rPr>
                      <w:t xml:space="preserve">Lesson 107 </w:t>
                    </w:r>
                    <w:r>
                      <w:rPr>
                        <w:rFonts w:hint="eastAsia" w:ascii="宋体" w:eastAsia="宋体"/>
                        <w:b/>
                        <w:sz w:val="21"/>
                      </w:rPr>
                      <w:t>语法讲解</w:t>
                    </w:r>
                  </w:p>
                </w:txbxContent>
              </v:textbox>
            </v:shape>
            <w10:wrap type="topAndBottom"/>
          </v:group>
        </w:pict>
      </w:r>
      <w:r>
        <w:pict>
          <v:shape id="_x0000_s1033" o:spid="_x0000_s1033" style="position:absolute;left:0pt;margin-left:468.35pt;margin-top:31.25pt;height:52.7pt;width:40.25pt;mso-position-horizontal-relative:page;mso-wrap-distance-bottom:0pt;mso-wrap-distance-top:0pt;z-index:-251652096;mso-width-relative:page;mso-height-relative:page;" fillcolor="#808080" filled="t" stroked="f" coordorigin="9367,626" coordsize="805,1054" path="m9750,1562l9755,1594,9759,1623,9763,1650,9765,1675,9811,1677,9856,1679,9899,1679,9940,1680,10014,1669,10073,1636,10116,1582,10119,1573,9930,1573,9896,1572,9855,1570,9806,1567,9750,1562xm10172,626l9388,626,9388,725,10088,725,10087,815,10086,903,10085,989,10083,1072,10081,1159,10079,1231,10077,1310,10075,1382,10072,1430,10065,1471,10054,1505,10040,1530,10021,1549,9996,1563,9966,1570,9930,1573,10119,1573,10143,1505,10154,1407,10155,1362,10158,1299,10159,1250,10161,1180,10163,1108,10164,1019,10166,937,10168,815,10170,725,10172,626xm10016,1122l9954,1151,9889,1180,9822,1210,9680,1270,9367,1398,9374,1424,9389,1476,9396,1502,10016,1228,10015,1212,10015,1189,10015,1159,10016,1122xm9523,825l9513,845,9503,865,9493,884,9483,904,9540,939,9602,978,9666,1019,9734,1065,9804,1115,9815,1091,9826,1068,9837,1045,9847,1022,9794,987,9734,950,9669,911,9523,825xe">
            <v:path arrowok="t"/>
            <v:fill on="t" opacity="32896f" focussize="0,0"/>
            <v:stroke on="f"/>
            <v:imagedata o:title=""/>
            <o:lock v:ext="edit"/>
            <w10:wrap type="topAndBottom"/>
          </v:shape>
        </w:pict>
      </w:r>
      <w:r>
        <w:t>It is my size.</w:t>
      </w:r>
    </w:p>
    <w:p>
      <w:pPr>
        <w:pStyle w:val="3"/>
        <w:spacing w:before="20"/>
        <w:ind w:left="726"/>
        <w:rPr>
          <w:rFonts w:hint="eastAsia" w:ascii="宋体" w:eastAsia="宋体"/>
        </w:rPr>
      </w:pPr>
      <w:r>
        <w:rPr>
          <w:rFonts w:hint="eastAsia" w:ascii="宋体" w:eastAsia="宋体"/>
        </w:rPr>
        <w:t>比较级</w:t>
      </w:r>
      <w:r>
        <w:t xml:space="preserve">&amp; </w:t>
      </w:r>
      <w:r>
        <w:rPr>
          <w:rFonts w:hint="eastAsia" w:ascii="宋体" w:eastAsia="宋体"/>
        </w:rPr>
        <w:t>最高级</w:t>
      </w:r>
    </w:p>
    <w:p>
      <w:pPr>
        <w:pStyle w:val="3"/>
        <w:spacing w:before="3"/>
        <w:rPr>
          <w:rFonts w:ascii="宋体"/>
          <w:sz w:val="9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99695</wp:posOffset>
            </wp:positionV>
            <wp:extent cx="3943350" cy="1412875"/>
            <wp:effectExtent l="0" t="0" r="0" b="0"/>
            <wp:wrapTopAndBottom/>
            <wp:docPr id="3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43329" cy="14130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spacing w:before="127"/>
        <w:ind w:left="620"/>
        <w:rPr>
          <w:rFonts w:hint="eastAsia" w:ascii="宋体" w:eastAsia="宋体"/>
        </w:rPr>
      </w:pPr>
      <w:r>
        <w:rPr>
          <w:rFonts w:hint="eastAsia" w:ascii="宋体" w:eastAsia="宋体"/>
        </w:rPr>
        <w:t>比较级</w:t>
      </w:r>
      <w:r>
        <w:t xml:space="preserve">\ </w:t>
      </w:r>
      <w:r>
        <w:rPr>
          <w:rFonts w:hint="eastAsia" w:ascii="宋体" w:eastAsia="宋体"/>
        </w:rPr>
        <w:t>最高级变化规则</w:t>
      </w:r>
    </w:p>
    <w:p>
      <w:pPr>
        <w:pStyle w:val="7"/>
        <w:numPr>
          <w:ilvl w:val="0"/>
          <w:numId w:val="4"/>
        </w:numPr>
        <w:tabs>
          <w:tab w:val="left" w:pos="981"/>
        </w:tabs>
        <w:spacing w:before="43" w:after="0" w:line="283" w:lineRule="auto"/>
        <w:ind w:left="1042" w:right="5669" w:hanging="423"/>
        <w:jc w:val="left"/>
        <w:rPr>
          <w:sz w:val="21"/>
        </w:rPr>
      </w:pPr>
      <w:r>
        <w:rPr>
          <w:rFonts w:hint="eastAsia" w:ascii="宋体" w:eastAsia="宋体"/>
          <w:spacing w:val="-26"/>
          <w:sz w:val="21"/>
        </w:rPr>
        <w:t xml:space="preserve">以 </w:t>
      </w:r>
      <w:r>
        <w:rPr>
          <w:sz w:val="21"/>
        </w:rPr>
        <w:t>e</w:t>
      </w:r>
      <w:r>
        <w:rPr>
          <w:spacing w:val="11"/>
          <w:sz w:val="21"/>
        </w:rPr>
        <w:t xml:space="preserve"> </w:t>
      </w:r>
      <w:r>
        <w:rPr>
          <w:rFonts w:hint="eastAsia" w:ascii="宋体" w:eastAsia="宋体"/>
          <w:sz w:val="21"/>
        </w:rPr>
        <w:t>结尾</w:t>
      </w:r>
      <w:r>
        <w:rPr>
          <w:spacing w:val="5"/>
          <w:sz w:val="21"/>
        </w:rPr>
        <w:t xml:space="preserve">, </w:t>
      </w:r>
      <w:r>
        <w:rPr>
          <w:rFonts w:hint="eastAsia" w:ascii="宋体" w:eastAsia="宋体"/>
          <w:spacing w:val="-14"/>
          <w:sz w:val="21"/>
        </w:rPr>
        <w:t xml:space="preserve">直接加 </w:t>
      </w:r>
      <w:r>
        <w:rPr>
          <w:spacing w:val="-11"/>
          <w:sz w:val="21"/>
        </w:rPr>
        <w:t>r</w:t>
      </w:r>
      <w:r>
        <w:rPr>
          <w:spacing w:val="-5"/>
          <w:sz w:val="21"/>
        </w:rPr>
        <w:t xml:space="preserve">, </w:t>
      </w:r>
      <w:r>
        <w:rPr>
          <w:spacing w:val="-2"/>
          <w:sz w:val="21"/>
        </w:rPr>
        <w:t xml:space="preserve">st; </w:t>
      </w:r>
      <w:r>
        <w:rPr>
          <w:sz w:val="21"/>
        </w:rPr>
        <w:t>late- later- the</w:t>
      </w:r>
      <w:r>
        <w:rPr>
          <w:spacing w:val="-11"/>
          <w:sz w:val="21"/>
        </w:rPr>
        <w:t xml:space="preserve"> </w:t>
      </w:r>
      <w:r>
        <w:rPr>
          <w:sz w:val="21"/>
        </w:rPr>
        <w:t>latest</w:t>
      </w:r>
    </w:p>
    <w:p>
      <w:pPr>
        <w:pStyle w:val="7"/>
        <w:numPr>
          <w:ilvl w:val="0"/>
          <w:numId w:val="4"/>
        </w:numPr>
        <w:tabs>
          <w:tab w:val="left" w:pos="887"/>
        </w:tabs>
        <w:spacing w:before="5" w:after="0" w:line="240" w:lineRule="auto"/>
        <w:ind w:left="886" w:right="0" w:hanging="267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3"/>
          <w:sz w:val="21"/>
        </w:rPr>
        <w:t>辅</w:t>
      </w:r>
      <w:r>
        <w:rPr>
          <w:sz w:val="21"/>
        </w:rPr>
        <w:t>+</w:t>
      </w:r>
      <w:r>
        <w:rPr>
          <w:rFonts w:hint="eastAsia" w:ascii="宋体" w:eastAsia="宋体"/>
          <w:spacing w:val="-3"/>
          <w:sz w:val="21"/>
        </w:rPr>
        <w:t>元</w:t>
      </w:r>
      <w:r>
        <w:rPr>
          <w:sz w:val="21"/>
        </w:rPr>
        <w:t>+</w:t>
      </w:r>
      <w:r>
        <w:rPr>
          <w:rFonts w:hint="eastAsia" w:ascii="宋体" w:eastAsia="宋体"/>
          <w:spacing w:val="-1"/>
          <w:sz w:val="21"/>
        </w:rPr>
        <w:t xml:space="preserve">辅 </w:t>
      </w:r>
      <w:r>
        <w:rPr>
          <w:sz w:val="21"/>
        </w:rPr>
        <w:t>(</w:t>
      </w:r>
      <w:r>
        <w:rPr>
          <w:rFonts w:hint="eastAsia" w:ascii="宋体" w:eastAsia="宋体"/>
          <w:spacing w:val="-3"/>
          <w:sz w:val="21"/>
        </w:rPr>
        <w:t>汉堡堡结构</w:t>
      </w:r>
      <w:r>
        <w:rPr>
          <w:sz w:val="21"/>
        </w:rPr>
        <w:t>)</w:t>
      </w:r>
      <w:r>
        <w:rPr>
          <w:rFonts w:hint="eastAsia" w:ascii="宋体" w:eastAsia="宋体"/>
          <w:sz w:val="21"/>
        </w:rPr>
        <w:t>，</w:t>
      </w:r>
    </w:p>
    <w:p>
      <w:pPr>
        <w:pStyle w:val="3"/>
        <w:spacing w:before="43" w:line="283" w:lineRule="auto"/>
        <w:ind w:left="1042" w:right="4643"/>
      </w:pPr>
      <w:r>
        <w:rPr>
          <w:rFonts w:hint="eastAsia" w:ascii="宋体" w:eastAsia="宋体"/>
        </w:rPr>
        <w:t>双写最后一个辅音字母加</w:t>
      </w:r>
      <w:r>
        <w:t>er, est; fat - fatter- the fattest</w:t>
      </w:r>
    </w:p>
    <w:p>
      <w:pPr>
        <w:pStyle w:val="7"/>
        <w:numPr>
          <w:ilvl w:val="0"/>
          <w:numId w:val="4"/>
        </w:numPr>
        <w:tabs>
          <w:tab w:val="left" w:pos="887"/>
        </w:tabs>
        <w:spacing w:before="4" w:after="0" w:line="283" w:lineRule="auto"/>
        <w:ind w:left="1042" w:right="4478" w:hanging="423"/>
        <w:jc w:val="left"/>
        <w:rPr>
          <w:sz w:val="21"/>
        </w:rPr>
      </w:pPr>
      <w:r>
        <w:rPr>
          <w:rFonts w:hint="eastAsia" w:ascii="宋体" w:eastAsia="宋体"/>
          <w:spacing w:val="7"/>
          <w:sz w:val="21"/>
        </w:rPr>
        <w:t>辅音字母加</w:t>
      </w:r>
      <w:r>
        <w:rPr>
          <w:sz w:val="21"/>
        </w:rPr>
        <w:t>y</w:t>
      </w:r>
      <w:r>
        <w:rPr>
          <w:spacing w:val="10"/>
          <w:sz w:val="21"/>
        </w:rPr>
        <w:t xml:space="preserve"> </w:t>
      </w:r>
      <w:r>
        <w:rPr>
          <w:rFonts w:hint="eastAsia" w:ascii="宋体" w:eastAsia="宋体"/>
          <w:sz w:val="21"/>
        </w:rPr>
        <w:t>结尾</w:t>
      </w:r>
      <w:r>
        <w:rPr>
          <w:spacing w:val="-3"/>
          <w:sz w:val="21"/>
        </w:rPr>
        <w:t>,</w:t>
      </w:r>
      <w:r>
        <w:rPr>
          <w:rFonts w:hint="eastAsia" w:ascii="宋体" w:eastAsia="宋体"/>
          <w:spacing w:val="-26"/>
          <w:sz w:val="21"/>
        </w:rPr>
        <w:t xml:space="preserve">变 </w:t>
      </w:r>
      <w:r>
        <w:rPr>
          <w:sz w:val="21"/>
        </w:rPr>
        <w:t>y</w:t>
      </w:r>
      <w:r>
        <w:rPr>
          <w:spacing w:val="11"/>
          <w:sz w:val="21"/>
        </w:rPr>
        <w:t xml:space="preserve"> </w:t>
      </w:r>
      <w:r>
        <w:rPr>
          <w:rFonts w:hint="eastAsia" w:ascii="宋体" w:eastAsia="宋体"/>
          <w:spacing w:val="-26"/>
          <w:sz w:val="21"/>
        </w:rPr>
        <w:t xml:space="preserve">为 </w:t>
      </w:r>
      <w:r>
        <w:rPr>
          <w:sz w:val="21"/>
        </w:rPr>
        <w:t>i,</w:t>
      </w:r>
      <w:r>
        <w:rPr>
          <w:rFonts w:hint="eastAsia" w:ascii="宋体" w:eastAsia="宋体"/>
          <w:spacing w:val="-26"/>
          <w:sz w:val="21"/>
        </w:rPr>
        <w:t xml:space="preserve">加 </w:t>
      </w:r>
      <w:r>
        <w:rPr>
          <w:spacing w:val="-7"/>
          <w:sz w:val="21"/>
        </w:rPr>
        <w:t>er</w:t>
      </w:r>
      <w:r>
        <w:rPr>
          <w:spacing w:val="-4"/>
          <w:sz w:val="21"/>
        </w:rPr>
        <w:t xml:space="preserve">, </w:t>
      </w:r>
      <w:r>
        <w:rPr>
          <w:sz w:val="21"/>
        </w:rPr>
        <w:t>est happy- happier- the</w:t>
      </w:r>
      <w:r>
        <w:rPr>
          <w:spacing w:val="-2"/>
          <w:sz w:val="21"/>
        </w:rPr>
        <w:t xml:space="preserve"> </w:t>
      </w:r>
      <w:r>
        <w:rPr>
          <w:sz w:val="21"/>
        </w:rPr>
        <w:t>happiest</w:t>
      </w:r>
    </w:p>
    <w:p>
      <w:pPr>
        <w:pStyle w:val="3"/>
        <w:spacing w:before="4"/>
        <w:ind w:left="620"/>
        <w:rPr>
          <w:rFonts w:hint="eastAsia" w:ascii="宋体" w:eastAsia="宋体"/>
        </w:rPr>
      </w:pPr>
      <w:r>
        <w:rPr>
          <w:rFonts w:hint="eastAsia" w:ascii="宋体" w:eastAsia="宋体"/>
        </w:rPr>
        <w:t>比较级的句型结构：</w:t>
      </w:r>
    </w:p>
    <w:p>
      <w:pPr>
        <w:pStyle w:val="3"/>
        <w:spacing w:before="43"/>
        <w:ind w:left="620"/>
      </w:pPr>
      <w:r>
        <w:rPr>
          <w:rFonts w:hint="eastAsia" w:ascii="宋体" w:hAnsi="宋体" w:eastAsia="宋体"/>
        </w:rPr>
        <w:t>主语</w:t>
      </w:r>
      <w:r>
        <w:t>+</w:t>
      </w:r>
      <w:r>
        <w:rPr>
          <w:rFonts w:hint="eastAsia" w:ascii="宋体" w:hAnsi="宋体" w:eastAsia="宋体"/>
        </w:rPr>
        <w:t>谓语（系）</w:t>
      </w:r>
      <w:r>
        <w:t>+</w:t>
      </w:r>
      <w:r>
        <w:rPr>
          <w:rFonts w:hint="eastAsia" w:ascii="宋体" w:hAnsi="宋体" w:eastAsia="宋体"/>
        </w:rPr>
        <w:t xml:space="preserve">比较级 </w:t>
      </w:r>
      <w:r>
        <w:t>+than…</w:t>
      </w:r>
    </w:p>
    <w:p>
      <w:pPr>
        <w:spacing w:after="0"/>
        <w:sectPr>
          <w:pgSz w:w="11910" w:h="16840"/>
          <w:pgMar w:top="1580" w:right="1620" w:bottom="280" w:left="1540" w:header="885" w:footer="0" w:gutter="0"/>
        </w:sectPr>
      </w:pPr>
    </w:p>
    <w:p>
      <w:pPr>
        <w:pStyle w:val="3"/>
        <w:spacing w:before="6"/>
        <w:rPr>
          <w:sz w:val="13"/>
        </w:rPr>
      </w:pPr>
    </w:p>
    <w:p>
      <w:pPr>
        <w:pStyle w:val="3"/>
        <w:spacing w:before="72"/>
        <w:ind w:left="620"/>
        <w:rPr>
          <w:rFonts w:hint="eastAsia" w:ascii="宋体" w:eastAsia="宋体"/>
        </w:rPr>
      </w:pPr>
      <w:r>
        <w:rPr>
          <w:rFonts w:hint="eastAsia" w:ascii="宋体" w:eastAsia="宋体"/>
        </w:rPr>
        <w:t>他比以前帅。</w:t>
      </w:r>
    </w:p>
    <w:p>
      <w:pPr>
        <w:pStyle w:val="3"/>
        <w:spacing w:before="48"/>
        <w:ind w:left="620"/>
      </w:pPr>
      <w:r>
        <w:t>He is cooler than before.</w:t>
      </w:r>
    </w:p>
    <w:p>
      <w:pPr>
        <w:pStyle w:val="3"/>
        <w:spacing w:before="50"/>
        <w:ind w:left="620"/>
        <w:rPr>
          <w:rFonts w:hint="eastAsia" w:ascii="宋体" w:eastAsia="宋体"/>
        </w:rPr>
      </w:pPr>
      <w:r>
        <w:rPr>
          <w:rFonts w:hint="eastAsia" w:ascii="宋体" w:eastAsia="宋体"/>
        </w:rPr>
        <w:t>她比从前时尚。</w:t>
      </w:r>
    </w:p>
    <w:p>
      <w:pPr>
        <w:pStyle w:val="3"/>
        <w:spacing w:before="49"/>
        <w:ind w:left="620"/>
      </w:pPr>
      <w:r>
        <w:t>She is smarter than before.</w:t>
      </w:r>
    </w:p>
    <w:p>
      <w:pPr>
        <w:pStyle w:val="3"/>
        <w:spacing w:before="50"/>
        <w:ind w:left="620"/>
        <w:rPr>
          <w:rFonts w:hint="eastAsia" w:ascii="宋体" w:eastAsia="宋体"/>
        </w:rPr>
      </w:pPr>
      <w:r>
        <w:rPr>
          <w:rFonts w:hint="eastAsia" w:ascii="宋体" w:eastAsia="宋体"/>
        </w:rPr>
        <w:t>他比其他人都快。</w:t>
      </w:r>
    </w:p>
    <w:p>
      <w:pPr>
        <w:pStyle w:val="3"/>
        <w:spacing w:before="48"/>
        <w:ind w:left="620"/>
      </w:pPr>
      <w:r>
        <w:t>He was faster than any other one.</w:t>
      </w:r>
    </w:p>
    <w:p>
      <w:pPr>
        <w:pStyle w:val="3"/>
        <w:spacing w:before="8"/>
        <w:rPr>
          <w:sz w:val="29"/>
        </w:rPr>
      </w:pPr>
    </w:p>
    <w:p>
      <w:pPr>
        <w:pStyle w:val="3"/>
        <w:spacing w:before="1"/>
        <w:ind w:left="620"/>
        <w:rPr>
          <w:rFonts w:hint="eastAsia" w:ascii="宋体" w:eastAsia="宋体"/>
        </w:rPr>
      </w:pPr>
      <w:r>
        <w:rPr>
          <w:rFonts w:hint="eastAsia" w:ascii="宋体" w:eastAsia="宋体"/>
        </w:rPr>
        <w:t>最高级的句型结构：</w:t>
      </w:r>
    </w:p>
    <w:p>
      <w:pPr>
        <w:pStyle w:val="3"/>
        <w:spacing w:before="43" w:line="278" w:lineRule="auto"/>
        <w:ind w:left="620" w:right="4643"/>
        <w:rPr>
          <w:rFonts w:hint="eastAsia" w:ascii="宋体" w:eastAsia="宋体"/>
        </w:rPr>
      </w:pPr>
      <w:r>
        <w:rPr>
          <w:rFonts w:hint="eastAsia" w:ascii="宋体" w:eastAsia="宋体"/>
        </w:rPr>
        <w:t>主语</w:t>
      </w:r>
      <w:r>
        <w:t>+</w:t>
      </w:r>
      <w:r>
        <w:rPr>
          <w:rFonts w:hint="eastAsia" w:ascii="宋体" w:eastAsia="宋体"/>
        </w:rPr>
        <w:t>谓语（系）</w:t>
      </w:r>
      <w:r>
        <w:t xml:space="preserve">+ the+ </w:t>
      </w:r>
      <w:r>
        <w:rPr>
          <w:rFonts w:hint="eastAsia" w:ascii="宋体" w:eastAsia="宋体"/>
        </w:rPr>
        <w:t>最高级</w:t>
      </w:r>
      <w:r>
        <w:t xml:space="preserve">+ </w:t>
      </w:r>
      <w:r>
        <w:rPr>
          <w:rFonts w:hint="eastAsia" w:ascii="宋体" w:eastAsia="宋体"/>
        </w:rPr>
        <w:t>范围他比其他人都快。</w:t>
      </w:r>
    </w:p>
    <w:p>
      <w:pPr>
        <w:pStyle w:val="3"/>
        <w:spacing w:before="5"/>
        <w:ind w:left="620"/>
      </w:pPr>
      <w:r>
        <w:t>He was faster than any other one.</w:t>
      </w:r>
    </w:p>
    <w:p>
      <w:pPr>
        <w:pStyle w:val="3"/>
        <w:spacing w:before="50"/>
        <w:ind w:left="620"/>
        <w:rPr>
          <w:rFonts w:hint="eastAsia" w:ascii="宋体" w:eastAsia="宋体"/>
        </w:rPr>
      </w:pPr>
      <w:r>
        <w:rPr>
          <w:rFonts w:hint="eastAsia" w:ascii="宋体" w:eastAsia="宋体"/>
        </w:rPr>
        <w:t>这是全世界最大的一只兔子。</w:t>
      </w:r>
    </w:p>
    <w:p>
      <w:pPr>
        <w:pStyle w:val="3"/>
        <w:spacing w:before="49"/>
        <w:ind w:left="620"/>
      </w:pPr>
      <w:r>
        <w:t xml:space="preserve">It is the biggest rabbit </w:t>
      </w:r>
      <w:r>
        <w:rPr>
          <w:u w:val="single"/>
        </w:rPr>
        <w:t>in the world.</w:t>
      </w:r>
    </w:p>
    <w:p>
      <w:pPr>
        <w:pStyle w:val="3"/>
        <w:spacing w:before="50"/>
        <w:ind w:left="620"/>
        <w:rPr>
          <w:rFonts w:hint="eastAsia" w:ascii="宋体" w:eastAsia="宋体"/>
        </w:rPr>
      </w:pPr>
      <w:r>
        <w:rPr>
          <w:rFonts w:hint="eastAsia" w:ascii="宋体" w:eastAsia="宋体"/>
        </w:rPr>
        <w:t>他是全世界最矮的人。</w:t>
      </w:r>
    </w:p>
    <w:p>
      <w:pPr>
        <w:pStyle w:val="3"/>
        <w:spacing w:before="48"/>
        <w:ind w:left="620"/>
      </w:pPr>
      <w:r>
        <w:t xml:space="preserve">He is the shortest man </w:t>
      </w:r>
      <w:r>
        <w:rPr>
          <w:u w:val="single"/>
        </w:rPr>
        <w:t>in the world.</w:t>
      </w:r>
    </w:p>
    <w:p>
      <w:pPr>
        <w:pStyle w:val="3"/>
        <w:spacing w:before="51"/>
        <w:ind w:left="620"/>
        <w:rPr>
          <w:rFonts w:hint="eastAsia" w:ascii="宋体" w:eastAsia="宋体"/>
        </w:rPr>
      </w:pPr>
      <w:r>
        <w:rPr>
          <w:rFonts w:hint="eastAsia" w:ascii="宋体" w:eastAsia="宋体"/>
        </w:rPr>
        <w:t>今天是这个月最忙的一天。</w:t>
      </w:r>
    </w:p>
    <w:p>
      <w:pPr>
        <w:pStyle w:val="3"/>
        <w:spacing w:before="48"/>
        <w:ind w:left="620"/>
      </w:pPr>
      <w:r>
        <w:t xml:space="preserve">It is the busiest day </w:t>
      </w:r>
      <w:r>
        <w:rPr>
          <w:u w:val="single"/>
        </w:rPr>
        <w:t>in this month.</w:t>
      </w:r>
    </w:p>
    <w:p>
      <w:pPr>
        <w:pStyle w:val="3"/>
        <w:spacing w:before="50"/>
        <w:ind w:left="620"/>
        <w:rPr>
          <w:rFonts w:hint="eastAsia" w:ascii="宋体" w:eastAsia="宋体"/>
        </w:rPr>
      </w:pPr>
      <w:r>
        <w:rPr>
          <w:rFonts w:hint="eastAsia" w:ascii="宋体" w:eastAsia="宋体"/>
        </w:rPr>
        <w:t>他是我们当中个子最高的。</w:t>
      </w:r>
    </w:p>
    <w:p>
      <w:pPr>
        <w:pStyle w:val="3"/>
        <w:spacing w:before="48"/>
        <w:ind w:left="620"/>
      </w:pPr>
      <w:r>
        <w:t xml:space="preserve">He is the tallest </w:t>
      </w:r>
      <w:r>
        <w:rPr>
          <w:u w:val="single"/>
        </w:rPr>
        <w:t>of us all.</w:t>
      </w:r>
    </w:p>
    <w:p>
      <w:pPr>
        <w:pStyle w:val="3"/>
        <w:spacing w:before="5"/>
        <w:rPr>
          <w:sz w:val="14"/>
        </w:rPr>
      </w:pPr>
      <w:r>
        <w:pict>
          <v:group id="_x0000_s1034" o:spid="_x0000_s1034" o:spt="203" style="position:absolute;left:0pt;margin-left:82.3pt;margin-top:10.75pt;height:67.1pt;width:382.35pt;mso-position-horizontal-relative:page;mso-wrap-distance-bottom:0pt;mso-wrap-distance-top:0pt;z-index:-251649024;mso-width-relative:page;mso-height-relative:page;" coordorigin="1646,215" coordsize="7647,1342">
            <o:lock v:ext="edit"/>
            <v:shape id="_x0000_s1035" o:spid="_x0000_s1035" o:spt="75" type="#_x0000_t75" style="position:absolute;left:1646;top:215;height:1212;width:7647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36" o:spid="_x0000_s1036" o:spt="202" type="#_x0000_t202" style="position:absolute;left:1646;top:215;height:1342;width:7647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148"/>
                      <w:ind w:left="3325" w:right="0" w:firstLine="0"/>
                      <w:jc w:val="left"/>
                      <w:rPr>
                        <w:rFonts w:hint="eastAsia" w:ascii="宋体" w:eastAsia="宋体"/>
                        <w:b/>
                        <w:sz w:val="21"/>
                      </w:rPr>
                    </w:pPr>
                    <w:r>
                      <w:rPr>
                        <w:b/>
                        <w:sz w:val="21"/>
                      </w:rPr>
                      <w:t xml:space="preserve">Lesson 108 </w:t>
                    </w:r>
                    <w:r>
                      <w:rPr>
                        <w:rFonts w:hint="eastAsia" w:ascii="宋体" w:eastAsia="宋体"/>
                        <w:b/>
                        <w:sz w:val="21"/>
                      </w:rPr>
                      <w:t>单词句型讲解</w:t>
                    </w:r>
                  </w:p>
                  <w:p>
                    <w:pPr>
                      <w:spacing w:before="48"/>
                      <w:ind w:left="514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 xml:space="preserve">Hans is the tallest student </w:t>
                    </w:r>
                    <w:r>
                      <w:rPr>
                        <w:sz w:val="21"/>
                        <w:u w:val="single"/>
                      </w:rPr>
                      <w:t>in our class</w:t>
                    </w:r>
                    <w:r>
                      <w:rPr>
                        <w:sz w:val="21"/>
                      </w:rPr>
                      <w:t>.</w:t>
                    </w:r>
                  </w:p>
                  <w:p>
                    <w:pPr>
                      <w:spacing w:before="2" w:line="310" w:lineRule="atLeast"/>
                      <w:ind w:left="514" w:right="3093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 xml:space="preserve">The day before yesterday was the hottest day </w:t>
                    </w:r>
                    <w:r>
                      <w:rPr>
                        <w:sz w:val="21"/>
                        <w:u w:val="single"/>
                      </w:rPr>
                      <w:t>in a year</w:t>
                    </w:r>
                    <w:r>
                      <w:rPr>
                        <w:sz w:val="21"/>
                      </w:rPr>
                      <w:t>.</w:t>
                    </w:r>
                  </w:p>
                </w:txbxContent>
              </v:textbox>
            </v:shape>
            <w10:wrap type="topAndBottom"/>
          </v:group>
        </w:pict>
      </w:r>
      <w:r>
        <w:pict>
          <v:shape id="_x0000_s1037" o:spid="_x0000_s1037" style="position:absolute;left:0pt;margin-left:468.35pt;margin-top:16.1pt;height:52.7pt;width:40.25pt;mso-position-horizontal-relative:page;mso-wrap-distance-bottom:0pt;mso-wrap-distance-top:0pt;z-index:-251648000;mso-width-relative:page;mso-height-relative:page;" fillcolor="#808080" filled="t" stroked="f" coordorigin="9367,322" coordsize="805,1054" path="m9750,1258l9755,1290,9759,1319,9763,1347,9765,1371,9811,1373,9856,1375,9899,1376,9940,1376,10014,1365,10073,1333,10116,1278,10119,1269,9930,1269,9896,1269,9855,1267,9806,1263,9750,1258xm10172,322l9388,322,9388,422,10088,422,10087,512,10086,600,10085,685,10083,768,10081,855,10079,928,10077,1006,10075,1078,10072,1127,10065,1168,10054,1201,10040,1227,10021,1246,9996,1259,9966,1267,9930,1269,10119,1269,10143,1202,10154,1104,10155,1059,10158,995,10159,946,10161,877,10163,804,10164,716,10166,634,10168,512,10170,422,10172,322xm10016,818l9954,847,9889,877,9822,906,9680,967,9367,1094,9374,1120,9389,1172,9396,1199,10016,924,10015,908,10015,885,10015,855,10016,818xm9523,522l9513,541,9503,561,9493,581,9483,601,9540,636,9602,674,9666,716,9734,761,9804,811,9815,788,9826,765,9837,742,9847,719,9794,683,9734,646,9669,607,9523,522xe">
            <v:path arrowok="t"/>
            <v:fill on="t" opacity="32896f" focussize="0,0"/>
            <v:stroke on="f"/>
            <v:imagedata o:title=""/>
            <o:lock v:ext="edit"/>
            <w10:wrap type="topAndBottom"/>
          </v:shape>
        </w:pict>
      </w:r>
    </w:p>
    <w:p>
      <w:pPr>
        <w:pStyle w:val="3"/>
        <w:tabs>
          <w:tab w:val="left" w:pos="1577"/>
        </w:tabs>
        <w:spacing w:before="30" w:line="283" w:lineRule="auto"/>
        <w:ind w:left="620" w:right="4818"/>
        <w:rPr>
          <w:rFonts w:hint="eastAsia" w:ascii="宋体" w:eastAsia="宋体"/>
        </w:rPr>
      </w:pPr>
      <w:r>
        <w:t xml:space="preserve">It is the largest crowd </w:t>
      </w:r>
      <w:r>
        <w:rPr>
          <w:u w:val="single"/>
        </w:rPr>
        <w:t xml:space="preserve">I </w:t>
      </w:r>
      <w:r>
        <w:rPr>
          <w:spacing w:val="-3"/>
          <w:u w:val="single"/>
        </w:rPr>
        <w:t xml:space="preserve">have </w:t>
      </w:r>
      <w:r>
        <w:rPr>
          <w:u w:val="single"/>
        </w:rPr>
        <w:t>ever seen</w:t>
      </w:r>
      <w:r>
        <w:t xml:space="preserve">. I </w:t>
      </w:r>
      <w:r>
        <w:rPr>
          <w:spacing w:val="-3"/>
        </w:rPr>
        <w:t>have</w:t>
      </w:r>
      <w:r>
        <w:rPr>
          <w:spacing w:val="-2"/>
        </w:rPr>
        <w:t xml:space="preserve"> </w:t>
      </w:r>
      <w:r>
        <w:t>ever</w:t>
      </w:r>
      <w:r>
        <w:rPr>
          <w:spacing w:val="1"/>
        </w:rPr>
        <w:t xml:space="preserve"> </w:t>
      </w:r>
      <w:r>
        <w:t xml:space="preserve">seen. </w:t>
      </w:r>
      <w:r>
        <w:rPr>
          <w:spacing w:val="10"/>
        </w:rPr>
        <w:t xml:space="preserve"> </w:t>
      </w:r>
      <w:r>
        <w:rPr>
          <w:rFonts w:hint="eastAsia" w:ascii="宋体" w:eastAsia="宋体"/>
          <w:spacing w:val="-3"/>
        </w:rPr>
        <w:t>我</w:t>
      </w:r>
      <w:r>
        <w:rPr>
          <w:rFonts w:hint="eastAsia" w:ascii="宋体" w:eastAsia="宋体"/>
        </w:rPr>
        <w:t>所</w:t>
      </w:r>
      <w:r>
        <w:rPr>
          <w:rFonts w:hint="eastAsia" w:ascii="宋体" w:eastAsia="宋体"/>
          <w:spacing w:val="-3"/>
        </w:rPr>
        <w:t>见过</w:t>
      </w:r>
      <w:r>
        <w:rPr>
          <w:rFonts w:hint="eastAsia" w:ascii="宋体" w:eastAsia="宋体"/>
        </w:rPr>
        <w:t>的</w:t>
      </w:r>
    </w:p>
    <w:p>
      <w:pPr>
        <w:pStyle w:val="3"/>
        <w:tabs>
          <w:tab w:val="left" w:pos="1577"/>
        </w:tabs>
        <w:spacing w:before="30" w:line="283" w:lineRule="auto"/>
        <w:ind w:left="620" w:right="4818"/>
        <w:rPr>
          <w:rFonts w:hint="eastAsia" w:ascii="宋体" w:eastAsia="宋体"/>
        </w:rPr>
      </w:pPr>
      <w:bookmarkStart w:id="0" w:name="_GoBack"/>
      <w:bookmarkEnd w:id="0"/>
      <w:r>
        <w:t>2.stupid:</w:t>
      </w:r>
      <w:r>
        <w:tab/>
      </w:r>
      <w:r>
        <w:t>adj.</w:t>
      </w:r>
      <w:r>
        <w:rPr>
          <w:rFonts w:hint="eastAsia" w:ascii="宋体" w:eastAsia="宋体"/>
        </w:rPr>
        <w:t>笨的</w:t>
      </w:r>
    </w:p>
    <w:p>
      <w:pPr>
        <w:pStyle w:val="3"/>
        <w:spacing w:line="262" w:lineRule="exact"/>
        <w:ind w:left="937"/>
        <w:rPr>
          <w:rFonts w:hint="eastAsia" w:ascii="宋体" w:eastAsia="宋体"/>
        </w:rPr>
      </w:pPr>
      <w:r>
        <w:rPr>
          <w:rFonts w:hint="eastAsia" w:ascii="宋体" w:eastAsia="宋体"/>
        </w:rPr>
        <w:t>缺乏理智</w:t>
      </w:r>
      <w:r>
        <w:t>,</w:t>
      </w:r>
      <w:r>
        <w:rPr>
          <w:rFonts w:hint="eastAsia" w:ascii="宋体" w:eastAsia="宋体"/>
        </w:rPr>
        <w:t>先天迟钝、智力低下</w:t>
      </w:r>
    </w:p>
    <w:p>
      <w:pPr>
        <w:pStyle w:val="3"/>
        <w:spacing w:before="49"/>
        <w:ind w:left="937"/>
      </w:pPr>
      <w:r>
        <w:t>silly:</w:t>
      </w:r>
    </w:p>
    <w:p>
      <w:pPr>
        <w:pStyle w:val="3"/>
        <w:spacing w:before="50"/>
        <w:ind w:left="937"/>
        <w:rPr>
          <w:rFonts w:hint="eastAsia" w:ascii="宋体" w:eastAsia="宋体"/>
        </w:rPr>
      </w:pPr>
      <w:r>
        <w:rPr>
          <w:rFonts w:hint="eastAsia" w:ascii="宋体" w:eastAsia="宋体"/>
        </w:rPr>
        <w:t>缺乏常识、判断力</w:t>
      </w:r>
      <w:r>
        <w:t>,</w:t>
      </w:r>
      <w:r>
        <w:rPr>
          <w:rFonts w:hint="eastAsia" w:ascii="宋体" w:eastAsia="宋体"/>
        </w:rPr>
        <w:t>作出令人可笑的行为和举止</w:t>
      </w:r>
    </w:p>
    <w:p>
      <w:pPr>
        <w:pStyle w:val="3"/>
        <w:tabs>
          <w:tab w:val="left" w:pos="1356"/>
          <w:tab w:val="left" w:pos="1416"/>
          <w:tab w:val="left" w:pos="1447"/>
          <w:tab w:val="left" w:pos="1562"/>
          <w:tab w:val="left" w:pos="1891"/>
        </w:tabs>
        <w:spacing w:before="43" w:line="278" w:lineRule="auto"/>
        <w:ind w:left="620" w:right="6023"/>
        <w:rPr>
          <w:rFonts w:hint="eastAsia" w:ascii="宋体" w:eastAsia="宋体"/>
        </w:rPr>
      </w:pPr>
      <w:r>
        <w:rPr>
          <w:spacing w:val="-1"/>
        </w:rPr>
        <w:t>3.cheap:</w:t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</w:r>
      <w:r>
        <w:t>adj.</w:t>
      </w:r>
      <w:r>
        <w:rPr>
          <w:rFonts w:hint="eastAsia" w:ascii="宋体" w:eastAsia="宋体"/>
        </w:rPr>
        <w:t>便</w:t>
      </w:r>
      <w:r>
        <w:rPr>
          <w:rFonts w:hint="eastAsia" w:ascii="宋体" w:eastAsia="宋体"/>
          <w:spacing w:val="-3"/>
        </w:rPr>
        <w:t>宜</w:t>
      </w:r>
      <w:r>
        <w:rPr>
          <w:rFonts w:hint="eastAsia" w:ascii="宋体" w:eastAsia="宋体"/>
        </w:rPr>
        <w:t>的</w:t>
      </w:r>
      <w:r>
        <w:t>4.expensive:</w:t>
      </w:r>
      <w:r>
        <w:tab/>
      </w:r>
      <w:r>
        <w:t>adj.</w:t>
      </w:r>
      <w:r>
        <w:rPr>
          <w:rFonts w:hint="eastAsia" w:ascii="宋体" w:eastAsia="宋体"/>
          <w:spacing w:val="-3"/>
        </w:rPr>
        <w:t>贵的</w:t>
      </w:r>
      <w:r>
        <w:t>5.fresh:</w:t>
      </w:r>
      <w:r>
        <w:tab/>
      </w:r>
      <w:r>
        <w:tab/>
      </w:r>
      <w:r>
        <w:tab/>
      </w:r>
      <w:r>
        <w:t>adj.</w:t>
      </w:r>
      <w:r>
        <w:rPr>
          <w:rFonts w:hint="eastAsia" w:ascii="宋体" w:eastAsia="宋体"/>
          <w:spacing w:val="-3"/>
        </w:rPr>
        <w:t>新</w:t>
      </w:r>
      <w:r>
        <w:rPr>
          <w:rFonts w:hint="eastAsia" w:ascii="宋体" w:eastAsia="宋体"/>
        </w:rPr>
        <w:t>鲜的</w:t>
      </w:r>
      <w:r>
        <w:t>6.stale:</w:t>
      </w:r>
      <w:r>
        <w:tab/>
      </w:r>
      <w:r>
        <w:tab/>
      </w:r>
      <w:r>
        <w:tab/>
      </w:r>
      <w:r>
        <w:t>adj.</w:t>
      </w:r>
      <w:r>
        <w:rPr>
          <w:rFonts w:hint="eastAsia" w:ascii="宋体" w:eastAsia="宋体"/>
          <w:spacing w:val="-3"/>
        </w:rPr>
        <w:t>变</w:t>
      </w:r>
      <w:r>
        <w:rPr>
          <w:rFonts w:hint="eastAsia" w:ascii="宋体" w:eastAsia="宋体"/>
        </w:rPr>
        <w:t>馊的</w:t>
      </w:r>
      <w:r>
        <w:t>7.low:</w:t>
      </w:r>
      <w:r>
        <w:tab/>
      </w:r>
      <w:r>
        <w:t>adj.</w:t>
      </w:r>
      <w:r>
        <w:rPr>
          <w:rFonts w:hint="eastAsia" w:ascii="宋体" w:eastAsia="宋体"/>
        </w:rPr>
        <w:t>低</w:t>
      </w:r>
      <w:r>
        <w:rPr>
          <w:rFonts w:hint="eastAsia" w:ascii="宋体" w:eastAsia="宋体"/>
          <w:spacing w:val="-3"/>
        </w:rPr>
        <w:t>的</w:t>
      </w:r>
      <w:r>
        <w:rPr>
          <w:rFonts w:hint="eastAsia" w:ascii="宋体" w:eastAsia="宋体"/>
        </w:rPr>
        <w:t>，</w:t>
      </w:r>
      <w:r>
        <w:rPr>
          <w:rFonts w:hint="eastAsia" w:ascii="宋体" w:eastAsia="宋体"/>
          <w:spacing w:val="-3"/>
        </w:rPr>
        <w:t>矮</w:t>
      </w:r>
      <w:r>
        <w:rPr>
          <w:rFonts w:hint="eastAsia" w:ascii="宋体" w:eastAsia="宋体"/>
          <w:spacing w:val="-14"/>
        </w:rPr>
        <w:t>的</w:t>
      </w:r>
      <w:r>
        <w:t>8.loud:</w:t>
      </w:r>
      <w:r>
        <w:tab/>
      </w:r>
      <w:r>
        <w:tab/>
      </w:r>
      <w:r>
        <w:t>adj.</w:t>
      </w:r>
      <w:r>
        <w:rPr>
          <w:rFonts w:hint="eastAsia" w:ascii="宋体" w:eastAsia="宋体"/>
          <w:spacing w:val="-3"/>
        </w:rPr>
        <w:t>大</w:t>
      </w:r>
      <w:r>
        <w:rPr>
          <w:rFonts w:hint="eastAsia" w:ascii="宋体" w:eastAsia="宋体"/>
        </w:rPr>
        <w:t>声的</w:t>
      </w:r>
      <w:r>
        <w:t>9.high:</w:t>
      </w:r>
      <w:r>
        <w:tab/>
      </w:r>
      <w:r>
        <w:tab/>
      </w:r>
      <w:r>
        <w:t>adj.</w:t>
      </w:r>
      <w:r>
        <w:rPr>
          <w:rFonts w:hint="eastAsia" w:ascii="宋体" w:eastAsia="宋体"/>
        </w:rPr>
        <w:t>高的</w:t>
      </w:r>
    </w:p>
    <w:p>
      <w:pPr>
        <w:pStyle w:val="2"/>
        <w:ind w:left="2857" w:right="2418"/>
        <w:jc w:val="center"/>
        <w:rPr>
          <w:rFonts w:hint="eastAsia" w:ascii="宋体" w:eastAsia="宋体"/>
        </w:rPr>
      </w:pPr>
      <w:r>
        <w:t xml:space="preserve">Lesson 107&amp;108  </w:t>
      </w:r>
      <w:r>
        <w:rPr>
          <w:rFonts w:hint="eastAsia" w:ascii="宋体" w:eastAsia="宋体"/>
        </w:rPr>
        <w:t>知识拓展</w:t>
      </w:r>
    </w:p>
    <w:p>
      <w:pPr>
        <w:pStyle w:val="3"/>
        <w:spacing w:before="43"/>
        <w:ind w:left="620"/>
        <w:rPr>
          <w:rFonts w:hint="eastAsia" w:ascii="宋体" w:eastAsia="宋体"/>
        </w:rPr>
      </w:pPr>
      <w:r>
        <w:rPr>
          <w:rFonts w:hint="eastAsia" w:ascii="宋体" w:eastAsia="宋体"/>
        </w:rPr>
        <w:t>比较级</w:t>
      </w:r>
      <w:r>
        <w:t>&amp;</w:t>
      </w:r>
      <w:r>
        <w:rPr>
          <w:rFonts w:hint="eastAsia" w:ascii="宋体" w:eastAsia="宋体"/>
        </w:rPr>
        <w:t>最高级的有用句型：</w:t>
      </w:r>
    </w:p>
    <w:p>
      <w:pPr>
        <w:pStyle w:val="7"/>
        <w:numPr>
          <w:ilvl w:val="0"/>
          <w:numId w:val="5"/>
        </w:numPr>
        <w:tabs>
          <w:tab w:val="left" w:pos="830"/>
        </w:tabs>
        <w:spacing w:before="48" w:after="0" w:line="240" w:lineRule="auto"/>
        <w:ind w:left="829" w:right="0" w:hanging="210"/>
        <w:jc w:val="left"/>
        <w:rPr>
          <w:sz w:val="21"/>
        </w:rPr>
      </w:pPr>
      <w:r>
        <w:rPr>
          <w:spacing w:val="-3"/>
          <w:sz w:val="21"/>
        </w:rPr>
        <w:t xml:space="preserve">East, </w:t>
      </w:r>
      <w:r>
        <w:rPr>
          <w:sz w:val="21"/>
        </w:rPr>
        <w:t>west, home is</w:t>
      </w:r>
      <w:r>
        <w:rPr>
          <w:spacing w:val="-1"/>
          <w:sz w:val="21"/>
        </w:rPr>
        <w:t xml:space="preserve"> </w:t>
      </w:r>
      <w:r>
        <w:rPr>
          <w:sz w:val="21"/>
        </w:rPr>
        <w:t>best.</w:t>
      </w:r>
    </w:p>
    <w:p>
      <w:pPr>
        <w:pStyle w:val="3"/>
        <w:spacing w:before="50"/>
        <w:ind w:left="1146"/>
        <w:rPr>
          <w:rFonts w:hint="eastAsia" w:ascii="宋体" w:eastAsia="宋体"/>
        </w:rPr>
      </w:pPr>
      <w:r>
        <w:rPr>
          <w:rFonts w:hint="eastAsia" w:ascii="宋体" w:eastAsia="宋体"/>
        </w:rPr>
        <w:t>金窝银窝，不如自己的草窝。</w:t>
      </w:r>
    </w:p>
    <w:p>
      <w:pPr>
        <w:pStyle w:val="7"/>
        <w:numPr>
          <w:ilvl w:val="0"/>
          <w:numId w:val="5"/>
        </w:numPr>
        <w:tabs>
          <w:tab w:val="left" w:pos="829"/>
        </w:tabs>
        <w:spacing w:before="48" w:after="0" w:line="240" w:lineRule="auto"/>
        <w:ind w:left="828" w:right="0" w:hanging="209"/>
        <w:jc w:val="left"/>
        <w:rPr>
          <w:sz w:val="21"/>
        </w:rPr>
      </w:pPr>
      <w:r>
        <w:rPr>
          <w:sz w:val="21"/>
        </w:rPr>
        <w:t>Facts speak louder than</w:t>
      </w:r>
      <w:r>
        <w:rPr>
          <w:spacing w:val="-4"/>
          <w:sz w:val="21"/>
        </w:rPr>
        <w:t xml:space="preserve"> </w:t>
      </w:r>
      <w:r>
        <w:rPr>
          <w:sz w:val="21"/>
        </w:rPr>
        <w:t>words.</w:t>
      </w:r>
    </w:p>
    <w:p>
      <w:pPr>
        <w:pStyle w:val="3"/>
        <w:spacing w:before="51"/>
        <w:ind w:left="1146"/>
        <w:rPr>
          <w:rFonts w:hint="eastAsia" w:ascii="宋体" w:eastAsia="宋体"/>
        </w:rPr>
      </w:pPr>
      <w:r>
        <w:rPr>
          <w:rFonts w:hint="eastAsia" w:ascii="宋体" w:eastAsia="宋体"/>
        </w:rPr>
        <w:t>事实胜于雄辩。</w:t>
      </w:r>
    </w:p>
    <w:p>
      <w:pPr>
        <w:spacing w:after="0"/>
        <w:rPr>
          <w:rFonts w:hint="eastAsia" w:ascii="宋体" w:eastAsia="宋体"/>
        </w:rPr>
        <w:sectPr>
          <w:pgSz w:w="11910" w:h="16840"/>
          <w:pgMar w:top="1580" w:right="1620" w:bottom="280" w:left="1540" w:header="885" w:footer="0" w:gutter="0"/>
        </w:sectPr>
      </w:pPr>
    </w:p>
    <w:p>
      <w:pPr>
        <w:pStyle w:val="3"/>
        <w:spacing w:before="4"/>
        <w:rPr>
          <w:rFonts w:ascii="宋体"/>
          <w:sz w:val="14"/>
        </w:rPr>
      </w:pPr>
    </w:p>
    <w:p>
      <w:pPr>
        <w:pStyle w:val="7"/>
        <w:numPr>
          <w:ilvl w:val="0"/>
          <w:numId w:val="5"/>
        </w:numPr>
        <w:tabs>
          <w:tab w:val="left" w:pos="830"/>
        </w:tabs>
        <w:spacing w:before="58" w:after="0" w:line="240" w:lineRule="auto"/>
        <w:ind w:left="829" w:right="0" w:hanging="210"/>
        <w:jc w:val="left"/>
        <w:rPr>
          <w:sz w:val="21"/>
        </w:rPr>
      </w:pPr>
      <w:r>
        <w:rPr>
          <w:sz w:val="21"/>
        </w:rPr>
        <w:t>Health is better than</w:t>
      </w:r>
      <w:r>
        <w:rPr>
          <w:spacing w:val="-1"/>
          <w:sz w:val="21"/>
        </w:rPr>
        <w:t xml:space="preserve"> </w:t>
      </w:r>
      <w:r>
        <w:rPr>
          <w:sz w:val="21"/>
        </w:rPr>
        <w:t>wealth.</w:t>
      </w:r>
    </w:p>
    <w:p>
      <w:pPr>
        <w:pStyle w:val="3"/>
        <w:spacing w:before="51"/>
        <w:ind w:left="1146"/>
        <w:rPr>
          <w:rFonts w:hint="eastAsia" w:ascii="宋体" w:eastAsia="宋体"/>
        </w:rPr>
      </w:pPr>
      <w:r>
        <w:rPr>
          <w:rFonts w:hint="eastAsia" w:ascii="宋体" w:eastAsia="宋体"/>
        </w:rPr>
        <w:t>健康高于财富。</w:t>
      </w:r>
    </w:p>
    <w:p>
      <w:pPr>
        <w:pStyle w:val="7"/>
        <w:numPr>
          <w:ilvl w:val="0"/>
          <w:numId w:val="5"/>
        </w:numPr>
        <w:tabs>
          <w:tab w:val="left" w:pos="829"/>
        </w:tabs>
        <w:spacing w:before="48" w:after="0" w:line="240" w:lineRule="auto"/>
        <w:ind w:left="828" w:right="0" w:hanging="209"/>
        <w:jc w:val="left"/>
        <w:rPr>
          <w:sz w:val="21"/>
        </w:rPr>
      </w:pPr>
      <w:r>
        <w:rPr>
          <w:sz w:val="21"/>
        </w:rPr>
        <w:t xml:space="preserve">It is </w:t>
      </w:r>
      <w:r>
        <w:rPr>
          <w:spacing w:val="-2"/>
          <w:sz w:val="21"/>
        </w:rPr>
        <w:t xml:space="preserve">better </w:t>
      </w:r>
      <w:r>
        <w:rPr>
          <w:sz w:val="21"/>
        </w:rPr>
        <w:t>to be the head of</w:t>
      </w:r>
      <w:r>
        <w:rPr>
          <w:spacing w:val="-7"/>
          <w:sz w:val="21"/>
        </w:rPr>
        <w:t xml:space="preserve"> </w:t>
      </w:r>
      <w:r>
        <w:rPr>
          <w:sz w:val="21"/>
        </w:rPr>
        <w:t>dog.</w:t>
      </w:r>
    </w:p>
    <w:p>
      <w:pPr>
        <w:pStyle w:val="3"/>
        <w:spacing w:before="50"/>
        <w:ind w:left="1042"/>
        <w:rPr>
          <w:rFonts w:hint="eastAsia" w:ascii="宋体" w:eastAsia="宋体"/>
        </w:rPr>
      </w:pPr>
      <w:r>
        <w:rPr>
          <w:rFonts w:hint="eastAsia" w:ascii="宋体" w:eastAsia="宋体"/>
        </w:rPr>
        <w:t>宁为鸡头不做凤尾。</w:t>
      </w:r>
    </w:p>
    <w:p>
      <w:pPr>
        <w:pStyle w:val="7"/>
        <w:numPr>
          <w:ilvl w:val="0"/>
          <w:numId w:val="5"/>
        </w:numPr>
        <w:tabs>
          <w:tab w:val="left" w:pos="829"/>
        </w:tabs>
        <w:spacing w:before="49" w:after="0" w:line="240" w:lineRule="auto"/>
        <w:ind w:left="828" w:right="0" w:hanging="209"/>
        <w:jc w:val="left"/>
        <w:rPr>
          <w:sz w:val="21"/>
        </w:rPr>
      </w:pPr>
      <w:r>
        <w:rPr>
          <w:sz w:val="21"/>
        </w:rPr>
        <w:t xml:space="preserve">The sauce is </w:t>
      </w:r>
      <w:r>
        <w:rPr>
          <w:spacing w:val="-3"/>
          <w:sz w:val="21"/>
        </w:rPr>
        <w:t xml:space="preserve">better </w:t>
      </w:r>
      <w:r>
        <w:rPr>
          <w:sz w:val="21"/>
        </w:rPr>
        <w:t>than the fish.</w:t>
      </w:r>
    </w:p>
    <w:p>
      <w:pPr>
        <w:pStyle w:val="3"/>
        <w:spacing w:before="40"/>
        <w:ind w:left="1042"/>
        <w:rPr>
          <w:rFonts w:hint="eastAsia" w:ascii="宋体" w:eastAsia="宋体"/>
          <w:i/>
          <w:sz w:val="22"/>
        </w:rPr>
      </w:pPr>
      <w:r>
        <w:rPr>
          <w:rFonts w:hint="eastAsia" w:ascii="宋体" w:eastAsia="宋体"/>
        </w:rPr>
        <w:t>喧宾夺主</w:t>
      </w:r>
      <w:r>
        <w:rPr>
          <w:rFonts w:hint="eastAsia" w:ascii="宋体" w:eastAsia="宋体"/>
          <w:i/>
          <w:sz w:val="22"/>
        </w:rPr>
        <w:t>。</w:t>
      </w:r>
    </w:p>
    <w:p>
      <w:pPr>
        <w:pStyle w:val="7"/>
        <w:numPr>
          <w:ilvl w:val="0"/>
          <w:numId w:val="5"/>
        </w:numPr>
        <w:tabs>
          <w:tab w:val="left" w:pos="887"/>
        </w:tabs>
        <w:spacing w:before="40" w:after="0" w:line="240" w:lineRule="auto"/>
        <w:ind w:left="886" w:right="0" w:hanging="267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3"/>
          <w:sz w:val="21"/>
        </w:rPr>
        <w:t>没有最好只有更好。</w:t>
      </w:r>
    </w:p>
    <w:p>
      <w:pPr>
        <w:pStyle w:val="3"/>
        <w:spacing w:before="48" w:line="292" w:lineRule="auto"/>
        <w:ind w:left="1042" w:right="5188"/>
      </w:pPr>
      <w:r>
        <w:t xml:space="preserve">There is no best, but </w:t>
      </w:r>
      <w:r>
        <w:rPr>
          <w:spacing w:val="-5"/>
        </w:rPr>
        <w:t xml:space="preserve">better. </w:t>
      </w:r>
      <w:r>
        <w:rPr>
          <w:spacing w:val="-10"/>
        </w:rPr>
        <w:t xml:space="preserve">To </w:t>
      </w:r>
      <w:r>
        <w:rPr>
          <w:spacing w:val="-3"/>
        </w:rPr>
        <w:t xml:space="preserve">make </w:t>
      </w:r>
      <w:r>
        <w:t xml:space="preserve">the best even </w:t>
      </w:r>
      <w:r>
        <w:rPr>
          <w:spacing w:val="-5"/>
        </w:rPr>
        <w:t>better.</w:t>
      </w: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spacing w:before="4"/>
        <w:rPr>
          <w:sz w:val="25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1045210</wp:posOffset>
            </wp:positionH>
            <wp:positionV relativeFrom="paragraph">
              <wp:posOffset>220980</wp:posOffset>
            </wp:positionV>
            <wp:extent cx="4770120" cy="756285"/>
            <wp:effectExtent l="0" t="0" r="0" b="0"/>
            <wp:wrapTopAndBottom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9970" cy="7560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8" o:spid="_x0000_s1038" style="position:absolute;left:0pt;margin-left:468.35pt;margin-top:22.75pt;height:52.7pt;width:40.25pt;mso-position-horizontal-relative:page;mso-wrap-distance-bottom:0pt;mso-wrap-distance-top:0pt;z-index:-251645952;mso-width-relative:page;mso-height-relative:page;" fillcolor="#808080" filled="t" stroked="f" coordorigin="9367,456" coordsize="805,1054" path="m9750,1392l9755,1424,9759,1453,9763,1480,9765,1505,9811,1507,9856,1509,9899,1509,9940,1510,10014,1499,10073,1466,10116,1412,10119,1403,9930,1403,9896,1402,9855,1400,9806,1397,9750,1392xm10172,456l9388,456,9388,555,10088,555,10087,645,10086,733,10085,819,10083,902,10081,989,10079,1061,10077,1140,10075,1212,10072,1260,10065,1301,10054,1335,10040,1360,10021,1379,9996,1393,9966,1400,9930,1403,10119,1403,10143,1335,10154,1237,10155,1192,10158,1129,10159,1080,10161,1010,10163,938,10164,849,10166,767,10168,645,10170,555,10172,456xm10016,952l9954,981,9889,1010,9822,1040,9680,1100,9367,1228,9374,1254,9389,1306,9396,1332,10016,1058,10015,1042,10015,1019,10015,989,10016,952xm9523,655l9513,675,9503,695,9493,714,9483,734,9540,769,9602,808,9666,849,9734,895,9804,945,9815,921,9826,898,9837,875,9847,852,9794,817,9734,780,9669,741,9523,655xe">
            <v:path arrowok="t"/>
            <v:fill on="t" opacity="32896f" focussize="0,0"/>
            <v:stroke on="f"/>
            <v:imagedata o:title=""/>
            <o:lock v:ext="edit"/>
            <w10:wrap type="topAndBottom"/>
          </v:shape>
        </w:pict>
      </w:r>
    </w:p>
    <w:sectPr>
      <w:pgSz w:w="11910" w:h="16840"/>
      <w:pgMar w:top="1580" w:right="1620" w:bottom="280" w:left="1540" w:header="885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rPr>
        <w:sz w:val="20"/>
      </w:rPr>
    </w:pPr>
    <w:r>
      <w:pict>
        <v:line id="_x0000_s2049" o:spid="_x0000_s2049" o:spt="20" style="position:absolute;left:0pt;margin-left:88.55pt;margin-top:74.75pt;height:0pt;width:404.7pt;mso-position-horizontal-relative:page;mso-position-vertical-relative:page;z-index:-251895808;mso-width-relative:page;mso-height-relative:page;" stroked="t" coordsize="21600,21600">
          <v:path arrowok="t"/>
          <v:fill focussize="0,0"/>
          <v:stroke weight="0.72pt" color="#000000"/>
          <v:imagedata o:title=""/>
          <o:lock v:ext="edit"/>
        </v:line>
      </w:pict>
    </w:r>
    <w:r>
      <w:pict>
        <v:shape id="_x0000_s2050" o:spid="_x0000_s2050" o:spt="202" type="#_x0000_t202" style="position:absolute;left:0pt;margin-left:89pt;margin-top:43.2pt;height:29.4pt;width:247.7pt;mso-position-horizontal-relative:page;mso-position-vertical-relative:page;z-index:-25189478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2015，巴菲陪你。</w:t>
                </w:r>
              </w:p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讲义如有错误或其他疑问，请加 QQ 3170322794 在线解决。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5E306ED"/>
    <w:multiLevelType w:val="multilevel"/>
    <w:tmpl w:val="B5E306ED"/>
    <w:lvl w:ilvl="0" w:tentative="0">
      <w:start w:val="1"/>
      <w:numFmt w:val="decimal"/>
      <w:lvlText w:val="%1."/>
      <w:lvlJc w:val="left"/>
      <w:pPr>
        <w:ind w:left="829" w:hanging="209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612" w:hanging="209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405" w:hanging="209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197" w:hanging="209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990" w:hanging="209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783" w:hanging="209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575" w:hanging="209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68" w:hanging="209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61" w:hanging="209"/>
      </w:pPr>
      <w:rPr>
        <w:rFonts w:hint="default"/>
        <w:lang w:val="zh-CN" w:eastAsia="zh-CN" w:bidi="zh-CN"/>
      </w:rPr>
    </w:lvl>
  </w:abstractNum>
  <w:abstractNum w:abstractNumId="1">
    <w:nsid w:val="BF205925"/>
    <w:multiLevelType w:val="multilevel"/>
    <w:tmpl w:val="BF205925"/>
    <w:lvl w:ilvl="0" w:tentative="0">
      <w:start w:val="1"/>
      <w:numFmt w:val="decimal"/>
      <w:lvlText w:val="%1."/>
      <w:lvlJc w:val="left"/>
      <w:pPr>
        <w:ind w:left="1042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810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581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351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122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89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663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434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205" w:hanging="360"/>
      </w:pPr>
      <w:rPr>
        <w:rFonts w:hint="default"/>
        <w:lang w:val="zh-CN" w:eastAsia="zh-CN" w:bidi="zh-CN"/>
      </w:rPr>
    </w:lvl>
  </w:abstractNum>
  <w:abstractNum w:abstractNumId="2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874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556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233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909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586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26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4939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5616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6292" w:hanging="360"/>
      </w:pPr>
      <w:rPr>
        <w:rFonts w:hint="default"/>
        <w:lang w:val="zh-CN" w:eastAsia="zh-CN" w:bidi="zh-CN"/>
      </w:rPr>
    </w:lvl>
  </w:abstractNum>
  <w:abstractNum w:abstractNumId="3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937" w:hanging="163"/>
        <w:jc w:val="left"/>
      </w:pPr>
      <w:rPr>
        <w:rFonts w:hint="default" w:ascii="Calibri" w:hAnsi="Calibri" w:eastAsia="Calibri" w:cs="Calibri"/>
        <w:spacing w:val="-1"/>
        <w:w w:val="100"/>
        <w:sz w:val="19"/>
        <w:szCs w:val="19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720" w:hanging="163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501" w:hanging="163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281" w:hanging="163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062" w:hanging="163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843" w:hanging="163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623" w:hanging="163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404" w:hanging="163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85" w:hanging="163"/>
      </w:pPr>
      <w:rPr>
        <w:rFonts w:hint="default"/>
        <w:lang w:val="zh-CN" w:eastAsia="zh-CN" w:bidi="zh-CN"/>
      </w:rPr>
    </w:lvl>
  </w:abstractNum>
  <w:abstractNum w:abstractNumId="4">
    <w:nsid w:val="59ADCABA"/>
    <w:multiLevelType w:val="multilevel"/>
    <w:tmpl w:val="59ADCABA"/>
    <w:lvl w:ilvl="0" w:tentative="0">
      <w:start w:val="3"/>
      <w:numFmt w:val="decimal"/>
      <w:lvlText w:val="%1."/>
      <w:lvlJc w:val="left"/>
      <w:pPr>
        <w:ind w:left="1148" w:hanging="209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-"/>
      <w:lvlJc w:val="left"/>
      <w:pPr>
        <w:ind w:left="1155" w:hanging="113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002" w:hanging="113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845" w:hanging="113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688" w:hanging="113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531" w:hanging="113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374" w:hanging="113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217" w:hanging="113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060" w:hanging="113"/>
      </w:pPr>
      <w:rPr>
        <w:rFonts w:hint="default"/>
        <w:lang w:val="zh-CN" w:eastAsia="zh-CN" w:bidi="zh-CN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compat>
    <w:ulTrailSpace/>
    <w:shapeLayoutLikeWW8/>
    <w:useFELayout/>
    <w:compatSetting w:name="compatibilityMode" w:uri="http://schemas.microsoft.com/office/word" w:val="12"/>
  </w:compat>
  <w:rsids>
    <w:rsidRoot w:val="00000000"/>
    <w:rsid w:val="09854E7E"/>
    <w:rsid w:val="15027765"/>
    <w:rsid w:val="22A111AF"/>
    <w:rsid w:val="2F5A04AB"/>
    <w:rsid w:val="30AC3EAE"/>
    <w:rsid w:val="30DB5C20"/>
    <w:rsid w:val="37B00DD3"/>
    <w:rsid w:val="38EB4EE6"/>
    <w:rsid w:val="41DA039A"/>
    <w:rsid w:val="44AF38B1"/>
    <w:rsid w:val="505867E3"/>
    <w:rsid w:val="508C582E"/>
    <w:rsid w:val="5AC555C3"/>
    <w:rsid w:val="5D273F07"/>
    <w:rsid w:val="7AE03573"/>
    <w:rsid w:val="7E7C548B"/>
    <w:rsid w:val="7FDD275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ind w:left="3642"/>
      <w:outlineLvl w:val="1"/>
    </w:pPr>
    <w:rPr>
      <w:rFonts w:ascii="Calibri" w:hAnsi="Calibri" w:eastAsia="Calibri" w:cs="Calibri"/>
      <w:b/>
      <w:bCs/>
      <w:sz w:val="21"/>
      <w:szCs w:val="21"/>
      <w:lang w:val="zh-CN" w:eastAsia="zh-CN" w:bidi="zh-CN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Calibri" w:hAnsi="Calibri" w:eastAsia="Calibri" w:cs="Calibri"/>
      <w:sz w:val="21"/>
      <w:szCs w:val="21"/>
      <w:lang w:val="zh-CN" w:eastAsia="zh-CN" w:bidi="zh-CN"/>
    </w:rPr>
  </w:style>
  <w:style w:type="table" w:customStyle="1" w:styleId="6">
    <w:name w:val="Table Normal"/>
    <w:semiHidden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spacing w:before="48"/>
      <w:ind w:left="1042" w:hanging="423"/>
    </w:pPr>
    <w:rPr>
      <w:rFonts w:ascii="Calibri" w:hAnsi="Calibri" w:eastAsia="Calibri" w:cs="Calibri"/>
      <w:lang w:val="zh-CN" w:eastAsia="zh-CN" w:bidi="zh-CN"/>
    </w:rPr>
  </w:style>
  <w:style w:type="paragraph" w:customStyle="1" w:styleId="8">
    <w:name w:val="Table Paragraph"/>
    <w:basedOn w:val="1"/>
    <w:qFormat/>
    <w:uiPriority w:val="1"/>
    <w:rPr>
      <w:rFonts w:ascii="微软雅黑" w:hAnsi="微软雅黑" w:eastAsia="微软雅黑" w:cs="微软雅黑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jpe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2049"/>
    <customShpInfo spid="_x0000_s2050"/>
    <customShpInfo spid="_x0000_s1027"/>
    <customShpInfo spid="_x0000_s1028"/>
    <customShpInfo spid="_x0000_s1026"/>
    <customShpInfo spid="_x0000_s1029"/>
    <customShpInfo spid="_x0000_s1031"/>
    <customShpInfo spid="_x0000_s1032"/>
    <customShpInfo spid="_x0000_s1030"/>
    <customShpInfo spid="_x0000_s1033"/>
    <customShpInfo spid="_x0000_s1035"/>
    <customShpInfo spid="_x0000_s1036"/>
    <customShpInfo spid="_x0000_s1034"/>
    <customShpInfo spid="_x0000_s1037"/>
    <customShpInfo spid="_x0000_s103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ScaleCrop>false</ScaleCrop>
  <LinksUpToDate>false</LinksUpToDate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2019-05-19T01:45:00Z</dcterms:created>
  <dc:creator>徐男</dc:creator>
  <cp:lastModifiedBy>孫琦</cp:lastModifiedBy>
  <dcterms:modified xsi:type="dcterms:W3CDTF">2019-05-19T02:34:39Z</dcterms:modified>
  <dc:subject>Lesson107-108</dc:subject>
  <dc:title>新概念1册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2015-08-18T00:00:00Z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2019-05-19T00:00:00Z</vt:filetime>
  </property>
  <property fmtid="{D5CDD505-2E9C-101B-9397-08002B2CF9AE}" pid="5" name="KSOProductBuildVer">
    <vt:lpwstr>2052-11.1.0.8597</vt:lpwstr>
  </property>
</Properties>
</file>