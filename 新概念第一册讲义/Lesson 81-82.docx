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Lesson81-82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718" w:right="2771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555"/>
        <w:rPr>
          <w:rFonts w:hint="eastAsia" w:ascii="宋体" w:eastAsia="宋体"/>
        </w:rPr>
      </w:pPr>
      <w:r>
        <w:t xml:space="preserve">Lesson 81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bath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洗澡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sz w:val="21"/>
          <w:lang w:val="en-US" w:eastAsia="zh-CN"/>
        </w:rPr>
        <w:t>bai si</w:t>
      </w:r>
    </w:p>
    <w:p>
      <w:pPr>
        <w:pStyle w:val="3"/>
        <w:spacing w:before="48"/>
        <w:ind w:left="1008"/>
      </w:pPr>
      <w:r>
        <w:t>have a bath</w:t>
      </w:r>
    </w:p>
    <w:p>
      <w:pPr>
        <w:pStyle w:val="3"/>
        <w:spacing w:before="56"/>
        <w:ind w:left="1006"/>
      </w:pPr>
      <w:r>
        <w:t>He had a bath at 11:00 pm. last night.</w:t>
      </w:r>
    </w:p>
    <w:p>
      <w:pPr>
        <w:pStyle w:val="7"/>
        <w:numPr>
          <w:ilvl w:val="0"/>
          <w:numId w:val="1"/>
        </w:numPr>
        <w:tabs>
          <w:tab w:val="left" w:pos="841"/>
        </w:tabs>
        <w:spacing w:before="50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nearly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几乎、将近</w:t>
      </w:r>
    </w:p>
    <w:p>
      <w:pPr>
        <w:pStyle w:val="3"/>
        <w:spacing w:before="48" w:line="292" w:lineRule="auto"/>
        <w:ind w:left="1008" w:right="6145"/>
        <w:rPr>
          <w:rFonts w:hint="default" w:eastAsia="宋体"/>
          <w:lang w:val="en-US" w:eastAsia="zh-CN"/>
        </w:rPr>
      </w:pPr>
      <w:r>
        <w:t xml:space="preserve">I’m nearly ready. </w:t>
      </w:r>
      <w:r>
        <w:rPr>
          <w:rFonts w:hint="eastAsia" w:eastAsia="宋体"/>
          <w:lang w:val="en-US" w:eastAsia="zh-CN"/>
        </w:rPr>
        <w:t>我马上就好</w:t>
      </w:r>
    </w:p>
    <w:p>
      <w:pPr>
        <w:pStyle w:val="3"/>
        <w:spacing w:before="48" w:line="292" w:lineRule="auto"/>
        <w:ind w:left="1008" w:right="6145"/>
      </w:pPr>
      <w:r>
        <w:t>I nearly die.</w:t>
      </w:r>
    </w:p>
    <w:p>
      <w:pPr>
        <w:pStyle w:val="3"/>
        <w:spacing w:before="48" w:line="292" w:lineRule="auto"/>
        <w:ind w:left="1008" w:right="6145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实前系后</w:t>
      </w:r>
    </w:p>
    <w:p>
      <w:pPr>
        <w:pStyle w:val="7"/>
        <w:numPr>
          <w:ilvl w:val="0"/>
          <w:numId w:val="1"/>
        </w:numPr>
        <w:tabs>
          <w:tab w:val="left" w:pos="368"/>
          <w:tab w:val="left" w:pos="369"/>
        </w:tabs>
        <w:spacing w:before="0" w:after="0" w:line="262" w:lineRule="exact"/>
        <w:ind w:left="849" w:right="6268" w:hanging="850"/>
        <w:jc w:val="right"/>
        <w:rPr>
          <w:rFonts w:hint="eastAsia" w:ascii="宋体" w:eastAsia="宋体"/>
          <w:sz w:val="21"/>
        </w:rPr>
      </w:pPr>
      <w:r>
        <w:rPr>
          <w:sz w:val="21"/>
        </w:rPr>
        <w:t>ready: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准备好的</w:t>
      </w:r>
    </w:p>
    <w:p>
      <w:pPr>
        <w:pStyle w:val="3"/>
        <w:spacing w:before="48"/>
        <w:ind w:right="6312"/>
        <w:jc w:val="right"/>
      </w:pPr>
      <w:r>
        <w:t>Are you ready?</w:t>
      </w:r>
    </w:p>
    <w:p>
      <w:pPr>
        <w:pStyle w:val="7"/>
        <w:numPr>
          <w:ilvl w:val="0"/>
          <w:numId w:val="1"/>
        </w:numPr>
        <w:tabs>
          <w:tab w:val="left" w:pos="901"/>
        </w:tabs>
        <w:spacing w:before="51" w:after="0" w:line="240" w:lineRule="auto"/>
        <w:ind w:left="900" w:right="0" w:hanging="361"/>
        <w:jc w:val="left"/>
        <w:rPr>
          <w:rFonts w:hint="eastAsia" w:ascii="宋体" w:eastAsia="宋体"/>
          <w:sz w:val="21"/>
        </w:rPr>
      </w:pPr>
      <w:r>
        <w:pict>
          <v:group id="_x0000_s1026" o:spid="_x0000_s1026" o:spt="203" style="position:absolute;left:0pt;margin-left:126.7pt;margin-top:17.3pt;height:90.05pt;width:85.35pt;mso-position-horizontal-relative:page;mso-wrap-distance-bottom:0pt;mso-wrap-distance-top:0pt;z-index:-251657216;mso-width-relative:page;mso-height-relative:page;" coordorigin="2534,346" coordsize="1707,1801">
            <o:lock v:ext="edit"/>
            <v:shape id="_x0000_s1027" o:spid="_x0000_s1027" o:spt="75" type="#_x0000_t75" style="position:absolute;left:2534;top:1707;height:440;width:170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style="position:absolute;left:2550;top:346;height:1370;width:1675;" fillcolor="#ECECEC" filled="t" stroked="f" coordorigin="2550,346" coordsize="1675,1370" path="m4107,346l2668,346,2622,355,2585,381,2559,418,2550,464,2550,1598,2559,1644,2585,1682,2622,1707,2668,1716,4107,1716,4153,1707,4190,1682,4216,1644,4225,1598,4225,464,4216,418,4190,381,4153,355,4107,346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o:spt="75" type="#_x0000_t75" style="position:absolute;left:2550;top:346;height:1370;width:167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topAndBottom"/>
          </v:group>
        </w:pict>
      </w:r>
      <w:r>
        <w:pict>
          <v:group id="_x0000_s1030" o:spid="_x0000_s1030" o:spt="203" style="position:absolute;left:0pt;margin-left:224.15pt;margin-top:18.8pt;height:89.65pt;width:104.2pt;mso-position-horizontal-relative:page;mso-wrap-distance-bottom:0pt;mso-wrap-distance-top:0pt;z-index:-251656192;mso-width-relative:page;mso-height-relative:page;" coordorigin="4483,376" coordsize="2084,1793">
            <o:lock v:ext="edit"/>
            <v:shape id="_x0000_s1031" o:spid="_x0000_s1031" o:spt="75" type="#_x0000_t75" style="position:absolute;left:4483;top:1727;height:442;width:208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style="position:absolute;left:4500;top:376;height:1359;width:2049;" fillcolor="#ECECEC" filled="t" stroked="f" coordorigin="4500,376" coordsize="2049,1359" path="m6432,376l4617,376,4571,385,4534,410,4509,447,4500,493,4500,1618,4509,1664,4534,1701,4571,1726,4617,1735,6432,1735,6478,1726,6515,1701,6540,1664,6549,1618,6549,493,6540,447,6515,410,6478,385,6432,376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o:spt="75" type="#_x0000_t75" style="position:absolute;left:4500;top:376;height:1359;width:204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w10:wrap type="topAndBottom"/>
          </v:group>
        </w:pict>
      </w:r>
      <w:r>
        <w:pict>
          <v:group id="_x0000_s1034" o:spid="_x0000_s1034" o:spt="203" style="position:absolute;left:0pt;margin-left:339.7pt;margin-top:18.8pt;height:88.2pt;width:91.45pt;mso-position-horizontal-relative:page;mso-wrap-distance-bottom:0pt;mso-wrap-distance-top:0pt;z-index:-251655168;mso-width-relative:page;mso-height-relative:page;" coordorigin="6794,376" coordsize="1829,1764">
            <o:lock v:ext="edit"/>
            <v:shape id="_x0000_s1035" o:spid="_x0000_s1035" o:spt="75" type="#_x0000_t75" style="position:absolute;left:6794;top:1715;height:425;width:1829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6" o:spid="_x0000_s1036" style="position:absolute;left:6810;top:376;height:1347;width:1796;" fillcolor="#ECECEC" filled="t" stroked="f" coordorigin="6810,376" coordsize="1796,1347" path="m8490,376l6926,376,6881,385,6844,410,6819,447,6810,492,6810,1607,6819,1652,6844,1689,6881,1714,6926,1723,8490,1723,8535,1714,8572,1689,8597,1652,8606,1607,8606,492,8597,447,8572,410,8535,385,8490,376xe">
              <v:path arrowok="t"/>
              <v:fill on="t" focussize="0,0"/>
              <v:stroke on="f"/>
              <v:imagedata o:title=""/>
              <o:lock v:ext="edit"/>
            </v:shape>
            <v:shape id="_x0000_s1037" o:spid="_x0000_s1037" o:spt="75" type="#_x0000_t75" style="position:absolute;left:6810;top:376;height:1347;width:179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w10:wrap type="topAndBottom"/>
          </v:group>
        </w:pict>
      </w:r>
      <w:r>
        <w:rPr>
          <w:sz w:val="21"/>
        </w:rPr>
        <w:t>dinner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正餐、晚餐</w:t>
      </w:r>
    </w:p>
    <w:p>
      <w:pPr>
        <w:pStyle w:val="3"/>
        <w:tabs>
          <w:tab w:val="left" w:pos="3485"/>
          <w:tab w:val="left" w:pos="5739"/>
        </w:tabs>
        <w:spacing w:before="43"/>
        <w:ind w:left="1217"/>
      </w:pPr>
      <w:r>
        <w:t>Breakfast</w:t>
      </w:r>
      <w:r>
        <w:tab/>
      </w:r>
      <w:r>
        <w:t>lunch</w:t>
      </w:r>
      <w:r>
        <w:tab/>
      </w:r>
      <w:r>
        <w:t>dinner</w:t>
      </w:r>
    </w:p>
    <w:p>
      <w:pPr>
        <w:pStyle w:val="7"/>
        <w:numPr>
          <w:ilvl w:val="0"/>
          <w:numId w:val="1"/>
        </w:numPr>
        <w:tabs>
          <w:tab w:val="left" w:pos="369"/>
          <w:tab w:val="left" w:pos="370"/>
        </w:tabs>
        <w:wordWrap w:val="0"/>
        <w:spacing w:before="51" w:after="0" w:line="240" w:lineRule="auto"/>
        <w:ind w:left="850" w:right="6288" w:hanging="850"/>
        <w:jc w:val="right"/>
        <w:rPr>
          <w:rFonts w:hint="eastAsia" w:ascii="宋体" w:eastAsia="宋体"/>
          <w:sz w:val="21"/>
        </w:rPr>
      </w:pPr>
      <w:r>
        <w:rPr>
          <w:sz w:val="21"/>
        </w:rPr>
        <w:t>restaurant</w:t>
      </w:r>
      <w:r>
        <w:rPr>
          <w:spacing w:val="21"/>
          <w:sz w:val="21"/>
        </w:rPr>
        <w:t xml:space="preserve">: </w:t>
      </w:r>
      <w:r>
        <w:rPr>
          <w:rFonts w:hint="eastAsia" w:ascii="宋体" w:eastAsia="宋体"/>
          <w:sz w:val="21"/>
        </w:rPr>
        <w:t>餐馆</w:t>
      </w:r>
    </w:p>
    <w:p>
      <w:pPr>
        <w:pStyle w:val="7"/>
        <w:numPr>
          <w:ilvl w:val="0"/>
          <w:numId w:val="1"/>
        </w:numPr>
        <w:tabs>
          <w:tab w:val="left" w:pos="369"/>
          <w:tab w:val="left" w:pos="370"/>
        </w:tabs>
        <w:wordWrap w:val="0"/>
        <w:spacing w:before="51" w:after="0" w:line="240" w:lineRule="auto"/>
        <w:ind w:left="850" w:right="6288" w:hanging="850"/>
        <w:jc w:val="righ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  <w:lang w:val="en-US" w:eastAsia="zh-CN"/>
        </w:rPr>
        <w:t>ruai zhu ang te</w:t>
      </w:r>
    </w:p>
    <w:p>
      <w:pPr>
        <w:pStyle w:val="3"/>
        <w:spacing w:before="48"/>
        <w:ind w:right="6375"/>
        <w:jc w:val="right"/>
      </w:pPr>
      <w:r>
        <w:t>at the restaurant</w:t>
      </w:r>
    </w:p>
    <w:p>
      <w:pPr>
        <w:pStyle w:val="7"/>
        <w:numPr>
          <w:ilvl w:val="0"/>
          <w:numId w:val="1"/>
        </w:numPr>
        <w:tabs>
          <w:tab w:val="left" w:pos="849"/>
          <w:tab w:val="left" w:pos="850"/>
        </w:tabs>
        <w:spacing w:before="50" w:after="0" w:line="240" w:lineRule="auto"/>
        <w:ind w:left="850" w:right="0" w:hanging="370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1657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135890</wp:posOffset>
            </wp:positionV>
            <wp:extent cx="4855210" cy="769620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roast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烤的</w:t>
      </w:r>
    </w:p>
    <w:p>
      <w:pPr>
        <w:pStyle w:val="3"/>
        <w:spacing w:before="2"/>
        <w:rPr>
          <w:rFonts w:ascii="宋体"/>
          <w:sz w:val="22"/>
        </w:rPr>
      </w:pPr>
    </w:p>
    <w:p>
      <w:pPr>
        <w:spacing w:after="0"/>
        <w:rPr>
          <w:rFonts w:ascii="宋体"/>
          <w:sz w:val="22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11"/>
        <w:rPr>
          <w:rFonts w:ascii="宋体"/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841"/>
        </w:tabs>
        <w:spacing w:before="1" w:after="0" w:line="240" w:lineRule="auto"/>
        <w:ind w:left="840" w:right="0" w:hanging="361"/>
        <w:jc w:val="both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老张来了！</w:t>
      </w:r>
    </w:p>
    <w:p>
      <w:pPr>
        <w:pStyle w:val="3"/>
        <w:spacing w:before="48" w:line="292" w:lineRule="auto"/>
        <w:ind w:left="1111" w:right="497"/>
        <w:jc w:val="both"/>
      </w:pPr>
      <w:r>
        <w:rPr>
          <w:color w:val="FF0000"/>
        </w:rPr>
        <w:t xml:space="preserve">LaoZhang comes. </w:t>
      </w:r>
      <w:r>
        <w:t>Lao Zhang is here. Sam is here.</w:t>
      </w:r>
    </w:p>
    <w:p>
      <w:pPr>
        <w:pStyle w:val="7"/>
        <w:numPr>
          <w:ilvl w:val="0"/>
          <w:numId w:val="2"/>
        </w:numPr>
        <w:tabs>
          <w:tab w:val="left" w:pos="850"/>
        </w:tabs>
        <w:spacing w:before="0" w:after="0" w:line="255" w:lineRule="exact"/>
        <w:ind w:left="849" w:right="0" w:hanging="370"/>
        <w:jc w:val="both"/>
        <w:rPr>
          <w:sz w:val="21"/>
        </w:rPr>
      </w:pPr>
      <w:r>
        <w:rPr>
          <w:sz w:val="21"/>
        </w:rPr>
        <w:t xml:space="preserve">Have a </w:t>
      </w:r>
      <w:r>
        <w:rPr>
          <w:spacing w:val="-3"/>
          <w:sz w:val="21"/>
        </w:rPr>
        <w:t>cigarette.</w:t>
      </w:r>
    </w:p>
    <w:p>
      <w:pPr>
        <w:pStyle w:val="3"/>
        <w:spacing w:before="50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抽支烟吧。</w:t>
      </w:r>
    </w:p>
    <w:p>
      <w:pPr>
        <w:pStyle w:val="3"/>
        <w:tabs>
          <w:tab w:val="left" w:pos="2964"/>
        </w:tabs>
        <w:spacing w:before="43" w:line="278" w:lineRule="auto"/>
        <w:ind w:left="1008"/>
      </w:pPr>
      <w:r>
        <w:rPr>
          <w:spacing w:val="-3"/>
        </w:rPr>
        <w:t>have</w:t>
      </w:r>
      <w:r>
        <w:t xml:space="preserve"> a</w:t>
      </w:r>
      <w:r>
        <w:rPr>
          <w:spacing w:val="-2"/>
        </w:rPr>
        <w:t xml:space="preserve"> </w:t>
      </w:r>
      <w:r>
        <w:t>rest:</w:t>
      </w:r>
      <w:r>
        <w:rPr>
          <w:spacing w:val="12"/>
        </w:rPr>
        <w:t xml:space="preserve"> </w:t>
      </w:r>
      <w:r>
        <w:rPr>
          <w:rFonts w:hint="eastAsia" w:ascii="宋体" w:hAnsi="宋体" w:eastAsia="宋体"/>
        </w:rPr>
        <w:t>休</w:t>
      </w:r>
      <w:r>
        <w:rPr>
          <w:rFonts w:hint="eastAsia" w:ascii="宋体" w:hAnsi="宋体" w:eastAsia="宋体"/>
          <w:spacing w:val="-3"/>
        </w:rPr>
        <w:t>息</w:t>
      </w:r>
      <w:r>
        <w:rPr>
          <w:rFonts w:hint="eastAsia" w:ascii="宋体" w:hAnsi="宋体" w:eastAsia="宋体"/>
        </w:rPr>
        <w:t>一</w:t>
      </w:r>
      <w:r>
        <w:rPr>
          <w:rFonts w:hint="eastAsia" w:ascii="宋体" w:hAnsi="宋体" w:eastAsia="宋体"/>
          <w:spacing w:val="-3"/>
        </w:rPr>
        <w:t>下</w:t>
      </w:r>
      <w:r>
        <w:rPr>
          <w:rFonts w:hint="eastAsia" w:ascii="宋体" w:hAnsi="宋体" w:eastAsia="宋体"/>
          <w:spacing w:val="-13"/>
        </w:rPr>
        <w:t>吧</w:t>
      </w:r>
      <w:r>
        <w:rPr>
          <w:spacing w:val="-3"/>
        </w:rPr>
        <w:t>have</w:t>
      </w:r>
      <w:r>
        <w:t xml:space="preserve"> a</w:t>
      </w:r>
      <w:r>
        <w:rPr>
          <w:spacing w:val="1"/>
        </w:rPr>
        <w:t xml:space="preserve"> </w:t>
      </w:r>
      <w:r>
        <w:t>drink:</w:t>
      </w:r>
      <w:r>
        <w:rPr>
          <w:spacing w:val="11"/>
        </w:rPr>
        <w:t xml:space="preserve"> </w:t>
      </w:r>
      <w:r>
        <w:rPr>
          <w:rFonts w:hint="eastAsia" w:ascii="宋体" w:hAnsi="宋体" w:eastAsia="宋体"/>
          <w:spacing w:val="-3"/>
        </w:rPr>
        <w:t>喝</w:t>
      </w:r>
      <w:r>
        <w:rPr>
          <w:rFonts w:hint="eastAsia" w:ascii="宋体" w:hAnsi="宋体" w:eastAsia="宋体"/>
        </w:rPr>
        <w:t>一</w:t>
      </w:r>
      <w:r>
        <w:rPr>
          <w:rFonts w:hint="eastAsia" w:ascii="宋体" w:hAnsi="宋体" w:eastAsia="宋体"/>
          <w:spacing w:val="-3"/>
        </w:rPr>
        <w:t>杯</w:t>
      </w:r>
      <w:r>
        <w:rPr>
          <w:rFonts w:hint="eastAsia" w:ascii="宋体" w:hAnsi="宋体" w:eastAsia="宋体"/>
        </w:rPr>
        <w:t>吧</w:t>
      </w:r>
      <w:r>
        <w:rPr>
          <w:spacing w:val="-3"/>
        </w:rPr>
        <w:t xml:space="preserve">have </w:t>
      </w:r>
      <w:r>
        <w:t xml:space="preserve">a seat: </w:t>
      </w:r>
      <w:r>
        <w:rPr>
          <w:spacing w:val="13"/>
        </w:rPr>
        <w:t xml:space="preserve"> </w:t>
      </w:r>
      <w:r>
        <w:rPr>
          <w:rFonts w:hint="eastAsia" w:ascii="宋体" w:hAnsi="宋体" w:eastAsia="宋体"/>
          <w:spacing w:val="-3"/>
        </w:rPr>
        <w:t>坐</w:t>
      </w:r>
      <w:r>
        <w:rPr>
          <w:rFonts w:hint="eastAsia" w:ascii="宋体" w:hAnsi="宋体" w:eastAsia="宋体"/>
        </w:rPr>
        <w:t>吧</w:t>
      </w:r>
      <w:r>
        <w:rPr>
          <w:rFonts w:hint="eastAsia" w:ascii="宋体" w:hAnsi="宋体" w:eastAsia="宋体"/>
        </w:rPr>
        <w:tab/>
      </w:r>
      <w:r>
        <w:t>…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5" w:after="0" w:line="292" w:lineRule="auto"/>
        <w:ind w:left="1008" w:right="403" w:hanging="528"/>
        <w:jc w:val="left"/>
        <w:rPr>
          <w:sz w:val="21"/>
        </w:rPr>
      </w:pPr>
      <w:r>
        <w:rPr>
          <w:sz w:val="21"/>
        </w:rPr>
        <w:t>Have a glass of</w:t>
      </w:r>
      <w:r>
        <w:rPr>
          <w:spacing w:val="-13"/>
          <w:sz w:val="21"/>
        </w:rPr>
        <w:t xml:space="preserve"> </w:t>
      </w:r>
      <w:r>
        <w:rPr>
          <w:sz w:val="21"/>
        </w:rPr>
        <w:t>…then. then:</w:t>
      </w:r>
    </w:p>
    <w:p>
      <w:pPr>
        <w:pStyle w:val="7"/>
        <w:numPr>
          <w:ilvl w:val="1"/>
          <w:numId w:val="2"/>
        </w:numPr>
        <w:tabs>
          <w:tab w:val="left" w:pos="1287"/>
        </w:tabs>
        <w:spacing w:before="0" w:after="0" w:line="262" w:lineRule="exact"/>
        <w:ind w:left="1286" w:right="0" w:hanging="28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然后；</w:t>
      </w:r>
    </w:p>
    <w:p>
      <w:pPr>
        <w:pStyle w:val="7"/>
        <w:numPr>
          <w:ilvl w:val="1"/>
          <w:numId w:val="2"/>
        </w:numPr>
        <w:tabs>
          <w:tab w:val="left" w:pos="1280"/>
        </w:tabs>
        <w:spacing w:before="43" w:after="0" w:line="240" w:lineRule="auto"/>
        <w:ind w:left="1279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那么。</w:t>
      </w:r>
    </w:p>
    <w:p>
      <w:pPr>
        <w:pStyle w:val="3"/>
        <w:spacing w:before="43"/>
        <w:ind w:left="1006"/>
        <w:rPr>
          <w:rFonts w:hint="eastAsia" w:ascii="宋体" w:eastAsia="宋体"/>
        </w:rPr>
      </w:pPr>
      <w:r>
        <w:t xml:space="preserve">Then no. </w:t>
      </w:r>
      <w:r>
        <w:rPr>
          <w:rFonts w:hint="eastAsia" w:ascii="宋体" w:eastAsia="宋体"/>
        </w:rPr>
        <w:t>那就算了吧。</w:t>
      </w:r>
    </w:p>
    <w:p>
      <w:pPr>
        <w:pStyle w:val="2"/>
        <w:spacing w:before="71"/>
        <w:rPr>
          <w:rFonts w:hint="eastAsia" w:ascii="宋体" w:eastAsia="宋体"/>
        </w:rPr>
      </w:pPr>
      <w:r>
        <w:rPr>
          <w:b w:val="0"/>
        </w:rPr>
        <w:br w:type="column"/>
      </w:r>
      <w:r>
        <w:t>Lesson 81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课文讲解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spacing w:before="184"/>
        <w:ind w:left="370" w:right="0" w:firstLine="0"/>
        <w:jc w:val="left"/>
        <w:rPr>
          <w:rFonts w:hint="eastAsia" w:ascii="宋体" w:eastAsia="宋体"/>
          <w:b/>
          <w:sz w:val="21"/>
        </w:rPr>
      </w:pPr>
      <w:r>
        <w:pict>
          <v:shape id="_x0000_s1038" o:spid="_x0000_s1038" style="position:absolute;left:0pt;margin-left:468.35pt;margin-top:-242.5pt;height:52.7pt;width:40.25pt;mso-position-horizontal-relative:page;z-index:251663360;mso-width-relative:page;mso-height-relative:page;" fillcolor="#808080" filled="t" stroked="f" coordorigin="9367,-4850" coordsize="805,1054" path="m9750,-3914l9755,-3882,9759,-3853,9763,-3826,9765,-3801,9811,-3799,9856,-3797,9899,-3796,9940,-3796,10014,-3807,10073,-3840,10116,-3894,10119,-3903,9930,-3903,9896,-3904,9855,-3906,9806,-3909,9750,-3914xm10172,-4850l9388,-4850,9388,-4750,10088,-4750,10087,-4660,10086,-4573,10085,-4487,10083,-4404,10081,-4317,10079,-4244,10077,-4166,10075,-4094,10072,-4045,10065,-4004,10054,-3971,10040,-3945,10021,-3926,9996,-3913,9966,-3905,9930,-3903,10119,-3903,10143,-3970,10154,-4068,10155,-4114,10158,-4177,10159,-4226,10161,-4295,10163,-4368,10164,-4456,10166,-4539,10168,-4660,10170,-4750,10172,-4850xm10016,-4354l9954,-4325,9889,-4295,9822,-4266,9680,-4205,9367,-4078,9374,-4052,9389,-4000,9396,-3974,10016,-4248,10015,-4264,10015,-4287,10015,-4317,10016,-4354xm9523,-4651l9513,-4631,9503,-4611,9493,-4591,9483,-4572,9540,-4537,9602,-4498,9666,-4456,9734,-4411,9804,-4361,9815,-4384,9826,-4407,9837,-4431,9847,-4454,9794,-4489,9734,-4526,9669,-4565,9523,-465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b/>
          <w:sz w:val="21"/>
        </w:rPr>
        <w:t>Lesson 81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语法讲解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3145" w:space="40"/>
            <w:col w:w="5425"/>
          </w:cols>
        </w:sectPr>
      </w:pPr>
    </w:p>
    <w:p>
      <w:pPr>
        <w:pStyle w:val="3"/>
        <w:spacing w:after="1"/>
        <w:rPr>
          <w:rFonts w:ascii="宋体"/>
          <w:b/>
          <w:sz w:val="22"/>
        </w:rPr>
      </w:pPr>
    </w:p>
    <w:p>
      <w:pPr>
        <w:pStyle w:val="3"/>
        <w:ind w:left="2137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934970" cy="1688465"/>
            <wp:effectExtent l="0" t="0" r="0" b="0"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029" cy="16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tabs>
          <w:tab w:val="left" w:pos="841"/>
        </w:tabs>
        <w:spacing w:before="102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拥有</w:t>
      </w:r>
    </w:p>
    <w:p>
      <w:pPr>
        <w:pStyle w:val="3"/>
        <w:spacing w:before="48"/>
        <w:ind w:left="1113"/>
      </w:pPr>
      <w:r>
        <w:t>I have a close friend in Beijing.</w:t>
      </w:r>
    </w:p>
    <w:p>
      <w:pPr>
        <w:pStyle w:val="3"/>
        <w:spacing w:before="50"/>
        <w:ind w:left="1111"/>
        <w:rPr>
          <w:rFonts w:hint="eastAsia" w:ascii="宋体" w:eastAsia="宋体"/>
        </w:rPr>
      </w:pPr>
      <w:r>
        <w:rPr>
          <w:rFonts w:hint="eastAsia" w:ascii="宋体" w:eastAsia="宋体"/>
        </w:rPr>
        <w:t>我在北京有一个亲密的朋友。</w:t>
      </w:r>
    </w:p>
    <w:p>
      <w:pPr>
        <w:pStyle w:val="7"/>
        <w:numPr>
          <w:ilvl w:val="0"/>
          <w:numId w:val="3"/>
        </w:numPr>
        <w:tabs>
          <w:tab w:val="left" w:pos="841"/>
        </w:tabs>
        <w:spacing w:before="44" w:after="97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have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与生病</w:t>
      </w:r>
    </w:p>
    <w:p>
      <w:pPr>
        <w:spacing w:line="240" w:lineRule="auto"/>
        <w:ind w:left="-34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39" o:spid="_x0000_s1039" o:spt="203" style="height:300.55pt;width:382.35pt;" coordsize="7647,6011">
            <o:lock v:ext="edit"/>
            <v:shape id="_x0000_s1040" o:spid="_x0000_s1040" o:spt="75" type="#_x0000_t75" style="position:absolute;left:0;top:1981;height:1212;width:764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1" o:spid="_x0000_s1041" o:spt="75" type="#_x0000_t75" style="position:absolute;left:881;top:1904;height:514;width:194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42" o:spid="_x0000_s1042" style="position:absolute;left:903;top:780;height:1140;width:1894;" fillcolor="#ECECEC" filled="t" stroked="f" coordorigin="904,780" coordsize="1894,1140" path="m2699,780l1002,780,964,788,933,809,912,840,904,878,904,1822,912,1860,933,1891,964,1912,1002,1920,2699,1920,2737,1912,2769,1891,2790,1860,2797,1822,2797,878,2790,840,2769,809,2737,788,2699,780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o:spt="75" type="#_x0000_t75" style="position:absolute;left:903;top:780;height:1140;width:1894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4" o:spid="_x0000_s1044" o:spt="75" type="#_x0000_t75" style="position:absolute;left:3041;top:1861;height:557;width:175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45" o:spid="_x0000_s1045" style="position:absolute;left:3063;top:600;height:1278;width:1707;" fillcolor="#ECECEC" filled="t" stroked="f" coordorigin="3064,600" coordsize="1707,1278" path="m4661,600l3174,600,3131,609,3096,632,3073,667,3064,710,3064,1768,3073,1811,3096,1846,3131,1869,3174,1878,4661,1878,4704,1869,4739,1846,4762,1811,4771,1768,4771,710,4762,667,4739,632,4704,609,4661,600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o:spt="75" type="#_x0000_t75" style="position:absolute;left:3063;top:600;height:1278;width:1707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47" o:spid="_x0000_s1047" o:spt="75" type="#_x0000_t75" style="position:absolute;left:5021;top:1712;height:706;width:1359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48" o:spid="_x0000_s1048" style="position:absolute;left:5043;top:0;height:1728;width:1311;" fillcolor="#ECECEC" filled="t" stroked="f" coordorigin="5044,0" coordsize="1311,1728" path="m6242,0l5157,0,5113,9,5077,33,5053,69,5044,113,5044,1615,5053,1659,5077,1695,5113,1719,5157,1728,6242,1728,6286,1719,6322,1695,6346,1659,6355,1615,6355,113,6346,69,6322,33,6286,9,6242,0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o:spt="75" type="#_x0000_t75" style="position:absolute;left:5043;top:0;height:1728;width:1311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50" o:spid="_x0000_s1050" o:spt="75" type="#_x0000_t75" style="position:absolute;left:468;top:2871;height:3140;width:5091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51" o:spid="_x0000_s1051" o:spt="202" type="#_x0000_t202" style="position:absolute;left:1296;top:2488;height:212;width:10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have a cold</w:t>
                    </w:r>
                  </w:p>
                </w:txbxContent>
              </v:textbox>
            </v:shape>
            <v:shape id="_x0000_s1052" o:spid="_x0000_s1052" o:spt="202" type="#_x0000_t202" style="position:absolute;left:3015;top:2488;height:212;width:14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have a headache</w:t>
                    </w:r>
                  </w:p>
                </w:txbxContent>
              </v:textbox>
            </v:shape>
            <v:shape id="_x0000_s1053" o:spid="_x0000_s1053" o:spt="202" type="#_x0000_t202" style="position:absolute;left:5108;top:2488;height:212;width:15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have a toothache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宋体"/>
          <w:spacing w:val="11"/>
          <w:position w:val="287"/>
          <w:sz w:val="20"/>
        </w:rPr>
        <w:pict>
          <v:group id="_x0000_s1054" o:spid="_x0000_s1054" o:spt="203" style="height:52.7pt;width:40.25pt;" coordsize="805,1054">
            <o:lock v:ext="edit"/>
            <v:shape id="_x0000_s1055" o:spid="_x0000_s1055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4"/>
        <w:rPr>
          <w:rFonts w:ascii="宋体"/>
          <w:sz w:val="1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149860</wp:posOffset>
            </wp:positionV>
            <wp:extent cx="3891915" cy="1640205"/>
            <wp:effectExtent l="0" t="0" r="0" b="0"/>
            <wp:wrapTopAndBottom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16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06"/>
        <w:ind w:left="2718" w:right="2417"/>
        <w:jc w:val="center"/>
        <w:rPr>
          <w:rFonts w:hint="eastAsia" w:ascii="宋体" w:eastAsia="宋体"/>
        </w:rPr>
      </w:pPr>
      <w:r>
        <w:t xml:space="preserve">Lesson 82  </w:t>
      </w:r>
      <w:r>
        <w:rPr>
          <w:rFonts w:hint="eastAsia" w:ascii="宋体" w:eastAsia="宋体"/>
        </w:rPr>
        <w:t>单词句型讲解</w:t>
      </w:r>
    </w:p>
    <w:p>
      <w:pPr>
        <w:spacing w:after="0"/>
        <w:jc w:val="center"/>
        <w:rPr>
          <w:rFonts w:hint="eastAsia" w:ascii="宋体" w:eastAsia="宋体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11"/>
        <w:rPr>
          <w:rFonts w:ascii="宋体"/>
          <w:b/>
          <w:sz w:val="12"/>
        </w:rPr>
      </w:pPr>
    </w:p>
    <w:p>
      <w:pPr>
        <w:pStyle w:val="7"/>
        <w:numPr>
          <w:ilvl w:val="1"/>
          <w:numId w:val="3"/>
        </w:numPr>
        <w:tabs>
          <w:tab w:val="left" w:pos="841"/>
        </w:tabs>
        <w:spacing w:before="72" w:after="0" w:line="240" w:lineRule="auto"/>
        <w:ind w:left="840" w:right="0" w:hanging="361"/>
        <w:jc w:val="left"/>
        <w:rPr>
          <w:rFonts w:hint="eastAsia" w:ascii="宋体" w:eastAsia="宋体"/>
          <w:color w:val="0070C0"/>
          <w:sz w:val="21"/>
        </w:rPr>
      </w:pPr>
      <w:r>
        <w:rPr>
          <w:sz w:val="21"/>
        </w:rPr>
        <w:t>breakfast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早餐</w:t>
      </w:r>
      <w:r>
        <w:rPr>
          <w:rFonts w:hint="eastAsia" w:ascii="宋体" w:eastAsia="宋体"/>
          <w:color w:val="0196FF"/>
          <w:spacing w:val="-3"/>
          <w:sz w:val="21"/>
          <w:lang w:val="en-US" w:eastAsia="zh-CN"/>
        </w:rPr>
        <w:t>fai si te</w:t>
      </w:r>
    </w:p>
    <w:p>
      <w:pPr>
        <w:pStyle w:val="7"/>
        <w:numPr>
          <w:ilvl w:val="1"/>
          <w:numId w:val="3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haircut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理发</w:t>
      </w:r>
    </w:p>
    <w:p>
      <w:pPr>
        <w:pStyle w:val="3"/>
        <w:spacing w:before="48"/>
        <w:ind w:left="1008"/>
      </w:pPr>
      <w:r>
        <w:t>have a haircut</w:t>
      </w:r>
    </w:p>
    <w:p>
      <w:pPr>
        <w:pStyle w:val="7"/>
        <w:numPr>
          <w:ilvl w:val="1"/>
          <w:numId w:val="3"/>
        </w:numPr>
        <w:tabs>
          <w:tab w:val="left" w:pos="841"/>
        </w:tabs>
        <w:spacing w:before="50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party: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聚会</w:t>
      </w:r>
    </w:p>
    <w:p>
      <w:pPr>
        <w:pStyle w:val="3"/>
        <w:spacing w:before="43"/>
        <w:ind w:left="1008"/>
        <w:rPr>
          <w:rFonts w:hint="eastAsia" w:ascii="宋体" w:eastAsia="宋体"/>
        </w:rPr>
      </w:pPr>
      <w:r>
        <w:t xml:space="preserve">dinner party: </w:t>
      </w:r>
      <w:r>
        <w:rPr>
          <w:rFonts w:hint="eastAsia" w:ascii="宋体" w:eastAsia="宋体"/>
        </w:rPr>
        <w:t>宴会</w:t>
      </w:r>
    </w:p>
    <w:p>
      <w:pPr>
        <w:pStyle w:val="7"/>
        <w:numPr>
          <w:ilvl w:val="1"/>
          <w:numId w:val="3"/>
        </w:numPr>
        <w:tabs>
          <w:tab w:val="left" w:pos="841"/>
        </w:tabs>
        <w:spacing w:before="43" w:after="0" w:line="240" w:lineRule="auto"/>
        <w:ind w:left="84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holiday: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假日</w:t>
      </w:r>
    </w:p>
    <w:p>
      <w:pPr>
        <w:pStyle w:val="3"/>
        <w:spacing w:before="43"/>
        <w:ind w:left="1006"/>
      </w:pPr>
      <w:r>
        <w:t>vocation(</w:t>
      </w:r>
      <w:r>
        <w:rPr>
          <w:rFonts w:hint="eastAsia" w:ascii="宋体" w:eastAsia="宋体"/>
        </w:rPr>
        <w:t>美式</w:t>
      </w:r>
      <w:r>
        <w:t>)</w:t>
      </w:r>
    </w:p>
    <w:p>
      <w:pPr>
        <w:pStyle w:val="3"/>
        <w:spacing w:before="48"/>
        <w:ind w:left="1008"/>
      </w:pPr>
      <w:r>
        <w:t>have a holiday\ vocation</w:t>
      </w:r>
    </w:p>
    <w:p>
      <w:pPr>
        <w:pStyle w:val="3"/>
        <w:spacing w:before="56" w:line="292" w:lineRule="auto"/>
        <w:ind w:left="480" w:right="3881"/>
      </w:pPr>
      <w:r>
        <w:t>drink-drank, enjoy-enjoyed yourself, are eating, go for-went for, eat-ate, take</w:t>
      </w:r>
    </w:p>
    <w:p>
      <w:pPr>
        <w:pStyle w:val="7"/>
        <w:numPr>
          <w:ilvl w:val="0"/>
          <w:numId w:val="4"/>
        </w:numPr>
        <w:tabs>
          <w:tab w:val="left" w:pos="699"/>
        </w:tabs>
        <w:spacing w:before="0" w:after="0" w:line="255" w:lineRule="exact"/>
        <w:ind w:left="698" w:right="0" w:hanging="219"/>
        <w:jc w:val="left"/>
        <w:rPr>
          <w:sz w:val="21"/>
        </w:rPr>
      </w:pPr>
      <w:r>
        <w:rPr>
          <w:sz w:val="21"/>
        </w:rPr>
        <w:t>They had a meal at a</w:t>
      </w:r>
      <w:r>
        <w:rPr>
          <w:spacing w:val="3"/>
          <w:sz w:val="21"/>
        </w:rPr>
        <w:t xml:space="preserve"> </w:t>
      </w:r>
      <w:r>
        <w:rPr>
          <w:spacing w:val="-3"/>
          <w:sz w:val="21"/>
        </w:rPr>
        <w:t>restaurant.</w:t>
      </w:r>
    </w:p>
    <w:p>
      <w:pPr>
        <w:pStyle w:val="3"/>
        <w:tabs>
          <w:tab w:val="left" w:pos="2198"/>
        </w:tabs>
        <w:spacing w:before="56"/>
        <w:ind w:left="902"/>
      </w:pPr>
      <w:r>
        <w:t>They</w:t>
      </w:r>
      <w:r>
        <w:rPr>
          <w:rFonts w:hint="eastAsia" w:eastAsia="宋体"/>
          <w:lang w:val="en-US" w:eastAsia="zh-CN"/>
        </w:rPr>
        <w:t xml:space="preserve"> </w:t>
      </w:r>
      <w:r>
        <w:t>ate</w:t>
      </w:r>
      <w:r>
        <w:rPr>
          <w:rFonts w:hint="eastAsia" w:eastAsia="宋体"/>
          <w:lang w:val="en-US" w:eastAsia="zh-CN"/>
        </w:rPr>
        <w:t xml:space="preserve"> </w:t>
      </w:r>
      <w:r>
        <w:t xml:space="preserve">a meal </w:t>
      </w:r>
      <w:r>
        <w:rPr>
          <w:spacing w:val="-3"/>
        </w:rPr>
        <w:t xml:space="preserve">at </w:t>
      </w:r>
      <w:r>
        <w:t>a</w:t>
      </w:r>
      <w:r>
        <w:rPr>
          <w:spacing w:val="-12"/>
        </w:rPr>
        <w:t xml:space="preserve"> </w:t>
      </w:r>
      <w:r>
        <w:t>restaurant.</w:t>
      </w:r>
    </w:p>
    <w:p>
      <w:pPr>
        <w:pStyle w:val="7"/>
        <w:numPr>
          <w:ilvl w:val="0"/>
          <w:numId w:val="4"/>
        </w:numPr>
        <w:tabs>
          <w:tab w:val="left" w:pos="699"/>
        </w:tabs>
        <w:spacing w:before="56" w:after="0" w:line="240" w:lineRule="auto"/>
        <w:ind w:left="698" w:right="0" w:hanging="219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>had a holiday last</w:t>
      </w:r>
      <w:r>
        <w:rPr>
          <w:spacing w:val="-1"/>
          <w:sz w:val="21"/>
        </w:rPr>
        <w:t xml:space="preserve"> </w:t>
      </w:r>
      <w:r>
        <w:rPr>
          <w:sz w:val="21"/>
        </w:rPr>
        <w:t>month.</w:t>
      </w:r>
    </w:p>
    <w:p>
      <w:pPr>
        <w:pStyle w:val="3"/>
        <w:tabs>
          <w:tab w:val="left" w:pos="2322"/>
        </w:tabs>
        <w:spacing w:before="55"/>
        <w:ind w:left="1006"/>
      </w:pPr>
      <w:r>
        <w:rPr>
          <w:spacing w:val="-4"/>
        </w:rPr>
        <w:t>We</w:t>
      </w:r>
      <w:r>
        <w:rPr>
          <w:spacing w:val="-4"/>
          <w:u w:val="single"/>
        </w:rPr>
        <w:t xml:space="preserve"> </w:t>
      </w:r>
      <w:r>
        <w:rPr>
          <w:rFonts w:hint="eastAsia" w:eastAsia="宋体"/>
          <w:spacing w:val="-4"/>
          <w:u w:val="single"/>
          <w:lang w:val="en-US" w:eastAsia="zh-CN"/>
        </w:rPr>
        <w:t xml:space="preserve">      </w:t>
      </w:r>
      <w:r>
        <w:t>went for</w:t>
      </w:r>
      <w:r>
        <w:rPr>
          <w:spacing w:val="-4"/>
          <w:u w:val="single"/>
        </w:rPr>
        <w:tab/>
      </w:r>
      <w:r>
        <w:t>a holiday last</w:t>
      </w:r>
      <w:r>
        <w:rPr>
          <w:spacing w:val="-5"/>
        </w:rPr>
        <w:t xml:space="preserve"> </w:t>
      </w:r>
      <w:r>
        <w:t>month.</w:t>
      </w:r>
    </w:p>
    <w:p>
      <w:pPr>
        <w:spacing w:after="0"/>
        <w:sectPr>
          <w:pgSz w:w="11910" w:h="16840"/>
          <w:pgMar w:top="1580" w:right="1620" w:bottom="280" w:left="1680" w:header="885" w:footer="0" w:gutter="0"/>
        </w:sectPr>
      </w:pPr>
    </w:p>
    <w:p>
      <w:pPr>
        <w:pStyle w:val="7"/>
        <w:numPr>
          <w:ilvl w:val="0"/>
          <w:numId w:val="4"/>
        </w:numPr>
        <w:tabs>
          <w:tab w:val="left" w:pos="699"/>
        </w:tabs>
        <w:spacing w:before="56" w:after="0" w:line="240" w:lineRule="auto"/>
        <w:ind w:left="698" w:right="0" w:hanging="219"/>
        <w:jc w:val="left"/>
        <w:rPr>
          <w:sz w:val="21"/>
        </w:rPr>
      </w:pPr>
      <w:r>
        <w:pict>
          <v:line id="_x0000_s1056" o:spid="_x0000_s1056" o:spt="20" style="position:absolute;left:0pt;margin-left:182.85pt;margin-top:14.3pt;height:0pt;width:47.1pt;mso-position-horizontal-relative:page;z-index:251672576;mso-width-relative:page;mso-height-relative:page;" stroked="t" coordsize="21600,21600">
            <v:path arrowok="t"/>
            <v:fill focussize="0,0"/>
            <v:stroke weight="0.685748031496063pt" color="#000000"/>
            <v:imagedata o:title=""/>
            <o:lock v:ext="edit"/>
          </v:line>
        </w:pict>
      </w:r>
      <w:r>
        <w:rPr>
          <w:sz w:val="21"/>
        </w:rPr>
        <w:t>Have a</w:t>
      </w:r>
      <w:r>
        <w:rPr>
          <w:spacing w:val="-4"/>
          <w:sz w:val="21"/>
        </w:rPr>
        <w:t xml:space="preserve"> </w:t>
      </w:r>
      <w:r>
        <w:rPr>
          <w:sz w:val="21"/>
        </w:rPr>
        <w:t>biscuit.</w:t>
      </w:r>
      <w:r>
        <w:rPr>
          <w:rFonts w:hint="eastAsia" w:eastAsia="宋体"/>
          <w:sz w:val="21"/>
          <w:lang w:val="en-US" w:eastAsia="zh-CN"/>
        </w:rPr>
        <w:t xml:space="preserve">    </w:t>
      </w:r>
      <w:r>
        <w:t>take</w:t>
      </w:r>
    </w:p>
    <w:p>
      <w:pPr>
        <w:pStyle w:val="7"/>
        <w:numPr>
          <w:ilvl w:val="0"/>
          <w:numId w:val="4"/>
        </w:numPr>
        <w:tabs>
          <w:tab w:val="left" w:pos="701"/>
        </w:tabs>
        <w:spacing w:before="56" w:after="0" w:line="240" w:lineRule="auto"/>
        <w:ind w:left="700" w:right="0" w:hanging="22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>had a good time.</w:t>
      </w:r>
      <w:r>
        <w:rPr>
          <w:spacing w:val="5"/>
          <w:sz w:val="21"/>
        </w:rPr>
        <w:t xml:space="preserve"> </w:t>
      </w:r>
      <w:r>
        <w:rPr>
          <w:spacing w:val="-11"/>
          <w:sz w:val="21"/>
        </w:rPr>
        <w:t>You</w:t>
      </w:r>
    </w:p>
    <w:p>
      <w:pPr>
        <w:pStyle w:val="3"/>
        <w:spacing w:before="56"/>
        <w:ind w:left="241"/>
      </w:pPr>
      <w:r>
        <w:br w:type="column"/>
      </w:r>
      <w:r>
        <w:t>a biscuit.</w:t>
      </w:r>
    </w:p>
    <w:p>
      <w:pPr>
        <w:pStyle w:val="3"/>
        <w:spacing w:before="56"/>
        <w:ind w:firstLine="1050" w:firstLineChars="500"/>
      </w:pPr>
      <w:r>
        <w:t>enjoyed yourself</w:t>
      </w:r>
      <w:r>
        <w:pict>
          <v:line id="_x0000_s1057" o:spid="_x0000_s1057" o:spt="20" style="position:absolute;left:0pt;margin-left:228.6pt;margin-top:14.3pt;height:0pt;width:94.2pt;mso-position-horizontal-relative:page;z-index:251673600;mso-width-relative:page;mso-height-relative:page;" stroked="t" coordsize="21600,21600">
            <v:path arrowok="t"/>
            <v:fill focussize="0,0"/>
            <v:stroke weight="0.685748031496063pt" color="#000000"/>
            <v:imagedata o:title=""/>
            <o:lock v:ext="edit"/>
          </v:line>
        </w:pict>
      </w:r>
      <w:r>
        <w:rPr>
          <w:w w:val="100"/>
        </w:rPr>
        <w:t>.</w:t>
      </w:r>
    </w:p>
    <w:p>
      <w:pPr>
        <w:spacing w:after="0"/>
        <w:sectPr>
          <w:type w:val="continuous"/>
          <w:pgSz w:w="11910" w:h="16840"/>
          <w:pgMar w:top="1580" w:right="1620" w:bottom="280" w:left="1680" w:header="720" w:footer="720" w:gutter="0"/>
          <w:cols w:equalWidth="0" w:num="2">
            <w:col w:w="2848" w:space="40"/>
            <w:col w:w="5722"/>
          </w:cols>
        </w:sectPr>
      </w:pPr>
    </w:p>
    <w:p>
      <w:pPr>
        <w:pStyle w:val="7"/>
        <w:numPr>
          <w:ilvl w:val="0"/>
          <w:numId w:val="4"/>
        </w:numPr>
        <w:tabs>
          <w:tab w:val="left" w:pos="699"/>
          <w:tab w:val="left" w:pos="4551"/>
        </w:tabs>
        <w:spacing w:before="55" w:after="0" w:line="240" w:lineRule="auto"/>
        <w:ind w:left="698" w:right="0" w:hanging="219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spacing w:val="-3"/>
          <w:sz w:val="21"/>
        </w:rPr>
        <w:t xml:space="preserve">are </w:t>
      </w:r>
      <w:r>
        <w:rPr>
          <w:sz w:val="21"/>
        </w:rPr>
        <w:t>having their</w:t>
      </w:r>
      <w:r>
        <w:rPr>
          <w:spacing w:val="-7"/>
          <w:sz w:val="21"/>
        </w:rPr>
        <w:t xml:space="preserve"> </w:t>
      </w:r>
      <w:r>
        <w:rPr>
          <w:sz w:val="21"/>
        </w:rPr>
        <w:t>lunch.</w:t>
      </w:r>
      <w:r>
        <w:rPr>
          <w:spacing w:val="-2"/>
          <w:sz w:val="21"/>
        </w:rPr>
        <w:t xml:space="preserve"> </w:t>
      </w:r>
      <w:r>
        <w:rPr>
          <w:sz w:val="21"/>
        </w:rPr>
        <w:t>They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  </w:t>
      </w:r>
      <w:r>
        <w:t>are eating</w:t>
      </w:r>
      <w:r>
        <w:rPr>
          <w:sz w:val="21"/>
          <w:u w:val="single"/>
        </w:rPr>
        <w:tab/>
      </w:r>
      <w:r>
        <w:rPr>
          <w:sz w:val="21"/>
        </w:rPr>
        <w:t>their lunch.</w:t>
      </w:r>
    </w:p>
    <w:p>
      <w:pPr>
        <w:pStyle w:val="7"/>
        <w:numPr>
          <w:ilvl w:val="0"/>
          <w:numId w:val="4"/>
        </w:numPr>
        <w:tabs>
          <w:tab w:val="left" w:pos="701"/>
          <w:tab w:val="left" w:pos="3438"/>
        </w:tabs>
        <w:spacing w:before="56" w:after="0" w:line="240" w:lineRule="auto"/>
        <w:ind w:left="700" w:right="0" w:hanging="221"/>
        <w:jc w:val="left"/>
        <w:rPr>
          <w:sz w:val="21"/>
        </w:rPr>
      </w:pPr>
      <w:r>
        <w:rPr>
          <w:sz w:val="21"/>
        </w:rPr>
        <w:t>I had a glass of</w:t>
      </w:r>
      <w:r>
        <w:rPr>
          <w:spacing w:val="-6"/>
          <w:sz w:val="21"/>
        </w:rPr>
        <w:t xml:space="preserve"> </w:t>
      </w:r>
      <w:r>
        <w:rPr>
          <w:sz w:val="21"/>
        </w:rPr>
        <w:t>milk. I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  </w:t>
      </w:r>
      <w:r>
        <w:t>drank</w:t>
      </w:r>
      <w:r>
        <w:rPr>
          <w:sz w:val="21"/>
          <w:u w:val="single"/>
        </w:rPr>
        <w:tab/>
      </w:r>
      <w:r>
        <w:rPr>
          <w:sz w:val="21"/>
        </w:rPr>
        <w:t>a glass of</w:t>
      </w:r>
      <w:r>
        <w:rPr>
          <w:spacing w:val="-4"/>
          <w:sz w:val="21"/>
        </w:rPr>
        <w:t xml:space="preserve"> </w:t>
      </w:r>
      <w:r>
        <w:rPr>
          <w:sz w:val="21"/>
        </w:rPr>
        <w:t>milk.</w:t>
      </w:r>
    </w:p>
    <w:p>
      <w:pPr>
        <w:pStyle w:val="2"/>
        <w:ind w:left="3375"/>
        <w:rPr>
          <w:rFonts w:hint="eastAsia" w:ascii="宋体" w:eastAsia="宋体"/>
        </w:rPr>
      </w:pPr>
      <w:r>
        <w:t xml:space="preserve">Lesson 81&amp;82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480"/>
        <w:rPr>
          <w:rFonts w:hint="eastAsia" w:ascii="宋体" w:eastAsia="宋体"/>
        </w:rPr>
      </w:pPr>
      <w:r>
        <w:drawing>
          <wp:anchor distT="0" distB="0" distL="0" distR="0" simplePos="0" relativeHeight="25142476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106680</wp:posOffset>
            </wp:positionV>
            <wp:extent cx="4855210" cy="769620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8" o:spid="_x0000_s1058" style="position:absolute;left:0pt;margin-left:468.35pt;margin-top:15.7pt;height:52.7pt;width:40.25pt;mso-position-horizontal-relative:page;z-index:251671552;mso-width-relative:page;mso-height-relative:page;" fillcolor="#808080" filled="t" stroked="f" coordorigin="9367,314" coordsize="805,1054" path="m9750,1250l9755,1282,9759,1311,9763,1338,9765,1363,9811,1365,9856,1367,9899,1368,9940,1368,10014,1357,10073,1324,10116,1270,10119,1261,9930,1261,9896,1260,9855,1258,9806,1255,9750,1250xm10172,314l9388,314,9388,414,10088,414,10087,504,10086,591,10085,677,10083,760,10081,847,10079,920,10077,998,10075,1070,10072,1119,10065,1160,10054,1193,10040,1219,10021,1238,9996,1251,9966,1259,9930,1261,10119,1261,10143,1194,10154,1096,10155,1050,10158,987,10159,938,10161,869,10163,796,10164,708,10166,625,10168,504,10170,414,10172,314xm10016,810l9954,839,9889,869,9822,898,9680,959,9367,1086,9374,1112,9389,1164,9396,1190,10016,916,10015,900,10015,877,10015,847,10016,810xm9523,513l9513,533,9503,553,9493,573,9483,592,9540,627,9602,666,9666,708,9734,753,9804,803,9815,780,9826,757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【各种烹饪大法】</w:t>
      </w:r>
    </w:p>
    <w:p>
      <w:pPr>
        <w:pStyle w:val="3"/>
        <w:tabs>
          <w:tab w:val="left" w:pos="3140"/>
        </w:tabs>
        <w:spacing w:before="43"/>
        <w:ind w:left="480"/>
        <w:rPr>
          <w:rFonts w:hint="eastAsia" w:ascii="宋体" w:hAnsi="宋体" w:eastAsia="宋体"/>
        </w:rPr>
      </w:pPr>
      <w:r>
        <w:rPr>
          <w:rFonts w:hint="eastAsia" w:ascii="MS Gothic" w:hAnsi="MS Gothic" w:eastAsia="MS Gothic"/>
        </w:rPr>
        <w:t xml:space="preserve">☻ </w:t>
      </w:r>
      <w:r>
        <w:t>fried</w:t>
      </w:r>
      <w:r>
        <w:rPr>
          <w:spacing w:val="6"/>
        </w:rPr>
        <w:t xml:space="preserve"> </w:t>
      </w:r>
      <w:r>
        <w:rPr>
          <w:rFonts w:hint="eastAsia" w:ascii="宋体" w:hAnsi="宋体" w:eastAsia="宋体"/>
          <w:spacing w:val="-3"/>
        </w:rPr>
        <w:t>油</w:t>
      </w:r>
      <w:r>
        <w:rPr>
          <w:rFonts w:hint="eastAsia" w:ascii="宋体" w:hAnsi="宋体" w:eastAsia="宋体"/>
        </w:rPr>
        <w:t>炸</w:t>
      </w:r>
      <w:r>
        <w:rPr>
          <w:rFonts w:hint="eastAsia" w:ascii="宋体" w:hAnsi="宋体" w:eastAsia="宋体"/>
          <w:lang w:val="en-US" w:eastAsia="zh-CN"/>
        </w:rPr>
        <w:t>fu ruai d</w:t>
      </w:r>
      <w:r>
        <w:rPr>
          <w:rFonts w:hint="eastAsia" w:ascii="宋体" w:hAnsi="宋体" w:eastAsia="宋体"/>
        </w:rPr>
        <w:tab/>
      </w:r>
      <w:r>
        <w:rPr>
          <w:rFonts w:hint="eastAsia" w:ascii="MS Gothic" w:hAnsi="MS Gothic" w:eastAsia="MS Gothic"/>
        </w:rPr>
        <w:t>☻</w:t>
      </w:r>
      <w:r>
        <w:rPr>
          <w:rFonts w:hint="eastAsia" w:ascii="MS Gothic" w:hAnsi="MS Gothic" w:eastAsia="MS Gothic"/>
          <w:spacing w:val="-2"/>
        </w:rPr>
        <w:t xml:space="preserve"> </w:t>
      </w:r>
      <w:r>
        <w:t>roast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  <w:spacing w:val="-3"/>
        </w:rPr>
        <w:t>烘烤</w:t>
      </w:r>
    </w:p>
    <w:p>
      <w:pPr>
        <w:pStyle w:val="3"/>
        <w:tabs>
          <w:tab w:val="left" w:pos="3092"/>
        </w:tabs>
        <w:spacing w:before="43"/>
        <w:ind w:left="480"/>
        <w:rPr>
          <w:rFonts w:hint="eastAsia" w:ascii="宋体" w:hAnsi="宋体" w:eastAsia="宋体"/>
        </w:rPr>
      </w:pPr>
      <w:r>
        <w:rPr>
          <w:rFonts w:hint="eastAsia" w:ascii="MS Gothic" w:hAnsi="MS Gothic" w:eastAsia="MS Gothic"/>
        </w:rPr>
        <w:t xml:space="preserve">☻ </w:t>
      </w:r>
      <w:r>
        <w:rPr>
          <w:spacing w:val="-3"/>
        </w:rPr>
        <w:t xml:space="preserve">bake </w:t>
      </w:r>
      <w:r>
        <w:rPr>
          <w:spacing w:val="15"/>
        </w:rPr>
        <w:t xml:space="preserve"> </w:t>
      </w:r>
      <w:r>
        <w:rPr>
          <w:rFonts w:hint="eastAsia" w:ascii="宋体" w:hAnsi="宋体" w:eastAsia="宋体"/>
        </w:rPr>
        <w:t>烘焙</w:t>
      </w:r>
      <w:r>
        <w:rPr>
          <w:rFonts w:hint="eastAsia" w:ascii="宋体" w:hAnsi="宋体" w:eastAsia="宋体"/>
          <w:lang w:val="en-US" w:eastAsia="zh-CN"/>
        </w:rPr>
        <w:t>bei ke</w:t>
      </w:r>
      <w:r>
        <w:rPr>
          <w:rFonts w:hint="eastAsia" w:ascii="宋体" w:hAnsi="宋体" w:eastAsia="宋体"/>
        </w:rPr>
        <w:tab/>
      </w:r>
      <w:r>
        <w:rPr>
          <w:rFonts w:hint="eastAsia" w:ascii="MS Gothic" w:hAnsi="MS Gothic" w:eastAsia="MS Gothic"/>
        </w:rPr>
        <w:t xml:space="preserve">☻ </w:t>
      </w:r>
      <w:r>
        <w:t>grill</w:t>
      </w:r>
      <w:r>
        <w:rPr>
          <w:spacing w:val="7"/>
        </w:rPr>
        <w:t xml:space="preserve"> </w:t>
      </w:r>
      <w:r>
        <w:rPr>
          <w:rFonts w:hint="eastAsia" w:ascii="宋体" w:hAnsi="宋体" w:eastAsia="宋体"/>
        </w:rPr>
        <w:t>用</w:t>
      </w:r>
      <w:r>
        <w:rPr>
          <w:rFonts w:hint="eastAsia" w:ascii="宋体" w:hAnsi="宋体" w:eastAsia="宋体"/>
          <w:spacing w:val="-3"/>
        </w:rPr>
        <w:t>（</w:t>
      </w:r>
      <w:r>
        <w:rPr>
          <w:rFonts w:hint="eastAsia" w:ascii="宋体" w:hAnsi="宋体" w:eastAsia="宋体"/>
        </w:rPr>
        <w:t>烤</w:t>
      </w:r>
      <w:r>
        <w:rPr>
          <w:rFonts w:hint="eastAsia" w:ascii="宋体" w:hAnsi="宋体" w:eastAsia="宋体"/>
          <w:spacing w:val="-3"/>
        </w:rPr>
        <w:t>架</w:t>
      </w:r>
      <w:r>
        <w:rPr>
          <w:rFonts w:hint="eastAsia" w:ascii="宋体" w:hAnsi="宋体" w:eastAsia="宋体"/>
        </w:rPr>
        <w:t>）烤</w:t>
      </w:r>
    </w:p>
    <w:p>
      <w:pPr>
        <w:pStyle w:val="3"/>
        <w:tabs>
          <w:tab w:val="left" w:pos="3015"/>
        </w:tabs>
        <w:spacing w:before="43"/>
        <w:ind w:left="480"/>
        <w:rPr>
          <w:rFonts w:hint="default" w:ascii="宋体" w:hAnsi="宋体" w:eastAsia="宋体"/>
          <w:lang w:val="en-US" w:eastAsia="zh-CN"/>
        </w:rPr>
      </w:pPr>
      <w:r>
        <w:rPr>
          <w:rFonts w:hint="eastAsia" w:ascii="MS Gothic" w:hAnsi="MS Gothic" w:eastAsia="MS Gothic"/>
        </w:rPr>
        <w:t xml:space="preserve">☻ </w:t>
      </w:r>
      <w:r>
        <w:t xml:space="preserve">simmer </w:t>
      </w:r>
      <w:r>
        <w:rPr>
          <w:spacing w:val="9"/>
        </w:rPr>
        <w:t xml:space="preserve"> </w:t>
      </w:r>
      <w:r>
        <w:rPr>
          <w:rFonts w:hint="eastAsia" w:ascii="宋体" w:hAnsi="宋体" w:eastAsia="宋体"/>
        </w:rPr>
        <w:t>炖</w:t>
      </w:r>
      <w:r>
        <w:rPr>
          <w:rFonts w:hint="eastAsia" w:ascii="宋体" w:hAnsi="宋体" w:eastAsia="宋体"/>
          <w:lang w:val="en-US" w:eastAsia="zh-CN"/>
        </w:rPr>
        <w:t>sei me er</w:t>
      </w:r>
      <w:r>
        <w:rPr>
          <w:rFonts w:hint="eastAsia" w:ascii="宋体" w:hAnsi="宋体" w:eastAsia="宋体"/>
        </w:rPr>
        <w:tab/>
      </w:r>
      <w:r>
        <w:rPr>
          <w:rFonts w:hint="eastAsia" w:ascii="MS Gothic" w:hAnsi="MS Gothic" w:eastAsia="MS Gothic"/>
        </w:rPr>
        <w:t xml:space="preserve">☻ </w:t>
      </w:r>
      <w:r>
        <w:t xml:space="preserve">steam 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蒸</w:t>
      </w:r>
      <w:r>
        <w:rPr>
          <w:rFonts w:hint="eastAsia" w:ascii="宋体" w:hAnsi="宋体" w:eastAsia="宋体"/>
          <w:lang w:val="en-US" w:eastAsia="zh-CN"/>
        </w:rPr>
        <w:t>si di me</w:t>
      </w:r>
    </w:p>
    <w:p>
      <w:pPr>
        <w:pStyle w:val="3"/>
        <w:tabs>
          <w:tab w:val="left" w:pos="3041"/>
        </w:tabs>
        <w:spacing w:before="43"/>
        <w:ind w:left="480"/>
        <w:rPr>
          <w:rFonts w:hint="default" w:ascii="宋体" w:hAnsi="宋体" w:eastAsia="宋体"/>
          <w:lang w:val="en-US" w:eastAsia="zh-CN"/>
        </w:rPr>
      </w:pPr>
      <w:r>
        <w:rPr>
          <w:rFonts w:hint="eastAsia" w:ascii="MS Gothic" w:hAnsi="MS Gothic" w:eastAsia="MS Gothic"/>
        </w:rPr>
        <w:t xml:space="preserve">☻ </w:t>
      </w:r>
      <w:r>
        <w:t xml:space="preserve">mash </w:t>
      </w:r>
      <w:r>
        <w:rPr>
          <w:spacing w:val="11"/>
        </w:rPr>
        <w:t xml:space="preserve"> </w:t>
      </w:r>
      <w:r>
        <w:rPr>
          <w:rFonts w:hint="eastAsia" w:ascii="宋体" w:hAnsi="宋体" w:eastAsia="宋体"/>
          <w:spacing w:val="-3"/>
        </w:rPr>
        <w:t>捣</w:t>
      </w:r>
      <w:r>
        <w:rPr>
          <w:rFonts w:hint="eastAsia" w:ascii="宋体" w:hAnsi="宋体" w:eastAsia="宋体"/>
        </w:rPr>
        <w:t>碎</w:t>
      </w:r>
      <w:r>
        <w:rPr>
          <w:rFonts w:hint="eastAsia" w:ascii="宋体" w:hAnsi="宋体" w:eastAsia="宋体"/>
          <w:lang w:val="en-US" w:eastAsia="zh-CN"/>
        </w:rPr>
        <w:t>mai shi</w:t>
      </w:r>
      <w:r>
        <w:rPr>
          <w:rFonts w:hint="eastAsia" w:ascii="宋体" w:hAnsi="宋体" w:eastAsia="宋体"/>
        </w:rPr>
        <w:tab/>
      </w:r>
      <w:r>
        <w:rPr>
          <w:rFonts w:hint="eastAsia" w:ascii="MS Gothic" w:hAnsi="MS Gothic" w:eastAsia="MS Gothic"/>
        </w:rPr>
        <w:t>☻</w:t>
      </w:r>
      <w:r>
        <w:rPr>
          <w:rFonts w:hint="eastAsia" w:ascii="MS Gothic" w:hAnsi="MS Gothic" w:eastAsia="MS Gothic"/>
          <w:spacing w:val="1"/>
        </w:rPr>
        <w:t xml:space="preserve"> </w:t>
      </w:r>
      <w:r>
        <w:t xml:space="preserve">boil </w:t>
      </w:r>
      <w:r>
        <w:rPr>
          <w:spacing w:val="10"/>
        </w:rPr>
        <w:t xml:space="preserve"> </w:t>
      </w:r>
      <w:r>
        <w:rPr>
          <w:rFonts w:hint="eastAsia" w:ascii="宋体" w:hAnsi="宋体" w:eastAsia="宋体"/>
          <w:spacing w:val="-3"/>
        </w:rPr>
        <w:t>煮熟</w:t>
      </w:r>
      <w:r>
        <w:rPr>
          <w:rFonts w:hint="eastAsia" w:ascii="宋体" w:hAnsi="宋体" w:eastAsia="宋体"/>
          <w:spacing w:val="-3"/>
          <w:lang w:val="en-US" w:eastAsia="zh-CN"/>
        </w:rPr>
        <w:t>bou ai ou</w:t>
      </w:r>
    </w:p>
    <w:p>
      <w:pPr>
        <w:pStyle w:val="3"/>
        <w:tabs>
          <w:tab w:val="left" w:pos="2444"/>
        </w:tabs>
        <w:spacing w:before="44"/>
        <w:ind w:left="480"/>
        <w:rPr>
          <w:rFonts w:hint="eastAsia" w:ascii="宋体" w:hAnsi="宋体" w:eastAsia="宋体"/>
        </w:rPr>
      </w:pPr>
      <w:r>
        <w:rPr>
          <w:rFonts w:hint="eastAsia" w:ascii="MS Gothic" w:hAnsi="MS Gothic" w:eastAsia="MS Gothic"/>
        </w:rPr>
        <w:t xml:space="preserve">☻ </w:t>
      </w:r>
      <w:r>
        <w:t xml:space="preserve">mince/chop </w:t>
      </w:r>
      <w:r>
        <w:rPr>
          <w:spacing w:val="8"/>
        </w:rPr>
        <w:t xml:space="preserve"> </w:t>
      </w:r>
      <w:r>
        <w:rPr>
          <w:rFonts w:hint="eastAsia" w:ascii="宋体" w:hAnsi="宋体" w:eastAsia="宋体"/>
          <w:spacing w:val="-3"/>
        </w:rPr>
        <w:t>绞</w:t>
      </w:r>
      <w:r>
        <w:rPr>
          <w:rFonts w:hint="eastAsia" w:ascii="宋体" w:hAnsi="宋体" w:eastAsia="宋体"/>
        </w:rPr>
        <w:t>碎</w:t>
      </w:r>
      <w:r>
        <w:rPr>
          <w:rFonts w:hint="eastAsia" w:ascii="宋体" w:hAnsi="宋体" w:eastAsia="宋体"/>
          <w:lang w:val="en-US" w:eastAsia="zh-CN"/>
        </w:rPr>
        <w:t>men si</w:t>
      </w:r>
      <w:r>
        <w:rPr>
          <w:rFonts w:hint="eastAsia" w:ascii="宋体" w:hAnsi="宋体" w:eastAsia="宋体"/>
        </w:rPr>
        <w:tab/>
      </w:r>
      <w:r>
        <w:rPr>
          <w:rFonts w:hint="eastAsia" w:ascii="MS Gothic" w:hAnsi="MS Gothic" w:eastAsia="MS Gothic"/>
        </w:rPr>
        <w:t xml:space="preserve">☻ </w:t>
      </w:r>
      <w:r>
        <w:t>shell</w:t>
      </w:r>
      <w:r>
        <w:rPr>
          <w:spacing w:val="10"/>
        </w:rPr>
        <w:t xml:space="preserve"> </w:t>
      </w:r>
      <w:r>
        <w:rPr>
          <w:rFonts w:hint="eastAsia" w:ascii="宋体" w:hAnsi="宋体" w:eastAsia="宋体"/>
          <w:spacing w:val="-3"/>
        </w:rPr>
        <w:t>剥皮</w:t>
      </w:r>
    </w:p>
    <w:p>
      <w:pPr>
        <w:pStyle w:val="3"/>
        <w:spacing w:before="42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【中国特色食品】</w:t>
      </w:r>
    </w:p>
    <w:p>
      <w:pPr>
        <w:pStyle w:val="3"/>
        <w:spacing w:before="49" w:line="292" w:lineRule="auto"/>
        <w:ind w:left="480" w:right="7095"/>
        <w:rPr>
          <w:rFonts w:hint="default" w:eastAsia="宋体"/>
          <w:lang w:val="en-US" w:eastAsia="zh-CN"/>
        </w:rPr>
      </w:pPr>
      <w:r>
        <w:t xml:space="preserve">a boiled </w:t>
      </w:r>
      <w:r>
        <w:rPr>
          <w:spacing w:val="-5"/>
        </w:rPr>
        <w:t xml:space="preserve">egg </w:t>
      </w:r>
      <w:r>
        <w:t>a fried egg a tea egg fried</w:t>
      </w:r>
      <w:r>
        <w:rPr>
          <w:spacing w:val="-3"/>
        </w:rPr>
        <w:t xml:space="preserve"> </w:t>
      </w:r>
      <w:r>
        <w:t>sticks</w:t>
      </w:r>
      <w:r>
        <w:rPr>
          <w:rFonts w:hint="eastAsia" w:eastAsia="宋体"/>
          <w:lang w:val="en-US" w:eastAsia="zh-CN"/>
        </w:rPr>
        <w:t xml:space="preserve">  si dei ke si油条</w:t>
      </w:r>
    </w:p>
    <w:p>
      <w:pPr>
        <w:pStyle w:val="3"/>
        <w:spacing w:line="292" w:lineRule="auto"/>
        <w:ind w:left="480" w:right="6782"/>
      </w:pPr>
      <w:r>
        <w:t xml:space="preserve">sliced noodles </w:t>
      </w:r>
    </w:p>
    <w:p>
      <w:pPr>
        <w:pStyle w:val="3"/>
        <w:spacing w:line="292" w:lineRule="auto"/>
        <w:ind w:left="480" w:right="678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si lai si de nu dou si</w:t>
      </w:r>
    </w:p>
    <w:p>
      <w:pPr>
        <w:pStyle w:val="3"/>
        <w:spacing w:line="292" w:lineRule="auto"/>
        <w:ind w:left="480" w:right="6782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刀削面</w:t>
      </w:r>
    </w:p>
    <w:p>
      <w:pPr>
        <w:pStyle w:val="3"/>
        <w:spacing w:line="292" w:lineRule="auto"/>
        <w:ind w:left="480" w:right="6782"/>
      </w:pPr>
      <w:r>
        <w:t>steamed bread sweet ball soup fish ball</w:t>
      </w:r>
      <w:r>
        <w:rPr>
          <w:spacing w:val="-2"/>
        </w:rPr>
        <w:t xml:space="preserve"> </w:t>
      </w:r>
      <w:r>
        <w:t>soup</w:t>
      </w:r>
    </w:p>
    <w:p>
      <w:pPr>
        <w:pStyle w:val="3"/>
        <w:spacing w:line="292" w:lineRule="auto"/>
        <w:ind w:left="480" w:right="5612"/>
        <w:rPr>
          <w:rFonts w:hint="default" w:eastAsia="宋体"/>
          <w:lang w:val="en-US" w:eastAsia="zh-CN"/>
        </w:rPr>
      </w:pPr>
      <w:r>
        <w:t xml:space="preserve">eight treasures </w:t>
      </w:r>
      <w:r>
        <w:rPr>
          <w:spacing w:val="-4"/>
        </w:rPr>
        <w:t xml:space="preserve">porridge </w:t>
      </w:r>
      <w:r>
        <w:t xml:space="preserve">sweet </w:t>
      </w:r>
      <w:r>
        <w:rPr>
          <w:spacing w:val="-3"/>
        </w:rPr>
        <w:t xml:space="preserve">potato </w:t>
      </w:r>
      <w:r>
        <w:t xml:space="preserve">porridge soybean </w:t>
      </w:r>
      <w:r>
        <w:rPr>
          <w:rFonts w:hint="eastAsia" w:eastAsia="宋体"/>
          <w:lang w:val="en-US" w:eastAsia="zh-CN"/>
        </w:rPr>
        <w:t xml:space="preserve"> </w:t>
      </w:r>
      <w:r>
        <w:t>milk</w:t>
      </w:r>
      <w:r>
        <w:rPr>
          <w:rFonts w:hint="eastAsia" w:eastAsia="宋体"/>
          <w:lang w:val="en-US" w:eastAsia="zh-CN"/>
        </w:rPr>
        <w:t xml:space="preserve"> sao ai bin</w:t>
      </w:r>
    </w:p>
    <w:p>
      <w:pPr>
        <w:pStyle w:val="3"/>
        <w:spacing w:line="255" w:lineRule="exact"/>
        <w:ind w:left="480"/>
        <w:rPr>
          <w:rFonts w:hint="default" w:eastAsia="宋体"/>
          <w:lang w:val="en-US" w:eastAsia="zh-CN"/>
        </w:rPr>
      </w:pPr>
      <w:r>
        <w:t>hot pot</w:t>
      </w:r>
      <w:r>
        <w:rPr>
          <w:rFonts w:hint="eastAsia" w:eastAsia="宋体"/>
          <w:lang w:val="en-US" w:eastAsia="zh-CN"/>
        </w:rPr>
        <w:t xml:space="preserve"> 火锅</w:t>
      </w:r>
    </w:p>
    <w:sectPr>
      <w:type w:val="continuous"/>
      <w:pgSz w:w="11910" w:h="16840"/>
      <w:pgMar w:top="1580" w:right="162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400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2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698" w:hanging="218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90" w:hanging="21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2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2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62" w:hanging="2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53" w:hanging="2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43" w:hanging="2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4" w:hanging="2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5" w:hanging="218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286" w:hanging="281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87" w:hanging="28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94" w:hanging="28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901" w:hanging="28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08" w:hanging="28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15" w:hanging="28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23" w:hanging="28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30" w:hanging="281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4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6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2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4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64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222A5E"/>
    <w:rsid w:val="00FE1ABD"/>
    <w:rsid w:val="01837AB3"/>
    <w:rsid w:val="02885557"/>
    <w:rsid w:val="02906948"/>
    <w:rsid w:val="02CD69E9"/>
    <w:rsid w:val="02DA5480"/>
    <w:rsid w:val="02DB2C37"/>
    <w:rsid w:val="02DE0844"/>
    <w:rsid w:val="042E0E67"/>
    <w:rsid w:val="0657196D"/>
    <w:rsid w:val="070A4F8F"/>
    <w:rsid w:val="07AC1152"/>
    <w:rsid w:val="09064E33"/>
    <w:rsid w:val="090F3F9F"/>
    <w:rsid w:val="094E3D11"/>
    <w:rsid w:val="099E7320"/>
    <w:rsid w:val="09DE3251"/>
    <w:rsid w:val="0A686E30"/>
    <w:rsid w:val="0D552498"/>
    <w:rsid w:val="0ED422E4"/>
    <w:rsid w:val="0F894A10"/>
    <w:rsid w:val="1057626A"/>
    <w:rsid w:val="10E13AA4"/>
    <w:rsid w:val="12655461"/>
    <w:rsid w:val="12C85B78"/>
    <w:rsid w:val="14E41B13"/>
    <w:rsid w:val="15F016CE"/>
    <w:rsid w:val="163F1FA9"/>
    <w:rsid w:val="16517900"/>
    <w:rsid w:val="168D202B"/>
    <w:rsid w:val="16D90991"/>
    <w:rsid w:val="18627223"/>
    <w:rsid w:val="19957DC2"/>
    <w:rsid w:val="1C623355"/>
    <w:rsid w:val="1EAF3F85"/>
    <w:rsid w:val="1F7B5896"/>
    <w:rsid w:val="1FBB5C20"/>
    <w:rsid w:val="1FFE7B93"/>
    <w:rsid w:val="205B68B5"/>
    <w:rsid w:val="2141516C"/>
    <w:rsid w:val="21BA0A66"/>
    <w:rsid w:val="23066952"/>
    <w:rsid w:val="2450536E"/>
    <w:rsid w:val="255E2617"/>
    <w:rsid w:val="257D0AC8"/>
    <w:rsid w:val="25FA45F9"/>
    <w:rsid w:val="27E01124"/>
    <w:rsid w:val="28183B63"/>
    <w:rsid w:val="2A334916"/>
    <w:rsid w:val="2A9748E1"/>
    <w:rsid w:val="2BF24915"/>
    <w:rsid w:val="2C74345A"/>
    <w:rsid w:val="2CF053D7"/>
    <w:rsid w:val="2D387822"/>
    <w:rsid w:val="2D6471CB"/>
    <w:rsid w:val="2D920CE6"/>
    <w:rsid w:val="2E0052FB"/>
    <w:rsid w:val="2E9402FA"/>
    <w:rsid w:val="2ECB0001"/>
    <w:rsid w:val="30254144"/>
    <w:rsid w:val="31F15207"/>
    <w:rsid w:val="35431FF8"/>
    <w:rsid w:val="363434BA"/>
    <w:rsid w:val="36414525"/>
    <w:rsid w:val="371E2309"/>
    <w:rsid w:val="37B768A5"/>
    <w:rsid w:val="380D7AEB"/>
    <w:rsid w:val="385F4B10"/>
    <w:rsid w:val="395B7060"/>
    <w:rsid w:val="398565B4"/>
    <w:rsid w:val="3A024FFB"/>
    <w:rsid w:val="3C9C11CF"/>
    <w:rsid w:val="3CA83E65"/>
    <w:rsid w:val="3D2B676D"/>
    <w:rsid w:val="3F352B2E"/>
    <w:rsid w:val="401E0174"/>
    <w:rsid w:val="40CB74A6"/>
    <w:rsid w:val="41B82D86"/>
    <w:rsid w:val="422B133C"/>
    <w:rsid w:val="42437B27"/>
    <w:rsid w:val="425A09E7"/>
    <w:rsid w:val="427D2945"/>
    <w:rsid w:val="42A3783A"/>
    <w:rsid w:val="42C376B6"/>
    <w:rsid w:val="444A636D"/>
    <w:rsid w:val="464327B3"/>
    <w:rsid w:val="46EF4884"/>
    <w:rsid w:val="47025064"/>
    <w:rsid w:val="47175C36"/>
    <w:rsid w:val="473B06FA"/>
    <w:rsid w:val="48090C6F"/>
    <w:rsid w:val="488B1F20"/>
    <w:rsid w:val="4A2A57C7"/>
    <w:rsid w:val="4AD256B7"/>
    <w:rsid w:val="4BA52147"/>
    <w:rsid w:val="4EC543DD"/>
    <w:rsid w:val="4EE9130B"/>
    <w:rsid w:val="4F3C4080"/>
    <w:rsid w:val="4FDF3063"/>
    <w:rsid w:val="503F0963"/>
    <w:rsid w:val="509B2F40"/>
    <w:rsid w:val="52387FF7"/>
    <w:rsid w:val="52A01ADF"/>
    <w:rsid w:val="53411132"/>
    <w:rsid w:val="54F23850"/>
    <w:rsid w:val="58F14D6B"/>
    <w:rsid w:val="5A0248DD"/>
    <w:rsid w:val="5A2C56B5"/>
    <w:rsid w:val="5A362CF1"/>
    <w:rsid w:val="5A6C633C"/>
    <w:rsid w:val="5A747586"/>
    <w:rsid w:val="5B0D34C6"/>
    <w:rsid w:val="5B560217"/>
    <w:rsid w:val="5B6043AE"/>
    <w:rsid w:val="5BEA2983"/>
    <w:rsid w:val="5C226E96"/>
    <w:rsid w:val="5D1010BF"/>
    <w:rsid w:val="5FEE680D"/>
    <w:rsid w:val="604337EE"/>
    <w:rsid w:val="60B14F95"/>
    <w:rsid w:val="6389113C"/>
    <w:rsid w:val="63DA1FE1"/>
    <w:rsid w:val="64E24154"/>
    <w:rsid w:val="65135A24"/>
    <w:rsid w:val="666F0DFA"/>
    <w:rsid w:val="675B5EAF"/>
    <w:rsid w:val="67EE6FD0"/>
    <w:rsid w:val="68FA5667"/>
    <w:rsid w:val="690A18EB"/>
    <w:rsid w:val="6A951E64"/>
    <w:rsid w:val="6C6E0A56"/>
    <w:rsid w:val="6CBF6814"/>
    <w:rsid w:val="6CFA1EE7"/>
    <w:rsid w:val="70574259"/>
    <w:rsid w:val="71954143"/>
    <w:rsid w:val="721B6265"/>
    <w:rsid w:val="735C5C60"/>
    <w:rsid w:val="7422709A"/>
    <w:rsid w:val="76546E87"/>
    <w:rsid w:val="77306F90"/>
    <w:rsid w:val="78892DCF"/>
    <w:rsid w:val="789D4A18"/>
    <w:rsid w:val="78ED4410"/>
    <w:rsid w:val="7A9A14BA"/>
    <w:rsid w:val="7BE91D81"/>
    <w:rsid w:val="7C3B1B5D"/>
    <w:rsid w:val="7C833681"/>
    <w:rsid w:val="7DA742E1"/>
    <w:rsid w:val="7E78432D"/>
    <w:rsid w:val="7EB967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37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4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jpe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3"/>
    <customShpInfo spid="_x0000_s1030"/>
    <customShpInfo spid="_x0000_s1035"/>
    <customShpInfo spid="_x0000_s1036"/>
    <customShpInfo spid="_x0000_s1037"/>
    <customShpInfo spid="_x0000_s1034"/>
    <customShpInfo spid="_x0000_s1038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39"/>
    <customShpInfo spid="_x0000_s1055"/>
    <customShpInfo spid="_x0000_s1054"/>
    <customShpInfo spid="_x0000_s1056"/>
    <customShpInfo spid="_x0000_s1057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2019-05-05T11:28:00Z</dcterms:created>
  <dc:creator>徐男</dc:creator>
  <cp:lastModifiedBy>孫琦</cp:lastModifiedBy>
  <dcterms:modified xsi:type="dcterms:W3CDTF">2019-05-06T12:33:34Z</dcterms:modified>
  <dc:subject>Lesson81-82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2019-05-05T00:00:00Z</vt:filetime>
  </property>
  <property fmtid="{D5CDD505-2E9C-101B-9397-08002B2CF9AE}" pid="5" name="KSOProductBuildVer">
    <vt:lpwstr>2052-11.1.0.8597</vt:lpwstr>
  </property>
</Properties>
</file>