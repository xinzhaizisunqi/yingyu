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Lesson127-128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14" w:right="83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127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ilvl w:val="0"/>
          <w:numId w:val="1"/>
        </w:numPr>
        <w:tabs>
          <w:tab w:val="left" w:pos="1675"/>
          <w:tab w:val="clear" w:pos="312"/>
        </w:tabs>
        <w:spacing w:before="0" w:line="240" w:lineRule="auto"/>
        <w:ind w:left="0" w:right="0" w:firstLine="0"/>
        <w:rPr>
          <w:rFonts w:hint="eastAsia" w:ascii="宋体" w:eastAsia="宋体"/>
          <w:color w:val="0000FF"/>
          <w:spacing w:val="-7"/>
        </w:rPr>
      </w:pPr>
      <w:r>
        <w:t>famous:</w:t>
      </w:r>
      <w:r>
        <w:tab/>
      </w:r>
      <w:r>
        <w:t>adj.</w:t>
      </w:r>
      <w:r>
        <w:rPr>
          <w:rFonts w:hint="eastAsia" w:ascii="宋体" w:eastAsia="宋体"/>
          <w:spacing w:val="-7"/>
        </w:rPr>
        <w:t>著名的</w:t>
      </w:r>
      <w:bookmarkStart w:id="0" w:name="_GoBack"/>
      <w:r>
        <w:rPr>
          <w:rFonts w:hint="eastAsia" w:ascii="宋体" w:eastAsia="宋体"/>
          <w:color w:val="0000FF"/>
          <w:spacing w:val="-7"/>
          <w:lang w:val="en-US" w:eastAsia="zh-CN"/>
        </w:rPr>
        <w:t>fei ma si</w:t>
      </w:r>
    </w:p>
    <w:bookmarkEnd w:id="0"/>
    <w:p>
      <w:pPr>
        <w:pStyle w:val="3"/>
        <w:numPr>
          <w:ilvl w:val="0"/>
          <w:numId w:val="1"/>
        </w:numPr>
        <w:tabs>
          <w:tab w:val="left" w:pos="1675"/>
          <w:tab w:val="clear" w:pos="312"/>
        </w:tabs>
        <w:spacing w:before="0" w:line="240" w:lineRule="auto"/>
        <w:ind w:left="0" w:right="0" w:firstLine="0"/>
      </w:pPr>
      <w:r>
        <w:t>a famous</w:t>
      </w:r>
      <w:r>
        <w:rPr>
          <w:spacing w:val="-4"/>
        </w:rPr>
        <w:t xml:space="preserve"> </w:t>
      </w:r>
      <w:r>
        <w:t>actor</w:t>
      </w:r>
    </w:p>
    <w:p>
      <w:pPr>
        <w:pStyle w:val="3"/>
        <w:tabs>
          <w:tab w:val="left" w:pos="1646"/>
        </w:tabs>
        <w:spacing w:before="9" w:line="288" w:lineRule="auto"/>
        <w:ind w:left="620" w:right="6302" w:firstLine="316"/>
        <w:rPr>
          <w:rFonts w:hint="eastAsia" w:ascii="宋体" w:eastAsia="宋体"/>
        </w:rPr>
      </w:pPr>
      <w:r>
        <w:t>a famous teacher 2.actress:</w:t>
      </w:r>
      <w:r>
        <w:tab/>
      </w:r>
      <w:r>
        <w:t>n.</w:t>
      </w:r>
      <w:r>
        <w:rPr>
          <w:rFonts w:hint="eastAsia" w:ascii="宋体" w:eastAsia="宋体"/>
          <w:spacing w:val="-7"/>
        </w:rPr>
        <w:t>女演员</w:t>
      </w:r>
    </w:p>
    <w:p>
      <w:pPr>
        <w:pStyle w:val="3"/>
        <w:tabs>
          <w:tab w:val="left" w:pos="1587"/>
        </w:tabs>
        <w:spacing w:line="257" w:lineRule="exact"/>
        <w:ind w:left="937"/>
        <w:rPr>
          <w:rFonts w:hint="eastAsia" w:ascii="宋体" w:eastAsia="宋体"/>
        </w:rPr>
      </w:pPr>
      <w:r>
        <w:t>actor</w:t>
      </w:r>
      <w:r>
        <w:tab/>
      </w:r>
      <w:r>
        <w:rPr>
          <w:rFonts w:hint="eastAsia" w:ascii="宋体" w:eastAsia="宋体"/>
          <w:spacing w:val="-2"/>
        </w:rPr>
        <w:t>男演员</w:t>
      </w:r>
    </w:p>
    <w:p>
      <w:pPr>
        <w:pStyle w:val="3"/>
        <w:spacing w:before="48"/>
        <w:ind w:left="937"/>
      </w:pPr>
      <w:r>
        <w:t>-ess</w:t>
      </w:r>
    </w:p>
    <w:p>
      <w:pPr>
        <w:pStyle w:val="3"/>
        <w:tabs>
          <w:tab w:val="left" w:pos="1714"/>
          <w:tab w:val="left" w:pos="2477"/>
        </w:tabs>
        <w:spacing w:before="56" w:line="288" w:lineRule="auto"/>
        <w:ind w:left="620" w:right="4905" w:firstLine="316"/>
        <w:rPr>
          <w:rFonts w:hint="eastAsia" w:ascii="宋体" w:eastAsia="宋体"/>
        </w:rPr>
      </w:pPr>
      <w:r>
        <w:t>host</w:t>
      </w:r>
      <w:r>
        <w:rPr>
          <w:spacing w:val="-2"/>
        </w:rPr>
        <w:t xml:space="preserve">- </w:t>
      </w:r>
      <w:r>
        <w:t>hostess</w:t>
      </w:r>
      <w:r>
        <w:tab/>
      </w:r>
      <w:r>
        <w:t xml:space="preserve">waiter- </w:t>
      </w:r>
      <w:r>
        <w:rPr>
          <w:spacing w:val="-4"/>
        </w:rPr>
        <w:t xml:space="preserve">waitress </w:t>
      </w:r>
      <w:r>
        <w:t>3.at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:</w:t>
      </w:r>
      <w:r>
        <w:tab/>
      </w:r>
      <w:r>
        <w:rPr>
          <w:rFonts w:hint="eastAsia" w:ascii="宋体" w:eastAsia="宋体"/>
          <w:spacing w:val="-3"/>
        </w:rPr>
        <w:t>至少</w:t>
      </w:r>
    </w:p>
    <w:p>
      <w:pPr>
        <w:pStyle w:val="3"/>
        <w:spacing w:line="257" w:lineRule="exact"/>
        <w:ind w:left="937"/>
        <w:rPr>
          <w:rFonts w:hint="eastAsia" w:ascii="宋体" w:hAnsi="宋体" w:eastAsia="宋体"/>
        </w:rPr>
      </w:pPr>
      <w:r>
        <w:t>It’s</w:t>
      </w:r>
      <w:r>
        <w:rPr>
          <w:spacing w:val="-2"/>
        </w:rPr>
        <w:t xml:space="preserve"> </w:t>
      </w:r>
      <w:r>
        <w:rPr>
          <w:u w:val="single"/>
        </w:rPr>
        <w:t>at</w:t>
      </w:r>
      <w:r>
        <w:rPr>
          <w:spacing w:val="-1"/>
          <w:u w:val="single"/>
        </w:rPr>
        <w:t xml:space="preserve"> </w:t>
      </w:r>
      <w:r>
        <w:rPr>
          <w:u w:val="single"/>
        </w:rPr>
        <w:t>least</w:t>
      </w:r>
      <w:r>
        <w:rPr>
          <w:spacing w:val="-2"/>
          <w:u w:val="single"/>
        </w:rPr>
        <w:t xml:space="preserve"> </w:t>
      </w:r>
      <w:r>
        <w:t>9:00.</w:t>
      </w:r>
      <w:r>
        <w:rPr>
          <w:spacing w:val="3"/>
        </w:rPr>
        <w:t xml:space="preserve">  </w:t>
      </w:r>
      <w:r>
        <w:rPr>
          <w:rFonts w:hint="eastAsia" w:ascii="宋体" w:hAnsi="宋体" w:eastAsia="宋体"/>
          <w:spacing w:val="-13"/>
        </w:rPr>
        <w:t xml:space="preserve">现在至少 </w:t>
      </w:r>
      <w:r>
        <w:t>9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2"/>
        </w:rPr>
        <w:t>点了。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She is </w:t>
      </w:r>
      <w:r>
        <w:rPr>
          <w:u w:val="single"/>
        </w:rPr>
        <w:t>at</w:t>
      </w:r>
      <w:r>
        <w:rPr>
          <w:spacing w:val="-1"/>
          <w:u w:val="single"/>
        </w:rPr>
        <w:t xml:space="preserve"> </w:t>
      </w:r>
      <w:r>
        <w:rPr>
          <w:u w:val="single"/>
        </w:rPr>
        <w:t>least</w:t>
      </w:r>
      <w:r>
        <w:rPr>
          <w:spacing w:val="-3"/>
        </w:rPr>
        <w:t xml:space="preserve"> </w:t>
      </w:r>
      <w:r>
        <w:t>30.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15"/>
        </w:rPr>
        <w:t xml:space="preserve">她至少 </w:t>
      </w:r>
      <w:r>
        <w:t>30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2"/>
        </w:rPr>
        <w:t>岁了。</w:t>
      </w:r>
    </w:p>
    <w:p>
      <w:pPr>
        <w:pStyle w:val="3"/>
        <w:spacing w:before="48"/>
        <w:ind w:left="937"/>
      </w:pPr>
      <w:r>
        <w:t xml:space="preserve">We should brush our teeth </w:t>
      </w:r>
      <w:r>
        <w:rPr>
          <w:u w:val="single"/>
        </w:rPr>
        <w:t>at least</w:t>
      </w:r>
      <w:r>
        <w:t xml:space="preserve"> twice a day.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我们每天应该至少刷两次牙。</w:t>
      </w:r>
    </w:p>
    <w:p>
      <w:pPr>
        <w:pStyle w:val="3"/>
        <w:tabs>
          <w:tab w:val="left" w:pos="1430"/>
          <w:tab w:val="left" w:pos="1488"/>
        </w:tabs>
        <w:spacing w:before="43" w:line="278" w:lineRule="auto"/>
        <w:ind w:left="620" w:right="5918"/>
        <w:rPr>
          <w:rFonts w:hint="eastAsia" w:ascii="宋体" w:eastAsia="宋体"/>
        </w:rPr>
      </w:pPr>
      <w:r>
        <w:t>4.actor:</w:t>
      </w:r>
      <w:r>
        <w:tab/>
      </w:r>
      <w:r>
        <w:tab/>
      </w:r>
      <w:r>
        <w:t>n.</w:t>
      </w:r>
      <w:r>
        <w:rPr>
          <w:rFonts w:hint="eastAsia" w:ascii="宋体" w:eastAsia="宋体"/>
          <w:spacing w:val="-3"/>
        </w:rPr>
        <w:t>男</w:t>
      </w:r>
      <w:r>
        <w:rPr>
          <w:rFonts w:hint="eastAsia" w:ascii="宋体" w:eastAsia="宋体"/>
        </w:rPr>
        <w:t>演员</w:t>
      </w:r>
      <w:r>
        <w:t>5.read: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</w:rPr>
        <w:t>通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阅</w:t>
      </w:r>
      <w:r>
        <w:rPr>
          <w:rFonts w:hint="eastAsia" w:ascii="宋体" w:eastAsia="宋体"/>
          <w:spacing w:val="-3"/>
        </w:rPr>
        <w:t>读</w:t>
      </w:r>
      <w:r>
        <w:rPr>
          <w:rFonts w:hint="eastAsia" w:ascii="宋体" w:eastAsia="宋体"/>
        </w:rPr>
        <w:t>得</w:t>
      </w:r>
      <w:r>
        <w:rPr>
          <w:rFonts w:hint="eastAsia" w:ascii="宋体" w:eastAsia="宋体"/>
          <w:spacing w:val="-15"/>
        </w:rPr>
        <w:t>知</w:t>
      </w:r>
    </w:p>
    <w:p>
      <w:pPr>
        <w:pStyle w:val="3"/>
        <w:tabs>
          <w:tab w:val="left" w:pos="2562"/>
        </w:tabs>
        <w:spacing w:line="269" w:lineRule="exact"/>
        <w:ind w:left="937"/>
      </w:pP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 xml:space="preserve">+ 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句子</w:t>
      </w:r>
      <w:r>
        <w:t>…</w:t>
      </w:r>
      <w:r>
        <w:tab/>
      </w:r>
      <w:r>
        <w:t xml:space="preserve">I read </w:t>
      </w:r>
      <w:r>
        <w:rPr>
          <w:u w:val="single"/>
        </w:rPr>
        <w:t>she is</w:t>
      </w:r>
      <w:r>
        <w:rPr>
          <w:spacing w:val="-7"/>
          <w:u w:val="single"/>
        </w:rPr>
        <w:t xml:space="preserve"> </w:t>
      </w:r>
      <w:r>
        <w:rPr>
          <w:u w:val="single"/>
        </w:rPr>
        <w:t>married.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127 </w:t>
      </w:r>
      <w:r>
        <w:rPr>
          <w:rFonts w:hint="eastAsia" w:ascii="宋体" w:eastAsia="宋体"/>
        </w:rPr>
        <w:t>课文讲解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1. recognize </w:t>
      </w:r>
      <w:r>
        <w:rPr>
          <w:rFonts w:hint="eastAsia" w:ascii="宋体" w:eastAsia="宋体"/>
        </w:rPr>
        <w:t>认出、 听出（辨认）</w:t>
      </w:r>
    </w:p>
    <w:p>
      <w:pPr>
        <w:pStyle w:val="3"/>
        <w:spacing w:before="48"/>
        <w:ind w:left="1148"/>
      </w:pPr>
      <w:r>
        <w:pict>
          <v:group id="_x0000_s1026" o:spid="_x0000_s1026" o:spt="203" style="position:absolute;left:0pt;margin-left:82.3pt;margin-top:20.05pt;height:73pt;width:382.35pt;mso-position-horizontal-relative:page;mso-wrap-distance-bottom:0pt;mso-wrap-distance-top:0pt;z-index:-251656192;mso-width-relative:page;mso-height-relative:page;" coordorigin="1646,402" coordsize="7647,1460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1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Can you recognize him?</w:t>
                    </w:r>
                  </w:p>
                  <w:p>
                    <w:pPr>
                      <w:spacing w:before="55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It must be …</w:t>
                    </w:r>
                  </w:p>
                  <w:p>
                    <w:pPr>
                      <w:spacing w:before="56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it</w:t>
                    </w:r>
                  </w:p>
                  <w:p>
                    <w:pPr>
                      <w:tabs>
                        <w:tab w:val="left" w:pos="1891"/>
                      </w:tabs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must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be: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一定是</w:t>
                    </w:r>
                  </w:p>
                  <w:p>
                    <w:pPr>
                      <w:tabs>
                        <w:tab w:val="left" w:pos="4319"/>
                      </w:tabs>
                      <w:spacing w:before="49" w:line="253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 be + n./ adj./ prep./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pron./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num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Sorry, I didn’t recognize your voice.</w:t>
      </w:r>
    </w:p>
    <w:p>
      <w:pPr>
        <w:pStyle w:val="7"/>
        <w:numPr>
          <w:ilvl w:val="0"/>
          <w:numId w:val="2"/>
        </w:numPr>
        <w:tabs>
          <w:tab w:val="left" w:pos="209"/>
        </w:tabs>
        <w:spacing w:before="30" w:after="0" w:line="240" w:lineRule="auto"/>
        <w:ind w:left="828" w:right="6844" w:hanging="829"/>
        <w:jc w:val="right"/>
        <w:rPr>
          <w:sz w:val="21"/>
        </w:rPr>
      </w:pPr>
      <w:r>
        <w:rPr>
          <w:sz w:val="21"/>
        </w:rPr>
        <w:t>I thought</w:t>
      </w:r>
      <w:r>
        <w:rPr>
          <w:spacing w:val="-10"/>
          <w:sz w:val="21"/>
        </w:rPr>
        <w:t xml:space="preserve"> </w:t>
      </w:r>
      <w:r>
        <w:rPr>
          <w:sz w:val="21"/>
        </w:rPr>
        <w:t>so.</w:t>
      </w:r>
    </w:p>
    <w:p>
      <w:pPr>
        <w:pStyle w:val="3"/>
        <w:spacing w:before="56"/>
        <w:ind w:right="6873"/>
        <w:jc w:val="right"/>
      </w:pPr>
      <w:r>
        <w:t>I think</w:t>
      </w:r>
      <w:r>
        <w:rPr>
          <w:spacing w:val="-5"/>
        </w:rPr>
        <w:t xml:space="preserve"> </w:t>
      </w:r>
      <w:r>
        <w:t>so.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我认为是这样的。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That must be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2" w:right="5688" w:hanging="423"/>
        <w:jc w:val="left"/>
        <w:rPr>
          <w:sz w:val="21"/>
        </w:rPr>
      </w:pPr>
      <w:r>
        <w:rPr>
          <w:sz w:val="21"/>
        </w:rPr>
        <w:t xml:space="preserve">Let me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another look.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look</w:t>
      </w:r>
    </w:p>
    <w:p>
      <w:pPr>
        <w:pStyle w:val="3"/>
        <w:spacing w:line="255" w:lineRule="exact"/>
        <w:ind w:left="1042"/>
      </w:pPr>
      <w:r>
        <w:t>have another look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Doesn’t …look</w:t>
      </w:r>
      <w:r>
        <w:rPr>
          <w:spacing w:val="-3"/>
          <w:sz w:val="21"/>
        </w:rPr>
        <w:t xml:space="preserve"> </w:t>
      </w:r>
      <w:r>
        <w:rPr>
          <w:sz w:val="21"/>
        </w:rPr>
        <w:t>old!</w:t>
      </w:r>
    </w:p>
    <w:p>
      <w:pPr>
        <w:pStyle w:val="3"/>
        <w:spacing w:before="50"/>
        <w:ind w:left="831"/>
        <w:rPr>
          <w:rFonts w:hint="eastAsia" w:ascii="宋体" w:hAnsi="宋体" w:eastAsia="宋体"/>
        </w:rPr>
      </w:pPr>
      <w:r>
        <w:t>…</w:t>
      </w:r>
      <w:r>
        <w:rPr>
          <w:rFonts w:hint="eastAsia" w:ascii="宋体" w:hAnsi="宋体" w:eastAsia="宋体"/>
        </w:rPr>
        <w:t>看起来好老啊！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Does she look old? </w:t>
      </w:r>
      <w:r>
        <w:rPr>
          <w:rFonts w:hint="eastAsia" w:ascii="宋体" w:eastAsia="宋体"/>
        </w:rPr>
        <w:t>她看起来老吗？</w:t>
      </w:r>
    </w:p>
    <w:p>
      <w:pPr>
        <w:pStyle w:val="3"/>
        <w:spacing w:before="43" w:line="278" w:lineRule="auto"/>
        <w:ind w:left="620" w:right="3872" w:firstLine="211"/>
        <w:rPr>
          <w:rFonts w:hint="eastAsia" w:ascii="宋体" w:hAnsi="宋体" w:eastAsia="宋体"/>
        </w:rPr>
      </w:pPr>
      <w:r>
        <w:t xml:space="preserve">Doesn’t she look old? </w:t>
      </w:r>
      <w:r>
        <w:rPr>
          <w:rFonts w:hint="eastAsia" w:ascii="宋体" w:hAnsi="宋体" w:eastAsia="宋体"/>
        </w:rPr>
        <w:t>难道她看起来不老吗？ 回答：</w:t>
      </w:r>
    </w:p>
    <w:p>
      <w:pPr>
        <w:pStyle w:val="3"/>
        <w:spacing w:before="6"/>
        <w:ind w:left="1148"/>
      </w:pPr>
      <w:r>
        <w:t>She does, doesn’t she?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她确实老啊，不是吗？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48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She was a famous actress when I was still at</w:t>
      </w:r>
      <w:r>
        <w:rPr>
          <w:spacing w:val="-19"/>
          <w:sz w:val="21"/>
        </w:rPr>
        <w:t xml:space="preserve"> </w:t>
      </w:r>
      <w:r>
        <w:rPr>
          <w:sz w:val="21"/>
        </w:rPr>
        <w:t>school.</w:t>
      </w:r>
    </w:p>
    <w:p>
      <w:pPr>
        <w:pStyle w:val="7"/>
        <w:numPr>
          <w:ilvl w:val="1"/>
          <w:numId w:val="2"/>
        </w:numPr>
        <w:tabs>
          <w:tab w:val="left" w:pos="1686"/>
        </w:tabs>
        <w:spacing w:before="51" w:after="0" w:line="240" w:lineRule="auto"/>
        <w:ind w:left="1685" w:right="0" w:hanging="22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when,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当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2"/>
          <w:sz w:val="21"/>
        </w:rPr>
        <w:t>的时候</w:t>
      </w:r>
    </w:p>
    <w:p>
      <w:pPr>
        <w:pStyle w:val="7"/>
        <w:numPr>
          <w:ilvl w:val="1"/>
          <w:numId w:val="2"/>
        </w:numPr>
        <w:tabs>
          <w:tab w:val="left" w:pos="1677"/>
        </w:tabs>
        <w:spacing w:before="43" w:after="0" w:line="240" w:lineRule="auto"/>
        <w:ind w:left="1676" w:right="0" w:hanging="215"/>
        <w:jc w:val="left"/>
        <w:rPr>
          <w:rFonts w:hint="eastAsia" w:ascii="宋体" w:eastAsia="宋体"/>
          <w:sz w:val="21"/>
        </w:rPr>
      </w:pPr>
      <w:r>
        <w:rPr>
          <w:sz w:val="21"/>
        </w:rPr>
        <w:t>still,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仍然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系后，实意前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/>
        <w:ind w:left="1988"/>
      </w:pPr>
      <w:r>
        <w:t xml:space="preserve">She </w:t>
      </w:r>
      <w:r>
        <w:rPr>
          <w:u w:val="single"/>
        </w:rPr>
        <w:t xml:space="preserve">is still </w:t>
      </w:r>
      <w:r>
        <w:t>young.</w:t>
      </w:r>
    </w:p>
    <w:p>
      <w:pPr>
        <w:pStyle w:val="3"/>
        <w:spacing w:before="55"/>
        <w:ind w:left="1988"/>
      </w:pPr>
      <w:r>
        <w:t xml:space="preserve">I </w:t>
      </w:r>
      <w:r>
        <w:rPr>
          <w:u w:val="single"/>
        </w:rPr>
        <w:t>still live</w:t>
      </w:r>
      <w:r>
        <w:t xml:space="preserve"> in Beijing.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1"/>
          <w:numId w:val="2"/>
        </w:numPr>
        <w:tabs>
          <w:tab w:val="left" w:pos="1677"/>
        </w:tabs>
        <w:spacing w:before="72" w:after="0" w:line="240" w:lineRule="auto"/>
        <w:ind w:left="1676" w:right="0" w:hanging="215"/>
        <w:jc w:val="left"/>
        <w:rPr>
          <w:rFonts w:hint="eastAsia" w:ascii="宋体" w:eastAsia="宋体"/>
          <w:sz w:val="21"/>
        </w:rPr>
      </w:pP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school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求学</w:t>
      </w:r>
    </w:p>
    <w:p>
      <w:pPr>
        <w:pStyle w:val="7"/>
        <w:numPr>
          <w:ilvl w:val="0"/>
          <w:numId w:val="2"/>
        </w:numPr>
        <w:tabs>
          <w:tab w:val="left" w:pos="933"/>
        </w:tabs>
        <w:spacing w:before="48" w:after="0" w:line="240" w:lineRule="auto"/>
        <w:ind w:left="932" w:right="0" w:hanging="207"/>
        <w:jc w:val="left"/>
        <w:rPr>
          <w:sz w:val="21"/>
        </w:rPr>
      </w:pPr>
      <w:r>
        <w:rPr>
          <w:sz w:val="21"/>
        </w:rPr>
        <w:t xml:space="preserve">Not </w:t>
      </w:r>
      <w:r>
        <w:rPr>
          <w:sz w:val="21"/>
          <w:u w:val="single"/>
        </w:rPr>
        <w:t>that</w:t>
      </w:r>
      <w:r>
        <w:rPr>
          <w:sz w:val="21"/>
        </w:rPr>
        <w:t xml:space="preserve"> long</w:t>
      </w:r>
      <w:r>
        <w:rPr>
          <w:spacing w:val="-5"/>
          <w:sz w:val="21"/>
        </w:rPr>
        <w:t xml:space="preserve"> </w:t>
      </w:r>
      <w:r>
        <w:rPr>
          <w:sz w:val="21"/>
        </w:rPr>
        <w:t>ago.</w:t>
      </w:r>
    </w:p>
    <w:p>
      <w:pPr>
        <w:pStyle w:val="3"/>
        <w:spacing w:before="50"/>
        <w:ind w:left="1462"/>
        <w:rPr>
          <w:rFonts w:hint="eastAsia" w:ascii="宋体" w:eastAsia="宋体"/>
        </w:rPr>
      </w:pPr>
      <w:r>
        <w:t xml:space="preserve">so, </w:t>
      </w:r>
      <w:r>
        <w:rPr>
          <w:rFonts w:hint="eastAsia" w:ascii="宋体" w:eastAsia="宋体"/>
        </w:rPr>
        <w:t>如此， 这样</w:t>
      </w:r>
    </w:p>
    <w:p>
      <w:pPr>
        <w:pStyle w:val="7"/>
        <w:numPr>
          <w:ilvl w:val="0"/>
          <w:numId w:val="2"/>
        </w:numPr>
        <w:tabs>
          <w:tab w:val="left" w:pos="935"/>
        </w:tabs>
        <w:spacing w:before="49" w:after="0" w:line="288" w:lineRule="auto"/>
        <w:ind w:left="1462" w:right="4939" w:hanging="737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I’m </w:t>
      </w:r>
      <w:r>
        <w:rPr>
          <w:sz w:val="21"/>
          <w:u w:val="single"/>
        </w:rPr>
        <w:t>not more than</w:t>
      </w:r>
      <w:r>
        <w:rPr>
          <w:sz w:val="21"/>
        </w:rPr>
        <w:t xml:space="preserve"> twenty- nine</w:t>
      </w:r>
      <w:r>
        <w:rPr>
          <w:spacing w:val="-12"/>
          <w:sz w:val="21"/>
        </w:rPr>
        <w:t xml:space="preserve"> … not</w:t>
      </w:r>
      <w:r>
        <w:rPr>
          <w:spacing w:val="-2"/>
          <w:sz w:val="21"/>
        </w:rPr>
        <w:t xml:space="preserve"> </w:t>
      </w:r>
      <w:r>
        <w:rPr>
          <w:sz w:val="21"/>
        </w:rPr>
        <w:t>more than</w:t>
      </w:r>
      <w:r>
        <w:rPr>
          <w:spacing w:val="4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不超过</w:t>
      </w:r>
    </w:p>
    <w:p>
      <w:pPr>
        <w:pStyle w:val="3"/>
        <w:spacing w:line="257" w:lineRule="exact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我在这呆不超过三天。</w:t>
      </w:r>
    </w:p>
    <w:p>
      <w:pPr>
        <w:pStyle w:val="3"/>
        <w:spacing w:before="48"/>
        <w:ind w:left="1462"/>
      </w:pPr>
      <w:r>
        <w:t xml:space="preserve">I’ll stay here </w:t>
      </w:r>
      <w:r>
        <w:rPr>
          <w:u w:val="single"/>
        </w:rPr>
        <w:t xml:space="preserve">not more than </w:t>
      </w:r>
      <w:r>
        <w:t>three days.</w:t>
      </w:r>
    </w:p>
    <w:p>
      <w:pPr>
        <w:pStyle w:val="3"/>
        <w:spacing w:before="50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办公室里不超过 </w:t>
      </w:r>
      <w:r>
        <w:t xml:space="preserve">5 </w:t>
      </w:r>
      <w:r>
        <w:rPr>
          <w:rFonts w:hint="eastAsia" w:ascii="宋体" w:eastAsia="宋体"/>
        </w:rPr>
        <w:t>个人。</w:t>
      </w:r>
    </w:p>
    <w:p>
      <w:pPr>
        <w:pStyle w:val="3"/>
        <w:spacing w:before="48"/>
        <w:ind w:left="109" w:right="2773"/>
        <w:jc w:val="center"/>
      </w:pPr>
      <w:r>
        <w:t xml:space="preserve">There are </w:t>
      </w:r>
      <w:r>
        <w:rPr>
          <w:u w:val="single"/>
        </w:rPr>
        <w:t>not more than</w:t>
      </w:r>
      <w:r>
        <w:t xml:space="preserve"> five people in the office.</w:t>
      </w:r>
    </w:p>
    <w:p>
      <w:pPr>
        <w:pStyle w:val="2"/>
        <w:spacing w:before="51"/>
        <w:ind w:left="914" w:right="470"/>
        <w:jc w:val="center"/>
        <w:rPr>
          <w:rFonts w:hint="eastAsia" w:ascii="宋体" w:eastAsia="宋体"/>
        </w:rPr>
      </w:pPr>
      <w:r>
        <w:t xml:space="preserve">Lesson 127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情态动词表推测：</w:t>
      </w:r>
    </w:p>
    <w:p>
      <w:pPr>
        <w:pStyle w:val="7"/>
        <w:numPr>
          <w:ilvl w:val="1"/>
          <w:numId w:val="2"/>
        </w:numPr>
        <w:tabs>
          <w:tab w:val="left" w:pos="1055"/>
        </w:tabs>
        <w:spacing w:before="48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must\may\can</w:t>
      </w:r>
    </w:p>
    <w:p>
      <w:pPr>
        <w:pStyle w:val="7"/>
        <w:numPr>
          <w:ilvl w:val="1"/>
          <w:numId w:val="2"/>
        </w:numPr>
        <w:tabs>
          <w:tab w:val="left" w:pos="1208"/>
          <w:tab w:val="left" w:pos="1209"/>
        </w:tabs>
        <w:spacing w:before="51" w:after="0" w:line="240" w:lineRule="auto"/>
        <w:ind w:left="1208" w:right="0" w:hanging="378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一定是</w:t>
      </w:r>
      <w:r>
        <w:rPr>
          <w:spacing w:val="-2"/>
          <w:sz w:val="21"/>
        </w:rPr>
        <w:t xml:space="preserve">: </w:t>
      </w:r>
      <w:r>
        <w:rPr>
          <w:sz w:val="21"/>
        </w:rPr>
        <w:t>must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43"/>
        <w:ind w:left="1462"/>
      </w:pPr>
      <w:r>
        <w:rPr>
          <w:rFonts w:hint="eastAsia" w:ascii="宋体" w:eastAsia="宋体"/>
        </w:rPr>
        <w:t>可能是：</w:t>
      </w:r>
      <w:r>
        <w:t>may be</w:t>
      </w:r>
    </w:p>
    <w:p>
      <w:pPr>
        <w:pStyle w:val="3"/>
        <w:spacing w:before="43"/>
        <w:ind w:left="1462"/>
      </w:pPr>
      <w:r>
        <w:rPr>
          <w:rFonts w:hint="eastAsia" w:ascii="宋体" w:hAnsi="宋体" w:eastAsia="宋体"/>
        </w:rPr>
        <w:t>不可能是：</w:t>
      </w:r>
      <w:r>
        <w:t>can’t be</w:t>
      </w:r>
    </w:p>
    <w:p>
      <w:pPr>
        <w:pStyle w:val="3"/>
        <w:tabs>
          <w:tab w:val="left" w:pos="3689"/>
        </w:tabs>
        <w:spacing w:before="48"/>
        <w:ind w:left="831"/>
      </w:pPr>
      <w:r>
        <w:t>C. + n./ adj./ prep./</w:t>
      </w:r>
      <w:r>
        <w:rPr>
          <w:spacing w:val="-8"/>
        </w:rPr>
        <w:t xml:space="preserve"> </w:t>
      </w:r>
      <w:r>
        <w:t>pron./</w:t>
      </w:r>
      <w:r>
        <w:rPr>
          <w:spacing w:val="-4"/>
        </w:rPr>
        <w:t xml:space="preserve"> </w:t>
      </w:r>
      <w:r>
        <w:t>num</w:t>
      </w:r>
      <w:r>
        <w:tab/>
      </w:r>
      <w:r>
        <w:t>...</w:t>
      </w:r>
    </w:p>
    <w:p>
      <w:pPr>
        <w:pStyle w:val="3"/>
        <w:spacing w:before="50"/>
        <w:ind w:left="146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他一定是一位老师。</w:t>
      </w:r>
    </w:p>
    <w:p>
      <w:pPr>
        <w:pStyle w:val="3"/>
        <w:spacing w:before="49"/>
        <w:ind w:left="1462"/>
      </w:pPr>
      <w:r>
        <w:rPr>
          <w:u w:val="single"/>
        </w:rPr>
        <w:t>He must be a</w:t>
      </w:r>
      <w:r>
        <w:rPr>
          <w:spacing w:val="-11"/>
          <w:u w:val="single"/>
        </w:rPr>
        <w:t xml:space="preserve"> </w:t>
      </w:r>
      <w:r>
        <w:rPr>
          <w:u w:val="single"/>
        </w:rPr>
        <w:t>teacher</w:t>
      </w:r>
      <w:r>
        <w:t>.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20.4pt;height:73pt;width:382.35pt;mso-position-horizontal-relative:page;mso-wrap-distance-bottom:0pt;mso-wrap-distance-top:0pt;z-index:-251653120;mso-width-relative:page;mso-height-relative:page;" coordorigin="1646,409" coordsize="7647,1460">
            <o:lock v:ext="edit"/>
            <v:shape id="_x0000_s1031" o:spid="_x0000_s1031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4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His girlfriend must be pretty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145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他的书包可能在家。</w:t>
                    </w:r>
                  </w:p>
                  <w:p>
                    <w:pPr>
                      <w:spacing w:before="48"/>
                      <w:ind w:left="14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His school bag may be at home.</w:t>
                    </w:r>
                  </w:p>
                  <w:p>
                    <w:pPr>
                      <w:spacing w:before="51"/>
                      <w:ind w:left="145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这不可能是她的。</w:t>
                    </w:r>
                  </w:p>
                  <w:p>
                    <w:pPr>
                      <w:spacing w:before="48" w:line="253" w:lineRule="exact"/>
                      <w:ind w:left="14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 w:hAnsi="Times New Roman"/>
                        <w:spacing w:val="-53"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This can’t be hers.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6pt;height:52.7pt;width:40.25pt;mso-position-horizontal-relative:page;mso-wrap-distance-bottom:0pt;mso-wrap-distance-top:0pt;z-index:-251652096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他女朋友一定很漂亮。</w:t>
      </w:r>
    </w:p>
    <w:p>
      <w:pPr>
        <w:pStyle w:val="3"/>
        <w:spacing w:before="25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你一定 </w:t>
      </w:r>
      <w:r>
        <w:t xml:space="preserve">20 </w:t>
      </w:r>
      <w:r>
        <w:rPr>
          <w:rFonts w:hint="eastAsia" w:ascii="宋体" w:eastAsia="宋体"/>
        </w:rPr>
        <w:t>岁了。</w:t>
      </w:r>
    </w:p>
    <w:p>
      <w:pPr>
        <w:pStyle w:val="3"/>
        <w:spacing w:before="48"/>
        <w:ind w:left="1568"/>
      </w:pPr>
      <w:r>
        <w:rPr>
          <w:u w:val="single"/>
        </w:rPr>
        <w:t>You must be twenty.</w:t>
      </w:r>
    </w:p>
    <w:p>
      <w:pPr>
        <w:pStyle w:val="3"/>
        <w:spacing w:before="56"/>
        <w:ind w:left="937"/>
      </w:pPr>
      <w:r>
        <w:t>D. must be + v.</w:t>
      </w:r>
    </w:p>
    <w:p>
      <w:pPr>
        <w:pStyle w:val="3"/>
        <w:spacing w:before="56" w:line="292" w:lineRule="auto"/>
        <w:ind w:left="1568" w:right="6124"/>
      </w:pPr>
      <w:r>
        <w:t>must + v. may + v. can’t + v.</w:t>
      </w:r>
    </w:p>
    <w:p>
      <w:pPr>
        <w:pStyle w:val="3"/>
        <w:spacing w:line="285" w:lineRule="auto"/>
        <w:ind w:left="1566" w:right="5435"/>
        <w:rPr>
          <w:rFonts w:hint="eastAsia" w:ascii="宋体" w:eastAsia="宋体"/>
        </w:rPr>
      </w:pPr>
      <w:r>
        <w:rPr>
          <w:rFonts w:hint="eastAsia" w:ascii="宋体" w:eastAsia="宋体"/>
        </w:rPr>
        <w:t>你一定认识他。</w:t>
      </w:r>
      <w:r>
        <w:rPr>
          <w:u w:val="single"/>
        </w:rPr>
        <w:t xml:space="preserve">You must know him. </w:t>
      </w:r>
      <w:r>
        <w:rPr>
          <w:rFonts w:hint="eastAsia" w:ascii="宋体" w:eastAsia="宋体"/>
        </w:rPr>
        <w:t>他不可能邀请你。</w:t>
      </w:r>
    </w:p>
    <w:p>
      <w:pPr>
        <w:pStyle w:val="3"/>
        <w:spacing w:line="252" w:lineRule="exact"/>
        <w:ind w:left="1566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He can’t invite</w:t>
      </w:r>
      <w:r>
        <w:rPr>
          <w:spacing w:val="-3"/>
          <w:u w:val="single"/>
        </w:rPr>
        <w:t xml:space="preserve"> you.</w:t>
      </w:r>
    </w:p>
    <w:p>
      <w:pPr>
        <w:pStyle w:val="7"/>
        <w:numPr>
          <w:ilvl w:val="0"/>
          <w:numId w:val="3"/>
        </w:numPr>
        <w:tabs>
          <w:tab w:val="left" w:pos="829"/>
          <w:tab w:val="left" w:pos="3024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isn't at</w:t>
      </w:r>
      <w:r>
        <w:rPr>
          <w:spacing w:val="-5"/>
          <w:sz w:val="21"/>
        </w:rPr>
        <w:t xml:space="preserve"> </w:t>
      </w:r>
      <w:r>
        <w:rPr>
          <w:sz w:val="21"/>
        </w:rPr>
        <w:t>school.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be ill because he is never</w:t>
      </w:r>
      <w:r>
        <w:rPr>
          <w:spacing w:val="-4"/>
          <w:sz w:val="21"/>
        </w:rPr>
        <w:t xml:space="preserve"> </w:t>
      </w:r>
      <w:r>
        <w:rPr>
          <w:sz w:val="21"/>
        </w:rPr>
        <w:t>absent.</w:t>
      </w:r>
    </w:p>
    <w:p>
      <w:pPr>
        <w:pStyle w:val="3"/>
        <w:tabs>
          <w:tab w:val="left" w:pos="2680"/>
        </w:tabs>
        <w:spacing w:before="55"/>
        <w:ind w:left="1040"/>
      </w:pPr>
      <w:r>
        <w:t>A.</w:t>
      </w:r>
      <w:r>
        <w:rPr>
          <w:spacing w:val="-1"/>
        </w:rPr>
        <w:t xml:space="preserve"> </w:t>
      </w:r>
      <w:r>
        <w:t>can’t</w:t>
      </w:r>
      <w:r>
        <w:tab/>
      </w:r>
      <w:r>
        <w:t>B.</w:t>
      </w:r>
      <w:r>
        <w:rPr>
          <w:spacing w:val="-3"/>
        </w:rPr>
        <w:t xml:space="preserve"> </w:t>
      </w:r>
      <w:r>
        <w:rPr>
          <w:spacing w:val="-4"/>
        </w:rPr>
        <w:t>may</w:t>
      </w:r>
    </w:p>
    <w:p>
      <w:pPr>
        <w:pStyle w:val="3"/>
        <w:tabs>
          <w:tab w:val="left" w:pos="2675"/>
        </w:tabs>
        <w:spacing w:before="57"/>
        <w:ind w:left="1042"/>
      </w:pPr>
      <w:r>
        <w:t>C.</w:t>
      </w:r>
      <w:r>
        <w:rPr>
          <w:spacing w:val="-4"/>
        </w:rPr>
        <w:t xml:space="preserve"> </w:t>
      </w:r>
      <w:r>
        <w:t>must</w:t>
      </w:r>
      <w:r>
        <w:tab/>
      </w:r>
      <w:r>
        <w:rPr>
          <w:spacing w:val="-3"/>
        </w:rPr>
        <w:t>D.</w:t>
      </w:r>
      <w:r>
        <w:t xml:space="preserve"> might</w:t>
      </w:r>
    </w:p>
    <w:p>
      <w:pPr>
        <w:pStyle w:val="7"/>
        <w:numPr>
          <w:ilvl w:val="0"/>
          <w:numId w:val="3"/>
        </w:numPr>
        <w:tabs>
          <w:tab w:val="left" w:pos="935"/>
          <w:tab w:val="left" w:pos="1637"/>
        </w:tabs>
        <w:spacing w:before="55" w:after="0" w:line="240" w:lineRule="auto"/>
        <w:ind w:left="934" w:right="0" w:hanging="315"/>
        <w:jc w:val="left"/>
        <w:rPr>
          <w:sz w:val="21"/>
        </w:rPr>
      </w:pP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be in the classroom, I</w:t>
      </w:r>
      <w:r>
        <w:rPr>
          <w:spacing w:val="-2"/>
          <w:sz w:val="21"/>
        </w:rPr>
        <w:t xml:space="preserve"> </w:t>
      </w:r>
      <w:r>
        <w:rPr>
          <w:sz w:val="21"/>
        </w:rPr>
        <w:t>think.</w:t>
      </w:r>
    </w:p>
    <w:p>
      <w:pPr>
        <w:pStyle w:val="3"/>
        <w:tabs>
          <w:tab w:val="left" w:pos="2220"/>
        </w:tabs>
        <w:spacing w:before="56" w:line="292" w:lineRule="auto"/>
        <w:ind w:left="1148" w:right="4782"/>
      </w:pPr>
      <w:r>
        <w:t>-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in the classroom. I saw him go home a minute</w:t>
      </w:r>
      <w:r>
        <w:rPr>
          <w:spacing w:val="-19"/>
        </w:rPr>
        <w:t xml:space="preserve"> </w:t>
      </w:r>
      <w:r>
        <w:t>ago.</w:t>
      </w:r>
    </w:p>
    <w:p>
      <w:pPr>
        <w:pStyle w:val="3"/>
        <w:tabs>
          <w:tab w:val="left" w:pos="2776"/>
        </w:tabs>
        <w:spacing w:line="255" w:lineRule="exact"/>
        <w:ind w:left="1146"/>
      </w:pPr>
      <w:r>
        <w:t>A. can;</w:t>
      </w:r>
      <w:r>
        <w:rPr>
          <w:spacing w:val="1"/>
        </w:rPr>
        <w:t xml:space="preserve"> </w:t>
      </w:r>
      <w:r>
        <w:rPr>
          <w:spacing w:val="-3"/>
        </w:rPr>
        <w:t>may</w:t>
      </w:r>
      <w:r>
        <w:t xml:space="preserve"> not</w:t>
      </w:r>
      <w:r>
        <w:tab/>
      </w:r>
      <w:r>
        <w:t xml:space="preserve">B. must; </w:t>
      </w:r>
      <w:r>
        <w:rPr>
          <w:spacing w:val="-3"/>
        </w:rPr>
        <w:t>may</w:t>
      </w:r>
      <w:r>
        <w:rPr>
          <w:spacing w:val="-2"/>
        </w:rPr>
        <w:t xml:space="preserve"> </w:t>
      </w:r>
      <w:r>
        <w:t>not</w:t>
      </w:r>
    </w:p>
    <w:p>
      <w:pPr>
        <w:pStyle w:val="3"/>
        <w:tabs>
          <w:tab w:val="left" w:pos="2840"/>
        </w:tabs>
        <w:spacing w:before="56"/>
        <w:ind w:left="1146"/>
      </w:pPr>
      <w:r>
        <w:t>C.</w:t>
      </w:r>
      <w:r>
        <w:rPr>
          <w:spacing w:val="-3"/>
        </w:rPr>
        <w:t xml:space="preserve"> </w:t>
      </w:r>
      <w:r>
        <w:t>may;</w:t>
      </w:r>
      <w:r>
        <w:rPr>
          <w:spacing w:val="-3"/>
        </w:rPr>
        <w:t xml:space="preserve"> </w:t>
      </w:r>
      <w:r>
        <w:t>mustn't</w:t>
      </w:r>
      <w:r>
        <w:tab/>
      </w:r>
      <w:r>
        <w:rPr>
          <w:spacing w:val="-3"/>
        </w:rPr>
        <w:t xml:space="preserve">D. </w:t>
      </w:r>
      <w:r>
        <w:t>may;</w:t>
      </w:r>
      <w:r>
        <w:rPr>
          <w:spacing w:val="1"/>
        </w:rPr>
        <w:t xml:space="preserve"> </w:t>
      </w:r>
      <w:r>
        <w:t>can't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5"/>
        <w:ind w:left="620"/>
      </w:pPr>
      <w:r>
        <w:t>must be</w:t>
      </w:r>
    </w:p>
    <w:p>
      <w:pPr>
        <w:pStyle w:val="2"/>
        <w:ind w:left="6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128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352" w:space="1459"/>
            <w:col w:w="5939"/>
          </w:cols>
        </w:sectPr>
      </w:pPr>
    </w:p>
    <w:p>
      <w:pPr>
        <w:pStyle w:val="3"/>
        <w:tabs>
          <w:tab w:val="left" w:pos="2819"/>
          <w:tab w:val="left" w:pos="5464"/>
        </w:tabs>
        <w:spacing w:before="56" w:line="292" w:lineRule="auto"/>
        <w:ind w:left="620" w:right="3120"/>
      </w:pPr>
      <w:r>
        <w:rPr>
          <w:spacing w:val="-3"/>
        </w:rPr>
        <w:t>may</w:t>
      </w:r>
      <w:r>
        <w:rPr>
          <w:spacing w:val="1"/>
        </w:rPr>
        <w:t xml:space="preserve"> </w:t>
      </w:r>
      <w:r>
        <w:t>be</w:t>
      </w:r>
      <w:r>
        <w:tab/>
      </w:r>
      <w:r>
        <w:t>+ n./ adj./ prep./</w:t>
      </w:r>
      <w:r>
        <w:rPr>
          <w:spacing w:val="-7"/>
        </w:rPr>
        <w:t xml:space="preserve"> </w:t>
      </w:r>
      <w:r>
        <w:t>pron./</w:t>
      </w:r>
      <w:r>
        <w:rPr>
          <w:spacing w:val="-1"/>
        </w:rPr>
        <w:t xml:space="preserve"> </w:t>
      </w:r>
      <w:r>
        <w:t>num</w:t>
      </w:r>
      <w:r>
        <w:tab/>
      </w:r>
      <w:r>
        <w:rPr>
          <w:spacing w:val="-7"/>
        </w:rPr>
        <w:t xml:space="preserve">... </w:t>
      </w:r>
      <w:r>
        <w:t>can’t</w:t>
      </w:r>
      <w:r>
        <w:rPr>
          <w:spacing w:val="-2"/>
        </w:rPr>
        <w:t xml:space="preserve"> </w:t>
      </w:r>
      <w:r>
        <w:t>be</w:t>
      </w:r>
    </w:p>
    <w:p>
      <w:pPr>
        <w:pStyle w:val="2"/>
        <w:spacing w:before="0" w:line="262" w:lineRule="exact"/>
        <w:ind w:left="3433"/>
        <w:rPr>
          <w:rFonts w:hint="eastAsia" w:ascii="宋体" w:eastAsia="宋体"/>
        </w:rPr>
      </w:pPr>
      <w:r>
        <w:t xml:space="preserve">Lesson 127&amp;128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557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Dear</w:t>
      </w:r>
      <w:r>
        <w:rPr>
          <w:spacing w:val="-4"/>
          <w:sz w:val="21"/>
        </w:rPr>
        <w:t xml:space="preserve"> </w:t>
      </w:r>
      <w:r>
        <w:rPr>
          <w:sz w:val="21"/>
        </w:rPr>
        <w:t>John</w:t>
      </w:r>
      <w:r>
        <w:rPr>
          <w:spacing w:val="-3"/>
          <w:sz w:val="21"/>
        </w:rPr>
        <w:t xml:space="preserve"> </w:t>
      </w:r>
      <w:r>
        <w:rPr>
          <w:sz w:val="21"/>
        </w:rPr>
        <w:t>letter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分手信</w:t>
      </w:r>
    </w:p>
    <w:p>
      <w:pPr>
        <w:pStyle w:val="3"/>
        <w:spacing w:before="48"/>
        <w:ind w:left="1148"/>
      </w:pPr>
      <w:r>
        <w:t>Kyle didn’t come to class today,</w:t>
      </w:r>
    </w:p>
    <w:p>
      <w:pPr>
        <w:pStyle w:val="3"/>
        <w:spacing w:before="55"/>
        <w:ind w:left="1148"/>
      </w:pPr>
      <w:r>
        <w:t>for he got a Dear John letter from his girlfriend.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凯尔今天没来上课，因为他收到了封女友写给他的分手信。</w:t>
      </w:r>
    </w:p>
    <w:p>
      <w:pPr>
        <w:pStyle w:val="7"/>
        <w:numPr>
          <w:ilvl w:val="0"/>
          <w:numId w:val="4"/>
        </w:numPr>
        <w:tabs>
          <w:tab w:val="left" w:pos="991"/>
          <w:tab w:val="left" w:pos="992"/>
          <w:tab w:val="left" w:pos="2343"/>
        </w:tabs>
        <w:spacing w:before="43" w:after="0" w:line="240" w:lineRule="auto"/>
        <w:ind w:left="991" w:right="0" w:hanging="372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Adam’s</w:t>
      </w:r>
      <w:r>
        <w:rPr>
          <w:sz w:val="21"/>
        </w:rPr>
        <w:t xml:space="preserve"> apple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男士的喉结</w:t>
      </w:r>
    </w:p>
    <w:p>
      <w:pPr>
        <w:pStyle w:val="3"/>
        <w:spacing w:before="48" w:line="288" w:lineRule="auto"/>
        <w:ind w:left="1148" w:right="4436"/>
        <w:rPr>
          <w:rFonts w:hint="eastAsia" w:ascii="宋体" w:hAnsi="宋体" w:eastAsia="宋体"/>
        </w:rPr>
      </w:pPr>
      <w:r>
        <w:t xml:space="preserve">Wilson has got a huge Adam’s apple. Wilson </w:t>
      </w:r>
      <w:r>
        <w:rPr>
          <w:rFonts w:hint="eastAsia" w:ascii="宋体" w:hAnsi="宋体" w:eastAsia="宋体"/>
        </w:rPr>
        <w:t>有超大的喉结。</w:t>
      </w:r>
    </w:p>
    <w:p>
      <w:pPr>
        <w:pStyle w:val="7"/>
        <w:numPr>
          <w:ilvl w:val="0"/>
          <w:numId w:val="4"/>
        </w:numPr>
        <w:tabs>
          <w:tab w:val="left" w:pos="829"/>
          <w:tab w:val="left" w:pos="1930"/>
        </w:tabs>
        <w:spacing w:before="0" w:after="0" w:line="258" w:lineRule="exact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Roger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收到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国际通用的通讯用语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/>
        <w:ind w:left="1040"/>
      </w:pPr>
      <w:r>
        <w:t>receive</w:t>
      </w:r>
    </w:p>
    <w:p>
      <w:pPr>
        <w:pStyle w:val="3"/>
        <w:spacing w:before="56"/>
        <w:ind w:left="1042"/>
      </w:pPr>
      <w:r>
        <w:t>Roger that. I’ll make my own decisions to engage.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知道了，我会照自己的判断作战。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Rob </w:t>
      </w:r>
      <w:r>
        <w:rPr>
          <w:spacing w:val="-3"/>
          <w:sz w:val="21"/>
        </w:rPr>
        <w:t>Peter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pay</w:t>
      </w:r>
      <w:r>
        <w:rPr>
          <w:sz w:val="21"/>
        </w:rPr>
        <w:t xml:space="preserve"> Paul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挖肉补疮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无济于事</w:t>
      </w:r>
    </w:p>
    <w:p>
      <w:pPr>
        <w:pStyle w:val="3"/>
        <w:spacing w:before="48"/>
        <w:ind w:left="1042"/>
      </w:pPr>
      <w:r>
        <w:t>If you are in the English classroom to prepare for the math test, it is rob Peter to pay</w:t>
      </w:r>
    </w:p>
    <w:p>
      <w:pPr>
        <w:pStyle w:val="3"/>
        <w:spacing w:before="56"/>
        <w:ind w:left="620"/>
      </w:pPr>
      <w:r>
        <w:pict>
          <v:group id="_x0000_s1034" o:spid="_x0000_s1034" o:spt="203" style="position:absolute;left:0pt;margin-left:82.3pt;margin-top:19.55pt;height:67.4pt;width:382.35pt;mso-position-horizontal-relative:page;mso-wrap-distance-bottom:0pt;mso-wrap-distance-top:0pt;z-index:-251650048;mso-width-relative:page;mso-height-relative:page;" coordorigin="1646,391" coordsize="7647,1348">
            <o:lock v:ext="edit"/>
            <v:shape id="_x0000_s1035" o:spid="_x0000_s1035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391;height:134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如果你在英文课准备数学考试，那麽这样根本是挖肉补疮，无济于事。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65pt;height:52.7pt;width:40.25pt;mso-position-horizontal-relative:page;mso-wrap-distance-bottom:0pt;mso-wrap-distance-top:0pt;z-index:-25164902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Paul.</w:t>
      </w:r>
    </w:p>
    <w:sectPr>
      <w:type w:val="continuous"/>
      <w:pgSz w:w="11910" w:h="16840"/>
      <w:pgMar w:top="1580" w:right="1620" w:bottom="280" w:left="1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7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6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5D0F5"/>
    <w:multiLevelType w:val="singleLevel"/>
    <w:tmpl w:val="C345D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8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00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2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42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8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4" w:hanging="20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828" w:hanging="209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68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4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60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80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80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41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746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79" w:hanging="22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5B25B3"/>
    <w:rsid w:val="06035064"/>
    <w:rsid w:val="15FD532E"/>
    <w:rsid w:val="1E812B67"/>
    <w:rsid w:val="2A003E0C"/>
    <w:rsid w:val="43A17508"/>
    <w:rsid w:val="49B53A54"/>
    <w:rsid w:val="655F1AC6"/>
    <w:rsid w:val="7F1D3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6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4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2019-05-29T12:14:00Z</dcterms:created>
  <dc:creator>徐男</dc:creator>
  <cp:lastModifiedBy>孫琦</cp:lastModifiedBy>
  <dcterms:modified xsi:type="dcterms:W3CDTF">2019-05-29T12:32:51Z</dcterms:modified>
  <dc:subject>Lesson127-128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2019-05-29T00:00:00Z</vt:filetime>
  </property>
  <property fmtid="{D5CDD505-2E9C-101B-9397-08002B2CF9AE}" pid="5" name="KSOProductBuildVer">
    <vt:lpwstr>2052-11.1.0.8597</vt:lpwstr>
  </property>
</Properties>
</file>