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Lesson79-80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804" w:right="72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828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shopping: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购物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去购物：</w:t>
      </w:r>
      <w:r>
        <w:t>go shopping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购物商场：</w:t>
      </w:r>
      <w:r>
        <w:t>a shopping mall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看橱窗：</w:t>
      </w:r>
      <w:r>
        <w:t>window shopping</w:t>
      </w:r>
    </w:p>
    <w:p>
      <w:pPr>
        <w:pStyle w:val="3"/>
        <w:spacing w:before="48"/>
        <w:ind w:left="937"/>
      </w:pPr>
      <w:r>
        <w:t>I really enjoy window</w:t>
      </w:r>
      <w:r>
        <w:rPr>
          <w:spacing w:val="-17"/>
        </w:rPr>
        <w:t xml:space="preserve"> </w:t>
      </w:r>
      <w:r>
        <w:t>shopping.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3"/>
        </w:tabs>
        <w:spacing w:before="51" w:after="0" w:line="283" w:lineRule="auto"/>
        <w:ind w:left="937" w:right="1750" w:hanging="317"/>
        <w:jc w:val="left"/>
        <w:rPr>
          <w:sz w:val="21"/>
        </w:rPr>
      </w:pPr>
      <w:r>
        <w:rPr>
          <w:sz w:val="21"/>
        </w:rPr>
        <w:t>list: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0"/>
          <w:sz w:val="21"/>
        </w:rPr>
        <w:t>单子</w:t>
      </w:r>
      <w:r>
        <w:rPr>
          <w:sz w:val="21"/>
        </w:rPr>
        <w:t>a name</w:t>
      </w:r>
      <w:r>
        <w:rPr>
          <w:spacing w:val="-6"/>
          <w:sz w:val="21"/>
        </w:rPr>
        <w:t xml:space="preserve"> </w:t>
      </w:r>
      <w:r>
        <w:rPr>
          <w:sz w:val="21"/>
        </w:rPr>
        <w:t>list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eastAsia" w:ascii="宋体" w:eastAsia="宋体"/>
          <w:spacing w:val="-9"/>
        </w:rPr>
      </w:pPr>
      <w:r>
        <w:t>a shopping list 3.vegetable:</w:t>
      </w:r>
      <w:r>
        <w:tab/>
      </w:r>
      <w:r>
        <w:t>n.</w:t>
      </w:r>
      <w:r>
        <w:rPr>
          <w:rFonts w:hint="eastAsia" w:ascii="宋体" w:eastAsia="宋体"/>
          <w:spacing w:val="-9"/>
        </w:rPr>
        <w:t>蔬菜</w:t>
      </w:r>
    </w:p>
    <w:p>
      <w:pPr>
        <w:pStyle w:val="3"/>
        <w:tabs>
          <w:tab w:val="left" w:pos="1870"/>
        </w:tabs>
        <w:spacing w:before="9" w:line="288" w:lineRule="auto"/>
        <w:ind w:left="620" w:right="1172" w:firstLine="316"/>
        <w:rPr>
          <w:rFonts w:hint="default" w:ascii="宋体" w:eastAsia="宋体"/>
          <w:color w:val="0000FF"/>
          <w:spacing w:val="-9"/>
          <w:lang w:val="en-US" w:eastAsia="zh-CN"/>
        </w:rPr>
      </w:pPr>
      <w:r>
        <w:rPr>
          <w:rFonts w:hint="eastAsia" w:ascii="宋体" w:eastAsia="宋体"/>
          <w:color w:val="0000FF"/>
          <w:spacing w:val="-9"/>
          <w:lang w:val="en-US" w:eastAsia="zh-CN"/>
        </w:rPr>
        <w:t>Vai zhi table</w:t>
      </w:r>
    </w:p>
    <w:p>
      <w:pPr>
        <w:pStyle w:val="3"/>
        <w:spacing w:line="250" w:lineRule="exact"/>
        <w:ind w:left="937"/>
      </w:pPr>
      <w:r>
        <w:t>veget-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t xml:space="preserve">vegetarian, </w:t>
      </w:r>
      <w:r>
        <w:rPr>
          <w:rFonts w:hint="eastAsia" w:ascii="宋体" w:eastAsia="宋体"/>
        </w:rPr>
        <w:t>素食主义者</w:t>
      </w:r>
    </w:p>
    <w:p>
      <w:pPr>
        <w:pStyle w:val="3"/>
        <w:spacing w:before="49"/>
        <w:ind w:left="937"/>
      </w:pPr>
      <w:r>
        <w:t>I love vegetables.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76"/>
        </w:tabs>
        <w:spacing w:before="50" w:after="0" w:line="283" w:lineRule="auto"/>
        <w:ind w:left="937" w:right="1597" w:hanging="317"/>
        <w:jc w:val="left"/>
        <w:rPr>
          <w:sz w:val="21"/>
        </w:rPr>
      </w:pPr>
      <w:r>
        <w:rPr>
          <w:sz w:val="21"/>
        </w:rPr>
        <w:t>need: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pacing w:val="-8"/>
          <w:sz w:val="21"/>
        </w:rPr>
        <w:t>需要</w:t>
      </w:r>
      <w:r>
        <w:rPr>
          <w:sz w:val="21"/>
        </w:rPr>
        <w:t>need</w:t>
      </w:r>
      <w:r>
        <w:rPr>
          <w:spacing w:val="-1"/>
          <w:sz w:val="21"/>
        </w:rPr>
        <w:t xml:space="preserve"> + </w:t>
      </w:r>
      <w:r>
        <w:rPr>
          <w:sz w:val="21"/>
        </w:rPr>
        <w:t>n.</w:t>
      </w:r>
    </w:p>
    <w:p>
      <w:pPr>
        <w:pStyle w:val="3"/>
        <w:spacing w:before="10" w:line="292" w:lineRule="auto"/>
        <w:ind w:left="937" w:right="704"/>
      </w:pPr>
      <w:r>
        <w:t>I need some money. need + to + v.</w:t>
      </w:r>
    </w:p>
    <w:p>
      <w:pPr>
        <w:pStyle w:val="3"/>
        <w:spacing w:line="255" w:lineRule="exact"/>
        <w:ind w:left="937"/>
      </w:pPr>
      <w:r>
        <w:t>I need to borrow some money.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80"/>
        </w:tabs>
        <w:spacing w:before="5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hope: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希望</w:t>
      </w:r>
    </w:p>
    <w:p>
      <w:pPr>
        <w:pStyle w:val="3"/>
        <w:tabs>
          <w:tab w:val="left" w:pos="1480"/>
          <w:tab w:val="left" w:pos="1634"/>
        </w:tabs>
        <w:spacing w:before="43" w:line="278" w:lineRule="auto"/>
        <w:ind w:left="620" w:right="704" w:firstLine="316"/>
        <w:rPr>
          <w:rFonts w:hint="eastAsia" w:ascii="宋体" w:eastAsia="宋体"/>
        </w:rPr>
      </w:pPr>
      <w:r>
        <w:t>I</w:t>
      </w:r>
      <w:r>
        <w:rPr>
          <w:spacing w:val="1"/>
        </w:rPr>
        <w:t xml:space="preserve"> </w:t>
      </w:r>
      <w:r>
        <w:t>hope</w:t>
      </w:r>
      <w:r>
        <w:rPr>
          <w:spacing w:val="1"/>
        </w:rPr>
        <w:t xml:space="preserve"> </w:t>
      </w:r>
      <w:r>
        <w:t>so.</w:t>
      </w:r>
      <w:r>
        <w:rPr>
          <w:spacing w:val="11"/>
        </w:rPr>
        <w:t xml:space="preserve"> </w:t>
      </w:r>
      <w:r>
        <w:rPr>
          <w:rFonts w:hint="eastAsia" w:ascii="宋体" w:eastAsia="宋体"/>
        </w:rPr>
        <w:t>希</w:t>
      </w:r>
      <w:r>
        <w:rPr>
          <w:rFonts w:hint="eastAsia" w:ascii="宋体" w:eastAsia="宋体"/>
          <w:spacing w:val="-3"/>
        </w:rPr>
        <w:t>望</w:t>
      </w:r>
      <w:r>
        <w:rPr>
          <w:rFonts w:hint="eastAsia" w:ascii="宋体" w:eastAsia="宋体"/>
        </w:rPr>
        <w:t>如</w:t>
      </w:r>
      <w:r>
        <w:rPr>
          <w:rFonts w:hint="eastAsia" w:ascii="宋体" w:eastAsia="宋体"/>
          <w:spacing w:val="-3"/>
        </w:rPr>
        <w:t>此</w:t>
      </w:r>
      <w:r>
        <w:rPr>
          <w:rFonts w:hint="eastAsia" w:ascii="宋体" w:eastAsia="宋体"/>
          <w:spacing w:val="-14"/>
        </w:rPr>
        <w:t>。</w:t>
      </w:r>
      <w:r>
        <w:t>6.thing:</w:t>
      </w:r>
      <w:r>
        <w:tab/>
      </w:r>
      <w:r>
        <w:t xml:space="preserve">n. </w:t>
      </w:r>
      <w:r>
        <w:rPr>
          <w:rFonts w:hint="eastAsia" w:ascii="宋体" w:eastAsia="宋体"/>
          <w:spacing w:val="-3"/>
        </w:rPr>
        <w:t xml:space="preserve">事 情 </w:t>
      </w:r>
      <w:r>
        <w:t>7.money:</w:t>
      </w:r>
      <w:r>
        <w:tab/>
      </w:r>
      <w:r>
        <w:tab/>
      </w:r>
      <w:r>
        <w:t>n.</w:t>
      </w:r>
      <w:r>
        <w:rPr>
          <w:rFonts w:hint="eastAsia" w:ascii="宋体" w:eastAsia="宋体"/>
        </w:rPr>
        <w:t>钱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不可数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挣钱：</w:t>
      </w:r>
      <w:r>
        <w:t>make money</w:t>
      </w:r>
    </w:p>
    <w:p>
      <w:pPr>
        <w:pStyle w:val="3"/>
        <w:spacing w:before="6"/>
        <w:rPr>
          <w:sz w:val="29"/>
        </w:r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1" w:after="0" w:line="292" w:lineRule="auto"/>
        <w:ind w:left="1148" w:right="384" w:hanging="528"/>
        <w:jc w:val="left"/>
        <w:rPr>
          <w:sz w:val="21"/>
        </w:rPr>
      </w:pPr>
      <w:r>
        <w:rPr>
          <w:sz w:val="21"/>
        </w:rPr>
        <w:t>I’m making a shopping</w:t>
      </w:r>
      <w:r>
        <w:rPr>
          <w:spacing w:val="-16"/>
          <w:sz w:val="21"/>
        </w:rPr>
        <w:t xml:space="preserve"> </w:t>
      </w:r>
      <w:r>
        <w:rPr>
          <w:sz w:val="21"/>
        </w:rPr>
        <w:t xml:space="preserve">list. </w:t>
      </w:r>
      <w:r>
        <w:rPr>
          <w:spacing w:val="-3"/>
          <w:sz w:val="21"/>
        </w:rPr>
        <w:t>make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79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"/>
        <w:rPr>
          <w:rFonts w:ascii="宋体"/>
          <w:b/>
          <w:sz w:val="16"/>
        </w:rPr>
      </w:pPr>
    </w:p>
    <w:p>
      <w:pPr>
        <w:spacing w:before="0"/>
        <w:ind w:left="27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-886460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79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629" w:space="40"/>
            <w:col w:w="5081"/>
          </w:cols>
        </w:sectPr>
      </w:pPr>
    </w:p>
    <w:p>
      <w:pPr>
        <w:pStyle w:val="7"/>
        <w:numPr>
          <w:ilvl w:val="1"/>
          <w:numId w:val="3"/>
        </w:numPr>
        <w:tabs>
          <w:tab w:val="left" w:pos="1372"/>
          <w:tab w:val="left" w:pos="3098"/>
        </w:tabs>
        <w:spacing w:before="0" w:after="0" w:line="262" w:lineRule="exact"/>
        <w:ind w:left="1371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What </w:t>
      </w: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it?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品牌</w:t>
      </w:r>
    </w:p>
    <w:p>
      <w:pPr>
        <w:pStyle w:val="7"/>
        <w:numPr>
          <w:ilvl w:val="1"/>
          <w:numId w:val="3"/>
        </w:numPr>
        <w:tabs>
          <w:tab w:val="left" w:pos="1362"/>
          <w:tab w:val="left" w:pos="2737"/>
        </w:tabs>
        <w:spacing w:before="43" w:after="0" w:line="240" w:lineRule="auto"/>
        <w:ind w:left="1361" w:right="0" w:hanging="216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bed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整理床铺</w:t>
      </w:r>
    </w:p>
    <w:p>
      <w:pPr>
        <w:pStyle w:val="7"/>
        <w:numPr>
          <w:ilvl w:val="1"/>
          <w:numId w:val="3"/>
        </w:numPr>
        <w:tabs>
          <w:tab w:val="left" w:pos="1360"/>
        </w:tabs>
        <w:spacing w:before="43" w:after="0" w:line="240" w:lineRule="auto"/>
        <w:ind w:left="1359" w:right="0" w:hanging="21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>a bookcase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制作一个书架</w:t>
      </w:r>
    </w:p>
    <w:p>
      <w:pPr>
        <w:pStyle w:val="7"/>
        <w:numPr>
          <w:ilvl w:val="1"/>
          <w:numId w:val="3"/>
        </w:numPr>
        <w:tabs>
          <w:tab w:val="left" w:pos="1372"/>
          <w:tab w:val="left" w:pos="2874"/>
        </w:tabs>
        <w:spacing w:before="43" w:after="0" w:line="240" w:lineRule="auto"/>
        <w:ind w:left="1371" w:right="0" w:hanging="22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1"/>
          <w:sz w:val="21"/>
        </w:rPr>
        <w:t xml:space="preserve"> </w:t>
      </w:r>
      <w:r>
        <w:rPr>
          <w:sz w:val="21"/>
        </w:rPr>
        <w:t>some tea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沏茶</w:t>
      </w:r>
    </w:p>
    <w:p>
      <w:pPr>
        <w:pStyle w:val="7"/>
        <w:numPr>
          <w:ilvl w:val="1"/>
          <w:numId w:val="3"/>
        </w:numPr>
        <w:tabs>
          <w:tab w:val="left" w:pos="1350"/>
        </w:tabs>
        <w:spacing w:before="42" w:after="0" w:line="240" w:lineRule="auto"/>
        <w:ind w:left="1349" w:right="0" w:hanging="20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make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some </w:t>
      </w:r>
      <w:r>
        <w:rPr>
          <w:spacing w:val="-3"/>
          <w:sz w:val="21"/>
        </w:rPr>
        <w:t>coffee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z w:val="21"/>
        </w:rPr>
        <w:t>冲咖啡</w:t>
      </w:r>
    </w:p>
    <w:p>
      <w:pPr>
        <w:pStyle w:val="3"/>
        <w:spacing w:before="2"/>
        <w:rPr>
          <w:rFonts w:ascii="宋体"/>
          <w:sz w:val="28"/>
        </w:rPr>
      </w:pP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88" w:lineRule="auto"/>
        <w:ind w:left="1042" w:right="5027" w:hanging="423"/>
        <w:jc w:val="left"/>
        <w:rPr>
          <w:rFonts w:hint="eastAsia" w:asci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need a lot of things this week. a lot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rFonts w:hint="eastAsia" w:ascii="宋体" w:eastAsia="宋体"/>
          <w:spacing w:val="-2"/>
          <w:sz w:val="21"/>
        </w:rPr>
        <w:t>， 很多</w:t>
      </w:r>
    </w:p>
    <w:p>
      <w:pPr>
        <w:pStyle w:val="3"/>
        <w:spacing w:line="278" w:lineRule="auto"/>
        <w:ind w:left="1042" w:right="5546"/>
        <w:rPr>
          <w:rFonts w:hint="eastAsia" w:ascii="宋体" w:hAnsi="宋体" w:eastAsia="宋体"/>
        </w:rPr>
      </w:pPr>
      <w:r>
        <w:t>many</w:t>
      </w:r>
      <w:r>
        <w:rPr>
          <w:rFonts w:hint="eastAsia" w:ascii="宋体" w:hAnsi="宋体" w:eastAsia="宋体"/>
        </w:rPr>
        <w:t xml:space="preserve">，很多（可数） </w:t>
      </w:r>
      <w:r>
        <w:t>much</w:t>
      </w:r>
      <w:r>
        <w:rPr>
          <w:rFonts w:hint="eastAsia" w:ascii="宋体" w:hAnsi="宋体" w:eastAsia="宋体"/>
        </w:rPr>
        <w:t xml:space="preserve">，很多（不可数） </w:t>
      </w:r>
      <w:r>
        <w:t xml:space="preserve">a lot of— </w:t>
      </w:r>
      <w:r>
        <w:rPr>
          <w:rFonts w:hint="eastAsia" w:ascii="宋体" w:hAnsi="宋体" w:eastAsia="宋体"/>
        </w:rPr>
        <w:t>肯定句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30"/>
        </w:tabs>
        <w:spacing w:before="0" w:after="0" w:line="240" w:lineRule="auto"/>
        <w:ind w:left="829" w:right="0" w:hanging="210"/>
        <w:jc w:val="left"/>
        <w:rPr>
          <w:sz w:val="21"/>
        </w:rPr>
      </w:pPr>
      <w:r>
        <w:rPr>
          <w:spacing w:val="-3"/>
          <w:sz w:val="21"/>
        </w:rPr>
        <w:t>have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t xml:space="preserve">= have got </w:t>
      </w:r>
      <w:r>
        <w:rPr>
          <w:rFonts w:hint="eastAsia" w:ascii="宋体" w:eastAsia="宋体"/>
        </w:rPr>
        <w:t>拥有</w:t>
      </w:r>
    </w:p>
    <w:p>
      <w:pPr>
        <w:pStyle w:val="3"/>
        <w:spacing w:before="49"/>
        <w:ind w:left="1146"/>
      </w:pPr>
      <w:r>
        <w:t>We have a new house.</w:t>
      </w:r>
    </w:p>
    <w:p>
      <w:pPr>
        <w:pStyle w:val="3"/>
        <w:spacing w:before="55"/>
        <w:ind w:left="937"/>
      </w:pPr>
      <w:r>
        <w:t>=We have got a new house.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146"/>
      </w:pPr>
      <w:r>
        <w:t>We haven’t got much tea or coffee.</w:t>
      </w:r>
    </w:p>
    <w:p>
      <w:pPr>
        <w:pStyle w:val="3"/>
        <w:spacing w:before="55" w:line="292" w:lineRule="auto"/>
        <w:ind w:left="1251" w:right="4528" w:hanging="420"/>
      </w:pPr>
      <w:r>
        <w:t>= We don’t have much tea or coffee. We haven’t got many tomatoes.</w:t>
      </w:r>
    </w:p>
    <w:p>
      <w:pPr>
        <w:pStyle w:val="3"/>
        <w:spacing w:line="255" w:lineRule="exact"/>
        <w:ind w:left="647" w:right="4700"/>
        <w:jc w:val="center"/>
      </w:pPr>
      <w:r>
        <w:t>= We don’t have many tomatoes.</w:t>
      </w:r>
    </w:p>
    <w:p>
      <w:pPr>
        <w:pStyle w:val="3"/>
        <w:spacing w:before="56"/>
        <w:ind w:left="604" w:right="4700"/>
        <w:jc w:val="center"/>
      </w:pPr>
      <w:r>
        <w:t>We’ve got a lot of potatoes.</w:t>
      </w:r>
    </w:p>
    <w:p>
      <w:pPr>
        <w:pStyle w:val="3"/>
        <w:spacing w:before="56"/>
        <w:ind w:left="172" w:right="4700"/>
        <w:jc w:val="center"/>
      </w:pPr>
      <w:r>
        <w:t>=We have a lot of potatoes.</w:t>
      </w:r>
    </w:p>
    <w:p>
      <w:pPr>
        <w:pStyle w:val="3"/>
        <w:spacing w:before="55"/>
        <w:ind w:left="804" w:right="4607"/>
        <w:jc w:val="center"/>
      </w:pPr>
      <w:r>
        <w:t>We haven’t got any meat at all.</w:t>
      </w:r>
    </w:p>
    <w:p>
      <w:pPr>
        <w:pStyle w:val="3"/>
        <w:spacing w:before="56"/>
        <w:ind w:left="362" w:right="4700"/>
        <w:jc w:val="center"/>
      </w:pPr>
      <w:r>
        <w:t>= We don’t have any meat at all.</w:t>
      </w:r>
    </w:p>
    <w:p>
      <w:pPr>
        <w:pStyle w:val="3"/>
        <w:spacing w:before="56"/>
        <w:ind w:left="804" w:right="4276"/>
        <w:jc w:val="center"/>
      </w:pPr>
      <w:r>
        <w:t>Have we got any beer and wine?</w:t>
      </w:r>
    </w:p>
    <w:p>
      <w:pPr>
        <w:pStyle w:val="3"/>
        <w:spacing w:before="55"/>
        <w:ind w:left="691" w:right="4700"/>
        <w:jc w:val="center"/>
      </w:pPr>
      <w:r>
        <w:t>= Do we have any beer and wine?</w:t>
      </w:r>
    </w:p>
    <w:p>
      <w:pPr>
        <w:pStyle w:val="3"/>
        <w:spacing w:before="56"/>
        <w:ind w:left="775" w:right="5582"/>
        <w:jc w:val="center"/>
      </w:pPr>
      <w:r>
        <w:t>I haven’t got much.</w:t>
      </w:r>
    </w:p>
    <w:p>
      <w:pPr>
        <w:pStyle w:val="3"/>
        <w:spacing w:before="56"/>
        <w:ind w:left="403" w:right="5582"/>
        <w:jc w:val="center"/>
      </w:pPr>
      <w:r>
        <w:t>=I don’t have much.</w:t>
      </w:r>
    </w:p>
    <w:p>
      <w:pPr>
        <w:pStyle w:val="3"/>
        <w:spacing w:before="56"/>
        <w:ind w:left="469" w:right="4700"/>
        <w:jc w:val="center"/>
      </w:pPr>
      <w:r>
        <w:t>I haven’t got much either!</w:t>
      </w:r>
    </w:p>
    <w:p>
      <w:pPr>
        <w:pStyle w:val="3"/>
        <w:spacing w:before="55"/>
        <w:ind w:left="804" w:right="5575"/>
        <w:jc w:val="center"/>
      </w:pPr>
      <w:r>
        <w:t>= I don’t have much either!</w:t>
      </w:r>
    </w:p>
    <w:p>
      <w:pPr>
        <w:pStyle w:val="7"/>
        <w:numPr>
          <w:ilvl w:val="0"/>
          <w:numId w:val="3"/>
        </w:numPr>
        <w:tabs>
          <w:tab w:val="left" w:pos="830"/>
        </w:tabs>
        <w:spacing w:before="56" w:after="0" w:line="240" w:lineRule="auto"/>
        <w:ind w:left="829" w:right="0" w:hanging="210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haven’t got any meat at</w:t>
      </w:r>
      <w:r>
        <w:rPr>
          <w:spacing w:val="-1"/>
          <w:sz w:val="21"/>
        </w:rPr>
        <w:t xml:space="preserve"> </w:t>
      </w:r>
      <w:r>
        <w:rPr>
          <w:sz w:val="21"/>
        </w:rPr>
        <w:t>all.</w:t>
      </w:r>
    </w:p>
    <w:p>
      <w:pPr>
        <w:pStyle w:val="3"/>
        <w:spacing w:before="50"/>
        <w:ind w:left="804" w:right="4580"/>
        <w:jc w:val="center"/>
        <w:rPr>
          <w:rFonts w:hint="eastAsia" w:ascii="宋体" w:eastAsia="宋体"/>
        </w:rPr>
      </w:pPr>
      <w:r>
        <w:t xml:space="preserve">at all, </w:t>
      </w:r>
      <w:r>
        <w:rPr>
          <w:rFonts w:hint="eastAsia" w:ascii="宋体" w:eastAsia="宋体"/>
        </w:rPr>
        <w:t>一点也不、根本，否定句</w:t>
      </w:r>
    </w:p>
    <w:p>
      <w:pPr>
        <w:pStyle w:val="3"/>
        <w:spacing w:before="49" w:after="29" w:line="285" w:lineRule="auto"/>
        <w:ind w:left="1042" w:right="5753"/>
        <w:jc w:val="both"/>
      </w:pPr>
      <w:r>
        <w:t xml:space="preserve">I don’t love you at all. </w:t>
      </w:r>
      <w:r>
        <w:rPr>
          <w:rFonts w:hint="eastAsia" w:ascii="宋体" w:hAnsi="宋体" w:eastAsia="宋体"/>
          <w:spacing w:val="-3"/>
        </w:rPr>
        <w:t>这根本没什么关系。</w:t>
      </w:r>
      <w:r>
        <w:rPr>
          <w:spacing w:val="-3"/>
        </w:rPr>
        <w:t xml:space="preserve">It doesn't </w:t>
      </w:r>
      <w:r>
        <w:rPr>
          <w:spacing w:val="-2"/>
        </w:rPr>
        <w:t xml:space="preserve">matter </w:t>
      </w:r>
      <w:r>
        <w:t xml:space="preserve">at </w:t>
      </w:r>
      <w:r>
        <w:rPr>
          <w:spacing w:val="-4"/>
        </w:rPr>
        <w:t>all.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27" o:spid="_x0000_s1027" o:spt="203" style="height:73.9pt;width:382.35pt;" coordsize="7647,1478">
            <o:lock v:ext="edit"/>
            <v:shape id="_x0000_s1028" o:spid="_x0000_s1028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我跟本不认识他。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didn't know him at all.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我根本不确定。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I'm not sure at all.</w:t>
                    </w:r>
                  </w:p>
                  <w:p>
                    <w:pPr>
                      <w:spacing w:before="56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5. I hope that you’ve got some money.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0" o:spid="_x0000_s1030" o:spt="203" style="height:52.7pt;width:40.25pt;" coordsize="805,1054">
            <o:lock v:ext="edit"/>
            <v:shape id="_x0000_s1031" o:spid="_x0000_s1031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sz w:val="20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8"/>
        </w:rPr>
      </w:pPr>
    </w:p>
    <w:p>
      <w:pPr>
        <w:pStyle w:val="3"/>
        <w:ind w:left="620"/>
      </w:pPr>
      <w:r>
        <w:rPr>
          <w:spacing w:val="-2"/>
        </w:rPr>
        <w:t>have</w:t>
      </w:r>
    </w:p>
    <w:p>
      <w:pPr>
        <w:pStyle w:val="3"/>
        <w:spacing w:before="22"/>
        <w:ind w:left="-26"/>
        <w:rPr>
          <w:rFonts w:hint="eastAsia" w:ascii="宋体" w:eastAsia="宋体"/>
        </w:rPr>
      </w:pPr>
      <w:r>
        <w:br w:type="column"/>
      </w:r>
      <w:r>
        <w:rPr>
          <w:rFonts w:hint="eastAsia" w:ascii="宋体" w:eastAsia="宋体"/>
        </w:rPr>
        <w:t>我希望你还有钱。</w:t>
      </w:r>
    </w:p>
    <w:p>
      <w:pPr>
        <w:pStyle w:val="3"/>
        <w:spacing w:before="43"/>
        <w:ind w:left="-26"/>
        <w:rPr>
          <w:rFonts w:hint="eastAsia" w:ascii="宋体" w:eastAsia="宋体"/>
        </w:rPr>
      </w:pPr>
      <w:r>
        <w:t>that,</w:t>
      </w:r>
      <w:r>
        <w:rPr>
          <w:rFonts w:hint="eastAsia" w:ascii="宋体" w:eastAsia="宋体"/>
        </w:rPr>
        <w:t>无意义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spacing w:before="5"/>
        <w:rPr>
          <w:rFonts w:ascii="宋体"/>
          <w:sz w:val="28"/>
        </w:rPr>
      </w:pPr>
    </w:p>
    <w:p>
      <w:pPr>
        <w:pStyle w:val="2"/>
        <w:ind w:left="620"/>
        <w:rPr>
          <w:rFonts w:hint="eastAsia" w:ascii="宋体" w:eastAsia="宋体"/>
        </w:rPr>
      </w:pPr>
      <w:r>
        <w:t xml:space="preserve">Lesson 79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3">
            <w:col w:w="1028" w:space="40"/>
            <w:col w:w="1696" w:space="311"/>
            <w:col w:w="5675"/>
          </w:cols>
        </w:sectPr>
      </w:pP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=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</w:t>
      </w:r>
      <w:r>
        <w:t xml:space="preserve"> two sisters.</w:t>
      </w:r>
    </w:p>
    <w:p>
      <w:pPr>
        <w:pStyle w:val="3"/>
        <w:spacing w:before="56"/>
        <w:ind w:left="1042"/>
      </w:pPr>
      <w:r>
        <w:t xml:space="preserve">I </w:t>
      </w:r>
      <w:r>
        <w:rPr>
          <w:u w:val="single"/>
        </w:rPr>
        <w:t>have got</w:t>
      </w:r>
      <w:r>
        <w:t xml:space="preserve"> two sisters.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has = has</w:t>
      </w:r>
      <w:r>
        <w:rPr>
          <w:spacing w:val="-7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5238" w:firstLine="2"/>
      </w:pPr>
      <w:r>
        <w:t xml:space="preserve">She </w:t>
      </w:r>
      <w:r>
        <w:rPr>
          <w:u w:val="single"/>
        </w:rPr>
        <w:t>has</w:t>
      </w:r>
      <w:r>
        <w:t xml:space="preserve"> a new boyfriend. She </w:t>
      </w:r>
      <w:r>
        <w:rPr>
          <w:u w:val="single"/>
        </w:rPr>
        <w:t xml:space="preserve">has got </w:t>
      </w:r>
      <w:r>
        <w:t>a new</w:t>
      </w:r>
      <w:r>
        <w:rPr>
          <w:spacing w:val="-13"/>
        </w:rPr>
        <w:t xml:space="preserve"> </w:t>
      </w:r>
      <w:r>
        <w:t>boyfriend.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1102" w:right="5795" w:hanging="526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 xml:space="preserve">have  </w:t>
      </w:r>
      <w:r>
        <w:rPr>
          <w:sz w:val="21"/>
        </w:rPr>
        <w:t xml:space="preserve">= haven’t </w:t>
      </w:r>
      <w:r>
        <w:rPr>
          <w:spacing w:val="-3"/>
          <w:sz w:val="21"/>
        </w:rPr>
        <w:t xml:space="preserve">got </w:t>
      </w:r>
      <w:r>
        <w:rPr>
          <w:sz w:val="21"/>
        </w:rPr>
        <w:t>I</w:t>
      </w:r>
      <w:r>
        <w:rPr>
          <w:sz w:val="21"/>
          <w:u w:val="single"/>
        </w:rPr>
        <w:t xml:space="preserve"> don’t have</w:t>
      </w:r>
      <w:r>
        <w:rPr>
          <w:sz w:val="21"/>
        </w:rPr>
        <w:t xml:space="preserve"> any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time.</w:t>
      </w:r>
    </w:p>
    <w:p>
      <w:pPr>
        <w:pStyle w:val="3"/>
        <w:spacing w:line="255" w:lineRule="exact"/>
        <w:ind w:right="5738"/>
        <w:jc w:val="right"/>
      </w:pPr>
      <w:r>
        <w:t>I</w:t>
      </w:r>
      <w:r>
        <w:rPr>
          <w:u w:val="single"/>
        </w:rPr>
        <w:t xml:space="preserve"> haven’t got</w:t>
      </w:r>
      <w:r>
        <w:t xml:space="preserve"> any time.</w:t>
      </w:r>
    </w:p>
    <w:p>
      <w:pPr>
        <w:pStyle w:val="7"/>
        <w:numPr>
          <w:ilvl w:val="0"/>
          <w:numId w:val="4"/>
        </w:numPr>
        <w:tabs>
          <w:tab w:val="left" w:pos="206"/>
        </w:tabs>
        <w:spacing w:before="54" w:after="0" w:line="240" w:lineRule="auto"/>
        <w:ind w:left="783" w:right="5819" w:hanging="784"/>
        <w:jc w:val="right"/>
        <w:rPr>
          <w:sz w:val="21"/>
        </w:rPr>
      </w:pPr>
      <w:r>
        <w:rPr>
          <w:sz w:val="21"/>
        </w:rPr>
        <w:t xml:space="preserve">doesn’t </w:t>
      </w:r>
      <w:r>
        <w:rPr>
          <w:spacing w:val="-3"/>
          <w:sz w:val="21"/>
        </w:rPr>
        <w:t xml:space="preserve">have </w:t>
      </w:r>
      <w:r>
        <w:rPr>
          <w:sz w:val="21"/>
        </w:rPr>
        <w:t>= hasn’t</w:t>
      </w:r>
      <w:r>
        <w:rPr>
          <w:spacing w:val="-5"/>
          <w:sz w:val="21"/>
        </w:rPr>
        <w:t xml:space="preserve"> </w:t>
      </w:r>
      <w:r>
        <w:rPr>
          <w:sz w:val="21"/>
        </w:rPr>
        <w:t>got</w:t>
      </w:r>
    </w:p>
    <w:p>
      <w:pPr>
        <w:pStyle w:val="3"/>
        <w:spacing w:before="56" w:line="292" w:lineRule="auto"/>
        <w:ind w:left="1040" w:right="4995"/>
      </w:pPr>
      <w:r>
        <w:t>She</w:t>
      </w:r>
      <w:r>
        <w:rPr>
          <w:u w:val="single"/>
        </w:rPr>
        <w:t xml:space="preserve"> doesn’t have </w:t>
      </w:r>
      <w:r>
        <w:t>a good friend. She</w:t>
      </w:r>
      <w:r>
        <w:rPr>
          <w:u w:val="single"/>
        </w:rPr>
        <w:t xml:space="preserve"> hasn’t got </w:t>
      </w:r>
      <w:r>
        <w:t>a good friend.</w:t>
      </w:r>
    </w:p>
    <w:p>
      <w:pPr>
        <w:pStyle w:val="7"/>
        <w:numPr>
          <w:ilvl w:val="0"/>
          <w:numId w:val="4"/>
        </w:numPr>
        <w:tabs>
          <w:tab w:val="left" w:pos="784"/>
        </w:tabs>
        <w:spacing w:before="0" w:after="0" w:line="292" w:lineRule="auto"/>
        <w:ind w:left="682" w:right="5110" w:hanging="106"/>
        <w:jc w:val="left"/>
        <w:rPr>
          <w:sz w:val="21"/>
        </w:rPr>
      </w:pPr>
      <w:r>
        <w:rPr>
          <w:sz w:val="21"/>
        </w:rPr>
        <w:t xml:space="preserve">Do you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Have you got…?</w:t>
      </w:r>
      <w:r>
        <w:rPr>
          <w:sz w:val="21"/>
          <w:u w:val="single"/>
        </w:rPr>
        <w:t xml:space="preserve"> Do you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money?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Have you got </w:t>
      </w:r>
      <w:r>
        <w:t>any money?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4"/>
        </w:numPr>
        <w:tabs>
          <w:tab w:val="left" w:pos="784"/>
        </w:tabs>
        <w:spacing w:before="59" w:after="0" w:line="292" w:lineRule="auto"/>
        <w:ind w:left="682" w:right="5068" w:hanging="106"/>
        <w:jc w:val="left"/>
        <w:rPr>
          <w:sz w:val="21"/>
        </w:rPr>
      </w:pPr>
      <w:r>
        <w:rPr>
          <w:sz w:val="21"/>
        </w:rPr>
        <w:t xml:space="preserve">Does she </w:t>
      </w:r>
      <w:r>
        <w:rPr>
          <w:spacing w:val="-3"/>
          <w:sz w:val="21"/>
        </w:rPr>
        <w:t xml:space="preserve">have…? </w:t>
      </w:r>
      <w:r>
        <w:rPr>
          <w:sz w:val="21"/>
        </w:rPr>
        <w:t>= Has she got…?</w:t>
      </w:r>
      <w:r>
        <w:rPr>
          <w:sz w:val="21"/>
          <w:u w:val="single"/>
        </w:rPr>
        <w:t xml:space="preserve"> Does </w:t>
      </w:r>
      <w:r>
        <w:rPr>
          <w:spacing w:val="-2"/>
          <w:sz w:val="21"/>
          <w:u w:val="single"/>
        </w:rPr>
        <w:t xml:space="preserve">she </w:t>
      </w:r>
      <w:r>
        <w:rPr>
          <w:spacing w:val="-3"/>
          <w:sz w:val="21"/>
          <w:u w:val="single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boyfriend?</w:t>
      </w:r>
    </w:p>
    <w:p>
      <w:pPr>
        <w:pStyle w:val="3"/>
        <w:spacing w:line="255" w:lineRule="exact"/>
        <w:ind w:left="682"/>
      </w:pPr>
      <w:r>
        <w:rPr>
          <w:u w:val="single"/>
        </w:rPr>
        <w:t xml:space="preserve">Has she got </w:t>
      </w:r>
      <w:r>
        <w:t>a boyfriend?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484"/>
        <w:rPr>
          <w:rFonts w:hint="eastAsia" w:ascii="宋体" w:eastAsia="宋体"/>
        </w:rPr>
      </w:pPr>
      <w:r>
        <w:t xml:space="preserve">Lesson 80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groceries: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z w:val="21"/>
        </w:rPr>
        <w:t>食</w:t>
      </w:r>
      <w:r>
        <w:rPr>
          <w:rFonts w:hint="eastAsia" w:ascii="宋体" w:hAnsi="宋体" w:eastAsia="宋体"/>
          <w:spacing w:val="-3"/>
          <w:sz w:val="21"/>
        </w:rPr>
        <w:t>品</w:t>
      </w:r>
      <w:r>
        <w:rPr>
          <w:rFonts w:hint="eastAsia" w:ascii="宋体" w:hAnsi="宋体" w:eastAsia="宋体"/>
          <w:sz w:val="21"/>
        </w:rPr>
        <w:t>杂</w:t>
      </w:r>
      <w:r>
        <w:rPr>
          <w:rFonts w:hint="eastAsia" w:ascii="宋体" w:hAnsi="宋体" w:eastAsia="宋体"/>
          <w:spacing w:val="-15"/>
          <w:sz w:val="21"/>
        </w:rPr>
        <w:t>货</w:t>
      </w:r>
    </w:p>
    <w:p>
      <w:pPr>
        <w:pStyle w:val="7"/>
        <w:numPr>
          <w:ilvl w:val="0"/>
          <w:numId w:val="0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620" w:leftChars="0" w:right="5908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ascii="宋体" w:hAnsi="宋体" w:eastAsia="宋体"/>
          <w:color w:val="0000FF"/>
          <w:spacing w:val="-15"/>
          <w:sz w:val="21"/>
          <w:lang w:val="en-US" w:eastAsia="zh-CN"/>
        </w:rPr>
        <w:t>Ge rou sui yi zi</w:t>
      </w:r>
    </w:p>
    <w:p>
      <w:pPr>
        <w:pStyle w:val="7"/>
        <w:numPr>
          <w:ilvl w:val="0"/>
          <w:numId w:val="5"/>
        </w:numPr>
        <w:tabs>
          <w:tab w:val="left" w:pos="784"/>
          <w:tab w:val="left" w:pos="1788"/>
          <w:tab w:val="left" w:pos="1831"/>
        </w:tabs>
        <w:spacing w:before="43" w:after="0" w:line="280" w:lineRule="auto"/>
        <w:ind w:left="937" w:right="5908" w:hanging="317"/>
        <w:jc w:val="left"/>
        <w:rPr>
          <w:sz w:val="21"/>
        </w:rPr>
      </w:pPr>
      <w:r>
        <w:rPr>
          <w:sz w:val="21"/>
        </w:rPr>
        <w:t>grocery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杂</w:t>
      </w:r>
      <w:r>
        <w:rPr>
          <w:rFonts w:hint="eastAsia" w:ascii="宋体" w:hAnsi="宋体" w:eastAsia="宋体"/>
          <w:sz w:val="21"/>
        </w:rPr>
        <w:t>货店</w:t>
      </w:r>
      <w:r>
        <w:rPr>
          <w:sz w:val="21"/>
        </w:rPr>
        <w:t>It’s a small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grocery.</w:t>
      </w:r>
    </w:p>
    <w:p>
      <w:pPr>
        <w:pStyle w:val="3"/>
        <w:spacing w:before="12"/>
        <w:ind w:left="937"/>
      </w:pPr>
      <w:r>
        <w:t>And there are many groceries.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408"/>
        </w:tabs>
        <w:spacing w:before="50" w:after="0" w:line="278" w:lineRule="auto"/>
        <w:ind w:left="937" w:right="6753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fruit: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水果</w:t>
      </w: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07"/>
        </w:tabs>
        <w:spacing w:before="0" w:after="0" w:line="278" w:lineRule="auto"/>
        <w:ind w:left="1042" w:right="6252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>stationery: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文具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eastAsia" w:ascii="宋体" w:eastAsia="宋体"/>
          <w:spacing w:val="-2"/>
          <w:sz w:val="21"/>
        </w:rPr>
      </w:pPr>
      <w:r>
        <w:rPr>
          <w:rFonts w:hint="eastAsia" w:ascii="宋体" w:eastAsia="宋体"/>
          <w:spacing w:val="-2"/>
          <w:sz w:val="21"/>
        </w:rPr>
        <w:t>不可数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907"/>
        </w:tabs>
        <w:spacing w:before="0" w:after="0" w:line="278" w:lineRule="auto"/>
        <w:ind w:left="619" w:leftChars="0" w:right="6252" w:rightChars="0"/>
        <w:jc w:val="left"/>
        <w:rPr>
          <w:rFonts w:hint="default" w:ascii="宋体" w:eastAsia="宋体"/>
          <w:color w:val="0000FF"/>
          <w:spacing w:val="-2"/>
          <w:sz w:val="21"/>
          <w:lang w:val="en-US" w:eastAsia="zh-CN"/>
        </w:rPr>
      </w:pP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Si dei shen ne rui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973"/>
        </w:tabs>
        <w:spacing w:before="0" w:after="0" w:line="278" w:lineRule="auto"/>
        <w:ind w:left="937" w:right="5558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newsagent: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6"/>
          <w:sz w:val="21"/>
        </w:rPr>
        <w:t>报刊零售人</w:t>
      </w:r>
      <w:r>
        <w:rPr>
          <w:sz w:val="21"/>
        </w:rPr>
        <w:t>news</w:t>
      </w:r>
      <w:r>
        <w:rPr>
          <w:spacing w:val="3"/>
          <w:sz w:val="21"/>
        </w:rPr>
        <w:t xml:space="preserve">, </w:t>
      </w:r>
      <w:r>
        <w:rPr>
          <w:rFonts w:hint="eastAsia" w:ascii="宋体" w:eastAsia="宋体"/>
          <w:sz w:val="21"/>
        </w:rPr>
        <w:t>新闻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eastAsia" w:ascii="宋体" w:eastAsia="宋体"/>
        </w:rPr>
      </w:pPr>
      <w:r>
        <w:rPr>
          <w:spacing w:val="-1"/>
        </w:rPr>
        <w:t>agent,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</w:t>
      </w:r>
      <w:r>
        <w:rPr>
          <w:rFonts w:hint="eastAsia" w:ascii="宋体" w:eastAsia="宋体"/>
        </w:rPr>
        <w:t>人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代</w:t>
      </w:r>
      <w:r>
        <w:rPr>
          <w:rFonts w:hint="eastAsia" w:ascii="宋体" w:eastAsia="宋体"/>
          <w:spacing w:val="-3"/>
        </w:rPr>
        <w:t>理商</w:t>
      </w:r>
      <w:r>
        <w:rPr>
          <w:rFonts w:hint="eastAsia" w:ascii="宋体" w:eastAsia="宋体"/>
        </w:rPr>
        <w:t>，中</w:t>
      </w:r>
      <w:r>
        <w:rPr>
          <w:rFonts w:hint="eastAsia" w:ascii="宋体" w:eastAsia="宋体"/>
          <w:spacing w:val="-3"/>
        </w:rPr>
        <w:t>介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经</w:t>
      </w:r>
      <w:r>
        <w:rPr>
          <w:rFonts w:hint="eastAsia" w:ascii="宋体" w:eastAsia="宋体"/>
        </w:rPr>
        <w:t>纪人</w:t>
      </w:r>
      <w:r>
        <w:t>5.chemist:</w:t>
      </w:r>
      <w:r>
        <w:tab/>
      </w:r>
      <w:r>
        <w:t>n.</w:t>
      </w:r>
      <w:r>
        <w:rPr>
          <w:rFonts w:hint="eastAsia" w:ascii="宋体" w:eastAsia="宋体"/>
          <w:spacing w:val="-3"/>
        </w:rPr>
        <w:t>化</w:t>
      </w:r>
      <w:r>
        <w:rPr>
          <w:rFonts w:hint="eastAsia" w:ascii="宋体" w:eastAsia="宋体"/>
        </w:rPr>
        <w:t>剂师</w:t>
      </w:r>
      <w:r>
        <w:rPr>
          <w:rFonts w:hint="eastAsia" w:ascii="宋体" w:eastAsia="宋体"/>
          <w:spacing w:val="-3"/>
        </w:rPr>
        <w:t>，化</w:t>
      </w:r>
      <w:r>
        <w:rPr>
          <w:rFonts w:hint="eastAsia" w:ascii="宋体" w:eastAsia="宋体"/>
        </w:rPr>
        <w:t>学家</w:t>
      </w:r>
    </w:p>
    <w:p>
      <w:pPr>
        <w:pStyle w:val="3"/>
        <w:tabs>
          <w:tab w:val="left" w:pos="1715"/>
        </w:tabs>
        <w:spacing w:line="278" w:lineRule="auto"/>
        <w:ind w:left="620" w:right="4331" w:firstLine="316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Kai mei si te</w:t>
      </w:r>
    </w:p>
    <w:p>
      <w:pPr>
        <w:pStyle w:val="3"/>
        <w:spacing w:before="4"/>
        <w:rPr>
          <w:rFonts w:ascii="宋体"/>
          <w:sz w:val="24"/>
        </w:rPr>
      </w:pPr>
    </w:p>
    <w:p>
      <w:pPr>
        <w:pStyle w:val="2"/>
        <w:spacing w:before="1"/>
        <w:ind w:left="804" w:right="360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19.85pt;height:114pt;width:382.35pt;mso-position-horizontal-relative:page;mso-wrap-distance-bottom:0pt;mso-wrap-distance-top:0pt;z-index:-251652096;mso-width-relative:page;mso-height-relative:page;" coordorigin="1646,397" coordsize="7647,2280">
            <o:lock v:ext="edit"/>
            <v:shape id="_x0000_s1033" o:spid="_x0000_s1033" o:spt="75" type="#_x0000_t75" style="position:absolute;left:1646;top:47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397;height:2280;width:509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shape id="_x0000_s1035" o:spid="_x0000_s1035" style="position:absolute;left:0pt;margin-left:468.35pt;margin-top:29.15pt;height:52.7pt;width:40.25pt;mso-position-horizontal-relative:page;mso-wrap-distance-bottom:0pt;mso-wrap-distance-top:0pt;z-index:-251651072;mso-width-relative:page;mso-height-relative:page;" fillcolor="#808080" filled="t" stroked="f" coordorigin="9367,584" coordsize="805,1054" path="m9750,1520l9755,1552,9759,1581,9763,1608,9765,1633,9811,1635,9856,1637,9899,1638,9940,1638,10014,1627,10073,1594,10116,1540,10119,1531,9930,1531,9896,1530,9855,1528,9806,1525,9750,1520xm10172,584l9388,584,9388,684,10088,684,10087,774,10086,861,10085,947,10083,1030,10081,1117,10079,1190,10077,1268,10075,1340,10072,1389,10065,1430,10054,1463,10040,1489,10021,1508,9996,1521,9966,1529,9930,1531,10119,1531,10143,1464,10154,1366,10155,1320,10158,1257,10159,1208,10161,1139,10163,1066,10164,978,10166,895,10168,774,10170,684,10172,584xm10016,1080l9954,1109,9889,1139,9822,1168,9680,1229,9367,1356,9374,1382,9389,1434,9396,1460,10016,1186,10015,1170,10015,1147,10015,1117,10016,1080xm9523,783l9513,803,9503,823,9493,843,9483,862,9540,897,9602,936,9666,978,9734,1023,9804,1073,9815,1050,9826,1027,9837,1003,9847,980,9794,945,9734,908,9669,869,9523,78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6" o:spid="_x0000_s1036" o:spt="203" style="position:absolute;left:0pt;margin-left:108pt;margin-top:140.55pt;height:215.2pt;width:263pt;mso-position-horizontal-relative:page;mso-wrap-distance-bottom:0pt;mso-wrap-distance-top:0pt;z-index:-251650048;mso-width-relative:page;mso-height-relative:page;" coordorigin="2160,2811" coordsize="5260,4304">
            <o:lock v:ext="edit"/>
            <v:shape id="_x0000_s1037" o:spid="_x0000_s1037" o:spt="75" type="#_x0000_t75" style="position:absolute;left:2160;top:2811;height:2132;width:519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8" o:spid="_x0000_s1038" o:spt="75" type="#_x0000_t75" style="position:absolute;left:2160;top:5007;height:2108;width:526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t xml:space="preserve">Lesson 79&amp;80  </w:t>
      </w:r>
      <w:r>
        <w:rPr>
          <w:rFonts w:hint="eastAsia" w:ascii="宋体" w:eastAsia="宋体"/>
        </w:rPr>
        <w:t>知识拓展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Carrot  </w:t>
      </w:r>
      <w:r>
        <w:rPr>
          <w:rFonts w:hint="eastAsia" w:eastAsia="宋体"/>
          <w:color w:val="0000FF"/>
          <w:lang w:val="en-US" w:eastAsia="zh-CN"/>
        </w:rPr>
        <w:t>kai ruai te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Coren  kao er en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Cuxcumber kui com bu er</w:t>
      </w: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Onion a ni n</w:t>
      </w:r>
    </w:p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Garlic gar lei ke</w:t>
      </w:r>
    </w:p>
    <w:p>
      <w:pPr>
        <w:rPr>
          <w:rFonts w:hint="default" w:eastAsia="宋体"/>
          <w:color w:val="0000FF"/>
          <w:lang w:val="en-US" w:eastAsia="zh-CN"/>
        </w:rPr>
      </w:pPr>
    </w:p>
    <w:p>
      <w:pPr>
        <w:pStyle w:val="3"/>
        <w:spacing w:before="1"/>
        <w:rPr>
          <w:rFonts w:hint="default" w:ascii="宋体" w:eastAsia="宋体"/>
          <w:b/>
          <w:sz w:val="5"/>
          <w:lang w:val="en-US" w:eastAsia="zh-CN"/>
        </w:rPr>
      </w:pP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990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8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0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8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2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0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85" w:hanging="16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00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143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8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029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7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16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59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38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37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3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34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3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2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0" w:hanging="163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7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15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0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77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65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53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71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29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879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29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79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62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78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128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67730"/>
    <w:rsid w:val="01BA3D44"/>
    <w:rsid w:val="03977849"/>
    <w:rsid w:val="043C0E0C"/>
    <w:rsid w:val="075F6138"/>
    <w:rsid w:val="0CD43724"/>
    <w:rsid w:val="0F4756A5"/>
    <w:rsid w:val="12014E7A"/>
    <w:rsid w:val="162964D1"/>
    <w:rsid w:val="16430F30"/>
    <w:rsid w:val="16EF7A17"/>
    <w:rsid w:val="17935527"/>
    <w:rsid w:val="199B2770"/>
    <w:rsid w:val="19B140CC"/>
    <w:rsid w:val="216D2DC7"/>
    <w:rsid w:val="2307148D"/>
    <w:rsid w:val="276C6653"/>
    <w:rsid w:val="27745944"/>
    <w:rsid w:val="27C3595E"/>
    <w:rsid w:val="2D214246"/>
    <w:rsid w:val="2DBE1640"/>
    <w:rsid w:val="2FC97252"/>
    <w:rsid w:val="30546E9C"/>
    <w:rsid w:val="320D3B08"/>
    <w:rsid w:val="335E2615"/>
    <w:rsid w:val="343F7BB7"/>
    <w:rsid w:val="357A49D6"/>
    <w:rsid w:val="35BD5C11"/>
    <w:rsid w:val="36E11143"/>
    <w:rsid w:val="37642F84"/>
    <w:rsid w:val="38AF73D4"/>
    <w:rsid w:val="3A4265E1"/>
    <w:rsid w:val="3A6D53D1"/>
    <w:rsid w:val="3ACF35BA"/>
    <w:rsid w:val="3BE74D8D"/>
    <w:rsid w:val="3CCE3410"/>
    <w:rsid w:val="41CE6B0E"/>
    <w:rsid w:val="46EB56A9"/>
    <w:rsid w:val="47516B58"/>
    <w:rsid w:val="47B37615"/>
    <w:rsid w:val="4DDC23C6"/>
    <w:rsid w:val="4F1F2F57"/>
    <w:rsid w:val="51EA0C90"/>
    <w:rsid w:val="596569D7"/>
    <w:rsid w:val="59987CB5"/>
    <w:rsid w:val="5B1E2997"/>
    <w:rsid w:val="5CAD227B"/>
    <w:rsid w:val="613F133E"/>
    <w:rsid w:val="6FBE5110"/>
    <w:rsid w:val="701E41DF"/>
    <w:rsid w:val="731362DB"/>
    <w:rsid w:val="744B4E45"/>
    <w:rsid w:val="75CA2E4F"/>
    <w:rsid w:val="767D7188"/>
    <w:rsid w:val="7F077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31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1"/>
    <customShpInfo spid="_x0000_s1030"/>
    <customShpInfo spid="_x0000_s1033"/>
    <customShpInfo spid="_x0000_s1034"/>
    <customShpInfo spid="_x0000_s1032"/>
    <customShpInfo spid="_x0000_s1035"/>
    <customShpInfo spid="_x0000_s1037"/>
    <customShpInfo spid="_x0000_s1038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2019-05-04T09:50:00Z</dcterms:created>
  <dc:creator>徐男</dc:creator>
  <cp:lastModifiedBy>孫琦</cp:lastModifiedBy>
  <dcterms:modified xsi:type="dcterms:W3CDTF">2019-05-04T14:00:38Z</dcterms:modified>
  <dc:subject>Lesson79-80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2019-05-04T00:00:00Z</vt:filetime>
  </property>
  <property fmtid="{D5CDD505-2E9C-101B-9397-08002B2CF9AE}" pid="5" name="KSOProductBuildVer">
    <vt:lpwstr>2052-11.1.0.8597</vt:lpwstr>
  </property>
</Properties>
</file>