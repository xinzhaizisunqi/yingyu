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        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Lesson91-92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840" w:right="756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91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342"/>
        </w:tabs>
        <w:spacing w:before="43" w:after="0" w:line="280" w:lineRule="auto"/>
        <w:ind w:left="937" w:right="6218" w:hanging="317"/>
        <w:jc w:val="left"/>
        <w:rPr>
          <w:sz w:val="21"/>
        </w:rPr>
      </w:pPr>
      <w:r>
        <w:rPr>
          <w:sz w:val="21"/>
        </w:rPr>
        <w:t>still:</w:t>
      </w:r>
      <w:r>
        <w:rPr>
          <w:sz w:val="21"/>
        </w:rPr>
        <w:tab/>
      </w:r>
      <w:r>
        <w:rPr>
          <w:spacing w:val="-6"/>
          <w:sz w:val="21"/>
        </w:rPr>
        <w:t>adv.</w:t>
      </w:r>
      <w:r>
        <w:rPr>
          <w:rFonts w:hint="eastAsia" w:ascii="宋体" w:eastAsia="宋体"/>
          <w:spacing w:val="-6"/>
          <w:sz w:val="21"/>
        </w:rPr>
        <w:t>还，仍旧</w:t>
      </w:r>
      <w:r>
        <w:rPr>
          <w:rFonts w:hint="eastAsia" w:ascii="宋体" w:eastAsia="宋体"/>
          <w:spacing w:val="-3"/>
          <w:sz w:val="21"/>
        </w:rPr>
        <w:t>情系后，实义前</w:t>
      </w:r>
      <w:r>
        <w:rPr>
          <w:spacing w:val="-3"/>
          <w:sz w:val="21"/>
        </w:rPr>
        <w:t>He is still</w:t>
      </w:r>
      <w:r>
        <w:rPr>
          <w:spacing w:val="-6"/>
          <w:sz w:val="21"/>
        </w:rPr>
        <w:t xml:space="preserve"> </w:t>
      </w:r>
      <w:r>
        <w:rPr>
          <w:sz w:val="21"/>
        </w:rPr>
        <w:t>there.</w:t>
      </w:r>
    </w:p>
    <w:p>
      <w:pPr>
        <w:pStyle w:val="3"/>
        <w:spacing w:before="11"/>
        <w:ind w:left="937"/>
      </w:pPr>
      <w:r>
        <w:t>I still stay in Beijing.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21"/>
        </w:tabs>
        <w:spacing w:before="51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move: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z w:val="21"/>
        </w:rPr>
        <w:t>搬家</w:t>
      </w:r>
    </w:p>
    <w:p>
      <w:pPr>
        <w:pStyle w:val="3"/>
        <w:spacing w:before="48" w:line="292" w:lineRule="auto"/>
        <w:ind w:left="937" w:right="4029"/>
      </w:pPr>
      <w:r>
        <w:t>move to… She moved to New York last year. move into… He has moved into the house.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5"/>
          <w:tab w:val="left" w:pos="1924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miss: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想</w:t>
      </w:r>
      <w:r>
        <w:rPr>
          <w:rFonts w:hint="eastAsia" w:ascii="宋体" w:eastAsia="宋体"/>
          <w:sz w:val="21"/>
        </w:rPr>
        <w:t>念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思</w:t>
      </w:r>
      <w:r>
        <w:rPr>
          <w:rFonts w:hint="eastAsia" w:ascii="宋体" w:eastAsia="宋体"/>
          <w:spacing w:val="-15"/>
          <w:sz w:val="21"/>
        </w:rPr>
        <w:t>念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25"/>
          <w:tab w:val="left" w:pos="1924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4.neighbour: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邻居</w:t>
      </w:r>
      <w:r>
        <w:rPr>
          <w:rFonts w:hint="eastAsia" w:ascii="宋体" w:eastAsia="宋体"/>
          <w:color w:val="0000FF"/>
          <w:sz w:val="21"/>
          <w:lang w:val="en-US" w:eastAsia="zh-CN"/>
        </w:rPr>
        <w:t>nei bu er</w:t>
      </w:r>
    </w:p>
    <w:p>
      <w:pPr>
        <w:pStyle w:val="3"/>
        <w:tabs>
          <w:tab w:val="left" w:pos="1634"/>
        </w:tabs>
        <w:spacing w:line="278" w:lineRule="auto"/>
        <w:ind w:left="620" w:right="6550" w:firstLine="211"/>
        <w:rPr>
          <w:rFonts w:hint="eastAsia" w:ascii="宋体" w:eastAsia="宋体"/>
        </w:rPr>
      </w:pPr>
      <w:r>
        <w:t>neighbor</w:t>
      </w:r>
      <w:r>
        <w:rPr>
          <w:spacing w:val="-2"/>
        </w:rPr>
        <w:t xml:space="preserve"> </w:t>
      </w:r>
      <w:r>
        <w:t>(</w:t>
      </w:r>
      <w:r>
        <w:rPr>
          <w:rFonts w:hint="eastAsia" w:ascii="宋体" w:eastAsia="宋体"/>
          <w:spacing w:val="-3"/>
        </w:rPr>
        <w:t>美</w:t>
      </w:r>
      <w:r>
        <w:rPr>
          <w:rFonts w:hint="eastAsia" w:ascii="宋体" w:eastAsia="宋体"/>
        </w:rPr>
        <w:t>式</w:t>
      </w:r>
      <w:r>
        <w:rPr>
          <w:spacing w:val="-12"/>
        </w:rPr>
        <w:t xml:space="preserve">) </w:t>
      </w:r>
      <w:r>
        <w:t>5.person:</w:t>
      </w:r>
      <w:r>
        <w:tab/>
      </w:r>
      <w:r>
        <w:t>n.</w:t>
      </w:r>
      <w:r>
        <w:rPr>
          <w:rFonts w:hint="eastAsia" w:ascii="宋体" w:eastAsia="宋体"/>
        </w:rPr>
        <w:t>人</w:t>
      </w:r>
    </w:p>
    <w:p>
      <w:pPr>
        <w:pStyle w:val="3"/>
        <w:tabs>
          <w:tab w:val="left" w:pos="1637"/>
        </w:tabs>
        <w:spacing w:line="288" w:lineRule="auto"/>
        <w:ind w:left="620" w:right="5358" w:firstLine="316"/>
        <w:rPr>
          <w:rFonts w:hint="eastAsia" w:ascii="宋体" w:eastAsia="宋体"/>
        </w:rPr>
      </w:pPr>
      <w:r>
        <w:t>VIP- a very important</w:t>
      </w:r>
      <w:r>
        <w:rPr>
          <w:spacing w:val="-19"/>
        </w:rPr>
        <w:t xml:space="preserve"> </w:t>
      </w:r>
      <w:r>
        <w:t>person 6.people:</w:t>
      </w:r>
      <w:r>
        <w:tab/>
      </w:r>
      <w:r>
        <w:t>n.</w:t>
      </w:r>
      <w:r>
        <w:rPr>
          <w:rFonts w:hint="eastAsia" w:ascii="宋体" w:eastAsia="宋体"/>
        </w:rPr>
        <w:t>人们</w:t>
      </w:r>
    </w:p>
    <w:p>
      <w:pPr>
        <w:pStyle w:val="7"/>
        <w:numPr>
          <w:ilvl w:val="1"/>
          <w:numId w:val="1"/>
        </w:numPr>
        <w:tabs>
          <w:tab w:val="left" w:pos="1218"/>
        </w:tabs>
        <w:spacing w:before="0" w:after="0" w:line="257" w:lineRule="exact"/>
        <w:ind w:left="1218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谓语动词用复数</w:t>
      </w:r>
    </w:p>
    <w:p>
      <w:pPr>
        <w:pStyle w:val="3"/>
        <w:spacing w:before="47"/>
        <w:ind w:left="1357"/>
      </w:pPr>
      <w:r>
        <w:t>There were many people in the classroom.</w:t>
      </w:r>
    </w:p>
    <w:p>
      <w:pPr>
        <w:pStyle w:val="7"/>
        <w:numPr>
          <w:ilvl w:val="1"/>
          <w:numId w:val="1"/>
        </w:numPr>
        <w:tabs>
          <w:tab w:val="left" w:pos="1209"/>
        </w:tabs>
        <w:spacing w:before="50" w:after="0" w:line="240" w:lineRule="auto"/>
        <w:ind w:left="120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泛指人们</w:t>
      </w:r>
    </w:p>
    <w:p>
      <w:pPr>
        <w:pStyle w:val="3"/>
        <w:spacing w:before="48"/>
        <w:ind w:left="1462"/>
      </w:pPr>
      <w:r>
        <w:t>People do not know the value of health till they</w:t>
      </w:r>
    </w:p>
    <w:p>
      <w:pPr>
        <w:pStyle w:val="3"/>
        <w:spacing w:before="51"/>
        <w:ind w:left="1462"/>
        <w:rPr>
          <w:rFonts w:hint="eastAsia" w:ascii="宋体" w:eastAsia="宋体"/>
        </w:rPr>
      </w:pPr>
      <w:r>
        <w:pict>
          <v:group id="_x0000_s1026" o:spid="_x0000_s1026" o:spt="203" style="position:absolute;left:0pt;margin-left:82.3pt;margin-top:19.55pt;height:73.9pt;width:382.35pt;mso-position-horizontal-relative:page;mso-wrap-distance-bottom:0pt;mso-wrap-distance-top:0pt;z-index:-251656192;mso-width-relative:page;mso-height-relative:page;" coordorigin="1646,391" coordsize="7647,1478">
            <o:lock v:ext="edit"/>
            <v:shape id="_x0000_s1027" o:spid="_x0000_s1027" o:spt="75" type="#_x0000_t75" style="position:absolute;left:1646;top:52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91;height:1478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83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C. the+ people,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人民</w:t>
                    </w:r>
                  </w:p>
                  <w:p>
                    <w:pPr>
                      <w:spacing w:before="48"/>
                      <w:ind w:left="1356" w:right="0" w:firstLine="0"/>
                      <w:jc w:val="left"/>
                      <w:rPr>
                        <w:rFonts w:hint="default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>My duty is to serve the people.</w:t>
                    </w:r>
                    <w:r>
                      <w:rPr>
                        <w:rFonts w:hint="eastAsia" w:eastAsia="宋体"/>
                        <w:color w:val="0000FF"/>
                        <w:sz w:val="21"/>
                        <w:lang w:val="en-US" w:eastAsia="zh-CN"/>
                      </w:rPr>
                      <w:t>diu dei</w:t>
                    </w:r>
                  </w:p>
                  <w:p>
                    <w:pPr>
                      <w:spacing w:before="50"/>
                      <w:ind w:left="514" w:right="0" w:firstLine="0"/>
                      <w:jc w:val="left"/>
                      <w:rPr>
                        <w:rFonts w:hint="default" w:ascii="宋体" w:eastAsia="宋体"/>
                        <w:color w:val="0000FF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7. poor: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可怜的</w:t>
                    </w:r>
                    <w:r>
                      <w:rPr>
                        <w:rFonts w:hint="eastAsia" w:ascii="宋体" w:eastAsia="宋体"/>
                        <w:color w:val="0000FF"/>
                        <w:sz w:val="21"/>
                        <w:lang w:val="en-US" w:eastAsia="zh-CN"/>
                      </w:rPr>
                      <w:t>pu er</w:t>
                    </w:r>
                  </w:p>
                  <w:p>
                    <w:pPr>
                      <w:spacing w:before="43"/>
                      <w:ind w:left="3589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91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课文讲解</w:t>
                    </w:r>
                  </w:p>
                  <w:p>
                    <w:pPr>
                      <w:spacing w:before="48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1. Has… sold his house yet?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8,9940,1688,10014,1677,10073,1644,10116,1590,10119,1581,9930,1581,9896,1580,9855,1578,9806,1575,9750,1570xm10172,634l9388,634,9388,734,10088,734,10087,824,10086,911,10085,997,10083,1080,10081,1167,10079,1240,10077,1318,10075,1390,10072,1439,10065,1480,10054,1513,10040,1539,10021,1558,9996,1571,9966,1579,9930,1581,10119,1581,10143,1514,10154,1416,10155,1370,10158,1307,10159,1258,10161,1189,10163,1116,10164,1028,10166,945,10168,824,10170,734,10172,634xm10016,1130l9954,1159,9889,1189,9822,1218,9680,1279,9367,1406,9374,1432,9389,1484,9396,1510,10016,1236,10015,1220,10015,1197,10015,1167,10016,1130xm9523,833l9513,853,9503,873,9493,893,9483,912,9540,947,9602,986,9666,1028,9734,1073,9804,1123,9815,1100,9826,1077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lose it. </w:t>
      </w:r>
      <w:r>
        <w:rPr>
          <w:rFonts w:hint="eastAsia" w:ascii="宋体" w:eastAsia="宋体"/>
        </w:rPr>
        <w:t>直到失去健康，人们才知道健康的可贵。</w:t>
      </w:r>
    </w:p>
    <w:p>
      <w:pPr>
        <w:pStyle w:val="3"/>
        <w:spacing w:before="30"/>
        <w:ind w:left="1146"/>
      </w:pPr>
      <w:r>
        <w:t>Yes, he has.</w:t>
      </w:r>
    </w:p>
    <w:p>
      <w:pPr>
        <w:pStyle w:val="3"/>
        <w:spacing w:before="56"/>
        <w:ind w:left="1146"/>
      </w:pPr>
      <w:r>
        <w:t>He sold it last week.</w:t>
      </w:r>
    </w:p>
    <w:p>
      <w:pPr>
        <w:pStyle w:val="7"/>
        <w:numPr>
          <w:ilvl w:val="0"/>
          <w:numId w:val="2"/>
        </w:numPr>
        <w:tabs>
          <w:tab w:val="left" w:pos="830"/>
        </w:tabs>
        <w:spacing w:before="56" w:after="0" w:line="240" w:lineRule="auto"/>
        <w:ind w:left="829" w:right="0" w:hanging="210"/>
        <w:jc w:val="left"/>
        <w:rPr>
          <w:sz w:val="21"/>
        </w:rPr>
      </w:pP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yet.</w:t>
      </w:r>
    </w:p>
    <w:p>
      <w:pPr>
        <w:pStyle w:val="3"/>
        <w:spacing w:before="55" w:line="292" w:lineRule="auto"/>
        <w:ind w:left="1042" w:right="4029"/>
      </w:pPr>
      <w:r>
        <w:t>He has not moved to his new house yet. Have you got married? – Not yet.</w:t>
      </w:r>
    </w:p>
    <w:p>
      <w:pPr>
        <w:pStyle w:val="3"/>
        <w:spacing w:line="255" w:lineRule="exact"/>
        <w:ind w:left="1042"/>
      </w:pPr>
      <w:r>
        <w:t>Have you finished your work? – Not yet.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He is going to move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tomorrow.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他打算明天搬家。</w:t>
      </w:r>
    </w:p>
    <w:p>
      <w:pPr>
        <w:pStyle w:val="3"/>
        <w:spacing w:before="43" w:line="278" w:lineRule="auto"/>
        <w:ind w:left="1042" w:right="4886"/>
      </w:pPr>
      <w:r>
        <w:rPr>
          <w:rFonts w:hint="eastAsia" w:ascii="宋体" w:eastAsia="宋体"/>
        </w:rPr>
        <w:t>明天早晨：</w:t>
      </w:r>
      <w:r>
        <w:t xml:space="preserve">tomorrow morning </w:t>
      </w:r>
      <w:r>
        <w:rPr>
          <w:rFonts w:hint="eastAsia" w:ascii="宋体" w:eastAsia="宋体"/>
        </w:rPr>
        <w:t>明天下午：</w:t>
      </w:r>
      <w:r>
        <w:t xml:space="preserve">tomorrow afternoon </w:t>
      </w:r>
      <w:r>
        <w:rPr>
          <w:rFonts w:hint="eastAsia" w:ascii="宋体" w:eastAsia="宋体"/>
        </w:rPr>
        <w:t>明天晚上：</w:t>
      </w:r>
      <w:r>
        <w:t xml:space="preserve">tomorrow evening </w:t>
      </w:r>
      <w:r>
        <w:rPr>
          <w:rFonts w:hint="eastAsia" w:ascii="宋体" w:eastAsia="宋体"/>
        </w:rPr>
        <w:t>明天夜里：</w:t>
      </w:r>
      <w:r>
        <w:t>tomorrow night</w:t>
      </w:r>
    </w:p>
    <w:p>
      <w:pPr>
        <w:pStyle w:val="3"/>
        <w:spacing w:before="7"/>
        <w:rPr>
          <w:sz w:val="25"/>
        </w:rPr>
      </w:pPr>
    </w:p>
    <w:p>
      <w:pPr>
        <w:pStyle w:val="3"/>
        <w:ind w:left="1042"/>
      </w:pPr>
      <w:r>
        <w:rPr>
          <w:rFonts w:hint="eastAsia" w:ascii="宋体" w:eastAsia="宋体"/>
        </w:rPr>
        <w:t>后天：</w:t>
      </w:r>
      <w:r>
        <w:t>the day after tomorrow</w:t>
      </w:r>
    </w:p>
    <w:p>
      <w:pPr>
        <w:pStyle w:val="3"/>
        <w:spacing w:before="43" w:line="278" w:lineRule="auto"/>
        <w:ind w:left="1042" w:right="3217"/>
      </w:pPr>
      <w:r>
        <w:rPr>
          <w:rFonts w:hint="eastAsia" w:ascii="宋体" w:eastAsia="宋体"/>
          <w:spacing w:val="-3"/>
        </w:rPr>
        <w:t>后天早晨：</w:t>
      </w:r>
      <w:r>
        <w:t>the</w:t>
      </w:r>
      <w:r>
        <w:rPr>
          <w:spacing w:val="-3"/>
        </w:rPr>
        <w:t xml:space="preserve"> day </w:t>
      </w:r>
      <w:r>
        <w:t xml:space="preserve">after tomorrow in the morning </w:t>
      </w:r>
      <w:r>
        <w:rPr>
          <w:rFonts w:hint="eastAsia" w:ascii="宋体" w:eastAsia="宋体"/>
          <w:spacing w:val="-3"/>
        </w:rPr>
        <w:t>后天下午：</w:t>
      </w:r>
      <w:r>
        <w:t xml:space="preserve">the </w:t>
      </w:r>
      <w:r>
        <w:rPr>
          <w:spacing w:val="-3"/>
        </w:rPr>
        <w:t xml:space="preserve">day </w:t>
      </w:r>
      <w:r>
        <w:t xml:space="preserve">after tomorrow in the afternoon </w:t>
      </w:r>
      <w:r>
        <w:rPr>
          <w:rFonts w:hint="eastAsia" w:ascii="宋体" w:eastAsia="宋体"/>
          <w:spacing w:val="-3"/>
        </w:rPr>
        <w:t>后天晚上：</w:t>
      </w:r>
      <w:r>
        <w:t xml:space="preserve">the </w:t>
      </w:r>
      <w:r>
        <w:rPr>
          <w:spacing w:val="-3"/>
        </w:rPr>
        <w:t xml:space="preserve">day </w:t>
      </w:r>
      <w:r>
        <w:t xml:space="preserve">after tomorrow in the evening </w:t>
      </w:r>
      <w:r>
        <w:rPr>
          <w:rFonts w:hint="eastAsia" w:ascii="宋体" w:eastAsia="宋体"/>
          <w:spacing w:val="-3"/>
        </w:rPr>
        <w:t>后天夜里：</w:t>
      </w:r>
      <w:r>
        <w:t>the night after next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I’ll miss</w:t>
      </w:r>
      <w:r>
        <w:rPr>
          <w:spacing w:val="-2"/>
          <w:sz w:val="21"/>
        </w:rPr>
        <w:t xml:space="preserve"> </w:t>
      </w:r>
      <w:r>
        <w:rPr>
          <w:sz w:val="21"/>
        </w:rPr>
        <w:t>him.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042"/>
      </w:pPr>
      <w:r>
        <w:t>I’ll= I will…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has </w:t>
      </w:r>
      <w:r>
        <w:rPr>
          <w:spacing w:val="-3"/>
          <w:sz w:val="21"/>
        </w:rPr>
        <w:t>always</w:t>
      </w:r>
      <w:r>
        <w:rPr>
          <w:spacing w:val="-2"/>
          <w:sz w:val="21"/>
        </w:rPr>
        <w:t xml:space="preserve"> </w:t>
      </w:r>
      <w:r>
        <w:rPr>
          <w:sz w:val="21"/>
        </w:rPr>
        <w:t>been…</w:t>
      </w:r>
    </w:p>
    <w:p>
      <w:pPr>
        <w:pStyle w:val="3"/>
        <w:spacing w:before="9"/>
        <w:rPr>
          <w:sz w:val="29"/>
        </w:rPr>
      </w:pPr>
    </w:p>
    <w:p>
      <w:pPr>
        <w:pStyle w:val="2"/>
        <w:ind w:right="4907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主语</w:t>
      </w:r>
      <w:r>
        <w:t xml:space="preserve">+ have/has+ been+ </w:t>
      </w:r>
      <w:r>
        <w:rPr>
          <w:rFonts w:hint="eastAsia" w:ascii="宋体" w:eastAsia="宋体"/>
        </w:rPr>
        <w:t>非动词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她一直以来都很漂亮。</w:t>
      </w:r>
    </w:p>
    <w:p>
      <w:pPr>
        <w:pStyle w:val="3"/>
        <w:spacing w:before="48"/>
        <w:ind w:left="1148"/>
      </w:pPr>
      <w:r>
        <w:t>She has always been pretty.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我妈妈一直都在北京。</w:t>
      </w:r>
    </w:p>
    <w:p>
      <w:pPr>
        <w:pStyle w:val="3"/>
        <w:spacing w:before="48"/>
        <w:ind w:left="1148"/>
      </w:pPr>
      <w:r>
        <w:t>My mother has always been in Beijing.</w:t>
      </w:r>
    </w:p>
    <w:p>
      <w:pPr>
        <w:pStyle w:val="7"/>
        <w:numPr>
          <w:ilvl w:val="0"/>
          <w:numId w:val="3"/>
        </w:numPr>
        <w:tabs>
          <w:tab w:val="left" w:pos="980"/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他一直以来都是好学生。</w:t>
      </w:r>
    </w:p>
    <w:p>
      <w:pPr>
        <w:pStyle w:val="3"/>
        <w:spacing w:before="48"/>
        <w:ind w:left="1146"/>
      </w:pPr>
      <w:r>
        <w:t>He has always been a good student.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Will you see…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today?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92" w:lineRule="auto"/>
        <w:ind w:left="1040" w:right="5563" w:hanging="420"/>
        <w:jc w:val="left"/>
        <w:rPr>
          <w:sz w:val="21"/>
        </w:rPr>
      </w:pPr>
      <w:r>
        <w:rPr>
          <w:sz w:val="21"/>
        </w:rPr>
        <w:t xml:space="preserve">Please give him </w:t>
      </w:r>
      <w:r>
        <w:rPr>
          <w:spacing w:val="-4"/>
          <w:sz w:val="21"/>
        </w:rPr>
        <w:t xml:space="preserve">my </w:t>
      </w:r>
      <w:r>
        <w:rPr>
          <w:spacing w:val="-3"/>
          <w:sz w:val="21"/>
        </w:rPr>
        <w:t xml:space="preserve">regards. </w:t>
      </w:r>
      <w:r>
        <w:rPr>
          <w:sz w:val="21"/>
        </w:rPr>
        <w:t>regards:</w:t>
      </w:r>
    </w:p>
    <w:p>
      <w:pPr>
        <w:pStyle w:val="3"/>
        <w:spacing w:line="288" w:lineRule="auto"/>
        <w:ind w:left="1042" w:right="6650"/>
      </w:pPr>
      <w:r>
        <w:rPr>
          <w:rFonts w:hint="eastAsia" w:ascii="宋体" w:eastAsia="宋体"/>
        </w:rPr>
        <w:t>问候、致意</w:t>
      </w:r>
      <w:r>
        <w:t>give sb.sth. send sb.sth.</w:t>
      </w:r>
    </w:p>
    <w:p>
      <w:pPr>
        <w:pStyle w:val="3"/>
        <w:ind w:left="1042"/>
      </w:pPr>
      <w:r>
        <w:t>Please send him my regards.</w:t>
      </w:r>
    </w:p>
    <w:p>
      <w:pPr>
        <w:pStyle w:val="3"/>
        <w:spacing w:before="53"/>
        <w:ind w:left="1042"/>
      </w:pPr>
      <w:r>
        <w:t>Please give your mother my regards.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didn’t </w:t>
      </w:r>
      <w:r>
        <w:rPr>
          <w:spacing w:val="-3"/>
          <w:sz w:val="21"/>
        </w:rPr>
        <w:t xml:space="preserve">want </w:t>
      </w:r>
      <w:r>
        <w:rPr>
          <w:sz w:val="21"/>
        </w:rPr>
        <w:t>to leave this</w:t>
      </w:r>
      <w:r>
        <w:rPr>
          <w:spacing w:val="-3"/>
          <w:sz w:val="21"/>
        </w:rPr>
        <w:t xml:space="preserve"> </w:t>
      </w:r>
      <w:r>
        <w:rPr>
          <w:sz w:val="21"/>
        </w:rPr>
        <w:t>house.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drawing>
          <wp:anchor distT="0" distB="0" distL="0" distR="0" simplePos="0" relativeHeight="251414528" behindDoc="1" locked="0" layoutInCell="1" allowOverlap="1">
            <wp:simplePos x="0" y="0"/>
            <wp:positionH relativeFrom="page">
              <wp:posOffset>1163320</wp:posOffset>
            </wp:positionH>
            <wp:positionV relativeFrom="paragraph">
              <wp:posOffset>59690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6.05pt;height:52.7pt;width:40.25pt;mso-position-horizontal-relative:page;z-index:251663360;mso-width-relative:page;mso-height-relative:page;" fillcolor="#808080" filled="t" stroked="f" coordorigin="9367,321" coordsize="805,1054" path="m9750,1257l9755,1289,9759,1318,9763,1345,9765,1370,9811,1372,9856,1374,9899,1375,9940,1375,10014,1364,10073,1331,10116,1277,10119,1268,9930,1268,9896,1267,9855,1265,9806,1262,9750,1257xm10172,321l9388,321,9388,421,10088,421,10087,511,10086,598,10085,684,10083,767,10081,854,10079,927,10077,1005,10075,1077,10072,1126,10065,1167,10054,1200,10040,1226,10021,1245,9996,1258,9966,1266,9930,1268,10119,1268,10143,1201,10154,1103,10155,1057,10158,994,10159,945,10161,876,10163,803,10164,715,10166,632,10168,511,10170,421,10172,321xm10016,817l9954,846,9889,876,9822,905,9680,966,9367,1093,9374,1119,9389,1171,9396,1197,10016,923,10015,907,10015,884,10015,854,10016,817xm9523,520l9513,540,9503,560,9493,580,9483,599,9540,634,9602,673,9666,715,9734,760,9804,810,9815,787,9826,764,9837,740,9847,717,9794,682,9734,645,9669,606,9523,52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是啊</w:t>
      </w:r>
      <w:r>
        <w:t xml:space="preserve">! </w:t>
      </w:r>
      <w:r>
        <w:rPr>
          <w:rFonts w:hint="eastAsia" w:ascii="宋体" w:eastAsia="宋体"/>
        </w:rPr>
        <w:t>可不是嘛！</w:t>
      </w:r>
    </w:p>
    <w:p>
      <w:pPr>
        <w:pStyle w:val="3"/>
        <w:spacing w:before="48"/>
        <w:ind w:left="632" w:right="4907"/>
        <w:jc w:val="center"/>
        <w:rPr>
          <w:color w:val="FF0000"/>
        </w:rPr>
      </w:pPr>
      <w:r>
        <w:rPr>
          <w:color w:val="FF0000"/>
        </w:rPr>
        <w:t>Yes, he didn’t want to leave.</w:t>
      </w:r>
    </w:p>
    <w:p>
      <w:pPr>
        <w:pStyle w:val="3"/>
        <w:spacing w:before="51" w:line="278" w:lineRule="auto"/>
        <w:ind w:left="1042" w:right="6650"/>
        <w:rPr>
          <w:rFonts w:hint="eastAsia" w:ascii="宋体" w:eastAsia="宋体"/>
        </w:rPr>
      </w:pPr>
      <w:r>
        <w:rPr>
          <w:rFonts w:hint="eastAsia" w:ascii="宋体" w:eastAsia="宋体"/>
        </w:rPr>
        <w:t>中文：主观英文：客观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5" w:after="0" w:line="240" w:lineRule="auto"/>
        <w:ind w:left="1153" w:right="0" w:hanging="112"/>
        <w:jc w:val="left"/>
        <w:rPr>
          <w:sz w:val="21"/>
        </w:rPr>
      </w:pPr>
      <w:r>
        <w:rPr>
          <w:sz w:val="21"/>
        </w:rPr>
        <w:t>Jim didn’t love Sara, did</w:t>
      </w:r>
      <w:r>
        <w:rPr>
          <w:spacing w:val="-6"/>
          <w:sz w:val="21"/>
        </w:rPr>
        <w:t xml:space="preserve"> </w:t>
      </w:r>
      <w:r>
        <w:rPr>
          <w:sz w:val="21"/>
        </w:rPr>
        <w:t>he?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50" w:after="0" w:line="240" w:lineRule="auto"/>
        <w:ind w:left="1153" w:right="0" w:hanging="112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No</w:t>
      </w:r>
      <w:r>
        <w:rPr>
          <w:spacing w:val="-1"/>
          <w:sz w:val="21"/>
        </w:rPr>
        <w:t xml:space="preserve">, </w:t>
      </w: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didn’t</w:t>
      </w:r>
      <w:r>
        <w:rPr>
          <w:spacing w:val="3"/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是的，不爱。</w:t>
      </w:r>
    </w:p>
    <w:p>
      <w:pPr>
        <w:pStyle w:val="7"/>
        <w:numPr>
          <w:ilvl w:val="0"/>
          <w:numId w:val="4"/>
        </w:numPr>
        <w:tabs>
          <w:tab w:val="left" w:pos="1154"/>
        </w:tabs>
        <w:spacing w:before="43" w:after="0" w:line="240" w:lineRule="auto"/>
        <w:ind w:left="1153" w:right="0" w:hanging="112"/>
        <w:jc w:val="left"/>
        <w:rPr>
          <w:rFonts w:hint="eastAsia" w:ascii="宋体" w:hAnsi="宋体" w:eastAsia="宋体"/>
          <w:sz w:val="21"/>
        </w:rPr>
      </w:pPr>
      <w:r>
        <w:rPr>
          <w:spacing w:val="-5"/>
          <w:sz w:val="21"/>
        </w:rPr>
        <w:t>Yes,</w:t>
      </w:r>
      <w:r>
        <w:rPr>
          <w:spacing w:val="2"/>
          <w:sz w:val="21"/>
        </w:rPr>
        <w:t xml:space="preserve"> </w:t>
      </w:r>
      <w:r>
        <w:rPr>
          <w:sz w:val="21"/>
        </w:rPr>
        <w:t>he</w:t>
      </w:r>
      <w:r>
        <w:rPr>
          <w:spacing w:val="3"/>
          <w:sz w:val="21"/>
        </w:rPr>
        <w:t xml:space="preserve"> </w:t>
      </w:r>
      <w:r>
        <w:rPr>
          <w:sz w:val="21"/>
        </w:rPr>
        <w:t>did</w:t>
      </w:r>
      <w:r>
        <w:rPr>
          <w:spacing w:val="4"/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不是，很爱的。</w:t>
      </w:r>
    </w:p>
    <w:p>
      <w:pPr>
        <w:pStyle w:val="2"/>
        <w:spacing w:before="43"/>
        <w:ind w:left="840" w:right="399"/>
        <w:jc w:val="center"/>
        <w:rPr>
          <w:rFonts w:hint="eastAsia" w:ascii="宋体" w:eastAsia="宋体"/>
        </w:rPr>
      </w:pPr>
      <w:r>
        <w:t xml:space="preserve">Lesson 91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一般将来时态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 xml:space="preserve">主语 </w:t>
      </w:r>
      <w:r>
        <w:t>+is\am\are going to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 xml:space="preserve">主语 </w:t>
      </w:r>
      <w:r>
        <w:t>+ will + v.</w:t>
      </w:r>
    </w:p>
    <w:p>
      <w:pPr>
        <w:pStyle w:val="3"/>
        <w:spacing w:before="2"/>
        <w:rPr>
          <w:sz w:val="22"/>
        </w:rPr>
      </w:pPr>
    </w:p>
    <w:p>
      <w:pPr>
        <w:pStyle w:val="7"/>
        <w:numPr>
          <w:ilvl w:val="0"/>
          <w:numId w:val="5"/>
        </w:numPr>
        <w:tabs>
          <w:tab w:val="left" w:pos="981"/>
        </w:tabs>
        <w:spacing w:before="9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come on</w:t>
      </w:r>
      <w:r>
        <w:rPr>
          <w:spacing w:val="-3"/>
          <w:sz w:val="21"/>
        </w:rPr>
        <w:t xml:space="preserve"> </w:t>
      </w:r>
      <w:r>
        <w:rPr>
          <w:sz w:val="21"/>
        </w:rPr>
        <w:t>time.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他会准时来的。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woman will talk </w:t>
      </w:r>
      <w:r>
        <w:rPr>
          <w:spacing w:val="-3"/>
          <w:sz w:val="21"/>
        </w:rPr>
        <w:t xml:space="preserve">for hours </w:t>
      </w:r>
      <w:r>
        <w:rPr>
          <w:sz w:val="21"/>
        </w:rPr>
        <w:t>about</w:t>
      </w:r>
      <w:r>
        <w:rPr>
          <w:spacing w:val="-1"/>
          <w:sz w:val="21"/>
        </w:rPr>
        <w:t xml:space="preserve"> </w:t>
      </w:r>
      <w:r>
        <w:rPr>
          <w:sz w:val="21"/>
        </w:rPr>
        <w:t>nothing.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那个女人将会哇啦哇啦一连胡说上几个小时。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 will show his true colors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someday.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他总有一天会现出原形的。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sz w:val="21"/>
        </w:rPr>
        <w:t>你会迟到的。</w:t>
      </w:r>
      <w:r>
        <w:t>Late</w:t>
      </w:r>
      <w:r>
        <w:rPr>
          <w:rFonts w:hint="eastAsia" w:eastAsia="宋体"/>
          <w:lang w:val="en-US" w:eastAsia="zh-CN"/>
        </w:rPr>
        <w:t xml:space="preserve"> adv adj</w:t>
      </w:r>
    </w:p>
    <w:p>
      <w:pPr>
        <w:pStyle w:val="3"/>
        <w:spacing w:before="48"/>
        <w:ind w:left="1148"/>
      </w:pPr>
      <w:r>
        <w:t>You will be late.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演讲者将是我们的老朋友约翰。</w:t>
      </w:r>
    </w:p>
    <w:p>
      <w:pPr>
        <w:pStyle w:val="3"/>
        <w:spacing w:before="49"/>
        <w:ind w:left="1146"/>
      </w:pPr>
      <w:r>
        <w:t>The speaker will be our old friend, John.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她理想化的未来丈夫将是身材高大，皮肤浅黑，相貌英俊。</w:t>
      </w:r>
    </w:p>
    <w:p>
      <w:pPr>
        <w:pStyle w:val="3"/>
        <w:spacing w:before="48"/>
        <w:ind w:left="1146"/>
      </w:pPr>
      <w:r>
        <w:t>Her sublimate future husband will be tall, dark, and handsome.</w:t>
      </w:r>
    </w:p>
    <w:p>
      <w:pPr>
        <w:spacing w:after="0"/>
        <w:rPr>
          <w:rFonts w:hint="default" w:eastAsia="宋体"/>
          <w:color w:val="0070C0"/>
          <w:sz w:val="21"/>
          <w:szCs w:val="21"/>
          <w:lang w:val="en-US" w:eastAsia="zh-CN"/>
        </w:rPr>
        <w:sectPr>
          <w:pgSz w:w="11910" w:h="16840"/>
          <w:pgMar w:top="1580" w:right="1620" w:bottom="280" w:left="1540" w:header="885" w:footer="0" w:gutter="0"/>
        </w:sectPr>
      </w:pPr>
      <w:r>
        <w:rPr>
          <w:rFonts w:hint="eastAsia" w:eastAsia="宋体"/>
          <w:color w:val="0070C0"/>
          <w:sz w:val="21"/>
          <w:szCs w:val="21"/>
          <w:lang w:val="en-US" w:eastAsia="zh-CN"/>
        </w:rPr>
        <w:t>Sub lei mei te</w:t>
      </w:r>
    </w:p>
    <w:p>
      <w:pPr>
        <w:pStyle w:val="3"/>
        <w:spacing w:before="6"/>
        <w:rPr>
          <w:rFonts w:hint="default" w:eastAsia="宋体"/>
          <w:sz w:val="13"/>
          <w:lang w:val="en-US" w:eastAsia="zh-CN"/>
        </w:rPr>
      </w:pPr>
      <w:r>
        <w:rPr>
          <w:rFonts w:hint="eastAsia" w:eastAsia="宋体"/>
          <w:sz w:val="13"/>
          <w:lang w:val="en-US" w:eastAsia="zh-CN"/>
        </w:rPr>
        <w:t xml:space="preserve">                    </w:t>
      </w:r>
    </w:p>
    <w:p>
      <w:pPr>
        <w:pStyle w:val="3"/>
        <w:spacing w:before="72" w:line="280" w:lineRule="auto"/>
        <w:ind w:left="620" w:right="7281"/>
        <w:jc w:val="both"/>
      </w:pPr>
      <w:r>
        <w:rPr>
          <w:rFonts w:hint="eastAsia" w:ascii="宋体" w:eastAsia="宋体"/>
        </w:rPr>
        <w:t xml:space="preserve">疑问句： </w:t>
      </w:r>
      <w:r>
        <w:t xml:space="preserve">will </w:t>
      </w:r>
      <w:r>
        <w:rPr>
          <w:rFonts w:hint="eastAsia" w:ascii="宋体" w:eastAsia="宋体"/>
        </w:rPr>
        <w:t xml:space="preserve">提前否定句： </w:t>
      </w:r>
      <w:r>
        <w:t>will+ not</w:t>
      </w:r>
    </w:p>
    <w:p>
      <w:pPr>
        <w:pStyle w:val="3"/>
        <w:spacing w:before="3"/>
        <w:rPr>
          <w:sz w:val="26"/>
        </w:rPr>
      </w:pP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5682" w:hanging="528"/>
        <w:jc w:val="left"/>
        <w:rPr>
          <w:sz w:val="21"/>
        </w:rPr>
      </w:pPr>
      <w:r>
        <w:rPr>
          <w:sz w:val="21"/>
        </w:rPr>
        <w:t>He will come on time. Will he come on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time?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3931" w:hanging="528"/>
        <w:jc w:val="left"/>
        <w:rPr>
          <w:sz w:val="21"/>
        </w:rPr>
      </w:pPr>
      <w:r>
        <w:rPr>
          <w:sz w:val="21"/>
        </w:rPr>
        <w:t xml:space="preserve">The woman will talk </w:t>
      </w:r>
      <w:r>
        <w:rPr>
          <w:spacing w:val="-3"/>
          <w:sz w:val="21"/>
        </w:rPr>
        <w:t xml:space="preserve">for hours </w:t>
      </w:r>
      <w:r>
        <w:rPr>
          <w:sz w:val="21"/>
        </w:rPr>
        <w:t xml:space="preserve">about nothing. Will </w:t>
      </w:r>
      <w:r>
        <w:rPr>
          <w:spacing w:val="-2"/>
          <w:sz w:val="21"/>
        </w:rPr>
        <w:t xml:space="preserve">the </w:t>
      </w:r>
      <w:r>
        <w:rPr>
          <w:sz w:val="21"/>
        </w:rPr>
        <w:t>woman talk</w:t>
      </w:r>
      <w:r>
        <w:rPr>
          <w:spacing w:val="-3"/>
          <w:sz w:val="21"/>
        </w:rPr>
        <w:t xml:space="preserve"> </w:t>
      </w:r>
      <w:r>
        <w:rPr>
          <w:sz w:val="21"/>
        </w:rPr>
        <w:t>for….?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92" w:lineRule="auto"/>
        <w:ind w:left="1148" w:right="4582" w:hanging="528"/>
        <w:jc w:val="left"/>
        <w:rPr>
          <w:sz w:val="21"/>
        </w:rPr>
      </w:pPr>
      <w:r>
        <w:rPr>
          <w:sz w:val="21"/>
        </w:rPr>
        <w:t xml:space="preserve">He will show his true colors </w:t>
      </w:r>
      <w:r>
        <w:rPr>
          <w:spacing w:val="-4"/>
          <w:sz w:val="21"/>
        </w:rPr>
        <w:t xml:space="preserve">someday. </w:t>
      </w:r>
      <w:r>
        <w:rPr>
          <w:sz w:val="21"/>
        </w:rPr>
        <w:t>Will he</w:t>
      </w:r>
      <w:r>
        <w:rPr>
          <w:spacing w:val="-1"/>
          <w:sz w:val="21"/>
        </w:rPr>
        <w:t xml:space="preserve"> </w:t>
      </w:r>
      <w:r>
        <w:rPr>
          <w:sz w:val="21"/>
        </w:rPr>
        <w:t>show…?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will be</w:t>
      </w:r>
      <w:r>
        <w:rPr>
          <w:spacing w:val="5"/>
          <w:sz w:val="21"/>
        </w:rPr>
        <w:t xml:space="preserve"> </w:t>
      </w:r>
      <w:r>
        <w:rPr>
          <w:sz w:val="21"/>
        </w:rPr>
        <w:t>late.</w:t>
      </w:r>
    </w:p>
    <w:p>
      <w:pPr>
        <w:pStyle w:val="3"/>
        <w:spacing w:before="54"/>
        <w:ind w:left="1148"/>
      </w:pPr>
      <w:r>
        <w:t>You will not be late.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 speaker will be our old friend,</w:t>
      </w:r>
      <w:r>
        <w:rPr>
          <w:spacing w:val="-6"/>
          <w:sz w:val="21"/>
        </w:rPr>
        <w:t xml:space="preserve"> </w:t>
      </w:r>
      <w:r>
        <w:rPr>
          <w:sz w:val="21"/>
        </w:rPr>
        <w:t>John.</w:t>
      </w:r>
    </w:p>
    <w:p>
      <w:pPr>
        <w:pStyle w:val="3"/>
        <w:spacing w:before="56"/>
        <w:ind w:left="1146"/>
      </w:pPr>
      <w:r>
        <w:t>The speaker will not be our old friend, John.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Her sublimate future husband will not be tall, dark, and</w:t>
      </w:r>
      <w:r>
        <w:rPr>
          <w:spacing w:val="-9"/>
          <w:sz w:val="21"/>
        </w:rPr>
        <w:t xml:space="preserve"> </w:t>
      </w:r>
      <w:r>
        <w:rPr>
          <w:sz w:val="21"/>
        </w:rPr>
        <w:t>handsome.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620"/>
        <w:rPr>
          <w:rFonts w:hint="default" w:eastAsia="宋体"/>
          <w:lang w:val="en-US" w:eastAsia="zh-CN"/>
        </w:rPr>
      </w:pPr>
      <w:r>
        <w:rPr>
          <w:rFonts w:hint="eastAsia" w:ascii="宋体" w:eastAsia="宋体"/>
        </w:rPr>
        <w:t xml:space="preserve">主语 </w:t>
      </w:r>
      <w:r>
        <w:t>+is\am\are going to</w:t>
      </w:r>
      <w:r>
        <w:rPr>
          <w:rFonts w:hint="eastAsia" w:eastAsia="宋体"/>
          <w:lang w:val="en-US" w:eastAsia="zh-CN"/>
        </w:rPr>
        <w:t xml:space="preserve"> 客观 马上 预先计划</w:t>
      </w:r>
    </w:p>
    <w:p>
      <w:pPr>
        <w:pStyle w:val="3"/>
        <w:spacing w:before="43"/>
        <w:ind w:left="577"/>
        <w:rPr>
          <w:rFonts w:hint="eastAsia" w:eastAsia="宋体"/>
          <w:lang w:val="en-US" w:eastAsia="zh-CN"/>
        </w:rPr>
      </w:pPr>
      <w:r>
        <w:rPr>
          <w:rFonts w:hint="eastAsia" w:ascii="宋体" w:eastAsia="宋体"/>
        </w:rPr>
        <w:t xml:space="preserve">主语 </w:t>
      </w:r>
      <w:r>
        <w:t>+ will + v.</w:t>
      </w:r>
      <w:r>
        <w:rPr>
          <w:rFonts w:hint="eastAsia" w:eastAsia="宋体"/>
          <w:lang w:val="en-US" w:eastAsia="zh-CN"/>
        </w:rPr>
        <w:t>意愿</w:t>
      </w:r>
    </w:p>
    <w:p>
      <w:pPr>
        <w:pStyle w:val="3"/>
        <w:spacing w:before="9"/>
        <w:rPr>
          <w:sz w:val="13"/>
        </w:rPr>
      </w:pPr>
      <w:r>
        <w:pict>
          <v:group id="_x0000_s1031" o:spid="_x0000_s1031" o:spt="203" style="position:absolute;left:0pt;margin-left:82.3pt;margin-top:10.35pt;height:67.1pt;width:382.35pt;mso-position-horizontal-relative:page;mso-wrap-distance-bottom:0pt;mso-wrap-distance-top:0pt;z-index:-251651072;mso-width-relative:page;mso-height-relative:page;" coordorigin="1646,207" coordsize="7647,1342">
            <o:lock v:ext="edit"/>
            <v:shape id="_x0000_s1032" o:spid="_x0000_s1032" o:spt="75" type="#_x0000_t75" style="position:absolute;left:1646;top:20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207;height:1342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153" w:line="292" w:lineRule="auto"/>
                      <w:ind w:left="936" w:right="4656" w:hanging="42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Look at the black clouds! It’s going to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rain.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0" w:line="255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Look! Jim is going to fall </w:t>
                    </w:r>
                    <w:r>
                      <w:rPr>
                        <w:spacing w:val="-3"/>
                        <w:sz w:val="21"/>
                      </w:rPr>
                      <w:t xml:space="preserve">into </w:t>
                    </w:r>
                    <w:r>
                      <w:rPr>
                        <w:sz w:val="21"/>
                      </w:rPr>
                      <w:t>the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river!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val="left" w:pos="874"/>
                        <w:tab w:val="left" w:pos="875"/>
                      </w:tabs>
                      <w:spacing w:before="56" w:line="253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They are going to get material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eastAsia="宋体"/>
                        <w:color w:val="0000FF"/>
                        <w:sz w:val="21"/>
                        <w:lang w:val="en-US" w:eastAsia="zh-CN"/>
                      </w:rPr>
                      <w:t>mei tei rui ao</w:t>
                    </w:r>
                    <w:r>
                      <w:rPr>
                        <w:sz w:val="21"/>
                      </w:rPr>
                      <w:t xml:space="preserve"> for the new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book.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15.7pt;height:52.7pt;width:40.25pt;mso-position-horizontal-relative:page;mso-wrap-distance-bottom:0pt;mso-wrap-distance-top:0pt;z-index:-251650048;mso-width-relative:page;mso-height-relative:page;" fillcolor="#808080" filled="t" stroked="f" coordorigin="9367,314" coordsize="805,1054" path="m9750,1250l9755,1282,9759,1311,9763,1339,9765,1363,9811,1365,9856,1367,9899,1368,9940,1368,10014,1357,10073,1325,10116,1270,10119,1261,9930,1261,9896,1260,9855,1258,9806,1255,9750,1250xm10172,314l9388,314,9388,414,10088,414,10087,504,10086,592,10085,677,10083,760,10081,847,10079,920,10077,998,10075,1070,10072,1119,10065,1160,10054,1193,10040,1219,10021,1238,9996,1251,9966,1259,9930,1261,10119,1261,10143,1194,10154,1096,10155,1051,10158,987,10159,938,10161,869,10163,796,10164,708,10166,625,10168,504,10170,414,10172,314xm10016,810l9954,839,9889,869,9822,898,9680,959,9367,1086,9374,1112,9389,1164,9396,1191,10016,916,10015,900,10015,877,10015,847,10016,810xm9523,514l9513,533,9503,553,9493,573,9483,593,9540,628,9602,666,9666,708,9734,753,9804,803,9815,780,9826,757,9837,734,9847,711,9794,675,9734,638,9669,599,9523,51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2"/>
        <w:spacing w:before="25"/>
        <w:ind w:left="3484"/>
        <w:rPr>
          <w:rFonts w:hint="eastAsia" w:ascii="宋体" w:eastAsia="宋体"/>
        </w:rPr>
      </w:pPr>
      <w:r>
        <w:t xml:space="preserve">Lesson 92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48" w:line="292" w:lineRule="auto"/>
        <w:ind w:left="620" w:right="6299"/>
      </w:pPr>
      <w:r>
        <w:t>Will you\he\she\it…? When will…?</w:t>
      </w:r>
    </w:p>
    <w:p>
      <w:pPr>
        <w:pStyle w:val="3"/>
        <w:spacing w:line="292" w:lineRule="auto"/>
        <w:ind w:left="620" w:right="6941"/>
      </w:pPr>
      <w:r>
        <w:t>Where will…? How will…? …</w:t>
      </w:r>
      <w:bookmarkStart w:id="0" w:name="_GoBack"/>
      <w:bookmarkEnd w:id="0"/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0" w:after="0" w:line="262" w:lineRule="exact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你们何时去度假呢？</w:t>
      </w:r>
    </w:p>
    <w:p>
      <w:pPr>
        <w:pStyle w:val="3"/>
        <w:spacing w:before="42"/>
        <w:ind w:left="1042"/>
        <w:rPr>
          <w:rFonts w:hint="eastAsia" w:ascii="宋体" w:eastAsia="宋体"/>
        </w:rPr>
      </w:pPr>
      <w:r>
        <w:t>When will you have a holiday</w:t>
      </w:r>
      <w:r>
        <w:rPr>
          <w:rFonts w:hint="eastAsia" w:ascii="宋体" w:eastAsia="宋体"/>
        </w:rPr>
        <w:t>？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43" w:after="0" w:line="240" w:lineRule="auto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你们去哪度假呢？</w:t>
      </w:r>
    </w:p>
    <w:p>
      <w:pPr>
        <w:pStyle w:val="3"/>
        <w:spacing w:before="48"/>
        <w:ind w:left="1042"/>
      </w:pPr>
      <w:r>
        <w:t xml:space="preserve">Where will you </w:t>
      </w:r>
      <w:r>
        <w:rPr>
          <w:spacing w:val="-3"/>
        </w:rPr>
        <w:t xml:space="preserve">have </w:t>
      </w:r>
      <w:r>
        <w:t>a</w:t>
      </w:r>
      <w:r>
        <w:rPr>
          <w:spacing w:val="-14"/>
        </w:rPr>
        <w:t xml:space="preserve"> </w:t>
      </w:r>
      <w:r>
        <w:t>holiday?</w:t>
      </w:r>
    </w:p>
    <w:p>
      <w:pPr>
        <w:pStyle w:val="7"/>
        <w:numPr>
          <w:ilvl w:val="0"/>
          <w:numId w:val="7"/>
        </w:numPr>
        <w:tabs>
          <w:tab w:val="left" w:pos="1085"/>
          <w:tab w:val="left" w:pos="1086"/>
        </w:tabs>
        <w:spacing w:before="50" w:after="0" w:line="240" w:lineRule="auto"/>
        <w:ind w:left="1086" w:right="0" w:hanging="46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你们如何去呢？</w:t>
      </w:r>
    </w:p>
    <w:p>
      <w:pPr>
        <w:pStyle w:val="3"/>
        <w:spacing w:before="48"/>
        <w:ind w:left="1042"/>
      </w:pPr>
      <w:r>
        <w:t>How will you go?</w:t>
      </w:r>
    </w:p>
    <w:p>
      <w:pPr>
        <w:pStyle w:val="2"/>
        <w:spacing w:before="51"/>
        <w:ind w:left="3515"/>
        <w:rPr>
          <w:rFonts w:hint="eastAsia" w:ascii="宋体" w:eastAsia="宋体"/>
        </w:rPr>
      </w:pPr>
      <w:r>
        <w:t xml:space="preserve">Lesson 91&amp;92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 w:line="278" w:lineRule="auto"/>
        <w:ind w:left="831" w:right="6281" w:hanging="106"/>
        <w:rPr>
          <w:rFonts w:hint="eastAsia" w:ascii="宋体" w:eastAsia="宋体"/>
        </w:rPr>
      </w:pPr>
      <w:r>
        <w:rPr>
          <w:rFonts w:hint="eastAsia" w:ascii="宋体" w:eastAsia="宋体"/>
        </w:rPr>
        <w:t>表将来的其他结构</w:t>
      </w:r>
      <w:r>
        <w:t xml:space="preserve">: be about to </w:t>
      </w:r>
      <w:r>
        <w:rPr>
          <w:rFonts w:hint="eastAsia" w:ascii="宋体" w:eastAsia="宋体"/>
        </w:rPr>
        <w:t>即将</w:t>
      </w:r>
    </w:p>
    <w:p>
      <w:pPr>
        <w:pStyle w:val="7"/>
        <w:numPr>
          <w:ilvl w:val="1"/>
          <w:numId w:val="2"/>
        </w:numPr>
        <w:tabs>
          <w:tab w:val="left" w:pos="950"/>
        </w:tabs>
        <w:spacing w:before="0" w:after="0" w:line="240" w:lineRule="auto"/>
        <w:ind w:left="949" w:right="0" w:hanging="224"/>
        <w:jc w:val="left"/>
        <w:rPr>
          <w:rFonts w:hint="eastAsia" w:ascii="宋体" w:eastAsia="宋体"/>
          <w:sz w:val="21"/>
        </w:rPr>
      </w:pPr>
      <w:r>
        <w:rPr>
          <w:spacing w:val="-4"/>
          <w:sz w:val="21"/>
        </w:rPr>
        <w:t>We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leave.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我们要走了。</w:t>
      </w:r>
    </w:p>
    <w:p>
      <w:pPr>
        <w:pStyle w:val="7"/>
        <w:numPr>
          <w:ilvl w:val="1"/>
          <w:numId w:val="2"/>
        </w:numPr>
        <w:tabs>
          <w:tab w:val="left" w:pos="942"/>
        </w:tabs>
        <w:spacing w:before="43" w:after="0" w:line="240" w:lineRule="auto"/>
        <w:ind w:left="941" w:right="0" w:hanging="216"/>
        <w:jc w:val="left"/>
        <w:rPr>
          <w:rFonts w:hint="eastAsia" w:ascii="宋体" w:eastAsia="宋体"/>
          <w:sz w:val="21"/>
        </w:rPr>
      </w:pPr>
      <w:r>
        <w:rPr>
          <w:sz w:val="21"/>
        </w:rPr>
        <w:t>He is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get</w:t>
      </w:r>
      <w:r>
        <w:rPr>
          <w:spacing w:val="-1"/>
          <w:sz w:val="21"/>
        </w:rPr>
        <w:t xml:space="preserve"> </w:t>
      </w:r>
      <w:r>
        <w:rPr>
          <w:sz w:val="21"/>
        </w:rPr>
        <w:t>married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他即将结婚了。</w:t>
      </w:r>
    </w:p>
    <w:p>
      <w:pPr>
        <w:pStyle w:val="7"/>
        <w:numPr>
          <w:ilvl w:val="1"/>
          <w:numId w:val="2"/>
        </w:numPr>
        <w:tabs>
          <w:tab w:val="left" w:pos="940"/>
        </w:tabs>
        <w:spacing w:before="48" w:after="0" w:line="240" w:lineRule="auto"/>
        <w:ind w:left="939" w:right="0" w:hanging="214"/>
        <w:jc w:val="left"/>
        <w:rPr>
          <w:sz w:val="21"/>
        </w:rPr>
      </w:pPr>
      <w:r>
        <w:rPr>
          <w:sz w:val="21"/>
        </w:rPr>
        <w:t>He is about to finish his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study.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他即将完成学业。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831"/>
      </w:pPr>
      <w:r>
        <w:t>be</w:t>
      </w:r>
      <w:r>
        <w:rPr>
          <w:rFonts w:hint="eastAsia" w:ascii="宋体" w:eastAsia="宋体"/>
        </w:rPr>
        <w:t>＋</w:t>
      </w:r>
      <w:r>
        <w:t>to do</w:t>
      </w:r>
    </w:p>
    <w:p>
      <w:pPr>
        <w:pStyle w:val="3"/>
        <w:spacing w:before="43"/>
        <w:ind w:left="840" w:right="4884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指按计划或安排将要发生某事。</w:t>
      </w:r>
    </w:p>
    <w:p>
      <w:pPr>
        <w:pStyle w:val="7"/>
        <w:numPr>
          <w:ilvl w:val="2"/>
          <w:numId w:val="2"/>
        </w:numPr>
        <w:tabs>
          <w:tab w:val="left" w:pos="1161"/>
        </w:tabs>
        <w:spacing w:before="48" w:after="0" w:line="240" w:lineRule="auto"/>
        <w:ind w:left="1160" w:right="0" w:hanging="227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are to be back by 11 </w:t>
      </w:r>
      <w:r>
        <w:rPr>
          <w:spacing w:val="-3"/>
          <w:sz w:val="21"/>
        </w:rPr>
        <w:t>o’clock</w:t>
      </w:r>
      <w:r>
        <w:rPr>
          <w:spacing w:val="2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0"/>
        <w:ind w:left="840" w:right="4870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你必须 </w:t>
      </w:r>
      <w:r>
        <w:t xml:space="preserve">11 </w:t>
      </w:r>
      <w:r>
        <w:rPr>
          <w:rFonts w:hint="eastAsia" w:ascii="宋体" w:eastAsia="宋体"/>
        </w:rPr>
        <w:t>点回来。</w:t>
      </w:r>
    </w:p>
    <w:p>
      <w:pPr>
        <w:pStyle w:val="7"/>
        <w:numPr>
          <w:ilvl w:val="2"/>
          <w:numId w:val="2"/>
        </w:numPr>
        <w:tabs>
          <w:tab w:val="left" w:pos="1151"/>
        </w:tabs>
        <w:spacing w:before="48" w:after="0" w:line="240" w:lineRule="auto"/>
        <w:ind w:left="1150" w:right="0" w:hanging="214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>are to meet at the zoo</w:t>
      </w:r>
      <w:r>
        <w:rPr>
          <w:spacing w:val="-3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1"/>
        <w:ind w:left="1462"/>
        <w:rPr>
          <w:rFonts w:hint="eastAsia" w:ascii="宋体" w:eastAsia="宋体"/>
        </w:rPr>
      </w:pPr>
      <w:r>
        <w:rPr>
          <w:rFonts w:hint="eastAsia" w:ascii="宋体" w:eastAsia="宋体"/>
        </w:rPr>
        <w:t>我们约定在动物园见面。</w:t>
      </w:r>
    </w:p>
    <w:p>
      <w:pPr>
        <w:pStyle w:val="7"/>
        <w:numPr>
          <w:ilvl w:val="2"/>
          <w:numId w:val="2"/>
        </w:numPr>
        <w:tabs>
          <w:tab w:val="left" w:pos="1149"/>
        </w:tabs>
        <w:spacing w:before="48" w:after="0" w:line="240" w:lineRule="auto"/>
        <w:ind w:left="1148" w:right="0" w:hanging="212"/>
        <w:jc w:val="left"/>
        <w:rPr>
          <w:sz w:val="21"/>
        </w:rPr>
      </w:pPr>
      <w:r>
        <w:rPr>
          <w:sz w:val="21"/>
        </w:rPr>
        <w:t xml:space="preserve">The football match is to </w:t>
      </w:r>
      <w:r>
        <w:rPr>
          <w:spacing w:val="-3"/>
          <w:sz w:val="21"/>
        </w:rPr>
        <w:t xml:space="preserve">play </w:t>
      </w:r>
      <w:r>
        <w:rPr>
          <w:sz w:val="21"/>
        </w:rPr>
        <w:t xml:space="preserve">at 8:00 </w:t>
      </w:r>
      <w:r>
        <w:rPr>
          <w:spacing w:val="-3"/>
          <w:sz w:val="21"/>
        </w:rPr>
        <w:t>today</w:t>
      </w:r>
      <w:r>
        <w:rPr>
          <w:spacing w:val="-2"/>
          <w:sz w:val="21"/>
        </w:rPr>
        <w:t xml:space="preserve"> </w:t>
      </w:r>
      <w:r>
        <w:rPr>
          <w:sz w:val="21"/>
        </w:rPr>
        <w:t>.</w:t>
      </w:r>
    </w:p>
    <w:p>
      <w:pPr>
        <w:pStyle w:val="3"/>
        <w:spacing w:before="50"/>
        <w:ind w:left="135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今天足球比赛将在 </w:t>
      </w:r>
      <w:r>
        <w:t xml:space="preserve">8 </w:t>
      </w:r>
      <w:r>
        <w:rPr>
          <w:rFonts w:hint="eastAsia" w:ascii="宋体" w:eastAsia="宋体"/>
        </w:rPr>
        <w:t>点举行。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196215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20.8pt;height:52.7pt;width:40.25pt;mso-position-horizontal-relative:page;mso-wrap-distance-bottom:0pt;mso-wrap-distance-top:0pt;z-index:-251648000;mso-width-relative:page;mso-height-relative:page;" fillcolor="#808080" filled="t" stroked="f" coordorigin="9367,416" coordsize="805,1054" path="m9750,1352l9755,1384,9759,1413,9763,1440,9765,1465,9811,1467,9856,1469,9899,1470,9940,1470,10014,1459,10073,1427,10116,1372,10119,1363,9930,1363,9896,1362,9855,1360,9806,1357,9750,1352xm10172,416l9388,416,9388,516,10088,516,10087,606,10086,693,10085,779,10083,862,10081,949,10079,1022,10077,1100,10075,1172,10072,1221,10065,1262,10054,1295,10040,1321,10021,1340,9996,1353,9966,1361,9930,1363,10119,1363,10143,1296,10154,1198,10155,1152,10158,1089,10159,1040,10161,971,10163,898,10164,810,10166,727,10168,606,10170,516,10172,416xm10016,912l9954,941,9889,971,9822,1000,9680,1061,9367,1188,9374,1214,9389,1266,9396,1292,10016,1018,10015,1002,10015,979,10015,949,10016,912xm9523,615l9513,635,9503,655,9493,675,9483,694,9540,730,9602,768,9666,810,9734,855,9804,905,9815,882,9826,859,9837,836,9847,812,9794,777,9734,740,9669,701,9523,61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604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5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"/>
      <w:lvlJc w:val="left"/>
      <w:pPr>
        <w:ind w:left="1148" w:hanging="36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1153" w:hanging="111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18" w:hanging="11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77" w:hanging="1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35" w:hanging="1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94" w:hanging="1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3" w:hanging="1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11" w:hanging="1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70" w:hanging="1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9" w:hanging="11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8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49" w:hanging="22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160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08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56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4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53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01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49" w:hanging="226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1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20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60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101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42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83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24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64" w:hanging="284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936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04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"/>
      <w:lvlJc w:val="left"/>
      <w:pPr>
        <w:ind w:left="1086" w:hanging="466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4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1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7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4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13" w:hanging="466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ED12F1"/>
    <w:rsid w:val="03D65272"/>
    <w:rsid w:val="04D84E4F"/>
    <w:rsid w:val="057B0710"/>
    <w:rsid w:val="0709653F"/>
    <w:rsid w:val="079177C8"/>
    <w:rsid w:val="07FE3778"/>
    <w:rsid w:val="08BF3667"/>
    <w:rsid w:val="0B214EE0"/>
    <w:rsid w:val="0D4E0250"/>
    <w:rsid w:val="0DC96E71"/>
    <w:rsid w:val="0FFC7C0B"/>
    <w:rsid w:val="10283E17"/>
    <w:rsid w:val="119E09FA"/>
    <w:rsid w:val="12581E8D"/>
    <w:rsid w:val="12FA3A6A"/>
    <w:rsid w:val="135C3C49"/>
    <w:rsid w:val="1AB50C1B"/>
    <w:rsid w:val="247277F9"/>
    <w:rsid w:val="248056D7"/>
    <w:rsid w:val="27A60B5C"/>
    <w:rsid w:val="288E10F4"/>
    <w:rsid w:val="28F07BFB"/>
    <w:rsid w:val="29685E55"/>
    <w:rsid w:val="2AF579B3"/>
    <w:rsid w:val="2ED7283E"/>
    <w:rsid w:val="30B272FE"/>
    <w:rsid w:val="34E969FC"/>
    <w:rsid w:val="36470AC7"/>
    <w:rsid w:val="36EC66B9"/>
    <w:rsid w:val="3CE07743"/>
    <w:rsid w:val="3FAD759A"/>
    <w:rsid w:val="41892B3C"/>
    <w:rsid w:val="41AB3572"/>
    <w:rsid w:val="4218410D"/>
    <w:rsid w:val="437307CA"/>
    <w:rsid w:val="4C3C254F"/>
    <w:rsid w:val="50926BD6"/>
    <w:rsid w:val="515F752A"/>
    <w:rsid w:val="54651F4F"/>
    <w:rsid w:val="58C456E8"/>
    <w:rsid w:val="5B8C4E14"/>
    <w:rsid w:val="5CEC0574"/>
    <w:rsid w:val="5D077609"/>
    <w:rsid w:val="5F077ED8"/>
    <w:rsid w:val="5F8A1B23"/>
    <w:rsid w:val="66811DC4"/>
    <w:rsid w:val="671071CF"/>
    <w:rsid w:val="67896FE0"/>
    <w:rsid w:val="67B40FE5"/>
    <w:rsid w:val="6B2120B4"/>
    <w:rsid w:val="6F18381F"/>
    <w:rsid w:val="70770943"/>
    <w:rsid w:val="72926499"/>
    <w:rsid w:val="74B545CF"/>
    <w:rsid w:val="75806EF6"/>
    <w:rsid w:val="78757505"/>
    <w:rsid w:val="7B031DBB"/>
    <w:rsid w:val="7E697300"/>
    <w:rsid w:val="7FB307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3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2019-05-11T06:28:00Z</dcterms:created>
  <dc:creator>徐男</dc:creator>
  <cp:lastModifiedBy>孫琦</cp:lastModifiedBy>
  <dcterms:modified xsi:type="dcterms:W3CDTF">2019-05-15T07:30:25Z</dcterms:modified>
  <dc:subject>Lesson91-92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2019-05-11T00:00:00Z</vt:filetime>
  </property>
  <property fmtid="{D5CDD505-2E9C-101B-9397-08002B2CF9AE}" pid="5" name="KSOProductBuildVer">
    <vt:lpwstr>2052-11.1.0.8661</vt:lpwstr>
  </property>
</Properties>
</file>