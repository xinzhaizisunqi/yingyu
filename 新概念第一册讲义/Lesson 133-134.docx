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Lesson133-134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3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6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71"/>
        <w:ind w:right="2414"/>
        <w:jc w:val="center"/>
        <w:rPr>
          <w:rFonts w:hint="eastAsia" w:ascii="宋体" w:eastAsia="宋体"/>
        </w:rPr>
      </w:pPr>
      <w:r>
        <w:t xml:space="preserve">Lesson 133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60"/>
        </w:tabs>
        <w:spacing w:before="43" w:after="0" w:line="240" w:lineRule="auto"/>
        <w:ind w:left="860" w:right="6468" w:hanging="861"/>
        <w:jc w:val="right"/>
        <w:rPr>
          <w:rFonts w:hint="eastAsia" w:ascii="宋体" w:eastAsia="宋体"/>
          <w:sz w:val="21"/>
        </w:rPr>
      </w:pPr>
      <w:r>
        <w:rPr>
          <w:sz w:val="21"/>
        </w:rPr>
        <w:t>reporter</w:t>
      </w:r>
      <w:r>
        <w:rPr>
          <w:spacing w:val="3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记者</w:t>
      </w:r>
    </w:p>
    <w:p>
      <w:pPr>
        <w:pStyle w:val="3"/>
        <w:spacing w:before="43"/>
        <w:ind w:right="6374"/>
        <w:jc w:val="right"/>
        <w:rPr>
          <w:rFonts w:hint="eastAsia" w:ascii="宋体" w:eastAsia="宋体"/>
        </w:rPr>
      </w:pPr>
      <w:r>
        <w:t xml:space="preserve">report, </w:t>
      </w:r>
      <w:r>
        <w:rPr>
          <w:rFonts w:hint="eastAsia" w:ascii="宋体" w:eastAsia="宋体"/>
        </w:rPr>
        <w:t>报告</w:t>
      </w:r>
    </w:p>
    <w:p>
      <w:pPr>
        <w:pStyle w:val="3"/>
        <w:wordWrap w:val="0"/>
        <w:spacing w:before="43"/>
        <w:ind w:right="6374"/>
        <w:jc w:val="right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Zhe er na la site</w:t>
      </w:r>
    </w:p>
    <w:p>
      <w:pPr>
        <w:pStyle w:val="3"/>
        <w:spacing w:before="48"/>
        <w:ind w:left="1131"/>
      </w:pPr>
      <w:r>
        <w:t>journalist, someone whose job is to write for</w:t>
      </w:r>
    </w:p>
    <w:p>
      <w:pPr>
        <w:pStyle w:val="3"/>
        <w:spacing w:before="56" w:line="292" w:lineRule="auto"/>
        <w:ind w:left="1131" w:right="3480" w:firstLine="1366"/>
      </w:pPr>
      <w:r>
        <w:t>newspapers or magazines. reporter, a person who gathers news for radio,</w:t>
      </w:r>
    </w:p>
    <w:p>
      <w:pPr>
        <w:pStyle w:val="3"/>
        <w:spacing w:line="255" w:lineRule="exact"/>
        <w:ind w:left="2288"/>
      </w:pPr>
      <w:r>
        <w:t>televisions or newspapers.</w:t>
      </w:r>
    </w:p>
    <w:p>
      <w:pPr>
        <w:pStyle w:val="3"/>
        <w:spacing w:line="255" w:lineRule="exact"/>
        <w:ind w:firstLine="840" w:firstLineChars="4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Sen sei shen no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50" w:after="0" w:line="240" w:lineRule="auto"/>
        <w:ind w:left="86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sensational: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爆炸性的、耸人听闻的</w:t>
      </w:r>
    </w:p>
    <w:p>
      <w:pPr>
        <w:pStyle w:val="3"/>
        <w:spacing w:before="43" w:line="288" w:lineRule="auto"/>
        <w:ind w:left="1026" w:right="3186" w:firstLine="2311"/>
      </w:pPr>
      <w:r>
        <w:rPr>
          <w:rFonts w:hint="eastAsia" w:ascii="宋体" w:eastAsia="宋体"/>
        </w:rPr>
        <w:t>不同凡响的、非常棒的</w:t>
      </w:r>
      <w:r>
        <w:t>There is some sensational news on the newspaper. You look sensational in that dress!</w:t>
      </w:r>
    </w:p>
    <w:p>
      <w:pPr>
        <w:pStyle w:val="3"/>
        <w:spacing w:before="43" w:line="288" w:lineRule="auto"/>
        <w:ind w:right="3186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</w:t>
      </w:r>
      <w:r>
        <w:rPr>
          <w:rFonts w:hint="eastAsia" w:eastAsia="宋体"/>
          <w:color w:val="0000FF"/>
          <w:lang w:val="en-US" w:eastAsia="zh-CN"/>
        </w:rPr>
        <w:t xml:space="preserve">   Min  coat</w:t>
      </w:r>
    </w:p>
    <w:p>
      <w:pPr>
        <w:pStyle w:val="7"/>
        <w:numPr>
          <w:ilvl w:val="0"/>
          <w:numId w:val="1"/>
        </w:numPr>
        <w:tabs>
          <w:tab w:val="left" w:pos="871"/>
          <w:tab w:val="left" w:pos="872"/>
        </w:tabs>
        <w:spacing w:before="0" w:after="0" w:line="267" w:lineRule="exact"/>
        <w:ind w:left="87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mink</w:t>
      </w:r>
      <w:r>
        <w:rPr>
          <w:spacing w:val="-3"/>
          <w:sz w:val="21"/>
        </w:rPr>
        <w:t xml:space="preserve"> </w:t>
      </w:r>
      <w:r>
        <w:rPr>
          <w:sz w:val="21"/>
        </w:rPr>
        <w:t>coat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貂皮大衣</w:t>
      </w:r>
    </w:p>
    <w:p>
      <w:pPr>
        <w:pStyle w:val="3"/>
        <w:spacing w:before="2"/>
        <w:rPr>
          <w:rFonts w:ascii="宋体"/>
          <w:sz w:val="22"/>
        </w:rPr>
      </w:pPr>
    </w:p>
    <w:p>
      <w:pPr>
        <w:pStyle w:val="2"/>
        <w:spacing w:before="72"/>
        <w:ind w:left="3522"/>
        <w:rPr>
          <w:rFonts w:hint="eastAsia" w:ascii="宋体" w:eastAsia="宋体"/>
        </w:rPr>
      </w:pPr>
      <w:r>
        <w:t xml:space="preserve">Lesson 133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869"/>
          <w:tab w:val="left" w:pos="870"/>
        </w:tabs>
        <w:spacing w:before="48" w:after="0" w:line="283" w:lineRule="auto"/>
        <w:ind w:left="1131" w:right="5459" w:hanging="632"/>
        <w:jc w:val="left"/>
        <w:rPr>
          <w:sz w:val="21"/>
        </w:rPr>
      </w:pPr>
      <w:r>
        <w:rPr>
          <w:sz w:val="21"/>
        </w:rPr>
        <w:t>Have you just made a</w:t>
      </w:r>
      <w:r>
        <w:rPr>
          <w:spacing w:val="-20"/>
          <w:sz w:val="21"/>
        </w:rPr>
        <w:t xml:space="preserve"> </w:t>
      </w:r>
      <w:r>
        <w:rPr>
          <w:sz w:val="21"/>
        </w:rPr>
        <w:t>film?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>make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18"/>
          <w:sz w:val="21"/>
          <w:u w:val="single"/>
        </w:rPr>
        <w:t xml:space="preserve"> </w:t>
      </w:r>
      <w:r>
        <w:rPr>
          <w:sz w:val="21"/>
          <w:u w:val="single"/>
        </w:rPr>
        <w:t>film</w:t>
      </w:r>
      <w:r>
        <w:rPr>
          <w:spacing w:val="10"/>
          <w:sz w:val="21"/>
        </w:rPr>
        <w:t xml:space="preserve">:  </w:t>
      </w:r>
      <w:r>
        <w:rPr>
          <w:rFonts w:hint="eastAsia" w:ascii="宋体" w:eastAsia="宋体"/>
          <w:spacing w:val="-2"/>
          <w:sz w:val="21"/>
        </w:rPr>
        <w:t>拍电影拍</w:t>
      </w:r>
      <w:r>
        <w:rPr>
          <w:rFonts w:hint="eastAsia" w:ascii="宋体" w:eastAsia="宋体"/>
          <w:spacing w:val="-3"/>
          <w:sz w:val="21"/>
        </w:rPr>
        <w:t>照片</w:t>
      </w:r>
      <w:r>
        <w:rPr>
          <w:sz w:val="21"/>
        </w:rPr>
        <w:t xml:space="preserve">: </w:t>
      </w:r>
      <w:r>
        <w:rPr>
          <w:spacing w:val="-3"/>
          <w:sz w:val="21"/>
        </w:rPr>
        <w:t>take</w:t>
      </w:r>
      <w:r>
        <w:rPr>
          <w:sz w:val="21"/>
        </w:rPr>
        <w:t xml:space="preserve"> a</w:t>
      </w:r>
      <w:r>
        <w:rPr>
          <w:spacing w:val="-3"/>
          <w:sz w:val="21"/>
        </w:rPr>
        <w:t xml:space="preserve"> </w:t>
      </w:r>
      <w:r>
        <w:rPr>
          <w:sz w:val="21"/>
        </w:rPr>
        <w:t>photo</w:t>
      </w:r>
    </w:p>
    <w:p>
      <w:pPr>
        <w:pStyle w:val="7"/>
        <w:numPr>
          <w:ilvl w:val="0"/>
          <w:numId w:val="2"/>
        </w:numPr>
        <w:tabs>
          <w:tab w:val="left" w:pos="871"/>
          <w:tab w:val="left" w:pos="872"/>
        </w:tabs>
        <w:spacing w:before="0" w:after="0" w:line="288" w:lineRule="auto"/>
        <w:ind w:left="1028" w:right="5007" w:hanging="528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 don’t want to …for a long</w:t>
      </w:r>
      <w:r>
        <w:rPr>
          <w:spacing w:val="-24"/>
          <w:sz w:val="21"/>
        </w:rPr>
        <w:t xml:space="preserve"> </w:t>
      </w:r>
      <w:r>
        <w:rPr>
          <w:sz w:val="21"/>
        </w:rPr>
        <w:t xml:space="preserve">time. </w:t>
      </w:r>
      <w:r>
        <w:rPr>
          <w:spacing w:val="-3"/>
          <w:sz w:val="21"/>
        </w:rPr>
        <w:t>for</w:t>
      </w:r>
      <w:r>
        <w:rPr>
          <w:sz w:val="21"/>
        </w:rPr>
        <w:t xml:space="preserve"> a</w:t>
      </w:r>
      <w:r>
        <w:rPr>
          <w:spacing w:val="1"/>
          <w:sz w:val="21"/>
        </w:rPr>
        <w:t xml:space="preserve"> </w:t>
      </w:r>
      <w:r>
        <w:rPr>
          <w:sz w:val="21"/>
        </w:rPr>
        <w:t>long</w:t>
      </w:r>
      <w:r>
        <w:rPr>
          <w:spacing w:val="-2"/>
          <w:sz w:val="21"/>
        </w:rPr>
        <w:t xml:space="preserve"> </w:t>
      </w:r>
      <w:r>
        <w:rPr>
          <w:sz w:val="21"/>
        </w:rPr>
        <w:t>time</w:t>
      </w:r>
      <w:r>
        <w:rPr>
          <w:spacing w:val="5"/>
          <w:sz w:val="21"/>
        </w:rPr>
        <w:t xml:space="preserve">: </w:t>
      </w:r>
      <w:r>
        <w:rPr>
          <w:rFonts w:hint="eastAsia" w:ascii="宋体" w:hAnsi="宋体" w:eastAsia="宋体"/>
          <w:spacing w:val="-2"/>
          <w:sz w:val="21"/>
        </w:rPr>
        <w:t>长达很久，</w:t>
      </w:r>
    </w:p>
    <w:p>
      <w:pPr>
        <w:pStyle w:val="7"/>
        <w:numPr>
          <w:ilvl w:val="0"/>
          <w:numId w:val="2"/>
        </w:numPr>
        <w:tabs>
          <w:tab w:val="left" w:pos="709"/>
        </w:tabs>
        <w:spacing w:before="0" w:after="0" w:line="288" w:lineRule="auto"/>
        <w:ind w:left="922" w:right="5475" w:hanging="423"/>
        <w:jc w:val="left"/>
        <w:rPr>
          <w:sz w:val="21"/>
        </w:rPr>
      </w:pPr>
      <w:r>
        <w:drawing>
          <wp:anchor distT="0" distB="0" distL="0" distR="0" simplePos="0" relativeHeight="25140531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100330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25pt;height:52.7pt;width:40.25pt;mso-position-horizontal-relative:page;z-index:251661312;mso-width-relative:page;mso-height-relative:page;" fillcolor="#808080" filled="t" stroked="f" coordorigin="9367,266" coordsize="805,1054" path="m9750,1202l9755,1234,9759,1263,9763,1290,9765,1315,9811,1317,9856,1319,9899,1319,9940,1320,10014,1309,10073,1276,10116,1222,10119,1213,9930,1213,9896,1212,9855,1210,9806,1207,9750,1202xm10172,266l9388,266,9388,365,10088,365,10087,455,10086,543,10085,629,10083,712,10081,799,10079,871,10077,950,10075,1022,10072,1070,10065,1111,10054,1145,10040,1170,10021,1189,9996,1203,9966,1210,9930,1213,10119,1213,10143,1145,10154,1047,10155,1002,10158,939,10159,890,10161,820,10163,748,10164,659,10166,577,10168,455,10170,365,10172,266xm10016,762l9954,791,9889,820,9822,850,9680,910,9367,1038,9374,1064,9389,1116,9396,1142,10016,868,10015,852,10015,829,10015,799,10016,762xm9523,465l9513,485,9503,505,9493,524,9483,544,9540,579,9602,618,9666,659,9734,705,9804,755,9815,731,9826,708,9837,685,9847,662,9794,627,9734,590,9669,551,9523,46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By our </w:t>
      </w:r>
      <w:r>
        <w:rPr>
          <w:spacing w:val="-4"/>
          <w:sz w:val="21"/>
        </w:rPr>
        <w:t xml:space="preserve">reporter, </w:t>
      </w:r>
      <w:r>
        <w:rPr>
          <w:sz w:val="21"/>
        </w:rPr>
        <w:t>Alan Jones… by: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由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709"/>
        </w:tabs>
        <w:spacing w:before="0" w:after="0" w:line="250" w:lineRule="exact"/>
        <w:ind w:left="708" w:right="0" w:hanging="209"/>
        <w:jc w:val="left"/>
        <w:rPr>
          <w:sz w:val="21"/>
        </w:rPr>
      </w:pPr>
      <w:r>
        <w:rPr>
          <w:sz w:val="21"/>
        </w:rPr>
        <w:t>I wonder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why.</w:t>
      </w:r>
    </w:p>
    <w:p>
      <w:pPr>
        <w:pStyle w:val="3"/>
        <w:spacing w:before="48"/>
        <w:ind w:left="1028"/>
      </w:pPr>
      <w:r>
        <w:t>wonder: want to know.</w:t>
      </w:r>
    </w:p>
    <w:p>
      <w:pPr>
        <w:spacing w:after="0"/>
        <w:sectPr>
          <w:headerReference r:id="rId3" w:type="default"/>
          <w:pgSz w:w="11910" w:h="16840"/>
          <w:pgMar w:top="1500" w:right="1620" w:bottom="280" w:left="1660" w:header="885" w:footer="0" w:gutter="0"/>
        </w:sectPr>
      </w:pPr>
    </w:p>
    <w:p>
      <w:pPr>
        <w:pStyle w:val="3"/>
        <w:spacing w:before="8"/>
        <w:rPr>
          <w:sz w:val="29"/>
        </w:rPr>
      </w:pPr>
    </w:p>
    <w:p>
      <w:pPr>
        <w:pStyle w:val="3"/>
        <w:spacing w:before="1"/>
        <w:ind w:left="50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2"/>
        <w:spacing w:before="50"/>
        <w:ind w:left="50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133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660" w:header="720" w:footer="720" w:gutter="0"/>
          <w:cols w:equalWidth="0" w:num="2">
            <w:col w:w="1383" w:space="1639"/>
            <w:col w:w="5608"/>
          </w:cols>
        </w:sectPr>
      </w:pPr>
    </w:p>
    <w:p>
      <w:pPr>
        <w:pStyle w:val="3"/>
        <w:spacing w:before="6"/>
        <w:rPr>
          <w:rFonts w:ascii="宋体"/>
          <w:b/>
          <w:sz w:val="13"/>
        </w:rPr>
      </w:pPr>
    </w:p>
    <w:p>
      <w:pPr>
        <w:tabs>
          <w:tab w:val="left" w:pos="3829"/>
        </w:tabs>
        <w:spacing w:line="240" w:lineRule="auto"/>
        <w:ind w:left="516" w:right="0" w:firstLine="0"/>
        <w:rPr>
          <w:rFonts w:ascii="宋体"/>
          <w:sz w:val="20"/>
        </w:rPr>
      </w:pPr>
      <w:r>
        <w:rPr>
          <w:rFonts w:ascii="宋体"/>
          <w:position w:val="3"/>
          <w:sz w:val="20"/>
        </w:rPr>
        <w:drawing>
          <wp:inline distT="0" distB="0" distL="0" distR="0">
            <wp:extent cx="1959610" cy="118300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663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position w:val="3"/>
          <w:sz w:val="20"/>
        </w:rPr>
        <w:tab/>
      </w:r>
      <w:r>
        <w:rPr>
          <w:rFonts w:ascii="宋体"/>
          <w:sz w:val="20"/>
        </w:rPr>
        <w:drawing>
          <wp:inline distT="0" distB="0" distL="0" distR="0">
            <wp:extent cx="2450465" cy="15951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0554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6"/>
        <w:rPr>
          <w:rFonts w:ascii="宋体"/>
          <w:b/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1384935</wp:posOffset>
            </wp:positionH>
            <wp:positionV relativeFrom="paragraph">
              <wp:posOffset>126365</wp:posOffset>
            </wp:positionV>
            <wp:extent cx="3625215" cy="154559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286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/>
          <w:sz w:val="12"/>
        </w:rPr>
        <w:sectPr>
          <w:type w:val="continuous"/>
          <w:pgSz w:w="11910" w:h="16840"/>
          <w:pgMar w:top="1580" w:right="1620" w:bottom="280" w:left="1660" w:header="720" w:footer="72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  <w:r>
        <w:pict>
          <v:group id="_x0000_s1027" o:spid="_x0000_s1027" o:spt="203" style="position:absolute;left:0pt;margin-left:82.3pt;margin-top:284.7pt;height:318.8pt;width:382.35pt;mso-position-horizontal-relative:page;mso-position-vertical-relative:page;z-index:251666432;mso-width-relative:page;mso-height-relative:page;" coordorigin="1646,5694" coordsize="7647,6376">
            <o:lock v:ext="edit"/>
            <v:shape id="_x0000_s1028" o:spid="_x0000_s1028" o:spt="75" type="#_x0000_t75" style="position:absolute;left:1646;top:7927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o:spt="75" type="#_x0000_t75" style="position:absolute;left:2160;top:5694;height:3156;width:4663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0" o:spid="_x0000_s1030" o:spt="75" type="#_x0000_t75" style="position:absolute;left:2160;top:9018;height:3052;width:493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</v:group>
        </w:pict>
      </w:r>
    </w:p>
    <w:p>
      <w:pPr>
        <w:pStyle w:val="3"/>
        <w:spacing w:line="20" w:lineRule="exact"/>
        <w:ind w:left="10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1" o:spid="_x0000_s1031" o:spt="203" style="height:0.75pt;width:404.75pt;" coordsize="8095,15">
            <o:lock v:ext="edit"/>
            <v:line id="_x0000_s1032" o:spid="_x0000_s1032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6"/>
        </w:rPr>
      </w:pPr>
      <w:bookmarkStart w:id="0" w:name="_GoBack"/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1393190</wp:posOffset>
            </wp:positionH>
            <wp:positionV relativeFrom="paragraph">
              <wp:posOffset>143510</wp:posOffset>
            </wp:positionV>
            <wp:extent cx="3198495" cy="2204085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661" cy="220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2"/>
        <w:rPr>
          <w:rFonts w:ascii="Times New Roman"/>
          <w:sz w:val="20"/>
        </w:rPr>
      </w:pPr>
      <w:r>
        <w:pict>
          <v:shape id="_x0000_s1033" o:spid="_x0000_s1033" style="position:absolute;left:0pt;margin-left:468.35pt;margin-top:13.55pt;height:52.7pt;width:40.25pt;mso-position-horizontal-relative:page;mso-wrap-distance-bottom:0pt;mso-wrap-distance-top:0pt;z-index:-251652096;mso-width-relative:page;mso-height-relative:page;" fillcolor="#808080" filled="t" stroked="f" coordorigin="9367,272" coordsize="805,1054" path="m9750,1208l9755,1239,9759,1269,9763,1296,9765,1321,9811,1323,9856,1324,9899,1325,9940,1326,10014,1315,10073,1282,10116,1228,10119,1219,9930,1219,9896,1218,9855,1216,9806,1213,9750,1208xm10172,272l9388,272,9388,371,10088,371,10087,461,10086,549,10085,635,10083,718,10081,805,10079,877,10077,955,10075,1028,10072,1076,10065,1117,10054,1150,10040,1176,10021,1195,9996,1209,9966,1216,9930,1219,10119,1219,10143,1151,10154,1053,10155,1008,10158,944,10159,896,10161,826,10163,754,10164,665,10166,583,10168,461,10170,371,10172,272xm10016,768l9954,797,9889,826,9822,856,9680,916,9367,1044,9374,1070,9389,1122,9396,1148,10016,873,10015,858,10015,835,10015,805,10016,768xm9523,471l9513,491,9503,510,9493,530,9483,550,9540,585,9602,623,9666,665,9734,711,9804,760,9815,737,9826,714,9837,691,9847,668,9794,633,9734,596,9669,557,9523,471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6"/>
        <w:rPr>
          <w:rFonts w:ascii="Times New Roman"/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1390015</wp:posOffset>
            </wp:positionH>
            <wp:positionV relativeFrom="paragraph">
              <wp:posOffset>218440</wp:posOffset>
            </wp:positionV>
            <wp:extent cx="2980690" cy="1840865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931" cy="184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6"/>
        </w:rPr>
        <w:sectPr>
          <w:headerReference r:id="rId4" w:type="default"/>
          <w:pgSz w:w="11910" w:h="16840"/>
          <w:pgMar w:top="1420" w:right="1620" w:bottom="280" w:left="1660" w:header="885" w:footer="0" w:gutter="0"/>
        </w:sectPr>
      </w:pPr>
    </w:p>
    <w:p>
      <w:pPr>
        <w:pStyle w:val="3"/>
        <w:spacing w:before="9" w:after="1"/>
        <w:rPr>
          <w:rFonts w:ascii="Times New Roman"/>
          <w:sz w:val="29"/>
        </w:rPr>
      </w:pPr>
    </w:p>
    <w:p>
      <w:pPr>
        <w:pStyle w:val="3"/>
        <w:ind w:left="53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171825" cy="1736725"/>
            <wp:effectExtent l="0" t="0" r="13335" b="635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413" cy="17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8"/>
        <w:rPr>
          <w:rFonts w:ascii="Times New Roman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1383030</wp:posOffset>
            </wp:positionH>
            <wp:positionV relativeFrom="paragraph">
              <wp:posOffset>125095</wp:posOffset>
            </wp:positionV>
            <wp:extent cx="3369945" cy="1824355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959" cy="1824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9"/>
        </w:rPr>
      </w:pPr>
    </w:p>
    <w:p>
      <w:pPr>
        <w:spacing w:line="240" w:lineRule="auto"/>
        <w:ind w:left="-1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34" o:spid="_x0000_s1034" o:spt="203" style="height:150.9pt;width:382.35pt;" coordsize="7647,3018">
            <o:lock v:ext="edit"/>
            <v:shape id="_x0000_s1035" o:spid="_x0000_s1035" o:spt="75" type="#_x0000_t75" style="position:absolute;left:0;top:142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6" o:spid="_x0000_s1036" o:spt="75" type="#_x0000_t75" style="position:absolute;left:513;top:0;height:3018;width:5998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Times New Roman"/>
          <w:spacing w:val="15"/>
          <w:position w:val="171"/>
          <w:sz w:val="20"/>
        </w:rPr>
        <w:pict>
          <v:group id="_x0000_s1037" o:spid="_x0000_s1037" o:spt="203" style="height:52.7pt;width:40.25pt;" coordsize="805,1054">
            <o:lock v:ext="edit"/>
            <v:shape id="_x0000_s1038" o:spid="_x0000_s1038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4"/>
        <w:rPr>
          <w:rFonts w:ascii="Times New Roman"/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137160</wp:posOffset>
            </wp:positionV>
            <wp:extent cx="3637280" cy="1952625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564" cy="195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20"/>
        </w:rPr>
      </w:pPr>
    </w:p>
    <w:p>
      <w:pPr>
        <w:pStyle w:val="2"/>
        <w:ind w:right="2414"/>
        <w:jc w:val="center"/>
        <w:rPr>
          <w:rFonts w:hint="eastAsia" w:ascii="宋体" w:eastAsia="宋体"/>
        </w:rPr>
      </w:pPr>
      <w:r>
        <w:t xml:space="preserve">Lesson 134 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3"/>
        </w:numPr>
        <w:tabs>
          <w:tab w:val="left" w:pos="879"/>
          <w:tab w:val="left" w:pos="880"/>
        </w:tabs>
        <w:spacing w:before="43" w:after="0" w:line="240" w:lineRule="auto"/>
        <w:ind w:left="879" w:right="0" w:hanging="38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模仿例句回答以下问题。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headerReference r:id="rId5" w:type="default"/>
          <w:pgSz w:w="11910" w:h="16840"/>
          <w:pgMar w:top="1500" w:right="1620" w:bottom="280" w:left="1660" w:header="885" w:footer="0" w:gutter="0"/>
        </w:sectPr>
      </w:pPr>
    </w:p>
    <w:p>
      <w:pPr>
        <w:pStyle w:val="3"/>
        <w:spacing w:before="10"/>
        <w:rPr>
          <w:rFonts w:ascii="宋体"/>
        </w:rPr>
      </w:pPr>
    </w:p>
    <w:p>
      <w:pPr>
        <w:pStyle w:val="7"/>
        <w:numPr>
          <w:ilvl w:val="1"/>
          <w:numId w:val="3"/>
        </w:numPr>
        <w:tabs>
          <w:tab w:val="left" w:pos="1549"/>
        </w:tabs>
        <w:spacing w:before="59" w:after="0" w:line="292" w:lineRule="auto"/>
        <w:ind w:left="1762" w:right="4661" w:hanging="423"/>
        <w:jc w:val="left"/>
        <w:rPr>
          <w:sz w:val="21"/>
        </w:rPr>
      </w:pPr>
      <w:r>
        <w:rPr>
          <w:sz w:val="21"/>
        </w:rPr>
        <w:t xml:space="preserve">I’m </w:t>
      </w:r>
      <w:r>
        <w:rPr>
          <w:spacing w:val="-5"/>
          <w:sz w:val="21"/>
        </w:rPr>
        <w:t xml:space="preserve">busy. </w:t>
      </w:r>
      <w:r>
        <w:rPr>
          <w:sz w:val="21"/>
        </w:rPr>
        <w:t>– What did he say? He said he was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busy.</w:t>
      </w:r>
    </w:p>
    <w:p>
      <w:pPr>
        <w:pStyle w:val="7"/>
        <w:numPr>
          <w:ilvl w:val="1"/>
          <w:numId w:val="3"/>
        </w:numPr>
        <w:tabs>
          <w:tab w:val="left" w:pos="1549"/>
        </w:tabs>
        <w:spacing w:before="0" w:after="0" w:line="292" w:lineRule="auto"/>
        <w:ind w:left="1762" w:right="4608" w:hanging="423"/>
        <w:jc w:val="left"/>
        <w:rPr>
          <w:sz w:val="21"/>
        </w:rPr>
      </w:pPr>
      <w:r>
        <w:rPr>
          <w:spacing w:val="-4"/>
          <w:sz w:val="21"/>
        </w:rPr>
        <w:t xml:space="preserve">She’s </w:t>
      </w:r>
      <w:r>
        <w:rPr>
          <w:sz w:val="21"/>
        </w:rPr>
        <w:t>cold.- What did he say? He said she was</w:t>
      </w:r>
      <w:r>
        <w:rPr>
          <w:spacing w:val="-8"/>
          <w:sz w:val="21"/>
        </w:rPr>
        <w:t xml:space="preserve"> </w:t>
      </w:r>
      <w:r>
        <w:rPr>
          <w:sz w:val="21"/>
        </w:rPr>
        <w:t>cold.</w:t>
      </w:r>
    </w:p>
    <w:p>
      <w:pPr>
        <w:pStyle w:val="3"/>
        <w:spacing w:before="10"/>
        <w:rPr>
          <w:sz w:val="24"/>
        </w:rPr>
      </w:pPr>
    </w:p>
    <w:p>
      <w:pPr>
        <w:pStyle w:val="7"/>
        <w:numPr>
          <w:ilvl w:val="0"/>
          <w:numId w:val="3"/>
        </w:numPr>
        <w:tabs>
          <w:tab w:val="left" w:pos="877"/>
          <w:tab w:val="left" w:pos="878"/>
        </w:tabs>
        <w:spacing w:before="0" w:after="0" w:line="240" w:lineRule="auto"/>
        <w:ind w:left="877" w:right="0" w:hanging="3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模仿例句回答以下问题。</w:t>
      </w:r>
    </w:p>
    <w:p>
      <w:pPr>
        <w:pStyle w:val="7"/>
        <w:numPr>
          <w:ilvl w:val="1"/>
          <w:numId w:val="3"/>
        </w:numPr>
        <w:tabs>
          <w:tab w:val="left" w:pos="1235"/>
        </w:tabs>
        <w:spacing w:before="49" w:after="0" w:line="292" w:lineRule="auto"/>
        <w:ind w:left="1446" w:right="4404" w:hanging="420"/>
        <w:jc w:val="left"/>
        <w:rPr>
          <w:sz w:val="21"/>
        </w:rPr>
      </w:pPr>
      <w:r>
        <w:rPr>
          <w:sz w:val="21"/>
        </w:rPr>
        <w:t>I’m working. -What did he tell</w:t>
      </w:r>
      <w:r>
        <w:rPr>
          <w:spacing w:val="-25"/>
          <w:sz w:val="21"/>
        </w:rPr>
        <w:t xml:space="preserve"> </w:t>
      </w:r>
      <w:r>
        <w:rPr>
          <w:sz w:val="21"/>
        </w:rPr>
        <w:t>you? He told me he was</w:t>
      </w:r>
      <w:r>
        <w:rPr>
          <w:spacing w:val="-10"/>
          <w:sz w:val="21"/>
        </w:rPr>
        <w:t xml:space="preserve"> </w:t>
      </w:r>
      <w:r>
        <w:rPr>
          <w:sz w:val="21"/>
        </w:rPr>
        <w:t>working.</w:t>
      </w:r>
    </w:p>
    <w:p>
      <w:pPr>
        <w:pStyle w:val="7"/>
        <w:numPr>
          <w:ilvl w:val="1"/>
          <w:numId w:val="3"/>
        </w:numPr>
        <w:tabs>
          <w:tab w:val="left" w:pos="1235"/>
        </w:tabs>
        <w:spacing w:before="0" w:after="0" w:line="292" w:lineRule="auto"/>
        <w:ind w:left="1446" w:right="4070" w:hanging="420"/>
        <w:jc w:val="left"/>
        <w:rPr>
          <w:sz w:val="21"/>
        </w:rPr>
      </w:pPr>
      <w:r>
        <w:rPr>
          <w:spacing w:val="-4"/>
          <w:sz w:val="21"/>
        </w:rPr>
        <w:t xml:space="preserve">She’s </w:t>
      </w:r>
      <w:r>
        <w:rPr>
          <w:sz w:val="21"/>
        </w:rPr>
        <w:t>leaving. – What did they tell you? They told me she was</w:t>
      </w:r>
      <w:r>
        <w:rPr>
          <w:spacing w:val="-12"/>
          <w:sz w:val="21"/>
        </w:rPr>
        <w:t xml:space="preserve"> </w:t>
      </w:r>
      <w:r>
        <w:rPr>
          <w:sz w:val="21"/>
        </w:rPr>
        <w:t>leaving.</w:t>
      </w:r>
    </w:p>
    <w:p>
      <w:pPr>
        <w:pStyle w:val="7"/>
        <w:numPr>
          <w:ilvl w:val="1"/>
          <w:numId w:val="3"/>
        </w:numPr>
        <w:tabs>
          <w:tab w:val="left" w:pos="1338"/>
        </w:tabs>
        <w:spacing w:before="0" w:after="0" w:line="292" w:lineRule="auto"/>
        <w:ind w:left="1553" w:right="3929" w:hanging="423"/>
        <w:jc w:val="left"/>
        <w:rPr>
          <w:sz w:val="21"/>
        </w:rPr>
      </w:pPr>
      <w:r>
        <w:rPr>
          <w:sz w:val="21"/>
        </w:rPr>
        <w:t>They’re joking. – What did she tell</w:t>
      </w:r>
      <w:r>
        <w:rPr>
          <w:spacing w:val="-24"/>
          <w:sz w:val="21"/>
        </w:rPr>
        <w:t xml:space="preserve"> </w:t>
      </w:r>
      <w:r>
        <w:rPr>
          <w:sz w:val="21"/>
        </w:rPr>
        <w:t>you? She told me they were</w:t>
      </w:r>
      <w:r>
        <w:rPr>
          <w:spacing w:val="-8"/>
          <w:sz w:val="21"/>
        </w:rPr>
        <w:t xml:space="preserve"> </w:t>
      </w:r>
      <w:r>
        <w:rPr>
          <w:sz w:val="21"/>
        </w:rPr>
        <w:t>joking.</w:t>
      </w:r>
    </w:p>
    <w:p>
      <w:pPr>
        <w:pStyle w:val="7"/>
        <w:numPr>
          <w:ilvl w:val="0"/>
          <w:numId w:val="3"/>
        </w:numPr>
        <w:tabs>
          <w:tab w:val="left" w:pos="889"/>
          <w:tab w:val="left" w:pos="890"/>
        </w:tabs>
        <w:spacing w:before="0" w:after="0" w:line="263" w:lineRule="exact"/>
        <w:ind w:left="889" w:right="0" w:hanging="39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模仿例句回答以下问题。</w:t>
      </w:r>
    </w:p>
    <w:p>
      <w:pPr>
        <w:pStyle w:val="7"/>
        <w:numPr>
          <w:ilvl w:val="1"/>
          <w:numId w:val="3"/>
        </w:numPr>
        <w:tabs>
          <w:tab w:val="left" w:pos="1235"/>
        </w:tabs>
        <w:spacing w:before="45" w:after="0" w:line="292" w:lineRule="auto"/>
        <w:ind w:left="1446" w:right="4341" w:hanging="420"/>
        <w:jc w:val="left"/>
        <w:rPr>
          <w:sz w:val="21"/>
        </w:rPr>
      </w:pPr>
      <w:r>
        <w:rPr>
          <w:sz w:val="21"/>
        </w:rPr>
        <w:t>I’ve met him. -What did he tell</w:t>
      </w:r>
      <w:r>
        <w:rPr>
          <w:spacing w:val="-25"/>
          <w:sz w:val="21"/>
        </w:rPr>
        <w:t xml:space="preserve"> </w:t>
      </w:r>
      <w:r>
        <w:rPr>
          <w:sz w:val="21"/>
        </w:rPr>
        <w:t>you? He told me he had met</w:t>
      </w:r>
      <w:r>
        <w:rPr>
          <w:spacing w:val="-7"/>
          <w:sz w:val="21"/>
        </w:rPr>
        <w:t xml:space="preserve"> </w:t>
      </w:r>
      <w:r>
        <w:rPr>
          <w:sz w:val="21"/>
        </w:rPr>
        <w:t>him.</w:t>
      </w:r>
    </w:p>
    <w:p>
      <w:pPr>
        <w:pStyle w:val="7"/>
        <w:numPr>
          <w:ilvl w:val="1"/>
          <w:numId w:val="3"/>
        </w:numPr>
        <w:tabs>
          <w:tab w:val="left" w:pos="1235"/>
        </w:tabs>
        <w:spacing w:before="0" w:after="0" w:line="292" w:lineRule="auto"/>
        <w:ind w:left="1446" w:right="4495" w:hanging="420"/>
        <w:jc w:val="left"/>
        <w:rPr>
          <w:sz w:val="21"/>
        </w:rPr>
      </w:pPr>
      <w:r>
        <w:rPr>
          <w:sz w:val="21"/>
        </w:rPr>
        <w:t>I’ve lost it. – What did he tell</w:t>
      </w:r>
      <w:r>
        <w:rPr>
          <w:spacing w:val="-26"/>
          <w:sz w:val="21"/>
        </w:rPr>
        <w:t xml:space="preserve"> </w:t>
      </w:r>
      <w:r>
        <w:rPr>
          <w:sz w:val="21"/>
        </w:rPr>
        <w:t>you? He told me he had lost</w:t>
      </w:r>
      <w:r>
        <w:rPr>
          <w:spacing w:val="-9"/>
          <w:sz w:val="21"/>
        </w:rPr>
        <w:t xml:space="preserve"> </w:t>
      </w:r>
      <w:r>
        <w:rPr>
          <w:sz w:val="21"/>
        </w:rPr>
        <w:t>it.</w:t>
      </w:r>
    </w:p>
    <w:p>
      <w:pPr>
        <w:pStyle w:val="7"/>
        <w:numPr>
          <w:ilvl w:val="1"/>
          <w:numId w:val="3"/>
        </w:numPr>
        <w:tabs>
          <w:tab w:val="left" w:pos="1341"/>
        </w:tabs>
        <w:spacing w:before="0" w:after="0" w:line="292" w:lineRule="auto"/>
        <w:ind w:left="1553" w:right="3927" w:hanging="423"/>
        <w:jc w:val="left"/>
        <w:rPr>
          <w:sz w:val="21"/>
        </w:rPr>
      </w:pPr>
      <w:r>
        <w:pict>
          <v:group id="_x0000_s1039" o:spid="_x0000_s1039" o:spt="203" style="position:absolute;left:0pt;margin-left:82.3pt;margin-top:32.35pt;height:180.35pt;width:426.3pt;mso-position-horizontal-relative:page;z-index:251674624;mso-width-relative:page;mso-height-relative:page;" coordorigin="1646,647" coordsize="8526,3607">
            <o:lock v:ext="edit"/>
            <v:shape id="_x0000_s1040" o:spid="_x0000_s1040" o:spt="75" type="#_x0000_t75" style="position:absolute;left:1646;top:782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1" o:spid="_x0000_s1041" o:spt="75" type="#_x0000_t75" style="position:absolute;left:2160;top:1247;height:3006;width:2924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42" o:spid="_x0000_s1042" style="position:absolute;left:9367;top:889;height:1054;width:805;" fillcolor="#808080" filled="t" stroked="f" coordorigin="9367,890" coordsize="805,1054" path="m9750,1826l9755,1858,9759,1887,9763,1914,9765,1939,9811,1941,9856,1943,9899,1943,9940,1944,10014,1933,10073,1900,10116,1846,10119,1837,9930,1837,9896,1836,9855,1834,9806,1831,9750,1826xm10172,890l9388,890,9388,989,10088,989,10087,1079,10086,1167,10085,1253,10083,1336,10081,1423,10079,1495,10077,1574,10075,1646,10072,1694,10065,1735,10054,1769,10040,1794,10021,1813,9996,1827,9966,1834,9930,1837,10119,1837,10143,1769,10154,1671,10155,1626,10158,1563,10159,1514,10161,1444,10163,1372,10164,1283,10166,1201,10168,1079,10170,989,10172,890xm10016,1386l9954,1415,9889,1444,9822,1474,9680,1534,9367,1662,9374,1688,9389,1740,9396,1766,10016,1492,10015,1476,10015,1453,10015,1423,10016,1386xm9523,1089l9513,1109,9503,1129,9493,1148,9483,1168,9540,1203,9602,1242,9666,1283,9734,1329,9804,1379,9815,1355,9826,1332,9837,1309,9847,1286,9794,1251,9734,1214,9669,1175,9523,1089xe">
              <v:path arrowok="t"/>
              <v:fill on="t" opacity="32896f" focussize="0,0"/>
              <v:stroke on="f"/>
              <v:imagedata o:title=""/>
              <o:lock v:ext="edit"/>
            </v:shape>
            <v:shape id="_x0000_s1043" o:spid="_x0000_s1043" o:spt="75" type="#_x0000_t75" style="position:absolute;left:6291;top:1420;height:2833;width:3496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44" o:spid="_x0000_s1044" o:spt="202" type="#_x0000_t202" style="position:absolute;left:4947;top:647;height:235;width:23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 xml:space="preserve">Lesson 133&amp;134 </w:t>
                    </w:r>
                    <w:r>
                      <w:rPr>
                        <w:rFonts w:hint="eastAsia" w:ascii="宋体" w:eastAsia="宋体"/>
                        <w:b/>
                        <w:sz w:val="21"/>
                      </w:rPr>
                      <w:t>知识拓展</w:t>
                    </w:r>
                  </w:p>
                </w:txbxContent>
              </v:textbox>
            </v:shape>
          </v:group>
        </w:pict>
      </w:r>
      <w:r>
        <w:rPr>
          <w:sz w:val="21"/>
        </w:rPr>
        <w:t>It has stopped. – What did she tell</w:t>
      </w:r>
      <w:r>
        <w:rPr>
          <w:spacing w:val="-28"/>
          <w:sz w:val="21"/>
        </w:rPr>
        <w:t xml:space="preserve"> </w:t>
      </w:r>
      <w:r>
        <w:rPr>
          <w:sz w:val="21"/>
        </w:rPr>
        <w:t>you? She told me it had</w:t>
      </w:r>
      <w:r>
        <w:rPr>
          <w:spacing w:val="-7"/>
          <w:sz w:val="21"/>
        </w:rPr>
        <w:t xml:space="preserve"> </w:t>
      </w:r>
      <w:r>
        <w:rPr>
          <w:sz w:val="21"/>
        </w:rPr>
        <w:t>stopped.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1476375</wp:posOffset>
            </wp:positionH>
            <wp:positionV relativeFrom="paragraph">
              <wp:posOffset>111760</wp:posOffset>
            </wp:positionV>
            <wp:extent cx="702945" cy="2247900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248" cy="224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4716780</wp:posOffset>
            </wp:positionH>
            <wp:positionV relativeFrom="paragraph">
              <wp:posOffset>761365</wp:posOffset>
            </wp:positionV>
            <wp:extent cx="796290" cy="1592580"/>
            <wp:effectExtent l="0" t="0" r="0" b="0"/>
            <wp:wrapTopAndBottom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289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00" w:right="1620" w:bottom="280" w:left="166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32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2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911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52" o:spid="_x0000_s2052" o:spt="20" style="position:absolute;left:0pt;margin-left:88.55pt;margin-top:74.75pt;height:0pt;width:404.7pt;mso-position-horizontal-relative:page;mso-position-vertical-relative:page;z-index:-2519101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3" o:spid="_x0000_s2053" o:spt="202" type="#_x0000_t202" style="position:absolute;left:0pt;margin-left:89pt;margin-top:43.2pt;height:29.4pt;width:247.7pt;mso-position-horizontal-relative:page;mso-position-vertical-relative:page;z-index:-251909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31" w:hanging="36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88" w:hanging="36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37" w:hanging="36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85" w:hanging="36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34" w:hanging="36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83" w:hanging="36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1" w:hanging="36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36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9" w:hanging="369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3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1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8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3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2"/>
      <w:numFmt w:val="upperLetter"/>
      <w:lvlText w:val="%1."/>
      <w:lvlJc w:val="left"/>
      <w:pPr>
        <w:ind w:left="879" w:hanging="38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76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6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18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7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34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51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09" w:hanging="20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AC12CA"/>
    <w:rsid w:val="02E52B03"/>
    <w:rsid w:val="16697E46"/>
    <w:rsid w:val="1A04358C"/>
    <w:rsid w:val="2413449A"/>
    <w:rsid w:val="30DE5AE2"/>
    <w:rsid w:val="334207C1"/>
    <w:rsid w:val="38D04A28"/>
    <w:rsid w:val="3DFD6933"/>
    <w:rsid w:val="3FBF51FB"/>
    <w:rsid w:val="46B84A12"/>
    <w:rsid w:val="47292C26"/>
    <w:rsid w:val="48CE5496"/>
    <w:rsid w:val="4F1A0425"/>
    <w:rsid w:val="51085626"/>
    <w:rsid w:val="5555197B"/>
    <w:rsid w:val="55992D08"/>
    <w:rsid w:val="5FF73FBA"/>
    <w:rsid w:val="61075183"/>
    <w:rsid w:val="61AE5855"/>
    <w:rsid w:val="650C721B"/>
    <w:rsid w:val="6854241C"/>
    <w:rsid w:val="691310A9"/>
    <w:rsid w:val="73EB2450"/>
    <w:rsid w:val="7D2C6B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738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446" w:hanging="423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8"/>
    <customShpInfo spid="_x0000_s1029"/>
    <customShpInfo spid="_x0000_s1030"/>
    <customShpInfo spid="_x0000_s1027"/>
    <customShpInfo spid="_x0000_s1032"/>
    <customShpInfo spid="_x0000_s1031"/>
    <customShpInfo spid="_x0000_s1033"/>
    <customShpInfo spid="_x0000_s1035"/>
    <customShpInfo spid="_x0000_s1036"/>
    <customShpInfo spid="_x0000_s1034"/>
    <customShpInfo spid="_x0000_s1038"/>
    <customShpInfo spid="_x0000_s1037"/>
    <customShpInfo spid="_x0000_s1040"/>
    <customShpInfo spid="_x0000_s1041"/>
    <customShpInfo spid="_x0000_s1042"/>
    <customShpInfo spid="_x0000_s1043"/>
    <customShpInfo spid="_x0000_s1044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2019-06-16T10:51:00Z</dcterms:created>
  <dc:creator>徐男</dc:creator>
  <cp:lastModifiedBy>孫琦</cp:lastModifiedBy>
  <dcterms:modified xsi:type="dcterms:W3CDTF">2019-06-16T11:31:49Z</dcterms:modified>
  <dc:subject>Lesson133-134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2019-06-16T00:00:00Z</vt:filetime>
  </property>
  <property fmtid="{D5CDD505-2E9C-101B-9397-08002B2CF9AE}" pid="5" name="KSOProductBuildVer">
    <vt:lpwstr>2052-11.1.0.8597</vt:lpwstr>
  </property>
</Properties>
</file>