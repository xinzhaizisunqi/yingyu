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>
              <wp:inline distT="0" distB="0" distL="114300" distR="114300">
                <wp:extent cx="531241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75pt;width:418.3pt;" coordsize="8366,15" o:gfxdata="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OvbktQAAAADAQAADwAAAAAAAAABACAAAAAiAAAAZHJzL2Rvd25yZXYueG1s&#10;UEsBAhQAFAAAAAgAh07iQEhblZk1AgAAsAQAAA4AAAAAAAAAAQAgAAAAIwEAAGRycy9lMm9Eb2Mu&#10;eG1sUEsFBgAAAAAGAAYAWQEAAMoFAAAAAA==&#10;">
                <o:lock v:ext="edit" aspectratio="f"/>
                <v:line id="直线 3" o:spid="_x0000_s1026" o:spt="20" style="position:absolute;left:0;top:7;height:0;width:8365;" filled="f" stroked="t" coordsize="21600,21600" o:gfxdata="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2/UOLsAAADa&#10;AAAADwAAAAAAAAABACAAAAAiAAAAZHJzL2Rvd25yZXYueG1sUEsBAhQAFAAAAAgAh07iQDMvBZ47&#10;AAAAOQAAABAAAAAAAAAAAQAgAAAACgEAAGRycy9zaGFwZXhtbC54bWxQSwUGAAAAAAYABgBbAQAA&#10;tAMAAAAA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5"/>
        <w:rPr>
          <w:rFonts w:ascii="Times New Roman"/>
          <w:sz w:val="18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Lesson1-2</w:t>
            </w:r>
          </w:p>
        </w:tc>
      </w:tr>
    </w:tbl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0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67"/>
        </w:tabs>
        <w:spacing w:before="43" w:after="0" w:line="240" w:lineRule="auto"/>
        <w:ind w:left="46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excuse: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原谅</w:t>
      </w:r>
    </w:p>
    <w:p>
      <w:pPr>
        <w:pStyle w:val="3"/>
        <w:spacing w:before="48"/>
        <w:ind w:left="260"/>
      </w:pPr>
      <w:r>
        <w:t>Excuse me.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51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对不起，打扰了；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借过一下，让一让；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失陪了；</w:t>
      </w:r>
    </w:p>
    <w:p>
      <w:pPr>
        <w:pStyle w:val="7"/>
        <w:numPr>
          <w:ilvl w:val="1"/>
          <w:numId w:val="1"/>
        </w:numPr>
        <w:tabs>
          <w:tab w:val="left" w:pos="842"/>
        </w:tabs>
        <w:spacing w:before="43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麻烦再说一遍。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71"/>
          <w:tab w:val="left" w:pos="273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me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主</w:t>
      </w:r>
      <w:r>
        <w:rPr>
          <w:rFonts w:hint="eastAsia" w:ascii="宋体" w:eastAsia="宋体"/>
          <w:sz w:val="21"/>
        </w:rPr>
        <w:t>格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宾格</w:t>
      </w:r>
    </w:p>
    <w:p>
      <w:pPr>
        <w:pStyle w:val="3"/>
        <w:tabs>
          <w:tab w:val="left" w:pos="2836"/>
        </w:tabs>
        <w:spacing w:before="48"/>
        <w:ind w:left="1522"/>
      </w:pPr>
      <w:r>
        <w:t>I</w:t>
      </w:r>
      <w:r>
        <w:tab/>
      </w:r>
      <w:r>
        <w:t>me</w:t>
      </w:r>
    </w:p>
    <w:p>
      <w:pPr>
        <w:pStyle w:val="3"/>
        <w:spacing w:before="50" w:line="278" w:lineRule="auto"/>
        <w:ind w:left="682" w:right="5329" w:hanging="423"/>
        <w:rPr>
          <w:rFonts w:hint="eastAsia" w:ascii="宋体" w:eastAsia="宋体"/>
        </w:rPr>
      </w:pPr>
      <w:r>
        <w:rPr>
          <w:rFonts w:hint="eastAsia" w:ascii="宋体" w:eastAsia="宋体"/>
        </w:rPr>
        <w:t>为什么英文会有主格和宾格之分？ 简单句的句型结构：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0" w:after="0" w:line="269" w:lineRule="exact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z w:val="21"/>
        </w:rPr>
        <w:t>谓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4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3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3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谓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宾补</w:t>
      </w:r>
    </w:p>
    <w:p>
      <w:pPr>
        <w:pStyle w:val="7"/>
        <w:numPr>
          <w:ilvl w:val="1"/>
          <w:numId w:val="1"/>
        </w:numPr>
        <w:tabs>
          <w:tab w:val="left" w:pos="1367"/>
        </w:tabs>
        <w:spacing w:before="42" w:after="0" w:line="240" w:lineRule="auto"/>
        <w:ind w:left="136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</w:t>
      </w:r>
      <w:r>
        <w:rPr>
          <w:spacing w:val="5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系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z w:val="21"/>
        </w:rPr>
        <w:t>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spacing w:before="0"/>
        <w:ind w:left="260"/>
      </w:pPr>
      <w:r>
        <w:rPr>
          <w:rFonts w:hint="eastAsia" w:ascii="宋体" w:eastAsia="宋体"/>
        </w:rPr>
        <w:t>主</w:t>
      </w:r>
      <w:r>
        <w:t xml:space="preserve">+ </w:t>
      </w:r>
      <w:r>
        <w:rPr>
          <w:rFonts w:hint="eastAsia" w:ascii="宋体" w:eastAsia="宋体"/>
        </w:rPr>
        <w:t>谓</w:t>
      </w:r>
      <w:r>
        <w:t xml:space="preserve">+ </w:t>
      </w:r>
      <w:r>
        <w:rPr>
          <w:rFonts w:hint="eastAsia" w:ascii="宋体" w:eastAsia="宋体"/>
        </w:rPr>
        <w:t>宾</w:t>
      </w:r>
      <w:r>
        <w:t>:</w:t>
      </w:r>
    </w:p>
    <w:p>
      <w:pPr>
        <w:pStyle w:val="3"/>
        <w:tabs>
          <w:tab w:val="left" w:pos="840"/>
          <w:tab w:val="left" w:pos="1509"/>
        </w:tabs>
        <w:spacing w:before="49"/>
        <w:ind w:left="366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397510</wp:posOffset>
                </wp:positionV>
                <wp:extent cx="511175" cy="669290"/>
                <wp:effectExtent l="0" t="0" r="6985" b="1270"/>
                <wp:wrapTopAndBottom/>
                <wp:docPr id="11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3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99"/>
                              </a:lnTo>
                              <a:lnTo>
                                <a:pt x="721" y="99"/>
                              </a:lnTo>
                              <a:lnTo>
                                <a:pt x="720" y="189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5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4"/>
                              </a:lnTo>
                              <a:lnTo>
                                <a:pt x="698" y="845"/>
                              </a:lnTo>
                              <a:lnTo>
                                <a:pt x="687" y="879"/>
                              </a:lnTo>
                              <a:lnTo>
                                <a:pt x="673" y="904"/>
                              </a:lnTo>
                              <a:lnTo>
                                <a:pt x="654" y="923"/>
                              </a:lnTo>
                              <a:lnTo>
                                <a:pt x="629" y="937"/>
                              </a:lnTo>
                              <a:lnTo>
                                <a:pt x="599" y="944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79"/>
                              </a:lnTo>
                              <a:lnTo>
                                <a:pt x="787" y="781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4"/>
                              </a:lnTo>
                              <a:lnTo>
                                <a:pt x="796" y="482"/>
                              </a:lnTo>
                              <a:lnTo>
                                <a:pt x="797" y="393"/>
                              </a:lnTo>
                              <a:lnTo>
                                <a:pt x="799" y="311"/>
                              </a:lnTo>
                              <a:lnTo>
                                <a:pt x="801" y="189"/>
                              </a:lnTo>
                              <a:lnTo>
                                <a:pt x="803" y="99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4"/>
                              </a:lnTo>
                              <a:lnTo>
                                <a:pt x="455" y="584"/>
                              </a:lnTo>
                              <a:lnTo>
                                <a:pt x="313" y="644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8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3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5"/>
                              </a:lnTo>
                              <a:lnTo>
                                <a:pt x="459" y="442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468.35pt;margin-top:31.3pt;height:52.7pt;width:40.25pt;mso-position-horizontal-relative:page;mso-wrap-distance-bottom:0pt;mso-wrap-distance-top:0pt;z-index:-251651072;mso-width-relative:page;mso-height-relative:page;" fillcolor="#808080" filled="t" stroked="f" coordsize="805,1054" o:gfxdata="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MC3lntoA&#10;AAALAQAADwAAAAAAAAABACAAAAAiAAAAZHJzL2Rvd25yZXYueG1sUEsBAhQAFAAAAAgAh07iQISa&#10;uN5XBAAAuBAAAA4AAAAAAAAAAQAgAAAAKQEAAGRycy9lMm9Eb2MueG1sUEsFBgAAAAAGAAYAWQEA&#10;APIHAAAAAA==&#10;" path="m383,936l388,968,392,997,396,1024,398,1049,444,1051,489,1053,532,1053,573,1054,647,1043,706,1010,749,956,752,947,563,947,529,946,488,944,439,941,383,936xm805,0l21,0,21,99,721,99,720,189,719,277,718,363,716,446,714,533,712,605,710,684,708,756,705,804,698,845,687,879,673,904,654,923,629,937,599,944,563,947,752,947,776,879,787,781,788,736,791,673,792,624,794,554,796,482,797,393,799,311,801,189,803,99,805,0xm649,496l587,525,522,554,455,584,313,644,0,772,7,798,22,850,29,876,649,602,648,586,648,563,648,533,649,496xm156,199l146,219,136,239,126,258,116,278,173,313,235,352,299,393,367,439,437,489,448,465,459,442,470,419,480,396,427,361,367,324,302,285,156,199xe">
                <v:fill on="t" opacity="32895f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t>I</w:t>
      </w:r>
      <w:r>
        <w:tab/>
      </w:r>
      <w:r>
        <w:t>love</w:t>
      </w:r>
      <w:r>
        <w:tab/>
      </w:r>
      <w:r>
        <w:t>you.</w:t>
      </w:r>
    </w:p>
    <w:p>
      <w:pPr>
        <w:pStyle w:val="3"/>
        <w:tabs>
          <w:tab w:val="left" w:pos="2309"/>
        </w:tabs>
        <w:spacing w:before="49"/>
        <w:ind w:left="366"/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1045210</wp:posOffset>
                </wp:positionH>
                <wp:positionV relativeFrom="paragraph">
                  <wp:posOffset>57785</wp:posOffset>
                </wp:positionV>
                <wp:extent cx="4855845" cy="927100"/>
                <wp:effectExtent l="0" t="0" r="5715" b="0"/>
                <wp:wrapTopAndBottom/>
                <wp:docPr id="1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927100"/>
                          <a:chOff x="1646" y="384"/>
                          <a:chExt cx="7647" cy="146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46" y="519"/>
                            <a:ext cx="7647" cy="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800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431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谓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271" y="384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11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w w:val="100"/>
                                  <w:sz w:val="21"/>
                                </w:rPr>
                                <w:t>宾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00" y="696"/>
                            <a:ext cx="2435" cy="1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</w:t>
                              </w:r>
                              <w:r>
                                <w:rPr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系</w:t>
                              </w:r>
                              <w:r>
                                <w:rPr>
                                  <w:sz w:val="21"/>
                                </w:rPr>
                                <w:t xml:space="preserve">+ 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表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She is beautiful.</w:t>
                              </w:r>
                            </w:p>
                            <w:p>
                              <w:pPr>
                                <w:tabs>
                                  <w:tab w:val="left" w:pos="631"/>
                                  <w:tab w:val="left" w:pos="1576"/>
                                </w:tabs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系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表</w:t>
                              </w:r>
                            </w:p>
                            <w:p>
                              <w:pPr>
                                <w:tabs>
                                  <w:tab w:val="left" w:pos="1996"/>
                                </w:tabs>
                                <w:spacing w:before="43" w:line="240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主格</w:t>
                              </w: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宾格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82.3pt;margin-top:4.55pt;height:73pt;width:382.35pt;mso-position-horizontal-relative:page;mso-wrap-distance-bottom:0pt;mso-wrap-distance-top:0pt;z-index:-251652096;mso-width-relative:page;mso-height-relative:page;" coordorigin="1646,384" coordsize="7647,1460" o:gfxdata="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">
                <o:lock v:ext="edit" aspectratio="f"/>
                <v:shape id="_x0000_s1026" o:spid="_x0000_s1026" o:spt="75" type="#_x0000_t75" style="position:absolute;left:1646;top:519;height:1212;width:7647;" filled="f" o:preferrelative="t" stroked="f" coordsize="21600,21600" o:gfxdata="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DYaX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800;top:384;height:212;width:232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主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31;top:384;height:212;width:232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71;top:384;height:212;width:232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1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100"/>
                            <w:sz w:val="21"/>
                          </w:rPr>
                          <w:t>宾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696;height:1148;width:243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</w:t>
                        </w:r>
                        <w:r>
                          <w:rPr>
                            <w:sz w:val="21"/>
                          </w:rPr>
                          <w:t xml:space="preserve">+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系</w:t>
                        </w:r>
                        <w:r>
                          <w:rPr>
                            <w:sz w:val="21"/>
                          </w:rPr>
                          <w:t xml:space="preserve">+ 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表</w:t>
                        </w:r>
                        <w:r>
                          <w:rPr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She is beautiful.</w:t>
                        </w:r>
                      </w:p>
                      <w:p>
                        <w:pPr>
                          <w:tabs>
                            <w:tab w:val="left" w:pos="631"/>
                            <w:tab w:val="left" w:pos="1576"/>
                          </w:tabs>
                          <w:spacing w:before="50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系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>表</w:t>
                        </w:r>
                      </w:p>
                      <w:p>
                        <w:pPr>
                          <w:tabs>
                            <w:tab w:val="left" w:pos="1996"/>
                          </w:tabs>
                          <w:spacing w:before="43" w:line="240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主格</w:t>
                        </w:r>
                        <w:r>
                          <w:rPr>
                            <w:rFonts w:hint="eastAsia" w:ascii="宋体" w:eastAsia="宋体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宾格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I</w:t>
      </w:r>
      <w:r>
        <w:tab/>
      </w:r>
      <w:r>
        <w:t>me</w:t>
      </w:r>
    </w:p>
    <w:p>
      <w:pPr>
        <w:pStyle w:val="3"/>
        <w:tabs>
          <w:tab w:val="left" w:pos="2360"/>
        </w:tabs>
        <w:spacing w:before="55"/>
        <w:ind w:left="366"/>
      </w:pPr>
      <w:r>
        <w:t>you</w:t>
      </w:r>
      <w:r>
        <w:tab/>
      </w:r>
      <w:r>
        <w:t>you</w:t>
      </w:r>
    </w:p>
    <w:p>
      <w:pPr>
        <w:pStyle w:val="3"/>
        <w:tabs>
          <w:tab w:val="left" w:pos="2345"/>
        </w:tabs>
        <w:spacing w:before="56"/>
        <w:ind w:left="366"/>
      </w:pPr>
      <w:r>
        <w:t>she</w:t>
      </w:r>
      <w:r>
        <w:tab/>
      </w:r>
      <w:r>
        <w:t>her</w:t>
      </w:r>
    </w:p>
    <w:p>
      <w:pPr>
        <w:pStyle w:val="3"/>
        <w:tabs>
          <w:tab w:val="left" w:pos="2367"/>
        </w:tabs>
        <w:spacing w:before="56"/>
        <w:ind w:left="471"/>
      </w:pPr>
      <w:r>
        <w:t>he</w:t>
      </w:r>
      <w:r>
        <w:tab/>
      </w:r>
      <w:r>
        <w:t>him</w:t>
      </w:r>
    </w:p>
    <w:p>
      <w:pPr>
        <w:pStyle w:val="3"/>
        <w:tabs>
          <w:tab w:val="left" w:pos="2476"/>
        </w:tabs>
        <w:spacing w:before="55"/>
        <w:ind w:left="471"/>
      </w:pPr>
      <w:r>
        <w:t>it</w:t>
      </w:r>
      <w:r>
        <w:tab/>
      </w:r>
      <w:r>
        <w:t>it</w:t>
      </w:r>
    </w:p>
    <w:p>
      <w:pPr>
        <w:pStyle w:val="3"/>
        <w:spacing w:before="56" w:line="292" w:lineRule="auto"/>
        <w:ind w:left="260" w:right="7301"/>
      </w:pPr>
      <w:r>
        <w:t>I love him. You love me.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yes</w:t>
      </w:r>
    </w:p>
    <w:p>
      <w:pPr>
        <w:pStyle w:val="3"/>
        <w:tabs>
          <w:tab w:val="left" w:pos="1433"/>
        </w:tabs>
        <w:spacing w:before="50"/>
        <w:ind w:left="682"/>
        <w:rPr>
          <w:rFonts w:hint="eastAsia" w:ascii="宋体" w:eastAsia="宋体"/>
        </w:rPr>
      </w:pPr>
      <w:r>
        <w:t>yes.</w:t>
      </w:r>
      <w:r>
        <w:tab/>
      </w:r>
      <w:r>
        <w:rPr>
          <w:rFonts w:hint="eastAsia" w:ascii="宋体" w:eastAsia="宋体"/>
          <w:spacing w:val="-3"/>
        </w:rPr>
        <w:t>是的</w:t>
      </w:r>
    </w:p>
    <w:p>
      <w:pPr>
        <w:pStyle w:val="3"/>
        <w:ind w:left="682"/>
      </w:pPr>
      <w:r>
        <w:t>yes? “</w:t>
      </w:r>
      <w:r>
        <w:rPr>
          <w:rFonts w:hint="eastAsia" w:ascii="宋体" w:hAnsi="宋体" w:eastAsia="宋体"/>
        </w:rPr>
        <w:t>什么事？</w:t>
      </w:r>
      <w:r>
        <w:t>”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is</w:t>
      </w:r>
      <w:r>
        <w:rPr>
          <w:rFonts w:hint="eastAsia" w:ascii="宋体" w:eastAsia="宋体"/>
          <w:sz w:val="21"/>
        </w:rPr>
        <w:t>（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动词现在时，第三人称单数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ind w:left="682"/>
      </w:pPr>
      <w:r>
        <w:t>be — is</w:t>
      </w:r>
      <w:r>
        <w:rPr>
          <w:rFonts w:hint="eastAsia" w:ascii="宋体" w:hAnsi="宋体" w:eastAsia="宋体"/>
        </w:rPr>
        <w:t>，</w:t>
      </w:r>
      <w:r>
        <w:t>am</w:t>
      </w:r>
      <w:r>
        <w:rPr>
          <w:rFonts w:hint="eastAsia" w:ascii="宋体" w:hAnsi="宋体" w:eastAsia="宋体"/>
        </w:rPr>
        <w:t>，</w:t>
      </w:r>
      <w:r>
        <w:t>are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this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this book: </w:t>
      </w:r>
      <w:r>
        <w:rPr>
          <w:rFonts w:hint="eastAsia" w:ascii="宋体" w:eastAsia="宋体"/>
        </w:rPr>
        <w:t>这本书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that student: </w:t>
      </w:r>
      <w:r>
        <w:rPr>
          <w:rFonts w:hint="eastAsia" w:ascii="宋体" w:eastAsia="宋体"/>
        </w:rPr>
        <w:t>那位学生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your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1"/>
        </w:rPr>
        <w:t xml:space="preserve">:  </w:t>
      </w:r>
      <w:r>
        <w:rPr>
          <w:rFonts w:hint="eastAsia" w:ascii="宋体" w:eastAsia="宋体"/>
          <w:spacing w:val="-2"/>
        </w:rPr>
        <w:t>你的朋友</w:t>
      </w:r>
    </w:p>
    <w:p>
      <w:pPr>
        <w:pStyle w:val="3"/>
        <w:ind w:left="682"/>
        <w:rPr>
          <w:rFonts w:hint="eastAsia" w:ascii="宋体" w:eastAsia="宋体"/>
        </w:rPr>
      </w:pPr>
      <w:r>
        <w:t>your</w:t>
      </w:r>
      <w:r>
        <w:rPr>
          <w:spacing w:val="-2"/>
        </w:rPr>
        <w:t xml:space="preserve"> </w:t>
      </w:r>
      <w:r>
        <w:t>name:</w:t>
      </w:r>
      <w:r>
        <w:rPr>
          <w:spacing w:val="4"/>
        </w:rPr>
        <w:t xml:space="preserve">  </w:t>
      </w:r>
      <w:r>
        <w:rPr>
          <w:rFonts w:hint="eastAsia" w:ascii="宋体" w:eastAsia="宋体"/>
          <w:spacing w:val="-2"/>
        </w:rPr>
        <w:t>你的名字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470"/>
        </w:tabs>
        <w:spacing w:before="5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handbag</w:t>
      </w:r>
    </w:p>
    <w:p>
      <w:pPr>
        <w:pStyle w:val="3"/>
        <w:tabs>
          <w:tab w:val="left" w:pos="2536"/>
        </w:tabs>
        <w:spacing w:before="50"/>
        <w:ind w:left="682"/>
        <w:rPr>
          <w:rFonts w:hint="eastAsia" w:ascii="宋体" w:eastAsia="宋体"/>
        </w:rPr>
      </w:pPr>
      <w:r>
        <w:t xml:space="preserve">hand: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手</w:t>
      </w:r>
      <w:r>
        <w:rPr>
          <w:rFonts w:hint="eastAsia" w:ascii="宋体" w:eastAsia="宋体"/>
        </w:rPr>
        <w:tab/>
      </w:r>
      <w:r>
        <w:t>bag:</w:t>
      </w:r>
      <w:r>
        <w:rPr>
          <w:rFonts w:hint="eastAsia" w:ascii="宋体" w:eastAsia="宋体"/>
        </w:rPr>
        <w:t>包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pardon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原谅，再说一遍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it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代替物体、地方、天气</w:t>
      </w:r>
    </w:p>
    <w:p>
      <w:pPr>
        <w:pStyle w:val="3"/>
        <w:spacing w:before="48" w:line="292" w:lineRule="auto"/>
        <w:ind w:left="682" w:right="7071"/>
      </w:pPr>
      <w:r>
        <w:t>It is a desk. It is Beijing.</w:t>
      </w:r>
    </w:p>
    <w:p>
      <w:pPr>
        <w:pStyle w:val="3"/>
        <w:spacing w:before="0" w:line="255" w:lineRule="exact"/>
        <w:ind w:left="682"/>
      </w:pPr>
      <w:r>
        <w:t>It is fine today.</w:t>
      </w:r>
    </w:p>
    <w:p>
      <w:pPr>
        <w:pStyle w:val="7"/>
        <w:numPr>
          <w:ilvl w:val="0"/>
          <w:numId w:val="1"/>
        </w:numPr>
        <w:tabs>
          <w:tab w:val="left" w:pos="577"/>
        </w:tabs>
        <w:spacing w:before="51" w:after="0" w:line="288" w:lineRule="auto"/>
        <w:ind w:left="891" w:right="6711" w:hanging="632"/>
        <w:jc w:val="left"/>
        <w:rPr>
          <w:sz w:val="21"/>
        </w:rPr>
      </w:pPr>
      <w:r>
        <w:rPr>
          <w:sz w:val="21"/>
        </w:rPr>
        <w:t>thank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感谢</w:t>
      </w:r>
      <w:r>
        <w:rPr>
          <w:sz w:val="21"/>
        </w:rPr>
        <w:t>Thanks! Thanks a lot</w:t>
      </w:r>
      <w:r>
        <w:rPr>
          <w:spacing w:val="-9"/>
          <w:sz w:val="21"/>
        </w:rPr>
        <w:t xml:space="preserve"> !</w:t>
      </w:r>
    </w:p>
    <w:p>
      <w:pPr>
        <w:pStyle w:val="7"/>
        <w:numPr>
          <w:ilvl w:val="0"/>
          <w:numId w:val="1"/>
        </w:numPr>
        <w:tabs>
          <w:tab w:val="left" w:pos="575"/>
        </w:tabs>
        <w:spacing w:before="0" w:after="0" w:line="267" w:lineRule="exact"/>
        <w:ind w:left="574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very much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非常地</w:t>
      </w:r>
    </w:p>
    <w:p>
      <w:pPr>
        <w:pStyle w:val="3"/>
        <w:tabs>
          <w:tab w:val="left" w:pos="3013"/>
        </w:tabs>
        <w:spacing w:before="48"/>
        <w:ind w:left="682"/>
      </w:pPr>
      <w:r>
        <w:t>I very</w:t>
      </w:r>
      <w:r>
        <w:rPr>
          <w:spacing w:val="-6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</w:t>
      </w:r>
      <w:r>
        <w:tab/>
      </w:r>
      <w:r>
        <w:t>I love you very</w:t>
      </w:r>
      <w:r>
        <w:rPr>
          <w:spacing w:val="-12"/>
        </w:rPr>
        <w:t xml:space="preserve"> </w:t>
      </w:r>
      <w:r>
        <w:t>much.</w:t>
      </w:r>
    </w:p>
    <w:p>
      <w:pPr>
        <w:pStyle w:val="3"/>
        <w:tabs>
          <w:tab w:val="left" w:pos="2956"/>
        </w:tabs>
        <w:spacing w:before="56"/>
        <w:ind w:left="680"/>
      </w:pPr>
      <w:r>
        <w:rPr>
          <w:spacing w:val="-3"/>
        </w:rPr>
        <w:t>Very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</w:t>
      </w:r>
      <w:r>
        <w:tab/>
      </w:r>
      <w:r>
        <w:t>Thank you very</w:t>
      </w:r>
      <w:r>
        <w:rPr>
          <w:spacing w:val="-12"/>
        </w:rPr>
        <w:t xml:space="preserve"> </w:t>
      </w:r>
      <w:r>
        <w:t>much.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49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Excuse</w:t>
      </w:r>
      <w:r>
        <w:rPr>
          <w:spacing w:val="-3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50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对不起，打扰了；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借过一下，让一让；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失陪了；</w:t>
      </w:r>
    </w:p>
    <w:p>
      <w:pPr>
        <w:pStyle w:val="7"/>
        <w:numPr>
          <w:ilvl w:val="1"/>
          <w:numId w:val="2"/>
        </w:numPr>
        <w:tabs>
          <w:tab w:val="left" w:pos="1156"/>
        </w:tabs>
        <w:spacing w:before="43" w:after="0" w:line="240" w:lineRule="auto"/>
        <w:ind w:left="1155" w:right="0" w:hanging="265"/>
        <w:jc w:val="left"/>
        <w:rPr>
          <w:rFonts w:hint="eastAsia" w:ascii="宋体" w:eastAsia="宋体"/>
          <w:sz w:val="21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1045210</wp:posOffset>
                </wp:positionH>
                <wp:positionV relativeFrom="paragraph">
                  <wp:posOffset>243205</wp:posOffset>
                </wp:positionV>
                <wp:extent cx="4855845" cy="927100"/>
                <wp:effectExtent l="0" t="0" r="5715" b="0"/>
                <wp:wrapTopAndBottom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927100"/>
                          <a:chOff x="1646" y="383"/>
                          <a:chExt cx="7647" cy="14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46" y="519"/>
                            <a:ext cx="7647" cy="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1646" y="383"/>
                            <a:ext cx="7647" cy="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  <w:tab w:val="left" w:pos="943"/>
                                </w:tabs>
                                <w:spacing w:before="0" w:line="241" w:lineRule="exact"/>
                                <w:ind w:left="363" w:right="0" w:hanging="209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Yes?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什么事？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</w:tabs>
                                <w:spacing w:before="48"/>
                                <w:ind w:left="363" w:right="0" w:hanging="209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Is this your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handbag?</w:t>
                              </w:r>
                            </w:p>
                            <w:p>
                              <w:pPr>
                                <w:spacing w:before="50"/>
                                <w:ind w:left="576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这是你的手提包吗？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3"/>
                                </w:tabs>
                                <w:spacing w:before="43"/>
                                <w:ind w:left="363" w:right="0" w:hanging="209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sz w:val="21"/>
                                </w:rPr>
                                <w:t>Pardon</w:t>
                              </w:r>
                              <w:r>
                                <w:rPr>
                                  <w:rFonts w:hint="eastAsia" w:ascii="宋体" w:eastAsia="宋体"/>
                                  <w:spacing w:val="-3"/>
                                  <w:sz w:val="21"/>
                                </w:rPr>
                                <w:t>？</w:t>
                              </w:r>
                            </w:p>
                            <w:p>
                              <w:pPr>
                                <w:spacing w:before="43" w:line="240" w:lineRule="exact"/>
                                <w:ind w:left="576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麻烦您再说一遍。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82.3pt;margin-top:19.15pt;height:73pt;width:382.35pt;mso-position-horizontal-relative:page;mso-wrap-distance-bottom:0pt;mso-wrap-distance-top:0pt;z-index:-251649024;mso-width-relative:page;mso-height-relative:page;" coordorigin="1646,383" coordsize="7647,1460" o:gfxdata="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">
                <o:lock v:ext="edit" aspectratio="f"/>
                <v:shape id="_x0000_s1026" o:spid="_x0000_s1026" o:spt="75" type="#_x0000_t75" style="position:absolute;left:1646;top:519;height:1212;width:7647;" filled="f" o:preferrelative="t" stroked="f" coordsize="21600,21600" o:gfxdata="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kzb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646;top:383;height:1460;width:7647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  <w:tab w:val="left" w:pos="943"/>
                          </w:tabs>
                          <w:spacing w:before="0" w:line="241" w:lineRule="exact"/>
                          <w:ind w:left="363" w:right="0" w:hanging="209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Yes?</w:t>
                        </w:r>
                        <w:r>
                          <w:rPr>
                            <w:spacing w:val="-5"/>
                            <w:sz w:val="21"/>
                          </w:rPr>
                          <w:tab/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什么事？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</w:tabs>
                          <w:spacing w:before="48"/>
                          <w:ind w:left="363" w:right="0" w:hanging="20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Is this your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handbag?</w:t>
                        </w:r>
                      </w:p>
                      <w:p>
                        <w:pPr>
                          <w:spacing w:before="50"/>
                          <w:ind w:left="576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这是你的手提包吗？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3"/>
                          </w:tabs>
                          <w:spacing w:before="43"/>
                          <w:ind w:left="363" w:right="0" w:hanging="209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spacing w:val="-3"/>
                            <w:sz w:val="21"/>
                          </w:rPr>
                          <w:t>Pardon</w:t>
                        </w:r>
                        <w:r>
                          <w:rPr>
                            <w:rFonts w:hint="eastAsia" w:ascii="宋体" w:eastAsia="宋体"/>
                            <w:spacing w:val="-3"/>
                            <w:sz w:val="21"/>
                          </w:rPr>
                          <w:t>？</w:t>
                        </w:r>
                      </w:p>
                      <w:p>
                        <w:pPr>
                          <w:spacing w:before="43" w:line="240" w:lineRule="exact"/>
                          <w:ind w:left="576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麻烦您再说一遍。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5948045</wp:posOffset>
                </wp:positionH>
                <wp:positionV relativeFrom="paragraph">
                  <wp:posOffset>396875</wp:posOffset>
                </wp:positionV>
                <wp:extent cx="511175" cy="669290"/>
                <wp:effectExtent l="0" t="0" r="6985" b="1270"/>
                <wp:wrapTopAndBottom/>
                <wp:docPr id="15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" cy="6692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05" h="1054">
                              <a:moveTo>
                                <a:pt x="383" y="936"/>
                              </a:moveTo>
                              <a:lnTo>
                                <a:pt x="388" y="968"/>
                              </a:lnTo>
                              <a:lnTo>
                                <a:pt x="392" y="997"/>
                              </a:lnTo>
                              <a:lnTo>
                                <a:pt x="396" y="1024"/>
                              </a:lnTo>
                              <a:lnTo>
                                <a:pt x="398" y="1049"/>
                              </a:lnTo>
                              <a:lnTo>
                                <a:pt x="444" y="1051"/>
                              </a:lnTo>
                              <a:lnTo>
                                <a:pt x="489" y="1053"/>
                              </a:lnTo>
                              <a:lnTo>
                                <a:pt x="532" y="1054"/>
                              </a:lnTo>
                              <a:lnTo>
                                <a:pt x="573" y="1054"/>
                              </a:lnTo>
                              <a:lnTo>
                                <a:pt x="647" y="1043"/>
                              </a:lnTo>
                              <a:lnTo>
                                <a:pt x="706" y="1010"/>
                              </a:lnTo>
                              <a:lnTo>
                                <a:pt x="749" y="956"/>
                              </a:lnTo>
                              <a:lnTo>
                                <a:pt x="752" y="947"/>
                              </a:lnTo>
                              <a:lnTo>
                                <a:pt x="563" y="947"/>
                              </a:lnTo>
                              <a:lnTo>
                                <a:pt x="529" y="946"/>
                              </a:lnTo>
                              <a:lnTo>
                                <a:pt x="488" y="944"/>
                              </a:lnTo>
                              <a:lnTo>
                                <a:pt x="439" y="941"/>
                              </a:lnTo>
                              <a:lnTo>
                                <a:pt x="383" y="936"/>
                              </a:lnTo>
                              <a:close/>
                              <a:moveTo>
                                <a:pt x="805" y="0"/>
                              </a:moveTo>
                              <a:lnTo>
                                <a:pt x="21" y="0"/>
                              </a:lnTo>
                              <a:lnTo>
                                <a:pt x="21" y="100"/>
                              </a:lnTo>
                              <a:lnTo>
                                <a:pt x="721" y="100"/>
                              </a:lnTo>
                              <a:lnTo>
                                <a:pt x="720" y="190"/>
                              </a:lnTo>
                              <a:lnTo>
                                <a:pt x="719" y="277"/>
                              </a:lnTo>
                              <a:lnTo>
                                <a:pt x="718" y="363"/>
                              </a:lnTo>
                              <a:lnTo>
                                <a:pt x="716" y="446"/>
                              </a:lnTo>
                              <a:lnTo>
                                <a:pt x="714" y="533"/>
                              </a:lnTo>
                              <a:lnTo>
                                <a:pt x="712" y="606"/>
                              </a:lnTo>
                              <a:lnTo>
                                <a:pt x="710" y="684"/>
                              </a:lnTo>
                              <a:lnTo>
                                <a:pt x="708" y="756"/>
                              </a:lnTo>
                              <a:lnTo>
                                <a:pt x="705" y="805"/>
                              </a:lnTo>
                              <a:lnTo>
                                <a:pt x="698" y="846"/>
                              </a:lnTo>
                              <a:lnTo>
                                <a:pt x="687" y="879"/>
                              </a:lnTo>
                              <a:lnTo>
                                <a:pt x="673" y="905"/>
                              </a:lnTo>
                              <a:lnTo>
                                <a:pt x="654" y="924"/>
                              </a:lnTo>
                              <a:lnTo>
                                <a:pt x="629" y="937"/>
                              </a:lnTo>
                              <a:lnTo>
                                <a:pt x="599" y="945"/>
                              </a:lnTo>
                              <a:lnTo>
                                <a:pt x="563" y="947"/>
                              </a:lnTo>
                              <a:lnTo>
                                <a:pt x="752" y="947"/>
                              </a:lnTo>
                              <a:lnTo>
                                <a:pt x="776" y="880"/>
                              </a:lnTo>
                              <a:lnTo>
                                <a:pt x="787" y="782"/>
                              </a:lnTo>
                              <a:lnTo>
                                <a:pt x="788" y="736"/>
                              </a:lnTo>
                              <a:lnTo>
                                <a:pt x="791" y="673"/>
                              </a:lnTo>
                              <a:lnTo>
                                <a:pt x="792" y="624"/>
                              </a:lnTo>
                              <a:lnTo>
                                <a:pt x="794" y="555"/>
                              </a:lnTo>
                              <a:lnTo>
                                <a:pt x="796" y="482"/>
                              </a:lnTo>
                              <a:lnTo>
                                <a:pt x="797" y="394"/>
                              </a:lnTo>
                              <a:lnTo>
                                <a:pt x="799" y="311"/>
                              </a:lnTo>
                              <a:lnTo>
                                <a:pt x="801" y="190"/>
                              </a:lnTo>
                              <a:lnTo>
                                <a:pt x="803" y="100"/>
                              </a:lnTo>
                              <a:lnTo>
                                <a:pt x="805" y="0"/>
                              </a:lnTo>
                              <a:close/>
                              <a:moveTo>
                                <a:pt x="649" y="496"/>
                              </a:moveTo>
                              <a:lnTo>
                                <a:pt x="587" y="525"/>
                              </a:lnTo>
                              <a:lnTo>
                                <a:pt x="522" y="555"/>
                              </a:lnTo>
                              <a:lnTo>
                                <a:pt x="455" y="584"/>
                              </a:lnTo>
                              <a:lnTo>
                                <a:pt x="313" y="645"/>
                              </a:lnTo>
                              <a:lnTo>
                                <a:pt x="0" y="772"/>
                              </a:lnTo>
                              <a:lnTo>
                                <a:pt x="7" y="798"/>
                              </a:lnTo>
                              <a:lnTo>
                                <a:pt x="22" y="850"/>
                              </a:lnTo>
                              <a:lnTo>
                                <a:pt x="29" y="876"/>
                              </a:lnTo>
                              <a:lnTo>
                                <a:pt x="649" y="602"/>
                              </a:lnTo>
                              <a:lnTo>
                                <a:pt x="648" y="586"/>
                              </a:lnTo>
                              <a:lnTo>
                                <a:pt x="648" y="563"/>
                              </a:lnTo>
                              <a:lnTo>
                                <a:pt x="648" y="533"/>
                              </a:lnTo>
                              <a:lnTo>
                                <a:pt x="649" y="496"/>
                              </a:lnTo>
                              <a:close/>
                              <a:moveTo>
                                <a:pt x="156" y="199"/>
                              </a:moveTo>
                              <a:lnTo>
                                <a:pt x="146" y="219"/>
                              </a:lnTo>
                              <a:lnTo>
                                <a:pt x="136" y="239"/>
                              </a:lnTo>
                              <a:lnTo>
                                <a:pt x="126" y="259"/>
                              </a:lnTo>
                              <a:lnTo>
                                <a:pt x="116" y="278"/>
                              </a:lnTo>
                              <a:lnTo>
                                <a:pt x="173" y="313"/>
                              </a:lnTo>
                              <a:lnTo>
                                <a:pt x="235" y="352"/>
                              </a:lnTo>
                              <a:lnTo>
                                <a:pt x="299" y="394"/>
                              </a:lnTo>
                              <a:lnTo>
                                <a:pt x="367" y="439"/>
                              </a:lnTo>
                              <a:lnTo>
                                <a:pt x="437" y="489"/>
                              </a:lnTo>
                              <a:lnTo>
                                <a:pt x="448" y="466"/>
                              </a:lnTo>
                              <a:lnTo>
                                <a:pt x="459" y="443"/>
                              </a:lnTo>
                              <a:lnTo>
                                <a:pt x="470" y="419"/>
                              </a:lnTo>
                              <a:lnTo>
                                <a:pt x="480" y="396"/>
                              </a:lnTo>
                              <a:lnTo>
                                <a:pt x="427" y="361"/>
                              </a:lnTo>
                              <a:lnTo>
                                <a:pt x="367" y="324"/>
                              </a:lnTo>
                              <a:lnTo>
                                <a:pt x="302" y="285"/>
                              </a:lnTo>
                              <a:lnTo>
                                <a:pt x="156" y="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>
                            <a:alpha val="50195"/>
                          </a:srgb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468.35pt;margin-top:31.25pt;height:52.7pt;width:40.25pt;mso-position-horizontal-relative:page;mso-wrap-distance-bottom:0pt;mso-wrap-distance-top:0pt;z-index:-251648000;mso-width-relative:page;mso-height-relative:page;" fillcolor="#808080" filled="t" stroked="f" coordsize="805,1054" o:gfxdata="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KvA0XHa&#10;AAAACwEAAA8AAAAAAAAAAQAgAAAAIgAAAGRycy9kb3ducmV2LnhtbFBLAQIUABQAAAAIAIdO4kC/&#10;SSLMWAQAALsQAAAOAAAAAAAAAAEAIAAAACkBAABkcnMvZTJvRG9jLnhtbFBLBQYAAAAABgAGAFkB&#10;AADzBwAAAAA=&#10;" path="m383,936l388,968,392,997,396,1024,398,1049,444,1051,489,1053,532,1054,573,1054,647,1043,706,1010,749,956,752,947,563,947,529,946,488,944,439,941,383,936xm805,0l21,0,21,100,721,100,720,190,719,277,718,363,716,446,714,533,712,606,710,684,708,756,705,805,698,846,687,879,673,905,654,924,629,937,599,945,563,947,752,947,776,880,787,782,788,736,791,673,792,624,794,555,796,482,797,394,799,311,801,190,803,100,805,0xm649,496l587,525,522,555,455,584,313,645,0,772,7,798,22,850,29,876,649,602,648,586,648,563,648,533,649,496xm156,199l146,219,136,239,126,259,116,278,173,313,235,352,299,394,367,439,437,489,448,466,459,443,470,419,480,396,427,361,367,324,302,285,156,199xe">
                <v:fill on="t" opacity="32895f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eastAsia="宋体"/>
          <w:spacing w:val="-3"/>
          <w:sz w:val="21"/>
        </w:rPr>
        <w:t>麻烦再说一遍。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line="288" w:lineRule="auto"/>
        <w:ind w:left="682" w:right="1044"/>
      </w:pPr>
      <w:r>
        <w:t>Sorry</w:t>
      </w:r>
      <w:r>
        <w:rPr>
          <w:rFonts w:hint="eastAsia" w:ascii="宋体" w:eastAsia="宋体"/>
        </w:rPr>
        <w:t xml:space="preserve">？ </w:t>
      </w:r>
      <w:r>
        <w:rPr>
          <w:spacing w:val="-2"/>
        </w:rPr>
        <w:t xml:space="preserve">Excuse </w:t>
      </w:r>
      <w:r>
        <w:t xml:space="preserve">me? </w:t>
      </w:r>
      <w:r>
        <w:rPr>
          <w:spacing w:val="-3"/>
        </w:rPr>
        <w:t xml:space="preserve">Say </w:t>
      </w:r>
      <w:r>
        <w:t>it</w:t>
      </w:r>
      <w:r>
        <w:rPr>
          <w:spacing w:val="17"/>
        </w:rPr>
        <w:t xml:space="preserve"> </w:t>
      </w:r>
      <w:r>
        <w:rPr>
          <w:spacing w:val="-5"/>
        </w:rPr>
        <w:t>again.</w:t>
      </w:r>
    </w:p>
    <w:p>
      <w:pPr>
        <w:pStyle w:val="3"/>
        <w:spacing w:before="5"/>
        <w:rPr>
          <w:sz w:val="25"/>
        </w:rPr>
      </w:pPr>
    </w:p>
    <w:p>
      <w:pPr>
        <w:pStyle w:val="3"/>
        <w:spacing w:before="0"/>
        <w:ind w:left="260"/>
        <w:rPr>
          <w:rFonts w:hint="eastAsia" w:ascii="宋体" w:eastAsia="宋体"/>
        </w:rPr>
      </w:pPr>
      <w:r>
        <w:t>1.</w:t>
      </w:r>
      <w:r>
        <w:rPr>
          <w:spacing w:val="8"/>
        </w:rPr>
        <w:t xml:space="preserve">  </w:t>
      </w:r>
      <w:r>
        <w:rPr>
          <w:rFonts w:hint="eastAsia" w:ascii="宋体" w:eastAsia="宋体"/>
          <w:spacing w:val="-3"/>
        </w:rPr>
        <w:t>一般疑问句</w:t>
      </w:r>
    </w:p>
    <w:p>
      <w:pPr>
        <w:pStyle w:val="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功能：询问</w:t>
      </w:r>
    </w:p>
    <w:p>
      <w:pPr>
        <w:pStyle w:val="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构成：</w:t>
      </w:r>
      <w:r>
        <w:t xml:space="preserve">be </w:t>
      </w:r>
      <w:r>
        <w:rPr>
          <w:rFonts w:hint="eastAsia" w:ascii="宋体" w:eastAsia="宋体"/>
        </w:rPr>
        <w:t>动词置于句前</w:t>
      </w:r>
    </w:p>
    <w:p>
      <w:pPr>
        <w:pStyle w:val="3"/>
        <w:spacing w:before="0"/>
        <w:rPr>
          <w:rFonts w:ascii="宋体"/>
          <w:sz w:val="22"/>
        </w:rPr>
      </w:pPr>
      <w:r>
        <w:br w:type="column"/>
      </w:r>
    </w:p>
    <w:p>
      <w:pPr>
        <w:pStyle w:val="3"/>
        <w:spacing w:before="0"/>
        <w:rPr>
          <w:rFonts w:ascii="宋体"/>
          <w:sz w:val="22"/>
        </w:rPr>
      </w:pPr>
    </w:p>
    <w:p>
      <w:pPr>
        <w:pStyle w:val="3"/>
        <w:spacing w:before="5"/>
        <w:rPr>
          <w:rFonts w:ascii="宋体"/>
          <w:sz w:val="32"/>
        </w:rPr>
      </w:pPr>
    </w:p>
    <w:p>
      <w:pPr>
        <w:pStyle w:val="2"/>
        <w:ind w:left="260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2932" w:space="376"/>
            <w:col w:w="5442"/>
          </w:cols>
        </w:sectPr>
      </w:pPr>
    </w:p>
    <w:p>
      <w:pPr>
        <w:pStyle w:val="3"/>
        <w:tabs>
          <w:tab w:val="left" w:pos="3412"/>
        </w:tabs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你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你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</w:t>
      </w:r>
      <w:r>
        <w:rPr>
          <w:rFonts w:hint="eastAsia" w:ascii="宋体" w:eastAsia="宋体"/>
          <w:spacing w:val="-3"/>
        </w:rPr>
        <w:t>吗</w:t>
      </w:r>
      <w:r>
        <w:rPr>
          <w:rFonts w:hint="eastAsia" w:ascii="宋体" w:eastAsia="宋体"/>
        </w:rPr>
        <w:t>？</w:t>
      </w:r>
    </w:p>
    <w:p>
      <w:pPr>
        <w:pStyle w:val="3"/>
        <w:tabs>
          <w:tab w:val="left" w:pos="2743"/>
        </w:tabs>
        <w:ind w:left="682"/>
        <w:rPr>
          <w:rFonts w:hint="eastAsia" w:ascii="宋体" w:eastAsia="宋体"/>
        </w:rPr>
      </w:pPr>
      <w:r>
        <w:t>This is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name.</w:t>
      </w:r>
      <w:r>
        <w:tab/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 name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吗？</w:t>
      </w:r>
    </w:p>
    <w:p>
      <w:pPr>
        <w:pStyle w:val="3"/>
        <w:spacing w:before="48"/>
        <w:ind w:left="682"/>
      </w:pPr>
      <w:r>
        <w:t>Is this your name?</w:t>
      </w:r>
    </w:p>
    <w:p>
      <w:pPr>
        <w:pStyle w:val="3"/>
        <w:tabs>
          <w:tab w:val="left" w:pos="3913"/>
        </w:tabs>
        <w:spacing w:before="56"/>
        <w:ind w:left="682"/>
      </w:pPr>
      <w:r>
        <w:t>I am</w:t>
      </w:r>
      <w:r>
        <w:rPr>
          <w:spacing w:val="-4"/>
        </w:rPr>
        <w:t xml:space="preserve"> </w:t>
      </w:r>
      <w:r>
        <w:t>nice.</w:t>
      </w:r>
      <w:r>
        <w:tab/>
      </w:r>
      <w:r>
        <w:t>Am I</w:t>
      </w:r>
      <w:r>
        <w:rPr>
          <w:spacing w:val="-3"/>
        </w:rPr>
        <w:t xml:space="preserve"> </w:t>
      </w:r>
      <w:r>
        <w:t>nice?</w:t>
      </w:r>
    </w:p>
    <w:p>
      <w:pPr>
        <w:pStyle w:val="3"/>
        <w:tabs>
          <w:tab w:val="left" w:pos="3068"/>
          <w:tab w:val="left" w:pos="3557"/>
        </w:tabs>
        <w:spacing w:before="55" w:line="292" w:lineRule="auto"/>
        <w:ind w:left="682" w:right="4047"/>
      </w:pPr>
      <w:r>
        <w:rPr>
          <w:spacing w:val="-6"/>
        </w:rPr>
        <w:t xml:space="preserve">You </w:t>
      </w:r>
      <w:r>
        <w:t>are</w:t>
      </w:r>
      <w:r>
        <w:rPr>
          <w:spacing w:val="6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friend.</w:t>
      </w:r>
      <w:r>
        <w:tab/>
      </w:r>
      <w:r>
        <w:t xml:space="preserve">Are you </w:t>
      </w:r>
      <w:r>
        <w:rPr>
          <w:spacing w:val="-3"/>
        </w:rPr>
        <w:t xml:space="preserve">my </w:t>
      </w:r>
      <w:r>
        <w:t xml:space="preserve">friend? She is </w:t>
      </w:r>
      <w:r>
        <w:rPr>
          <w:spacing w:val="-4"/>
        </w:rPr>
        <w:t>pretty.</w:t>
      </w:r>
      <w:r>
        <w:rPr>
          <w:spacing w:val="-4"/>
        </w:rPr>
        <w:tab/>
      </w:r>
      <w:r>
        <w:rPr>
          <w:spacing w:val="-4"/>
        </w:rPr>
        <w:tab/>
      </w:r>
      <w:r>
        <w:t>Is she</w:t>
      </w:r>
      <w:r>
        <w:rPr>
          <w:spacing w:val="4"/>
        </w:rPr>
        <w:t xml:space="preserve"> </w:t>
      </w:r>
      <w:r>
        <w:rPr>
          <w:spacing w:val="-3"/>
        </w:rPr>
        <w:t>pretty?</w:t>
      </w:r>
    </w:p>
    <w:p>
      <w:pPr>
        <w:pStyle w:val="3"/>
        <w:spacing w:before="3"/>
        <w:rPr>
          <w:sz w:val="19"/>
        </w:rPr>
      </w:pPr>
    </w:p>
    <w:p>
      <w:pPr>
        <w:pStyle w:val="2"/>
        <w:spacing w:before="71"/>
        <w:ind w:left="3357"/>
        <w:rPr>
          <w:rFonts w:hint="eastAsia" w:ascii="宋体" w:eastAsia="宋体"/>
        </w:rPr>
      </w:pPr>
      <w:r>
        <w:t xml:space="preserve">Lesson 2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pen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钢笔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pencil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铅笔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book: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书</w:t>
      </w:r>
    </w:p>
    <w:p>
      <w:pPr>
        <w:pStyle w:val="3"/>
        <w:spacing w:before="48"/>
        <w:ind w:left="577"/>
      </w:pPr>
      <w:r>
        <w:t>an English book</w:t>
      </w:r>
    </w:p>
    <w:p>
      <w:pPr>
        <w:spacing w:after="0"/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58"/>
        <w:ind w:left="577"/>
      </w:pPr>
      <w:r>
        <w:t>a book store</w:t>
      </w:r>
    </w:p>
    <w:p>
      <w:pPr>
        <w:pStyle w:val="3"/>
        <w:spacing w:before="51"/>
        <w:ind w:left="577"/>
      </w:pPr>
      <w:r>
        <w:t>book one</w:t>
      </w:r>
      <w:r>
        <w:rPr>
          <w:rFonts w:hint="eastAsia" w:ascii="宋体" w:eastAsia="宋体"/>
        </w:rPr>
        <w:t>，</w:t>
      </w:r>
      <w:r>
        <w:t>book two</w:t>
      </w:r>
      <w:r>
        <w:rPr>
          <w:rFonts w:hint="eastAsia" w:ascii="宋体" w:eastAsia="宋体"/>
        </w:rPr>
        <w:t>，</w:t>
      </w:r>
      <w:r>
        <w:t>book three</w:t>
      </w:r>
      <w:r>
        <w:rPr>
          <w:rFonts w:hint="eastAsia" w:ascii="宋体" w:eastAsia="宋体"/>
        </w:rPr>
        <w:t xml:space="preserve">， </w:t>
      </w:r>
      <w:r>
        <w:t>book four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88" w:lineRule="auto"/>
        <w:ind w:left="577" w:right="6716" w:hanging="317"/>
        <w:jc w:val="left"/>
        <w:rPr>
          <w:sz w:val="21"/>
        </w:rPr>
      </w:pPr>
      <w:r>
        <w:tab/>
      </w:r>
      <w:r>
        <w:rPr>
          <w:sz w:val="21"/>
        </w:rPr>
        <w:t>watch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手表</w:t>
      </w:r>
      <w:r>
        <w:rPr>
          <w:sz w:val="21"/>
        </w:rPr>
        <w:t xml:space="preserve">look at </w:t>
      </w:r>
      <w:r>
        <w:rPr>
          <w:spacing w:val="-3"/>
          <w:sz w:val="21"/>
        </w:rPr>
        <w:t xml:space="preserve">my </w:t>
      </w:r>
      <w:r>
        <w:rPr>
          <w:spacing w:val="-5"/>
          <w:sz w:val="21"/>
        </w:rPr>
        <w:t xml:space="preserve">watch </w:t>
      </w:r>
      <w:r>
        <w:rPr>
          <w:spacing w:val="-3"/>
          <w:sz w:val="21"/>
        </w:rPr>
        <w:t>Swatch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0" w:after="0" w:line="267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coat</w:t>
      </w:r>
      <w:r>
        <w:rPr>
          <w:spacing w:val="3"/>
          <w:sz w:val="21"/>
        </w:rPr>
        <w:t xml:space="preserve"> : </w:t>
      </w:r>
      <w:r>
        <w:rPr>
          <w:rFonts w:hint="eastAsia" w:ascii="宋体" w:eastAsia="宋体"/>
          <w:sz w:val="21"/>
        </w:rPr>
        <w:t>外套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2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dress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连衣裙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skirt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短裙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shirt: a white</w:t>
      </w:r>
      <w:r>
        <w:rPr>
          <w:spacing w:val="-2"/>
          <w:sz w:val="21"/>
        </w:rPr>
        <w:t xml:space="preserve"> </w:t>
      </w:r>
      <w:r>
        <w:rPr>
          <w:sz w:val="21"/>
        </w:rPr>
        <w:t>shirt</w:t>
      </w:r>
      <w:r>
        <w:rPr>
          <w:rFonts w:hint="eastAsia" w:ascii="宋体" w:eastAsia="宋体"/>
          <w:spacing w:val="-3"/>
          <w:sz w:val="21"/>
        </w:rPr>
        <w:t>， 一件白色的衬衫</w:t>
      </w:r>
    </w:p>
    <w:p>
      <w:pPr>
        <w:pStyle w:val="7"/>
        <w:numPr>
          <w:ilvl w:val="0"/>
          <w:numId w:val="4"/>
        </w:numPr>
        <w:tabs>
          <w:tab w:val="left" w:pos="632"/>
          <w:tab w:val="left" w:pos="633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car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小车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bus: </w:t>
      </w:r>
      <w:r>
        <w:rPr>
          <w:rFonts w:hint="eastAsia" w:ascii="宋体" w:eastAsia="宋体"/>
        </w:rPr>
        <w:t>公共汽车</w:t>
      </w:r>
    </w:p>
    <w:p>
      <w:pPr>
        <w:pStyle w:val="3"/>
        <w:ind w:left="682"/>
        <w:rPr>
          <w:rFonts w:hint="eastAsia" w:ascii="宋体" w:eastAsia="宋体"/>
        </w:rPr>
      </w:pPr>
      <w:r>
        <w:t xml:space="preserve">coach: </w:t>
      </w:r>
      <w:r>
        <w:rPr>
          <w:rFonts w:hint="eastAsia" w:ascii="宋体" w:eastAsia="宋体"/>
        </w:rPr>
        <w:t>长途客车</w:t>
      </w:r>
    </w:p>
    <w:p>
      <w:pPr>
        <w:pStyle w:val="7"/>
        <w:numPr>
          <w:ilvl w:val="0"/>
          <w:numId w:val="4"/>
        </w:numPr>
        <w:tabs>
          <w:tab w:val="left" w:pos="577"/>
        </w:tabs>
        <w:spacing w:before="44" w:after="0" w:line="240" w:lineRule="auto"/>
        <w:ind w:left="57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house: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别墅</w:t>
      </w:r>
      <w:r>
        <w:rPr>
          <w:rFonts w:hint="eastAsia" w:ascii="宋体" w:eastAsia="宋体"/>
          <w:sz w:val="21"/>
          <w:lang w:val="en-US" w:eastAsia="zh-CN"/>
        </w:rPr>
        <w:t xml:space="preserve">  嗨 爱哦 si</w:t>
      </w:r>
    </w:p>
    <w:p>
      <w:pPr>
        <w:pStyle w:val="3"/>
        <w:tabs>
          <w:tab w:val="left" w:pos="2910"/>
        </w:tabs>
        <w:ind w:left="577"/>
        <w:rPr>
          <w:rFonts w:hint="eastAsia" w:ascii="宋体" w:eastAsia="宋体"/>
        </w:rPr>
      </w:pPr>
      <w:r>
        <w:t xml:space="preserve">flat: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公</w:t>
      </w:r>
      <w:r>
        <w:rPr>
          <w:rFonts w:hint="eastAsia" w:ascii="宋体" w:eastAsia="宋体"/>
          <w:spacing w:val="-3"/>
        </w:rPr>
        <w:t>寓</w:t>
      </w:r>
      <w:r>
        <w:rPr>
          <w:rFonts w:hint="eastAsia" w:ascii="宋体" w:eastAsia="宋体"/>
        </w:rPr>
        <w:t>楼</w:t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英）</w:t>
      </w:r>
      <w:r>
        <w:rPr>
          <w:rFonts w:hint="eastAsia" w:ascii="宋体" w:eastAsia="宋体"/>
        </w:rPr>
        <w:tab/>
      </w:r>
      <w:r>
        <w:t>apartment</w:t>
      </w:r>
      <w:r>
        <w:rPr>
          <w:rFonts w:hint="eastAsia" w:ascii="宋体" w:eastAsia="宋体"/>
        </w:rPr>
        <w:t>（美）</w:t>
      </w:r>
    </w:p>
    <w:p>
      <w:pPr>
        <w:pStyle w:val="3"/>
        <w:spacing w:before="8"/>
        <w:rPr>
          <w:rFonts w:ascii="宋体"/>
          <w:sz w:val="27"/>
        </w:rPr>
      </w:pPr>
    </w:p>
    <w:p>
      <w:pPr>
        <w:pStyle w:val="2"/>
        <w:ind w:left="2854" w:right="2773"/>
        <w:jc w:val="center"/>
        <w:rPr>
          <w:rFonts w:hint="eastAsia" w:ascii="宋体" w:eastAsia="宋体"/>
        </w:rPr>
      </w:pPr>
      <w:r>
        <w:t xml:space="preserve">Lesson 1&amp;2 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5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如何通过看电影高效地学英语？</w:t>
      </w:r>
    </w:p>
    <w:p>
      <w:pPr>
        <w:pStyle w:val="7"/>
        <w:numPr>
          <w:numId w:val="0"/>
        </w:numPr>
        <w:tabs>
          <w:tab w:val="left" w:pos="527"/>
        </w:tabs>
        <w:spacing w:before="43" w:after="0" w:line="240" w:lineRule="auto"/>
        <w:ind w:left="25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以下C读 si 当字母C位于 i e y之前 发 si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City si a dei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Cell phone si aiao feng 手机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Cyber name si ai 布尔儿  网络名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drawing>
          <wp:inline distT="0" distB="0" distL="114300" distR="114300">
            <wp:extent cx="4396740" cy="2362200"/>
            <wp:effectExtent l="0" t="0" r="7620" b="0"/>
            <wp:docPr id="16" name="图片 16" descr="15504958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04958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A e i o u 原因字母 发音比较多 要结合音标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default" w:ascii="宋体" w:eastAsia="宋体"/>
          <w:sz w:val="21"/>
          <w:lang w:val="en-US" w:eastAsia="zh-CN"/>
        </w:rPr>
        <w:drawing>
          <wp:inline distT="0" distB="0" distL="114300" distR="114300">
            <wp:extent cx="967740" cy="358140"/>
            <wp:effectExtent l="0" t="0" r="7620" b="7620"/>
            <wp:docPr id="3" name="图片 3" descr="1553430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303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ai 嘴巴张大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  <w:r>
        <w:rPr>
          <w:rFonts w:hint="default" w:ascii="宋体" w:eastAsia="宋体"/>
          <w:color w:val="0000FF"/>
          <w:sz w:val="21"/>
          <w:lang w:val="en-US" w:eastAsia="zh-CN"/>
        </w:rPr>
        <w:drawing>
          <wp:inline distT="0" distB="0" distL="114300" distR="114300">
            <wp:extent cx="2491740" cy="472440"/>
            <wp:effectExtent l="0" t="0" r="7620" b="0"/>
            <wp:docPr id="19" name="图片 19" descr="1553430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343075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eastAsia="宋体"/>
          <w:color w:val="0000FF"/>
          <w:sz w:val="21"/>
          <w:lang w:val="en-US" w:eastAsia="zh-CN"/>
        </w:rPr>
        <w:t xml:space="preserve">ai 嘴巴小 </w:t>
      </w: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eastAsia" w:ascii="宋体" w:eastAsia="宋体"/>
          <w:color w:val="0000FF"/>
          <w:sz w:val="21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1701"/>
        </w:tabs>
        <w:spacing w:before="43" w:after="0" w:line="240" w:lineRule="auto"/>
        <w:ind w:left="1339" w:leftChars="0" w:right="0" w:rightChars="0"/>
        <w:jc w:val="left"/>
        <w:rPr>
          <w:rFonts w:hint="default" w:ascii="宋体" w:eastAsia="宋体"/>
          <w:color w:val="0000FF"/>
          <w:sz w:val="21"/>
          <w:lang w:val="en-US" w:eastAsia="zh-CN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单词拼读 必须符合 一F一Y 前F后Y</w:t>
      </w:r>
      <w:bookmarkStart w:id="0" w:name="_GoBack"/>
      <w:bookmarkEnd w:id="0"/>
    </w:p>
    <w:sectPr>
      <w:pgSz w:w="11910" w:h="16840"/>
      <w:pgMar w:top="150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424768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949325</wp:posOffset>
              </wp:positionV>
              <wp:extent cx="5139690" cy="0"/>
              <wp:effectExtent l="0" t="0" r="0" b="0"/>
              <wp:wrapNone/>
              <wp:docPr id="17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3969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88.55pt;margin-top:74.75pt;height:0pt;width:404.7pt;mso-position-horizontal-relative:page;mso-position-vertical-relative:page;z-index:-251891712;mso-width-relative:page;mso-height-relative:page;" filled="f" stroked="t" coordsize="21600,21600" o:gfxdata="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NwNoHWAAAACwEAAA8AAAAAAAAAAQAgAAAAIgAAAGRy&#10;cy9kb3ducmV2LnhtbFBLAQIUABQAAAAIAIdO4kCHtmUHzgEAAI4DAAAOAAAAAAAAAAEAIAAAACUB&#10;AABkcnMvZTJvRG9jLnhtbFBLBQYAAAAABgAGAFkBAABlBQAAAAA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4257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548640</wp:posOffset>
              </wp:positionV>
              <wp:extent cx="3145790" cy="37338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5790" cy="3733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2015，巴菲陪你。</w:t>
                          </w:r>
                        </w:p>
                        <w:p>
                          <w:pPr>
                            <w:spacing w:before="0" w:line="294" w:lineRule="exact"/>
                            <w:ind w:left="20" w:right="0" w:firstLine="0"/>
                            <w:jc w:val="left"/>
                            <w:rPr>
                              <w:rFonts w:hint="eastAsia" w:ascii="微软雅黑" w:eastAsia="微软雅黑"/>
                              <w:sz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sz w:val="18"/>
                            </w:rPr>
                            <w:t>讲义如有错误或其他疑问，请加 QQ 3170322794 在线解决。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89pt;margin-top:43.2pt;height:29.4pt;width:247.7pt;mso-position-horizontal-relative:page;mso-position-vertical-relative:page;z-index:-251890688;mso-width-relative:page;mso-height-relative:page;" filled="f" stroked="f" coordsize="21600,21600" o:gfxdata="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nrD49kAAAAK&#10;AQAADwAAAAAAAAABACAAAAAiAAAAZHJzL2Rvd25yZXYueG1sUEsBAhQAFAAAAAgAh07iQOE9TQip&#10;AQAALg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2015，巴菲陪你。</w:t>
                    </w:r>
                  </w:p>
                  <w:p>
                    <w:pPr>
                      <w:spacing w:before="0" w:line="294" w:lineRule="exact"/>
                      <w:ind w:left="20" w:right="0" w:firstLine="0"/>
                      <w:jc w:val="left"/>
                      <w:rPr>
                        <w:rFonts w:hint="eastAsia" w:ascii="微软雅黑" w:eastAsia="微软雅黑"/>
                        <w:sz w:val="18"/>
                      </w:rPr>
                    </w:pPr>
                    <w:r>
                      <w:rPr>
                        <w:rFonts w:hint="eastAsia" w:ascii="微软雅黑" w:eastAsia="微软雅黑"/>
                        <w:sz w:val="18"/>
                      </w:rPr>
                      <w:t>讲义如有错误或其他疑问，请加 QQ 3170322794 在线解决。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155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0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5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1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4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7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264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6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1" w:hanging="26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264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240"/>
    <w:rsid w:val="037C3FCE"/>
    <w:rsid w:val="038C3744"/>
    <w:rsid w:val="03D80F4E"/>
    <w:rsid w:val="05D85DB1"/>
    <w:rsid w:val="064257C5"/>
    <w:rsid w:val="06FF2D56"/>
    <w:rsid w:val="0962639A"/>
    <w:rsid w:val="0A36441C"/>
    <w:rsid w:val="0A3663F7"/>
    <w:rsid w:val="0A4A0015"/>
    <w:rsid w:val="0BC52803"/>
    <w:rsid w:val="0D282847"/>
    <w:rsid w:val="0DAE5E91"/>
    <w:rsid w:val="0EE67A56"/>
    <w:rsid w:val="0F255741"/>
    <w:rsid w:val="10374BB8"/>
    <w:rsid w:val="117A1233"/>
    <w:rsid w:val="11E67E23"/>
    <w:rsid w:val="126211FE"/>
    <w:rsid w:val="1383246B"/>
    <w:rsid w:val="14B63C34"/>
    <w:rsid w:val="15573CB0"/>
    <w:rsid w:val="161B1F94"/>
    <w:rsid w:val="16E90EAF"/>
    <w:rsid w:val="174D0A2B"/>
    <w:rsid w:val="17536BAD"/>
    <w:rsid w:val="17C8176C"/>
    <w:rsid w:val="183F01C8"/>
    <w:rsid w:val="18584288"/>
    <w:rsid w:val="1BC27400"/>
    <w:rsid w:val="1DF329B9"/>
    <w:rsid w:val="1F154D96"/>
    <w:rsid w:val="1FB41BA0"/>
    <w:rsid w:val="20862458"/>
    <w:rsid w:val="20C56929"/>
    <w:rsid w:val="24423261"/>
    <w:rsid w:val="254E5533"/>
    <w:rsid w:val="25BC353B"/>
    <w:rsid w:val="25E61F9D"/>
    <w:rsid w:val="26A30BF4"/>
    <w:rsid w:val="2B0574ED"/>
    <w:rsid w:val="2C161C19"/>
    <w:rsid w:val="2C8A3E0C"/>
    <w:rsid w:val="2EBA2CA3"/>
    <w:rsid w:val="2F6A2D92"/>
    <w:rsid w:val="30094AF0"/>
    <w:rsid w:val="30824CF6"/>
    <w:rsid w:val="30AA56DD"/>
    <w:rsid w:val="30B05577"/>
    <w:rsid w:val="36495704"/>
    <w:rsid w:val="38415FFB"/>
    <w:rsid w:val="38EA02AE"/>
    <w:rsid w:val="3916698D"/>
    <w:rsid w:val="3ACF3546"/>
    <w:rsid w:val="3AD444D4"/>
    <w:rsid w:val="3E982E9D"/>
    <w:rsid w:val="3F1516D8"/>
    <w:rsid w:val="3FB237CB"/>
    <w:rsid w:val="3FCC13BA"/>
    <w:rsid w:val="3FCE0728"/>
    <w:rsid w:val="42BF5CCA"/>
    <w:rsid w:val="447B5A56"/>
    <w:rsid w:val="44BF1BC6"/>
    <w:rsid w:val="45864793"/>
    <w:rsid w:val="45896329"/>
    <w:rsid w:val="472637B6"/>
    <w:rsid w:val="47B00FA8"/>
    <w:rsid w:val="48507C76"/>
    <w:rsid w:val="48A40480"/>
    <w:rsid w:val="48C45A74"/>
    <w:rsid w:val="48F05187"/>
    <w:rsid w:val="49240DA2"/>
    <w:rsid w:val="492B3C3B"/>
    <w:rsid w:val="4A94060C"/>
    <w:rsid w:val="4C1072D3"/>
    <w:rsid w:val="4DC5138A"/>
    <w:rsid w:val="4E3F78F4"/>
    <w:rsid w:val="4E8C5865"/>
    <w:rsid w:val="4FAA31B9"/>
    <w:rsid w:val="508F6962"/>
    <w:rsid w:val="53427303"/>
    <w:rsid w:val="556530F0"/>
    <w:rsid w:val="55FB3996"/>
    <w:rsid w:val="56A02825"/>
    <w:rsid w:val="57A02B63"/>
    <w:rsid w:val="58474D86"/>
    <w:rsid w:val="594E45F0"/>
    <w:rsid w:val="597302DD"/>
    <w:rsid w:val="59FD261D"/>
    <w:rsid w:val="5A1059F9"/>
    <w:rsid w:val="5B771FB7"/>
    <w:rsid w:val="5BBF6D0C"/>
    <w:rsid w:val="5C766FAA"/>
    <w:rsid w:val="5D5F4FB0"/>
    <w:rsid w:val="5E3B34AD"/>
    <w:rsid w:val="5EB960E1"/>
    <w:rsid w:val="600F6196"/>
    <w:rsid w:val="610A1AB7"/>
    <w:rsid w:val="62B3116C"/>
    <w:rsid w:val="6403143F"/>
    <w:rsid w:val="64161FDD"/>
    <w:rsid w:val="649C5944"/>
    <w:rsid w:val="65A27C3B"/>
    <w:rsid w:val="662C0041"/>
    <w:rsid w:val="69867697"/>
    <w:rsid w:val="6A0719E2"/>
    <w:rsid w:val="6B9755DA"/>
    <w:rsid w:val="6BF61F43"/>
    <w:rsid w:val="6E9B0FFA"/>
    <w:rsid w:val="6ED53261"/>
    <w:rsid w:val="6F0577E1"/>
    <w:rsid w:val="6FD03E8C"/>
    <w:rsid w:val="70B62B3B"/>
    <w:rsid w:val="71230E82"/>
    <w:rsid w:val="7247626B"/>
    <w:rsid w:val="72BD0A14"/>
    <w:rsid w:val="72D31377"/>
    <w:rsid w:val="73FF2553"/>
    <w:rsid w:val="7471484D"/>
    <w:rsid w:val="74884839"/>
    <w:rsid w:val="768B7F5B"/>
    <w:rsid w:val="76C5631E"/>
    <w:rsid w:val="76CB0E5F"/>
    <w:rsid w:val="77656A39"/>
    <w:rsid w:val="77C731E6"/>
    <w:rsid w:val="787431C2"/>
    <w:rsid w:val="7954486E"/>
    <w:rsid w:val="7A27586B"/>
    <w:rsid w:val="7B6119AA"/>
    <w:rsid w:val="7CAB4209"/>
    <w:rsid w:val="7DAA114D"/>
    <w:rsid w:val="7F5201D3"/>
    <w:rsid w:val="7F8B7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"/>
      <w:ind w:left="356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2019-02-17T15:10:00Z</dcterms:created>
  <dc:creator>徐男</dc:creator>
  <cp:lastModifiedBy>win10</cp:lastModifiedBy>
  <dcterms:modified xsi:type="dcterms:W3CDTF">2019-03-24T12:34:42Z</dcterms:modified>
  <dc:subject>Lesson1-2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2019-02-17T00:00:00Z</vt:filetime>
  </property>
  <property fmtid="{D5CDD505-2E9C-101B-9397-08002B2CF9AE}" pid="5" name="KSOProductBuildVer">
    <vt:lpwstr>2052-11.1.0.8527</vt:lpwstr>
  </property>
</Properties>
</file>