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Lesson15-16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ind w:right="2415"/>
        <w:jc w:val="center"/>
        <w:rPr>
          <w:rFonts w:hint="eastAsia" w:ascii="宋体" w:eastAsia="宋体"/>
        </w:rPr>
      </w:pPr>
      <w:r>
        <w:t xml:space="preserve">Lesson 15 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60"/>
          <w:tab w:val="left" w:pos="1334"/>
        </w:tabs>
        <w:spacing w:before="43" w:after="0" w:line="240" w:lineRule="auto"/>
        <w:ind w:left="620" w:right="6727" w:hanging="621"/>
        <w:jc w:val="right"/>
        <w:rPr>
          <w:rFonts w:hint="eastAsia" w:ascii="宋体" w:eastAsia="宋体"/>
          <w:sz w:val="21"/>
        </w:rPr>
      </w:pPr>
      <w:r>
        <w:rPr>
          <w:spacing w:val="-2"/>
          <w:sz w:val="21"/>
        </w:rPr>
        <w:t>customs:</w:t>
      </w:r>
      <w:r>
        <w:rPr>
          <w:spacing w:val="-2"/>
          <w:sz w:val="21"/>
        </w:rPr>
        <w:tab/>
      </w:r>
      <w:r>
        <w:rPr>
          <w:rFonts w:hint="eastAsia" w:ascii="宋体" w:eastAsia="宋体"/>
          <w:sz w:val="21"/>
        </w:rPr>
        <w:t>海关</w:t>
      </w:r>
    </w:p>
    <w:p>
      <w:pPr>
        <w:pStyle w:val="3"/>
        <w:spacing w:before="43"/>
        <w:ind w:right="6792"/>
        <w:jc w:val="right"/>
        <w:rPr>
          <w:rFonts w:hint="eastAsia" w:ascii="宋体" w:eastAsia="宋体"/>
        </w:rPr>
      </w:pPr>
      <w:r>
        <w:t xml:space="preserve">customer </w:t>
      </w:r>
      <w:r>
        <w:rPr>
          <w:rFonts w:hint="eastAsia" w:ascii="宋体" w:eastAsia="宋体"/>
        </w:rPr>
        <w:t>顾客</w:t>
      </w:r>
    </w:p>
    <w:p>
      <w:pPr>
        <w:pStyle w:val="3"/>
        <w:spacing w:before="1"/>
        <w:rPr>
          <w:rFonts w:ascii="宋体"/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621"/>
          <w:tab w:val="left" w:pos="1438"/>
        </w:tabs>
        <w:spacing w:before="72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officer:</w:t>
      </w:r>
      <w:r>
        <w:rPr>
          <w:sz w:val="21"/>
        </w:rPr>
        <w:tab/>
      </w:r>
      <w:r>
        <w:rPr>
          <w:rFonts w:hint="eastAsia" w:ascii="宋体" w:eastAsia="宋体"/>
          <w:sz w:val="21"/>
        </w:rPr>
        <w:t>官员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t xml:space="preserve">customs officer </w:t>
      </w:r>
      <w:r>
        <w:rPr>
          <w:rFonts w:hint="eastAsia" w:ascii="宋体" w:eastAsia="宋体"/>
        </w:rPr>
        <w:t>海关官员</w:t>
      </w:r>
    </w:p>
    <w:p>
      <w:pPr>
        <w:pStyle w:val="3"/>
        <w:tabs>
          <w:tab w:val="left" w:pos="1241"/>
        </w:tabs>
        <w:spacing w:before="43"/>
        <w:ind w:left="682"/>
      </w:pPr>
      <w:r>
        <w:t>CEO</w:t>
      </w:r>
      <w:r>
        <w:tab/>
      </w:r>
      <w:r>
        <w:rPr>
          <w:rFonts w:hint="eastAsia" w:ascii="宋体" w:eastAsia="宋体"/>
          <w:spacing w:val="-3"/>
        </w:rPr>
        <w:t xml:space="preserve">首席执行官 </w:t>
      </w:r>
      <w:r>
        <w:t>Chief Executive</w:t>
      </w:r>
      <w:r>
        <w:rPr>
          <w:spacing w:val="-2"/>
        </w:rPr>
        <w:t xml:space="preserve"> </w:t>
      </w:r>
      <w:r>
        <w:t>Officer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004"/>
        </w:tabs>
        <w:spacing w:before="42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girl: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女孩</w:t>
      </w:r>
    </w:p>
    <w:p>
      <w:pPr>
        <w:pStyle w:val="3"/>
        <w:spacing w:before="49" w:line="292" w:lineRule="auto"/>
        <w:ind w:left="471" w:right="7632"/>
      </w:pPr>
      <w:r>
        <w:t>my girl my boy</w:t>
      </w:r>
    </w:p>
    <w:p>
      <w:pPr>
        <w:pStyle w:val="7"/>
        <w:numPr>
          <w:ilvl w:val="0"/>
          <w:numId w:val="1"/>
        </w:numPr>
        <w:tabs>
          <w:tab w:val="left" w:pos="470"/>
        </w:tabs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z w:val="21"/>
        </w:rPr>
        <w:t>Danish</w:t>
      </w:r>
      <w:r>
        <w:rPr>
          <w:spacing w:val="6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丹麦人、丹麦的</w:t>
      </w:r>
      <w:r>
        <w:rPr>
          <w:rFonts w:hint="eastAsia" w:ascii="宋体" w:eastAsia="宋体"/>
          <w:spacing w:val="-3"/>
          <w:sz w:val="21"/>
          <w:lang w:val="en-US" w:eastAsia="zh-CN"/>
        </w:rPr>
        <w:t xml:space="preserve"> dai  nai shi</w:t>
      </w:r>
    </w:p>
    <w:p>
      <w:pPr>
        <w:pStyle w:val="7"/>
        <w:numPr>
          <w:ilvl w:val="0"/>
          <w:numId w:val="1"/>
        </w:numPr>
        <w:tabs>
          <w:tab w:val="left" w:pos="470"/>
        </w:tabs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pacing w:val="-3"/>
          <w:sz w:val="21"/>
        </w:rPr>
        <w:t xml:space="preserve">Denmark  </w:t>
      </w:r>
      <w:r>
        <w:rPr>
          <w:rFonts w:hint="eastAsia" w:ascii="宋体" w:eastAsia="宋体"/>
          <w:spacing w:val="-3"/>
          <w:sz w:val="21"/>
        </w:rPr>
        <w:t>丹 麦</w:t>
      </w:r>
      <w:r>
        <w:rPr>
          <w:spacing w:val="-3"/>
          <w:sz w:val="21"/>
        </w:rPr>
        <w:t>Chinese&amp;</w:t>
      </w:r>
      <w:r>
        <w:rPr>
          <w:spacing w:val="-1"/>
          <w:sz w:val="21"/>
        </w:rPr>
        <w:t xml:space="preserve"> </w:t>
      </w:r>
      <w:r>
        <w:rPr>
          <w:sz w:val="21"/>
        </w:rPr>
        <w:t>China</w:t>
      </w:r>
      <w:r>
        <w:rPr>
          <w:rFonts w:hint="eastAsia" w:eastAsia="宋体"/>
          <w:sz w:val="21"/>
          <w:lang w:val="en-US" w:eastAsia="zh-CN"/>
        </w:rPr>
        <w:t xml:space="preserve"> dai n mark</w:t>
      </w:r>
    </w:p>
    <w:p>
      <w:pPr>
        <w:pStyle w:val="7"/>
        <w:numPr>
          <w:ilvl w:val="0"/>
          <w:numId w:val="1"/>
        </w:numPr>
        <w:tabs>
          <w:tab w:val="left" w:pos="470"/>
        </w:tabs>
        <w:spacing w:before="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friend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朋友</w:t>
      </w:r>
    </w:p>
    <w:p>
      <w:pPr>
        <w:pStyle w:val="3"/>
        <w:spacing w:before="48" w:line="292" w:lineRule="auto"/>
        <w:ind w:left="471" w:right="5178"/>
      </w:pPr>
      <w:r>
        <w:t>boyfriend\ girlfriend\ a good friend\ a new friend\ an old friend…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342"/>
        </w:tabs>
        <w:spacing w:before="0" w:after="0" w:line="280" w:lineRule="auto"/>
        <w:ind w:left="471" w:right="6551" w:hanging="212"/>
        <w:jc w:val="left"/>
        <w:rPr>
          <w:sz w:val="21"/>
        </w:rPr>
      </w:pPr>
      <w:r>
        <w:rPr>
          <w:sz w:val="21"/>
        </w:rPr>
        <w:t>Norwegian: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z w:val="21"/>
        </w:rPr>
        <w:t>挪</w:t>
      </w:r>
      <w:r>
        <w:rPr>
          <w:rFonts w:hint="eastAsia" w:ascii="宋体" w:eastAsia="宋体"/>
          <w:spacing w:val="-3"/>
          <w:sz w:val="21"/>
        </w:rPr>
        <w:t>威</w:t>
      </w:r>
      <w:r>
        <w:rPr>
          <w:rFonts w:hint="eastAsia" w:ascii="宋体" w:eastAsia="宋体"/>
          <w:sz w:val="21"/>
        </w:rPr>
        <w:t>人</w:t>
      </w:r>
      <w:r>
        <w:rPr>
          <w:sz w:val="21"/>
        </w:rPr>
        <w:t>Norway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挪威</w:t>
      </w:r>
      <w:r>
        <w:rPr>
          <w:sz w:val="21"/>
        </w:rPr>
        <w:t>Chinese&amp;</w:t>
      </w:r>
      <w:r>
        <w:rPr>
          <w:spacing w:val="-1"/>
          <w:sz w:val="21"/>
        </w:rPr>
        <w:t xml:space="preserve"> </w:t>
      </w:r>
      <w:r>
        <w:rPr>
          <w:sz w:val="21"/>
        </w:rPr>
        <w:t>China</w:t>
      </w:r>
    </w:p>
    <w:p>
      <w:pPr>
        <w:pStyle w:val="7"/>
        <w:numPr>
          <w:ilvl w:val="0"/>
          <w:numId w:val="1"/>
        </w:numPr>
        <w:tabs>
          <w:tab w:val="left" w:pos="470"/>
        </w:tabs>
        <w:spacing w:before="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383808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104140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3.55pt;height:52.7pt;width:40.25pt;mso-position-horizontal-relative:page;z-index:251660288;mso-width-relative:page;mso-height-relative:page;" fillcolor="#808080" filled="t" stroked="f" coordorigin="9367,271" coordsize="805,1054" path="m9750,1207l9755,1239,9759,1268,9763,1295,9765,1320,9811,1322,9856,1324,9899,1325,9940,1325,10014,1314,10073,1281,10116,1227,10119,1218,9930,1218,9896,1217,9855,1215,9806,1212,9750,1207xm10172,271l9388,271,9388,371,10088,371,10087,461,10086,548,10085,634,10083,717,10081,804,10079,877,10077,955,10075,1027,10072,1076,10065,1117,10054,1150,10040,1176,10021,1195,9996,1208,9966,1216,9930,1218,10119,1218,10143,1151,10154,1053,10155,1007,10158,944,10159,895,10161,826,10163,753,10164,665,10166,582,10168,461,10170,371,10172,271xm10016,767l9954,796,9889,826,9822,855,9680,916,9367,1043,9374,1069,9389,1121,9396,1147,10016,873,10015,857,10015,834,10015,804,10016,767xm9523,470l9513,490,9503,510,9493,530,9483,549,9540,584,9602,623,9666,665,9734,710,9804,760,9815,737,9826,714,9837,690,9847,667,9794,632,9734,595,9669,556,9523,470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passport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护照</w:t>
      </w:r>
    </w:p>
    <w:p>
      <w:pPr>
        <w:pStyle w:val="3"/>
        <w:tabs>
          <w:tab w:val="left" w:pos="1582"/>
          <w:tab w:val="left" w:pos="2156"/>
        </w:tabs>
        <w:spacing w:before="43"/>
        <w:ind w:left="471"/>
        <w:rPr>
          <w:rFonts w:hint="eastAsia" w:ascii="宋体" w:eastAsia="宋体"/>
        </w:rPr>
      </w:pPr>
      <w:r>
        <w:t xml:space="preserve">pass </w:t>
      </w:r>
      <w:r>
        <w:rPr>
          <w:spacing w:val="9"/>
        </w:rPr>
        <w:t xml:space="preserve"> </w:t>
      </w:r>
      <w:r>
        <w:rPr>
          <w:rFonts w:hint="eastAsia" w:ascii="宋体" w:eastAsia="宋体"/>
        </w:rPr>
        <w:t>通过</w:t>
      </w:r>
      <w:r>
        <w:rPr>
          <w:rFonts w:hint="eastAsia" w:ascii="宋体" w:eastAsia="宋体"/>
        </w:rPr>
        <w:tab/>
      </w:r>
      <w:r>
        <w:t>port</w:t>
      </w:r>
      <w:r>
        <w:tab/>
      </w:r>
      <w:r>
        <w:rPr>
          <w:rFonts w:hint="eastAsia" w:ascii="宋体" w:eastAsia="宋体"/>
        </w:rPr>
        <w:t>港口</w:t>
      </w:r>
    </w:p>
    <w:p>
      <w:pPr>
        <w:pStyle w:val="7"/>
        <w:numPr>
          <w:ilvl w:val="0"/>
          <w:numId w:val="1"/>
        </w:numPr>
        <w:tabs>
          <w:tab w:val="left" w:pos="470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brown</w:t>
      </w:r>
      <w:r>
        <w:rPr>
          <w:spacing w:val="1"/>
          <w:sz w:val="21"/>
        </w:rPr>
        <w:t xml:space="preserve">:  </w:t>
      </w:r>
      <w:r>
        <w:rPr>
          <w:rFonts w:hint="eastAsia" w:ascii="宋体" w:eastAsia="宋体"/>
          <w:spacing w:val="-2"/>
          <w:sz w:val="21"/>
        </w:rPr>
        <w:t>棕色的</w:t>
      </w:r>
      <w:r>
        <w:rPr>
          <w:rFonts w:hint="eastAsia" w:ascii="宋体" w:eastAsia="宋体"/>
          <w:spacing w:val="-2"/>
          <w:sz w:val="21"/>
          <w:lang w:val="en-US" w:eastAsia="zh-CN"/>
        </w:rPr>
        <w:t xml:space="preserve"> bu ruai o n</w:t>
      </w:r>
    </w:p>
    <w:p>
      <w:pPr>
        <w:pStyle w:val="3"/>
        <w:tabs>
          <w:tab w:val="left" w:pos="1417"/>
        </w:tabs>
        <w:spacing w:before="43"/>
        <w:ind w:left="471"/>
      </w:pPr>
      <w:r>
        <w:rPr>
          <w:rFonts w:hint="eastAsia" w:ascii="宋体" w:eastAsia="宋体"/>
        </w:rPr>
        <w:t>红茶</w:t>
      </w:r>
      <w:r>
        <w:rPr>
          <w:rFonts w:hint="eastAsia" w:ascii="宋体" w:eastAsia="宋体"/>
        </w:rPr>
        <w:tab/>
      </w:r>
      <w:r>
        <w:t>brown</w:t>
      </w:r>
      <w:r>
        <w:rPr>
          <w:spacing w:val="-10"/>
        </w:rPr>
        <w:t xml:space="preserve"> </w:t>
      </w:r>
      <w:r>
        <w:t>tea</w:t>
      </w:r>
    </w:p>
    <w:p>
      <w:pPr>
        <w:pStyle w:val="3"/>
        <w:tabs>
          <w:tab w:val="left" w:pos="1417"/>
        </w:tabs>
        <w:spacing w:before="43"/>
        <w:ind w:left="471"/>
      </w:pPr>
      <w:r>
        <w:rPr>
          <w:rFonts w:hint="eastAsia" w:ascii="宋体" w:eastAsia="宋体"/>
        </w:rPr>
        <w:t>红糖</w:t>
      </w:r>
      <w:r>
        <w:rPr>
          <w:rFonts w:hint="eastAsia" w:ascii="宋体" w:eastAsia="宋体"/>
        </w:rPr>
        <w:tab/>
      </w:r>
      <w:r>
        <w:t>brown</w:t>
      </w:r>
      <w:r>
        <w:rPr>
          <w:spacing w:val="-4"/>
        </w:rPr>
        <w:t xml:space="preserve"> </w:t>
      </w:r>
      <w:r>
        <w:t>sugar</w:t>
      </w:r>
    </w:p>
    <w:p>
      <w:pPr>
        <w:pStyle w:val="7"/>
        <w:numPr>
          <w:ilvl w:val="0"/>
          <w:numId w:val="1"/>
        </w:numPr>
        <w:tabs>
          <w:tab w:val="left" w:pos="470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tourist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旅游者</w:t>
      </w:r>
      <w:r>
        <w:rPr>
          <w:rFonts w:hint="eastAsia" w:ascii="宋体" w:eastAsia="宋体"/>
          <w:spacing w:val="-2"/>
          <w:sz w:val="21"/>
          <w:lang w:val="en-US" w:eastAsia="zh-CN"/>
        </w:rPr>
        <w:t xml:space="preserve"> tu er ruai si te</w:t>
      </w:r>
    </w:p>
    <w:p>
      <w:pPr>
        <w:pStyle w:val="3"/>
        <w:tabs>
          <w:tab w:val="left" w:pos="944"/>
          <w:tab w:val="left" w:pos="1850"/>
        </w:tabs>
        <w:spacing w:before="48"/>
        <w:ind w:left="471"/>
      </w:pPr>
      <w:r>
        <w:t>-ist</w:t>
      </w:r>
      <w:r>
        <w:tab/>
      </w:r>
      <w:r>
        <w:t>dentist</w:t>
      </w:r>
      <w:r>
        <w:tab/>
      </w:r>
      <w:r>
        <w:t>artist…</w:t>
      </w:r>
    </w:p>
    <w:p>
      <w:pPr>
        <w:pStyle w:val="3"/>
        <w:tabs>
          <w:tab w:val="left" w:pos="1029"/>
          <w:tab w:val="left" w:pos="1888"/>
          <w:tab w:val="left" w:pos="2693"/>
        </w:tabs>
        <w:spacing w:before="56"/>
        <w:ind w:left="471"/>
      </w:pPr>
      <w:r>
        <w:t>-er</w:t>
      </w:r>
      <w:r>
        <w:tab/>
      </w:r>
      <w:r>
        <w:t>teacher</w:t>
      </w:r>
      <w:r>
        <w:tab/>
      </w:r>
      <w:r>
        <w:rPr>
          <w:spacing w:val="-3"/>
        </w:rPr>
        <w:t>worker</w:t>
      </w:r>
      <w:r>
        <w:rPr>
          <w:spacing w:val="-3"/>
        </w:rPr>
        <w:tab/>
      </w:r>
      <w:r>
        <w:t>driver…</w:t>
      </w:r>
    </w:p>
    <w:p>
      <w:pPr>
        <w:pStyle w:val="3"/>
        <w:tabs>
          <w:tab w:val="left" w:pos="1034"/>
          <w:tab w:val="left" w:pos="1912"/>
        </w:tabs>
        <w:spacing w:before="56"/>
        <w:ind w:left="471"/>
      </w:pPr>
      <w:r>
        <w:t>-or</w:t>
      </w:r>
      <w:r>
        <w:tab/>
      </w:r>
      <w:r>
        <w:t>doctor</w:t>
      </w:r>
      <w:r>
        <w:tab/>
      </w:r>
      <w:r>
        <w:t>director…</w:t>
      </w:r>
    </w:p>
    <w:p>
      <w:pPr>
        <w:pStyle w:val="2"/>
        <w:spacing w:before="50"/>
        <w:ind w:right="2415"/>
        <w:jc w:val="center"/>
        <w:rPr>
          <w:rFonts w:hint="eastAsia" w:ascii="宋体" w:eastAsia="宋体"/>
        </w:rPr>
      </w:pPr>
      <w:r>
        <w:t xml:space="preserve">Lesson 15 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48" w:after="0" w:line="240" w:lineRule="auto"/>
        <w:ind w:left="620" w:right="5907" w:hanging="621"/>
        <w:jc w:val="left"/>
        <w:rPr>
          <w:sz w:val="21"/>
        </w:rPr>
      </w:pPr>
      <w:r>
        <w:rPr>
          <w:spacing w:val="-5"/>
          <w:sz w:val="21"/>
        </w:rPr>
        <w:t xml:space="preserve">Your </w:t>
      </w:r>
      <w:r>
        <w:rPr>
          <w:sz w:val="21"/>
        </w:rPr>
        <w:t>passports,</w:t>
      </w:r>
      <w:r>
        <w:rPr>
          <w:spacing w:val="3"/>
          <w:sz w:val="21"/>
        </w:rPr>
        <w:t xml:space="preserve"> </w:t>
      </w:r>
      <w:r>
        <w:rPr>
          <w:sz w:val="21"/>
        </w:rPr>
        <w:t>please.</w:t>
      </w:r>
    </w:p>
    <w:p>
      <w:pPr>
        <w:pStyle w:val="3"/>
        <w:spacing w:before="51"/>
        <w:ind w:left="577"/>
        <w:rPr>
          <w:rFonts w:hint="eastAsia" w:ascii="宋体" w:eastAsia="宋体"/>
        </w:rPr>
      </w:pPr>
      <w:r>
        <w:rPr>
          <w:rFonts w:hint="eastAsia" w:ascii="宋体" w:eastAsia="宋体"/>
        </w:rPr>
        <w:t>请出示您的护照。</w:t>
      </w:r>
    </w:p>
    <w:p>
      <w:pPr>
        <w:pStyle w:val="3"/>
        <w:spacing w:before="48"/>
        <w:ind w:left="1508"/>
      </w:pPr>
      <w:r>
        <w:t>n.+ please.</w:t>
      </w:r>
    </w:p>
    <w:p>
      <w:pPr>
        <w:pStyle w:val="7"/>
        <w:numPr>
          <w:ilvl w:val="0"/>
          <w:numId w:val="3"/>
        </w:numPr>
        <w:tabs>
          <w:tab w:val="left" w:pos="1929"/>
          <w:tab w:val="left" w:pos="3608"/>
        </w:tabs>
        <w:spacing w:before="50" w:after="0" w:line="240" w:lineRule="auto"/>
        <w:ind w:left="1929" w:right="0" w:hanging="423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点</w:t>
      </w:r>
      <w:r>
        <w:rPr>
          <w:rFonts w:hint="eastAsia" w:ascii="宋体" w:eastAsia="宋体"/>
          <w:sz w:val="21"/>
        </w:rPr>
        <w:t>餐时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A roast duck,</w:t>
      </w:r>
      <w:r>
        <w:rPr>
          <w:spacing w:val="-4"/>
          <w:sz w:val="21"/>
        </w:rPr>
        <w:t xml:space="preserve"> </w:t>
      </w:r>
      <w:r>
        <w:rPr>
          <w:sz w:val="21"/>
        </w:rPr>
        <w:t>please.</w:t>
      </w:r>
    </w:p>
    <w:p>
      <w:pPr>
        <w:pStyle w:val="7"/>
        <w:numPr>
          <w:ilvl w:val="0"/>
          <w:numId w:val="3"/>
        </w:numPr>
        <w:tabs>
          <w:tab w:val="left" w:pos="1929"/>
          <w:tab w:val="left" w:pos="3608"/>
        </w:tabs>
        <w:spacing w:before="44" w:after="0" w:line="240" w:lineRule="auto"/>
        <w:ind w:left="1929" w:right="0" w:hanging="423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购</w:t>
      </w:r>
      <w:r>
        <w:rPr>
          <w:rFonts w:hint="eastAsia" w:ascii="宋体" w:eastAsia="宋体"/>
          <w:sz w:val="21"/>
        </w:rPr>
        <w:t>物时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This shirt,</w:t>
      </w:r>
      <w:r>
        <w:rPr>
          <w:spacing w:val="-2"/>
          <w:sz w:val="21"/>
        </w:rPr>
        <w:t xml:space="preserve"> </w:t>
      </w:r>
      <w:r>
        <w:rPr>
          <w:sz w:val="21"/>
        </w:rPr>
        <w:t>please.</w:t>
      </w:r>
    </w:p>
    <w:p>
      <w:pPr>
        <w:pStyle w:val="7"/>
        <w:numPr>
          <w:ilvl w:val="0"/>
          <w:numId w:val="3"/>
        </w:numPr>
        <w:tabs>
          <w:tab w:val="left" w:pos="1929"/>
          <w:tab w:val="left" w:pos="3714"/>
        </w:tabs>
        <w:spacing w:before="43" w:after="0" w:line="240" w:lineRule="auto"/>
        <w:ind w:left="1929" w:right="0" w:hanging="423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检</w:t>
      </w:r>
      <w:r>
        <w:rPr>
          <w:rFonts w:hint="eastAsia" w:ascii="宋体" w:eastAsia="宋体"/>
          <w:sz w:val="21"/>
        </w:rPr>
        <w:t>票时</w:t>
      </w:r>
      <w:r>
        <w:rPr>
          <w:rFonts w:hint="eastAsia" w:ascii="宋体" w:eastAsia="宋体"/>
          <w:sz w:val="21"/>
        </w:rPr>
        <w:tab/>
      </w:r>
      <w:r>
        <w:rPr>
          <w:spacing w:val="-5"/>
          <w:sz w:val="21"/>
        </w:rPr>
        <w:t xml:space="preserve">Your </w:t>
      </w:r>
      <w:r>
        <w:rPr>
          <w:sz w:val="21"/>
        </w:rPr>
        <w:t>ID card,</w:t>
      </w:r>
      <w:r>
        <w:rPr>
          <w:spacing w:val="1"/>
          <w:sz w:val="21"/>
        </w:rPr>
        <w:t xml:space="preserve"> </w:t>
      </w:r>
      <w:r>
        <w:rPr>
          <w:sz w:val="21"/>
        </w:rPr>
        <w:t>please.</w:t>
      </w:r>
    </w:p>
    <w:p>
      <w:pPr>
        <w:pStyle w:val="3"/>
        <w:rPr>
          <w:sz w:val="29"/>
        </w:rPr>
      </w:pPr>
    </w:p>
    <w:p>
      <w:pPr>
        <w:pStyle w:val="7"/>
        <w:numPr>
          <w:ilvl w:val="0"/>
          <w:numId w:val="2"/>
        </w:numPr>
        <w:tabs>
          <w:tab w:val="left" w:pos="621"/>
        </w:tabs>
        <w:spacing w:before="1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pacing w:val="-4"/>
          <w:sz w:val="21"/>
        </w:rPr>
        <w:t>We</w:t>
      </w:r>
      <w:r>
        <w:rPr>
          <w:sz w:val="21"/>
        </w:rPr>
        <w:t xml:space="preserve"> are</w:t>
      </w:r>
      <w:r>
        <w:rPr>
          <w:spacing w:val="-2"/>
          <w:sz w:val="21"/>
        </w:rPr>
        <w:t xml:space="preserve"> </w:t>
      </w:r>
      <w:r>
        <w:rPr>
          <w:sz w:val="21"/>
        </w:rPr>
        <w:t>Danish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我们是丹麦人。</w:t>
      </w:r>
    </w:p>
    <w:p>
      <w:pPr>
        <w:pStyle w:val="3"/>
        <w:spacing w:before="42"/>
        <w:ind w:left="620"/>
        <w:rPr>
          <w:rFonts w:hint="eastAsia" w:ascii="宋体" w:eastAsia="宋体"/>
        </w:rPr>
      </w:pPr>
      <w:r>
        <w:t xml:space="preserve">They are Norwegian. </w:t>
      </w:r>
      <w:r>
        <w:rPr>
          <w:rFonts w:hint="eastAsia" w:ascii="宋体" w:eastAsia="宋体"/>
        </w:rPr>
        <w:t>他们的是挪威人。</w:t>
      </w:r>
    </w:p>
    <w:p>
      <w:pPr>
        <w:pStyle w:val="3"/>
        <w:tabs>
          <w:tab w:val="left" w:pos="1823"/>
          <w:tab w:val="left" w:pos="3556"/>
          <w:tab w:val="left" w:pos="4293"/>
        </w:tabs>
        <w:spacing w:before="43"/>
        <w:ind w:left="1402"/>
      </w:pPr>
      <w:r>
        <w:rPr>
          <w:rFonts w:hint="eastAsia" w:ascii="宋体" w:eastAsia="宋体"/>
        </w:rPr>
        <w:t>我</w:t>
      </w:r>
      <w:r>
        <w:rPr>
          <w:rFonts w:hint="eastAsia" w:ascii="宋体" w:eastAsia="宋体"/>
        </w:rPr>
        <w:tab/>
      </w:r>
      <w:r>
        <w:t>I</w:t>
      </w:r>
      <w:r>
        <w:tab/>
      </w:r>
      <w:r>
        <w:rPr>
          <w:rFonts w:hint="eastAsia" w:ascii="宋体" w:eastAsia="宋体"/>
        </w:rPr>
        <w:t>我们</w:t>
      </w:r>
      <w:r>
        <w:rPr>
          <w:rFonts w:hint="eastAsia" w:ascii="宋体" w:eastAsia="宋体"/>
        </w:rPr>
        <w:tab/>
      </w:r>
      <w:r>
        <w:rPr>
          <w:spacing w:val="-3"/>
        </w:rPr>
        <w:t>we</w:t>
      </w:r>
    </w:p>
    <w:p>
      <w:pPr>
        <w:pStyle w:val="3"/>
        <w:tabs>
          <w:tab w:val="left" w:pos="1823"/>
          <w:tab w:val="left" w:pos="3500"/>
          <w:tab w:val="left" w:pos="4238"/>
        </w:tabs>
        <w:spacing w:before="43"/>
        <w:ind w:left="1402"/>
      </w:pPr>
      <w:r>
        <w:rPr>
          <w:rFonts w:hint="eastAsia" w:ascii="宋体" w:eastAsia="宋体"/>
        </w:rPr>
        <w:t>你</w:t>
      </w:r>
      <w:r>
        <w:rPr>
          <w:rFonts w:hint="eastAsia" w:ascii="宋体" w:eastAsia="宋体"/>
        </w:rPr>
        <w:tab/>
      </w:r>
      <w:r>
        <w:t>you</w:t>
      </w:r>
      <w:r>
        <w:tab/>
      </w:r>
      <w:r>
        <w:rPr>
          <w:rFonts w:hint="eastAsia" w:ascii="宋体" w:eastAsia="宋体"/>
        </w:rPr>
        <w:t>你们</w:t>
      </w:r>
      <w:r>
        <w:rPr>
          <w:rFonts w:hint="eastAsia" w:ascii="宋体" w:eastAsia="宋体"/>
        </w:rPr>
        <w:tab/>
      </w:r>
      <w:r>
        <w:t>you</w:t>
      </w:r>
    </w:p>
    <w:p>
      <w:pPr>
        <w:pStyle w:val="3"/>
        <w:tabs>
          <w:tab w:val="left" w:pos="1823"/>
          <w:tab w:val="left" w:pos="3505"/>
          <w:tab w:val="left" w:pos="4242"/>
        </w:tabs>
        <w:spacing w:before="43"/>
        <w:ind w:left="1402"/>
      </w:pPr>
      <w:r>
        <w:rPr>
          <w:rFonts w:hint="eastAsia" w:ascii="宋体" w:eastAsia="宋体"/>
        </w:rPr>
        <w:t>他</w:t>
      </w:r>
      <w:r>
        <w:rPr>
          <w:rFonts w:hint="eastAsia" w:ascii="宋体" w:eastAsia="宋体"/>
        </w:rPr>
        <w:tab/>
      </w:r>
      <w:r>
        <w:t>he</w:t>
      </w:r>
      <w:r>
        <w:tab/>
      </w:r>
      <w:r>
        <w:rPr>
          <w:rFonts w:hint="eastAsia" w:ascii="宋体" w:eastAsia="宋体"/>
        </w:rPr>
        <w:t>他们</w:t>
      </w:r>
      <w:r>
        <w:rPr>
          <w:rFonts w:hint="eastAsia" w:ascii="宋体" w:eastAsia="宋体"/>
        </w:rPr>
        <w:tab/>
      </w:r>
      <w:r>
        <w:t>they</w:t>
      </w:r>
    </w:p>
    <w:p>
      <w:pPr>
        <w:pStyle w:val="3"/>
        <w:tabs>
          <w:tab w:val="left" w:pos="1823"/>
          <w:tab w:val="left" w:pos="3484"/>
          <w:tab w:val="left" w:pos="4221"/>
        </w:tabs>
        <w:spacing w:before="43"/>
        <w:ind w:left="1402"/>
      </w:pPr>
      <w:r>
        <w:rPr>
          <w:rFonts w:hint="eastAsia" w:ascii="宋体" w:eastAsia="宋体"/>
        </w:rPr>
        <w:t>她</w:t>
      </w:r>
      <w:r>
        <w:rPr>
          <w:rFonts w:hint="eastAsia" w:ascii="宋体" w:eastAsia="宋体"/>
        </w:rPr>
        <w:tab/>
      </w:r>
      <w:r>
        <w:t>she</w:t>
      </w:r>
      <w:r>
        <w:tab/>
      </w:r>
      <w:r>
        <w:rPr>
          <w:rFonts w:hint="eastAsia" w:ascii="宋体" w:eastAsia="宋体"/>
        </w:rPr>
        <w:t>她们</w:t>
      </w:r>
      <w:r>
        <w:rPr>
          <w:rFonts w:hint="eastAsia" w:ascii="宋体" w:eastAsia="宋体"/>
        </w:rPr>
        <w:tab/>
      </w:r>
      <w:r>
        <w:t>they</w:t>
      </w:r>
    </w:p>
    <w:p>
      <w:pPr>
        <w:spacing w:after="0"/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7"/>
        <w:numPr>
          <w:ilvl w:val="0"/>
          <w:numId w:val="2"/>
        </w:numPr>
        <w:tabs>
          <w:tab w:val="left" w:pos="527"/>
        </w:tabs>
        <w:spacing w:before="72" w:after="0" w:line="240" w:lineRule="auto"/>
        <w:ind w:left="52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这些是你们的箱子吗？</w:t>
      </w:r>
    </w:p>
    <w:p>
      <w:pPr>
        <w:pStyle w:val="3"/>
        <w:wordWrap w:val="0"/>
        <w:spacing w:before="0"/>
        <w:ind w:right="0" w:firstLine="420" w:firstLineChars="200"/>
        <w:jc w:val="both"/>
        <w:rPr>
          <w:rFonts w:hint="default" w:eastAsia="宋体"/>
          <w:color w:val="0000FF"/>
          <w:lang w:val="en-US" w:eastAsia="zh-CN"/>
        </w:rPr>
      </w:pPr>
      <w:r>
        <w:t>Are these your cases?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0000FF"/>
          <w:lang w:val="en-US" w:eastAsia="zh-CN"/>
        </w:rPr>
        <w:t>Di zi</w:t>
      </w:r>
    </w:p>
    <w:p>
      <w:pPr>
        <w:pStyle w:val="7"/>
        <w:numPr>
          <w:ilvl w:val="0"/>
          <w:numId w:val="2"/>
        </w:numPr>
        <w:tabs>
          <w:tab w:val="left" w:pos="527"/>
        </w:tabs>
        <w:spacing w:before="50" w:after="0" w:line="240" w:lineRule="auto"/>
        <w:ind w:left="52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我们的箱子是棕色的。</w:t>
      </w:r>
    </w:p>
    <w:p>
      <w:pPr>
        <w:pStyle w:val="3"/>
        <w:spacing w:before="49"/>
        <w:ind w:right="1139"/>
        <w:jc w:val="right"/>
      </w:pPr>
      <w:r>
        <w:t>Our cases are brown.</w:t>
      </w:r>
    </w:p>
    <w:p>
      <w:pPr>
        <w:pStyle w:val="3"/>
        <w:spacing w:before="50" w:line="278" w:lineRule="auto"/>
        <w:ind w:left="980" w:hanging="720"/>
        <w:rPr>
          <w:rFonts w:hint="eastAsia" w:ascii="宋体" w:eastAsia="宋体"/>
        </w:rPr>
      </w:pPr>
      <w:r>
        <w:rPr>
          <w:rFonts w:hint="eastAsia" w:ascii="宋体" w:eastAsia="宋体"/>
        </w:rPr>
        <w:t>复数关乎整个句子，而非一个单词</w:t>
      </w:r>
      <w:r>
        <w:t xml:space="preserve">~ </w:t>
      </w:r>
      <w:r>
        <w:rPr>
          <w:rFonts w:hint="eastAsia" w:ascii="宋体" w:eastAsia="宋体"/>
        </w:rPr>
        <w:t>这是我的书。</w:t>
      </w:r>
    </w:p>
    <w:p>
      <w:pPr>
        <w:pStyle w:val="3"/>
        <w:spacing w:before="5"/>
        <w:ind w:left="980"/>
      </w:pPr>
      <w:r>
        <w:t>This is my book.</w:t>
      </w:r>
    </w:p>
    <w:p>
      <w:pPr>
        <w:pStyle w:val="3"/>
        <w:spacing w:before="50" w:line="285" w:lineRule="auto"/>
        <w:ind w:left="980" w:right="758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这些是我们的书。</w:t>
      </w:r>
      <w:r>
        <w:rPr>
          <w:spacing w:val="-3"/>
        </w:rPr>
        <w:t>These are our</w:t>
      </w:r>
      <w:r>
        <w:rPr>
          <w:spacing w:val="-11"/>
        </w:rPr>
        <w:t xml:space="preserve"> </w:t>
      </w:r>
      <w:r>
        <w:t xml:space="preserve">books. </w:t>
      </w:r>
      <w:r>
        <w:rPr>
          <w:rFonts w:hint="eastAsia" w:ascii="宋体" w:eastAsia="宋体"/>
          <w:spacing w:val="-2"/>
        </w:rPr>
        <w:t>那是她的车。</w:t>
      </w:r>
    </w:p>
    <w:p>
      <w:pPr>
        <w:pStyle w:val="3"/>
        <w:spacing w:line="252" w:lineRule="exact"/>
        <w:ind w:left="980"/>
      </w:pPr>
      <w:r>
        <w:t>That is her</w:t>
      </w:r>
      <w:r>
        <w:rPr>
          <w:spacing w:val="-1"/>
        </w:rPr>
        <w:t xml:space="preserve"> </w:t>
      </w:r>
      <w:r>
        <w:rPr>
          <w:spacing w:val="-7"/>
        </w:rPr>
        <w:t>car.</w:t>
      </w:r>
    </w:p>
    <w:p>
      <w:pPr>
        <w:pStyle w:val="3"/>
        <w:spacing w:before="0" w:line="240" w:lineRule="auto"/>
        <w:ind w:right="0" w:firstLine="0" w:firstLineChars="0"/>
        <w:jc w:val="both"/>
      </w:pPr>
      <w:r>
        <w:rPr>
          <w:rFonts w:hint="eastAsia" w:ascii="宋体" w:eastAsia="宋体"/>
          <w:spacing w:val="-3"/>
        </w:rPr>
        <w:t>那些是他们的车。</w:t>
      </w:r>
      <w:r>
        <w:rPr>
          <w:spacing w:val="-3"/>
        </w:rPr>
        <w:t>Those are their</w:t>
      </w:r>
      <w:r>
        <w:rPr>
          <w:spacing w:val="-18"/>
        </w:rPr>
        <w:t xml:space="preserve"> </w:t>
      </w:r>
      <w:r>
        <w:t xml:space="preserve">cars. </w:t>
      </w:r>
      <w:r>
        <w:rPr>
          <w:rFonts w:hint="eastAsia" w:ascii="宋体" w:eastAsia="宋体"/>
        </w:rPr>
        <w:t xml:space="preserve">我 们 的 </w:t>
      </w:r>
      <w:r>
        <w:t>our</w:t>
      </w:r>
    </w:p>
    <w:p>
      <w:pPr>
        <w:pStyle w:val="3"/>
        <w:spacing w:line="260" w:lineRule="exact"/>
        <w:ind w:left="980"/>
        <w:jc w:val="both"/>
      </w:pPr>
      <w:r>
        <w:rPr>
          <w:rFonts w:hint="eastAsia" w:ascii="宋体" w:eastAsia="宋体"/>
        </w:rPr>
        <w:t xml:space="preserve">他 们 的 </w:t>
      </w:r>
      <w:r>
        <w:t>their</w:t>
      </w:r>
    </w:p>
    <w:p>
      <w:pPr>
        <w:pStyle w:val="3"/>
        <w:spacing w:before="49" w:line="292" w:lineRule="auto"/>
        <w:ind w:left="980" w:right="622"/>
      </w:pPr>
      <w:r>
        <w:t>our books\ their cars our mum\ school… their teacher\ house…</w:t>
      </w:r>
    </w:p>
    <w:p>
      <w:pPr>
        <w:pStyle w:val="7"/>
        <w:numPr>
          <w:ilvl w:val="0"/>
          <w:numId w:val="2"/>
        </w:numPr>
        <w:tabs>
          <w:tab w:val="left" w:pos="470"/>
        </w:tabs>
        <w:spacing w:before="0" w:after="0" w:line="262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Here</w:t>
      </w:r>
      <w:r>
        <w:rPr>
          <w:spacing w:val="-3"/>
          <w:sz w:val="21"/>
        </w:rPr>
        <w:t xml:space="preserve"> </w:t>
      </w:r>
      <w:r>
        <w:rPr>
          <w:sz w:val="21"/>
        </w:rPr>
        <w:t>they</w:t>
      </w:r>
      <w:r>
        <w:rPr>
          <w:spacing w:val="-3"/>
          <w:sz w:val="21"/>
        </w:rPr>
        <w:t xml:space="preserve"> </w:t>
      </w:r>
      <w:r>
        <w:rPr>
          <w:sz w:val="21"/>
        </w:rPr>
        <w:t>are.</w:t>
      </w:r>
      <w:r>
        <w:rPr>
          <w:spacing w:val="2"/>
          <w:sz w:val="21"/>
        </w:rPr>
        <w:t xml:space="preserve">  </w:t>
      </w:r>
      <w:r>
        <w:rPr>
          <w:rFonts w:hint="eastAsia" w:ascii="宋体" w:eastAsia="宋体"/>
          <w:spacing w:val="-3"/>
          <w:sz w:val="21"/>
        </w:rPr>
        <w:t>给你</w:t>
      </w:r>
    </w:p>
    <w:p>
      <w:pPr>
        <w:pStyle w:val="3"/>
        <w:spacing w:before="43"/>
        <w:ind w:left="260"/>
        <w:rPr>
          <w:rFonts w:hint="eastAsia" w:ascii="宋体" w:eastAsia="宋体"/>
        </w:rPr>
      </w:pPr>
      <w:r>
        <w:drawing>
          <wp:anchor distT="0" distB="0" distL="0" distR="0" simplePos="0" relativeHeight="25138585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131445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here.</w:t>
      </w:r>
      <w:r>
        <w:rPr>
          <w:spacing w:val="2"/>
        </w:rPr>
        <w:t xml:space="preserve">  </w:t>
      </w:r>
      <w:r>
        <w:rPr>
          <w:rFonts w:hint="eastAsia" w:ascii="宋体" w:eastAsia="宋体"/>
          <w:spacing w:val="-3"/>
        </w:rPr>
        <w:t>他们在这。</w:t>
      </w:r>
    </w:p>
    <w:p>
      <w:pPr>
        <w:pStyle w:val="7"/>
        <w:numPr>
          <w:ilvl w:val="0"/>
          <w:numId w:val="2"/>
        </w:numPr>
        <w:tabs>
          <w:tab w:val="left" w:pos="470"/>
        </w:tabs>
        <w:spacing w:before="48" w:after="0" w:line="240" w:lineRule="auto"/>
        <w:ind w:left="469" w:right="0" w:hanging="210"/>
        <w:jc w:val="left"/>
        <w:rPr>
          <w:sz w:val="21"/>
        </w:rPr>
      </w:pPr>
      <w:r>
        <w:rPr>
          <w:spacing w:val="-3"/>
          <w:sz w:val="21"/>
        </w:rPr>
        <w:t xml:space="preserve">That’s </w:t>
      </w:r>
      <w:r>
        <w:rPr>
          <w:sz w:val="21"/>
        </w:rPr>
        <w:t>fine.</w:t>
      </w:r>
    </w:p>
    <w:p>
      <w:pPr>
        <w:pStyle w:val="3"/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就这样吧。</w:t>
      </w:r>
      <w:r>
        <w:t xml:space="preserve">\ </w:t>
      </w:r>
      <w:r>
        <w:rPr>
          <w:rFonts w:hint="eastAsia" w:ascii="宋体" w:eastAsia="宋体"/>
        </w:rPr>
        <w:t>行了！</w:t>
      </w:r>
    </w:p>
    <w:p>
      <w:pPr>
        <w:pStyle w:val="3"/>
        <w:spacing w:before="9"/>
        <w:rPr>
          <w:rFonts w:ascii="宋体"/>
          <w:sz w:val="27"/>
        </w:rPr>
      </w:pPr>
    </w:p>
    <w:p>
      <w:pPr>
        <w:pStyle w:val="7"/>
        <w:numPr>
          <w:ilvl w:val="1"/>
          <w:numId w:val="2"/>
        </w:numPr>
        <w:tabs>
          <w:tab w:val="left" w:pos="1247"/>
        </w:tabs>
        <w:spacing w:before="1" w:after="0" w:line="278" w:lineRule="auto"/>
        <w:ind w:left="1402" w:right="659" w:hanging="423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名词的单数</w:t>
      </w:r>
      <w:r>
        <w:rPr>
          <w:sz w:val="21"/>
        </w:rPr>
        <w:t>&amp;</w:t>
      </w:r>
      <w:r>
        <w:rPr>
          <w:rFonts w:hint="eastAsia" w:ascii="宋体" w:eastAsia="宋体"/>
          <w:spacing w:val="-9"/>
          <w:sz w:val="21"/>
        </w:rPr>
        <w:t>复数</w:t>
      </w:r>
      <w:r>
        <w:rPr>
          <w:rFonts w:hint="eastAsia" w:ascii="宋体" w:eastAsia="宋体"/>
          <w:spacing w:val="-2"/>
          <w:sz w:val="21"/>
        </w:rPr>
        <w:t>单数：</w:t>
      </w:r>
      <w:r>
        <w:rPr>
          <w:sz w:val="21"/>
        </w:rPr>
        <w:t>1</w:t>
      </w:r>
    </w:p>
    <w:p>
      <w:pPr>
        <w:pStyle w:val="3"/>
        <w:spacing w:line="269" w:lineRule="exact"/>
        <w:ind w:left="1402"/>
        <w:rPr>
          <w:rFonts w:hint="eastAsia" w:ascii="宋体" w:eastAsia="宋体"/>
        </w:rPr>
      </w:pPr>
      <w:r>
        <w:rPr>
          <w:rFonts w:hint="eastAsia" w:ascii="宋体" w:eastAsia="宋体"/>
        </w:rPr>
        <w:t>复数：</w:t>
      </w:r>
      <w:r>
        <w:t xml:space="preserve">2 </w:t>
      </w:r>
      <w:r>
        <w:rPr>
          <w:rFonts w:hint="eastAsia" w:ascii="宋体" w:eastAsia="宋体"/>
        </w:rPr>
        <w:t>或以上</w:t>
      </w:r>
    </w:p>
    <w:p>
      <w:pPr>
        <w:pStyle w:val="3"/>
        <w:spacing w:before="48"/>
        <w:ind w:left="1402"/>
      </w:pPr>
      <w:r>
        <w:t>a car- two cars</w:t>
      </w:r>
    </w:p>
    <w:p>
      <w:pPr>
        <w:pStyle w:val="3"/>
        <w:spacing w:before="55"/>
        <w:ind w:left="1402"/>
      </w:pPr>
      <w:r>
        <w:t>a bag- three bags</w:t>
      </w:r>
    </w:p>
    <w:p>
      <w:pPr>
        <w:pStyle w:val="3"/>
        <w:spacing w:before="51"/>
        <w:ind w:left="1402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名词 </w:t>
      </w:r>
      <w:r>
        <w:t>n.</w:t>
      </w:r>
      <w:r>
        <w:rPr>
          <w:rFonts w:hint="eastAsia" w:ascii="宋体" w:eastAsia="宋体"/>
        </w:rPr>
        <w:t>！</w:t>
      </w:r>
    </w:p>
    <w:p>
      <w:pPr>
        <w:pStyle w:val="7"/>
        <w:numPr>
          <w:ilvl w:val="1"/>
          <w:numId w:val="2"/>
        </w:numPr>
        <w:tabs>
          <w:tab w:val="left" w:pos="1247"/>
        </w:tabs>
        <w:spacing w:before="43" w:after="0" w:line="240" w:lineRule="auto"/>
        <w:ind w:left="124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单数</w:t>
      </w:r>
      <w:r>
        <w:rPr>
          <w:sz w:val="21"/>
        </w:rPr>
        <w:t>-</w:t>
      </w:r>
      <w:r>
        <w:rPr>
          <w:rFonts w:hint="eastAsia" w:ascii="宋体" w:eastAsia="宋体"/>
          <w:spacing w:val="-3"/>
          <w:sz w:val="21"/>
        </w:rPr>
        <w:t>复数的规则</w:t>
      </w:r>
    </w:p>
    <w:p>
      <w:pPr>
        <w:pStyle w:val="7"/>
        <w:numPr>
          <w:ilvl w:val="2"/>
          <w:numId w:val="2"/>
        </w:numPr>
        <w:tabs>
          <w:tab w:val="left" w:pos="1677"/>
        </w:tabs>
        <w:spacing w:before="43" w:after="0" w:line="283" w:lineRule="auto"/>
        <w:ind w:left="1823" w:right="600" w:hanging="423"/>
        <w:jc w:val="left"/>
        <w:rPr>
          <w:sz w:val="21"/>
        </w:rPr>
      </w:pPr>
      <w:r>
        <w:rPr>
          <w:rFonts w:hint="eastAsia" w:ascii="宋体" w:hAnsi="宋体" w:eastAsia="宋体"/>
          <w:spacing w:val="-3"/>
          <w:sz w:val="21"/>
        </w:rPr>
        <w:t>一般的名词</w:t>
      </w:r>
      <w:r>
        <w:rPr>
          <w:spacing w:val="-7"/>
          <w:sz w:val="21"/>
        </w:rPr>
        <w:t xml:space="preserve">+s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girl—girls</w:t>
      </w:r>
    </w:p>
    <w:p>
      <w:pPr>
        <w:pStyle w:val="3"/>
        <w:spacing w:before="0" w:line="240" w:lineRule="auto"/>
        <w:ind w:left="0"/>
      </w:pPr>
      <w:r>
        <w:t>an officer—officers</w:t>
      </w:r>
    </w:p>
    <w:p>
      <w:pPr>
        <w:pStyle w:val="3"/>
        <w:spacing w:before="0" w:line="240" w:lineRule="auto"/>
        <w:ind w:left="0"/>
        <w:rPr>
          <w:rFonts w:hint="default" w:eastAsia="宋体"/>
          <w:lang w:val="en-US" w:eastAsia="zh-CN"/>
        </w:rPr>
      </w:pPr>
      <w:r>
        <w:t xml:space="preserve"> a coat—coats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kou si</w:t>
      </w:r>
    </w:p>
    <w:p>
      <w:pPr>
        <w:pStyle w:val="3"/>
        <w:spacing w:line="255" w:lineRule="exact"/>
        <w:ind w:left="1823"/>
      </w:pPr>
      <w:r>
        <w:t>a boy—boys</w:t>
      </w:r>
    </w:p>
    <w:p>
      <w:pPr>
        <w:pStyle w:val="3"/>
        <w:rPr>
          <w:sz w:val="22"/>
        </w:rPr>
      </w:pPr>
      <w:r>
        <w:br w:type="column"/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rFonts w:hint="default" w:eastAsia="宋体"/>
          <w:color w:val="0000FF"/>
          <w:sz w:val="22"/>
          <w:lang w:val="en-US" w:eastAsia="zh-CN"/>
        </w:rPr>
      </w:pPr>
      <w:r>
        <w:rPr>
          <w:rFonts w:hint="eastAsia" w:eastAsia="宋体"/>
          <w:color w:val="0000FF"/>
          <w:sz w:val="22"/>
          <w:lang w:val="en-US" w:eastAsia="zh-CN"/>
        </w:rPr>
        <w:t>Zi o zi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3"/>
        <w:rPr>
          <w:sz w:val="18"/>
        </w:rPr>
      </w:pPr>
    </w:p>
    <w:p>
      <w:pPr>
        <w:pStyle w:val="2"/>
        <w:ind w:left="135"/>
        <w:rPr>
          <w:rFonts w:hint="eastAsia" w:ascii="宋体" w:eastAsia="宋体"/>
        </w:rPr>
      </w:pPr>
      <w:r>
        <w:t xml:space="preserve">Lesson 15 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520" w:space="40"/>
            <w:col w:w="5190"/>
          </w:cols>
        </w:sectPr>
      </w:pPr>
    </w:p>
    <w:p>
      <w:pPr>
        <w:pStyle w:val="7"/>
        <w:numPr>
          <w:ilvl w:val="2"/>
          <w:numId w:val="2"/>
        </w:numPr>
        <w:tabs>
          <w:tab w:val="left" w:pos="1783"/>
        </w:tabs>
        <w:spacing w:before="0" w:after="0" w:line="240" w:lineRule="auto"/>
        <w:ind w:left="0" w:right="0" w:firstLine="0"/>
        <w:jc w:val="left"/>
        <w:rPr>
          <w:color w:val="0000FF"/>
          <w:sz w:val="21"/>
        </w:rPr>
      </w:pPr>
      <w:r>
        <w:pict>
          <v:shape id="_x0000_s1027" o:spid="_x0000_s1027" style="position:absolute;left:0pt;margin-left:468.35pt;margin-top:401.7pt;height:52.7pt;width:40.25pt;mso-position-horizontal-relative:page;mso-position-vertical-relative:page;z-index:251662336;mso-width-relative:page;mso-height-relative:page;" fillcolor="#808080" filled="t" stroked="f" coordorigin="9367,8035" coordsize="805,1054" path="m9750,8971l9755,9003,9759,9032,9763,9059,9765,9084,9811,9086,9856,9088,9899,9088,9940,9089,10014,9078,10073,9045,10116,8991,10119,8982,9930,8982,9896,8981,9855,8979,9806,8976,9750,8971xm10172,8035l9388,8035,9388,8134,10088,8134,10087,8224,10086,8312,10085,8398,10083,8481,10081,8568,10079,8640,10077,8719,10075,8791,10072,8839,10065,8880,10054,8914,10040,8939,10021,8958,9996,8972,9966,8980,9930,8982,10119,8982,10143,8915,10154,8816,10155,8771,10158,8708,10159,8659,10161,8589,10163,8517,10164,8428,10166,8346,10168,8224,10170,8134,10172,8035xm10016,8531l9954,8560,9889,8589,9822,8619,9680,8679,9367,8807,9374,8833,9389,8885,9396,8911,10016,8637,10015,8621,10015,8598,10015,8568,10016,8531xm9523,8234l9513,8254,9503,8274,9493,8293,9483,8313,9540,8348,9602,8387,9666,8428,9734,8474,9804,8524,9815,8500,9826,8477,9837,8454,9847,8431,9794,8396,9734,8359,9669,8320,9523,8234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hAnsi="宋体" w:eastAsia="宋体"/>
          <w:spacing w:val="-27"/>
          <w:sz w:val="21"/>
        </w:rPr>
        <w:t xml:space="preserve">以 </w:t>
      </w:r>
      <w:r>
        <w:rPr>
          <w:sz w:val="21"/>
        </w:rPr>
        <w:t>s</w:t>
      </w:r>
      <w:r>
        <w:rPr>
          <w:rFonts w:hint="eastAsia" w:ascii="宋体" w:hAnsi="宋体" w:eastAsia="宋体"/>
          <w:sz w:val="21"/>
        </w:rPr>
        <w:t>、</w:t>
      </w:r>
      <w:r>
        <w:rPr>
          <w:sz w:val="21"/>
        </w:rPr>
        <w:t>sh</w:t>
      </w:r>
      <w:r>
        <w:rPr>
          <w:rFonts w:hint="eastAsia" w:ascii="宋体" w:hAnsi="宋体" w:eastAsia="宋体"/>
          <w:sz w:val="21"/>
        </w:rPr>
        <w:t>、</w:t>
      </w:r>
      <w:r>
        <w:rPr>
          <w:sz w:val="21"/>
        </w:rPr>
        <w:t>x</w:t>
      </w:r>
      <w:r>
        <w:rPr>
          <w:rFonts w:hint="eastAsia" w:ascii="宋体" w:hAnsi="宋体" w:eastAsia="宋体"/>
          <w:sz w:val="21"/>
        </w:rPr>
        <w:t>、</w:t>
      </w:r>
      <w:r>
        <w:rPr>
          <w:sz w:val="21"/>
        </w:rPr>
        <w:t>ch</w:t>
      </w:r>
      <w:r>
        <w:rPr>
          <w:spacing w:val="6"/>
          <w:sz w:val="21"/>
        </w:rPr>
        <w:t xml:space="preserve"> </w:t>
      </w:r>
      <w:r>
        <w:rPr>
          <w:rFonts w:hint="eastAsia" w:ascii="宋体" w:hAnsi="宋体" w:eastAsia="宋体"/>
          <w:spacing w:val="-1"/>
          <w:sz w:val="21"/>
        </w:rPr>
        <w:t>结尾的</w:t>
      </w:r>
      <w:r>
        <w:rPr>
          <w:sz w:val="21"/>
        </w:rPr>
        <w:t xml:space="preserve">+es/iz/ </w:t>
      </w:r>
      <w:r>
        <w:rPr>
          <w:rFonts w:hint="eastAsia" w:eastAsia="宋体"/>
          <w:sz w:val="21"/>
          <w:lang w:val="en-US" w:eastAsia="zh-CN"/>
        </w:rPr>
        <w:t xml:space="preserve"> </w:t>
      </w:r>
      <w:r>
        <w:rPr>
          <w:rFonts w:hint="eastAsia" w:eastAsia="宋体"/>
          <w:color w:val="0000FF"/>
          <w:sz w:val="21"/>
          <w:lang w:val="en-US" w:eastAsia="zh-CN"/>
        </w:rPr>
        <w:t xml:space="preserve">ei zi </w:t>
      </w:r>
    </w:p>
    <w:p>
      <w:pPr>
        <w:pStyle w:val="7"/>
        <w:numPr>
          <w:ilvl w:val="2"/>
          <w:numId w:val="2"/>
        </w:numPr>
        <w:tabs>
          <w:tab w:val="left" w:pos="1783"/>
        </w:tabs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bus—buses</w:t>
      </w:r>
    </w:p>
    <w:p>
      <w:pPr>
        <w:pStyle w:val="3"/>
        <w:spacing w:before="10"/>
        <w:ind w:left="1928"/>
      </w:pPr>
      <w:r>
        <w:t>a box—boxes</w:t>
      </w:r>
    </w:p>
    <w:p>
      <w:pPr>
        <w:pStyle w:val="3"/>
        <w:spacing w:before="0" w:line="240" w:lineRule="auto"/>
        <w:ind w:right="0" w:firstLine="1050" w:firstLineChars="500"/>
        <w:rPr>
          <w:rFonts w:hint="eastAsia" w:eastAsia="宋体"/>
          <w:lang w:val="en-US" w:eastAsia="zh-CN"/>
        </w:rPr>
      </w:pPr>
      <w:r>
        <w:t>a brush—brushes(</w:t>
      </w:r>
      <w:r>
        <w:rPr>
          <w:rFonts w:hint="eastAsia" w:ascii="宋体" w:hAnsi="宋体" w:eastAsia="宋体"/>
        </w:rPr>
        <w:t>刷子</w:t>
      </w:r>
      <w:r>
        <w:t xml:space="preserve">) </w:t>
      </w:r>
      <w:r>
        <w:rPr>
          <w:rFonts w:hint="eastAsia" w:eastAsia="宋体"/>
          <w:lang w:val="en-US" w:eastAsia="zh-CN"/>
        </w:rPr>
        <w:t>bu rua shi</w:t>
      </w:r>
    </w:p>
    <w:p>
      <w:pPr>
        <w:pStyle w:val="3"/>
        <w:spacing w:before="0" w:line="240" w:lineRule="auto"/>
        <w:ind w:right="0" w:firstLine="1050" w:firstLineChars="500"/>
      </w:pPr>
      <w:r>
        <w:rPr>
          <w:rFonts w:hint="eastAsia" w:eastAsia="宋体"/>
          <w:lang w:val="en-US" w:eastAsia="zh-CN"/>
        </w:rPr>
        <w:t xml:space="preserve"> </w:t>
      </w:r>
      <w:r>
        <w:t>buss?</w:t>
      </w:r>
    </w:p>
    <w:p>
      <w:pPr>
        <w:pStyle w:val="7"/>
        <w:numPr>
          <w:ilvl w:val="2"/>
          <w:numId w:val="2"/>
        </w:numPr>
        <w:tabs>
          <w:tab w:val="left" w:pos="1783"/>
        </w:tabs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rFonts w:hint="eastAsia" w:ascii="宋体" w:hAnsi="宋体" w:eastAsia="宋体"/>
          <w:spacing w:val="50"/>
          <w:sz w:val="21"/>
        </w:rPr>
        <w:t>以</w:t>
      </w:r>
      <w:r>
        <w:rPr>
          <w:sz w:val="21"/>
        </w:rPr>
        <w:t>f</w:t>
      </w:r>
      <w:r>
        <w:rPr>
          <w:rFonts w:hint="eastAsia" w:ascii="宋体" w:hAnsi="宋体" w:eastAsia="宋体"/>
          <w:sz w:val="21"/>
        </w:rPr>
        <w:t>、</w:t>
      </w:r>
      <w:r>
        <w:rPr>
          <w:spacing w:val="-4"/>
          <w:sz w:val="21"/>
        </w:rPr>
        <w:t>fe</w:t>
      </w:r>
      <w:r>
        <w:rPr>
          <w:spacing w:val="3"/>
          <w:sz w:val="21"/>
        </w:rPr>
        <w:t xml:space="preserve"> </w:t>
      </w:r>
      <w:r>
        <w:rPr>
          <w:rFonts w:hint="eastAsia" w:ascii="宋体" w:hAnsi="宋体" w:eastAsia="宋体"/>
          <w:spacing w:val="-2"/>
          <w:sz w:val="21"/>
        </w:rPr>
        <w:t xml:space="preserve">结尾的变 </w:t>
      </w:r>
      <w:r>
        <w:rPr>
          <w:spacing w:val="-5"/>
          <w:sz w:val="21"/>
        </w:rPr>
        <w:t>f,fe</w:t>
      </w:r>
      <w:r>
        <w:rPr>
          <w:spacing w:val="-1"/>
          <w:sz w:val="21"/>
        </w:rPr>
        <w:t xml:space="preserve"> – </w:t>
      </w:r>
      <w:r>
        <w:rPr>
          <w:sz w:val="21"/>
        </w:rPr>
        <w:t xml:space="preserve">ves\vz\ </w:t>
      </w:r>
      <w:r>
        <w:rPr>
          <w:rFonts w:hint="eastAsia" w:eastAsia="宋体"/>
          <w:sz w:val="21"/>
          <w:lang w:val="en-US" w:eastAsia="zh-CN"/>
        </w:rPr>
        <w:t xml:space="preserve"> </w:t>
      </w:r>
      <w:r>
        <w:rPr>
          <w:rFonts w:hint="eastAsia" w:eastAsia="宋体"/>
          <w:color w:val="0000FF"/>
          <w:sz w:val="21"/>
          <w:lang w:val="en-US" w:eastAsia="zh-CN"/>
        </w:rPr>
        <w:t>wu zi</w:t>
      </w:r>
    </w:p>
    <w:p>
      <w:pPr>
        <w:pStyle w:val="7"/>
        <w:numPr>
          <w:ilvl w:val="2"/>
          <w:numId w:val="2"/>
        </w:numPr>
        <w:tabs>
          <w:tab w:val="left" w:pos="1783"/>
        </w:tabs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rFonts w:hint="eastAsia" w:eastAsia="宋体"/>
          <w:sz w:val="21"/>
          <w:lang w:val="en-US" w:eastAsia="zh-CN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wife—wives</w:t>
      </w:r>
    </w:p>
    <w:p>
      <w:pPr>
        <w:pStyle w:val="3"/>
        <w:spacing w:before="9"/>
        <w:ind w:left="1928"/>
      </w:pPr>
      <w:r>
        <w:t>a shelf—shelves</w:t>
      </w:r>
    </w:p>
    <w:p>
      <w:pPr>
        <w:spacing w:after="0"/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3"/>
        <w:spacing w:before="72" w:line="280" w:lineRule="auto"/>
        <w:ind w:left="1926" w:right="4605" w:firstLine="2"/>
      </w:pPr>
      <w:r>
        <w:t>a knife—knives</w:t>
      </w:r>
      <w:r>
        <w:rPr>
          <w:rFonts w:hint="eastAsia" w:ascii="宋体" w:hAnsi="宋体" w:eastAsia="宋体"/>
        </w:rPr>
        <w:t xml:space="preserve">（小刀） </w:t>
      </w:r>
      <w:r>
        <w:t>a leaf—leaves</w:t>
      </w:r>
      <w:r>
        <w:rPr>
          <w:rFonts w:hint="eastAsia" w:ascii="宋体" w:hAnsi="宋体" w:eastAsia="宋体"/>
        </w:rPr>
        <w:t xml:space="preserve">（树叶） </w:t>
      </w:r>
      <w:r>
        <w:t>wifes? \waifs\</w:t>
      </w:r>
    </w:p>
    <w:p>
      <w:pPr>
        <w:pStyle w:val="3"/>
        <w:spacing w:before="6" w:line="283" w:lineRule="auto"/>
        <w:ind w:left="1823" w:right="5367" w:hanging="423"/>
      </w:pPr>
      <w:r>
        <w:t>5)</w:t>
      </w:r>
      <w:r>
        <w:rPr>
          <w:rFonts w:hint="eastAsia" w:ascii="宋体" w:hAnsi="宋体" w:eastAsia="宋体"/>
        </w:rPr>
        <w:t>元音</w:t>
      </w:r>
      <w:r>
        <w:t xml:space="preserve">+o </w:t>
      </w:r>
      <w:r>
        <w:rPr>
          <w:rFonts w:hint="eastAsia" w:ascii="宋体" w:hAnsi="宋体" w:eastAsia="宋体"/>
        </w:rPr>
        <w:t>结尾，</w:t>
      </w:r>
      <w:r>
        <w:t>+ s\z\ a zoo—zoos</w:t>
      </w:r>
    </w:p>
    <w:p>
      <w:pPr>
        <w:pStyle w:val="3"/>
        <w:spacing w:before="10"/>
        <w:ind w:left="1823"/>
      </w:pPr>
      <w:r>
        <w:t>a radio—radios</w:t>
      </w:r>
    </w:p>
    <w:p>
      <w:pPr>
        <w:pStyle w:val="3"/>
        <w:spacing w:before="50" w:line="283" w:lineRule="auto"/>
        <w:ind w:left="1823" w:right="4962"/>
      </w:pPr>
      <w:r>
        <w:rPr>
          <w:rFonts w:hint="eastAsia" w:ascii="宋体" w:eastAsia="宋体"/>
        </w:rPr>
        <w:t>辅音</w:t>
      </w:r>
      <w:r>
        <w:t xml:space="preserve">+o </w:t>
      </w:r>
      <w:r>
        <w:rPr>
          <w:rFonts w:hint="eastAsia" w:ascii="宋体" w:eastAsia="宋体"/>
        </w:rPr>
        <w:t>结尾，</w:t>
      </w:r>
      <w:r>
        <w:t>+ es \z\ a hero- heroes</w:t>
      </w:r>
    </w:p>
    <w:p>
      <w:pPr>
        <w:pStyle w:val="3"/>
        <w:spacing w:before="0" w:line="240" w:lineRule="auto"/>
        <w:ind w:right="0" w:firstLine="1890" w:firstLineChars="900"/>
        <w:rPr>
          <w:rFonts w:hint="default" w:eastAsia="宋体"/>
          <w:lang w:val="en-US" w:eastAsia="zh-CN"/>
        </w:rPr>
      </w:pPr>
      <w:r>
        <w:t xml:space="preserve">a </w:t>
      </w:r>
      <w:r>
        <w:rPr>
          <w:spacing w:val="-3"/>
        </w:rPr>
        <w:t xml:space="preserve">potato- </w:t>
      </w:r>
      <w:r>
        <w:t xml:space="preserve">potatoes </w:t>
      </w:r>
      <w:r>
        <w:rPr>
          <w:rFonts w:hint="eastAsia" w:eastAsia="宋体"/>
          <w:color w:val="0000FF"/>
          <w:lang w:val="en-US" w:eastAsia="zh-CN"/>
        </w:rPr>
        <w:t>p dei dou</w:t>
      </w:r>
    </w:p>
    <w:p>
      <w:pPr>
        <w:pStyle w:val="3"/>
        <w:spacing w:before="0" w:line="240" w:lineRule="auto"/>
        <w:ind w:left="0" w:right="0" w:firstLine="1890" w:firstLineChars="900"/>
        <w:rPr>
          <w:rFonts w:hint="default" w:eastAsia="宋体"/>
          <w:color w:val="0000FF"/>
          <w:lang w:val="en-US" w:eastAsia="zh-CN"/>
        </w:rPr>
      </w:pPr>
      <w:r>
        <w:t xml:space="preserve">a </w:t>
      </w:r>
      <w:r>
        <w:rPr>
          <w:spacing w:val="-2"/>
        </w:rPr>
        <w:t>tomato-</w:t>
      </w:r>
      <w:r>
        <w:rPr>
          <w:spacing w:val="11"/>
        </w:rPr>
        <w:t xml:space="preserve"> </w:t>
      </w:r>
      <w:r>
        <w:rPr>
          <w:spacing w:val="-4"/>
        </w:rPr>
        <w:t>tomatoes</w:t>
      </w:r>
      <w:r>
        <w:rPr>
          <w:rFonts w:hint="eastAsia" w:eastAsia="宋体"/>
          <w:color w:val="0000FF"/>
          <w:spacing w:val="-4"/>
          <w:lang w:val="en-US" w:eastAsia="zh-CN"/>
        </w:rPr>
        <w:t xml:space="preserve"> t mei dou</w:t>
      </w:r>
    </w:p>
    <w:p>
      <w:pPr>
        <w:pStyle w:val="3"/>
        <w:spacing w:line="283" w:lineRule="auto"/>
        <w:ind w:left="1823" w:right="3658" w:hanging="423"/>
      </w:pPr>
      <w:r>
        <w:t>4)</w:t>
      </w:r>
      <w:r>
        <w:rPr>
          <w:rFonts w:hint="eastAsia" w:ascii="宋体" w:hAnsi="宋体" w:eastAsia="宋体"/>
        </w:rPr>
        <w:t>辅音字母</w:t>
      </w:r>
      <w:r>
        <w:t xml:space="preserve">+y </w:t>
      </w:r>
      <w:r>
        <w:rPr>
          <w:rFonts w:hint="eastAsia" w:ascii="宋体" w:hAnsi="宋体" w:eastAsia="宋体"/>
        </w:rPr>
        <w:t xml:space="preserve">结尾的名词，变 </w:t>
      </w:r>
      <w:r>
        <w:t>y-i+ es\iz\ a baby—babies</w:t>
      </w:r>
    </w:p>
    <w:p>
      <w:pPr>
        <w:pStyle w:val="3"/>
        <w:spacing w:before="3"/>
        <w:ind w:left="1823"/>
      </w:pPr>
      <w:r>
        <w:t>a lady—ladies</w:t>
      </w:r>
    </w:p>
    <w:p>
      <w:pPr>
        <w:pStyle w:val="3"/>
        <w:rPr>
          <w:sz w:val="20"/>
        </w:rPr>
      </w:pPr>
    </w:p>
    <w:p>
      <w:pPr>
        <w:pStyle w:val="3"/>
        <w:spacing w:before="124"/>
        <w:ind w:left="1928"/>
      </w:pPr>
      <w:r>
        <w:t>Yy /i/</w:t>
      </w:r>
    </w:p>
    <w:p>
      <w:pPr>
        <w:pStyle w:val="7"/>
        <w:numPr>
          <w:ilvl w:val="1"/>
          <w:numId w:val="2"/>
        </w:numPr>
        <w:tabs>
          <w:tab w:val="left" w:pos="1247"/>
        </w:tabs>
        <w:spacing w:before="50" w:after="0" w:line="278" w:lineRule="auto"/>
        <w:ind w:left="1402" w:right="5332" w:hanging="423"/>
        <w:jc w:val="left"/>
        <w:rPr>
          <w:sz w:val="21"/>
        </w:rPr>
      </w:pPr>
      <w:r>
        <w:rPr>
          <w:rFonts w:hint="eastAsia" w:ascii="宋体" w:eastAsia="宋体"/>
          <w:spacing w:val="-2"/>
          <w:sz w:val="21"/>
        </w:rPr>
        <w:t>单数</w:t>
      </w:r>
      <w:r>
        <w:rPr>
          <w:sz w:val="21"/>
        </w:rPr>
        <w:t>-</w:t>
      </w:r>
      <w:r>
        <w:rPr>
          <w:rFonts w:hint="eastAsia" w:ascii="宋体" w:eastAsia="宋体"/>
          <w:spacing w:val="-5"/>
          <w:sz w:val="21"/>
        </w:rPr>
        <w:t>复数名词在句子中</w:t>
      </w:r>
      <w:r>
        <w:rPr>
          <w:rFonts w:hint="eastAsia" w:ascii="宋体" w:eastAsia="宋体"/>
          <w:spacing w:val="-2"/>
          <w:sz w:val="21"/>
        </w:rPr>
        <w:t>单数</w:t>
      </w:r>
      <w:r>
        <w:rPr>
          <w:spacing w:val="-1"/>
          <w:sz w:val="21"/>
        </w:rPr>
        <w:t xml:space="preserve">+ </w:t>
      </w:r>
      <w:r>
        <w:rPr>
          <w:sz w:val="21"/>
        </w:rPr>
        <w:t>is</w:t>
      </w:r>
    </w:p>
    <w:p>
      <w:pPr>
        <w:pStyle w:val="3"/>
        <w:spacing w:line="269" w:lineRule="exact"/>
        <w:ind w:left="1402"/>
      </w:pPr>
      <w:r>
        <w:rPr>
          <w:rFonts w:hint="eastAsia" w:ascii="宋体" w:eastAsia="宋体"/>
        </w:rPr>
        <w:t>复数</w:t>
      </w:r>
      <w:r>
        <w:t>+ are</w:t>
      </w:r>
    </w:p>
    <w:p>
      <w:pPr>
        <w:pStyle w:val="3"/>
        <w:tabs>
          <w:tab w:val="left" w:pos="3325"/>
          <w:tab w:val="left" w:pos="3449"/>
        </w:tabs>
        <w:spacing w:before="48" w:line="292" w:lineRule="auto"/>
        <w:ind w:left="1402" w:right="4243"/>
      </w:pPr>
      <w:r>
        <w:drawing>
          <wp:anchor distT="0" distB="0" distL="0" distR="0" simplePos="0" relativeHeight="25138790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328930</wp:posOffset>
            </wp:positionV>
            <wp:extent cx="4855210" cy="76962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8.35pt;margin-top:31.25pt;height:52.7pt;width:40.25pt;mso-position-horizontal-relative:page;z-index:251664384;mso-width-relative:page;mso-height-relative:page;" fillcolor="#808080" filled="t" stroked="f" coordorigin="9367,626" coordsize="805,1054" path="m9750,1562l9755,1594,9759,1623,9763,1650,9765,1675,9811,1677,9856,1679,9899,1679,9940,1680,10014,1669,10073,1636,10116,1582,10119,1573,9930,1573,9896,1572,9855,1570,9806,1567,9750,1562xm10172,626l9388,626,9388,725,10088,725,10087,815,10086,903,10085,989,10083,1072,10081,1159,10079,1231,10077,1310,10075,1382,10072,1430,10065,1471,10054,1505,10040,1530,10021,1549,9996,1563,9966,1570,9930,1573,10119,1573,10143,1505,10154,1407,10155,1362,10158,1299,10159,1250,10161,1180,10163,1108,10164,1019,10166,937,10168,815,10170,725,10172,626xm10016,1122l9954,1151,9889,1180,9822,1210,9680,1270,9367,1398,9374,1424,9389,1476,9396,1502,10016,1228,10015,1212,10015,1189,10015,1159,10016,1122xm9523,825l9513,845,9503,865,9493,884,9483,904,9540,939,9602,978,9666,1019,9734,1065,9804,1115,9815,1091,9826,1068,9837,1045,9847,1022,9794,987,9734,950,9669,911,9523,825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The</w:t>
      </w:r>
      <w:r>
        <w:rPr>
          <w:spacing w:val="-4"/>
        </w:rPr>
        <w:t xml:space="preserve"> </w:t>
      </w:r>
      <w:r>
        <w:t>tourists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from </w:t>
      </w:r>
      <w:r>
        <w:rPr>
          <w:spacing w:val="-4"/>
        </w:rPr>
        <w:t xml:space="preserve">Norway. </w:t>
      </w:r>
      <w:r>
        <w:t>The</w:t>
      </w:r>
      <w:r>
        <w:rPr>
          <w:spacing w:val="-1"/>
        </w:rPr>
        <w:t xml:space="preserve"> </w:t>
      </w:r>
      <w:r>
        <w:t>teacher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American. These</w:t>
      </w:r>
      <w:r>
        <w:rPr>
          <w:spacing w:val="-2"/>
        </w:rPr>
        <w:t xml:space="preserve"> </w:t>
      </w:r>
      <w:r>
        <w:t>cars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brown.</w:t>
      </w:r>
    </w:p>
    <w:p>
      <w:pPr>
        <w:pStyle w:val="3"/>
        <w:tabs>
          <w:tab w:val="left" w:pos="3387"/>
        </w:tabs>
        <w:spacing w:line="254" w:lineRule="exact"/>
        <w:ind w:left="1402"/>
      </w:pPr>
      <w:r>
        <w:t>My</w:t>
      </w:r>
      <w:r>
        <w:rPr>
          <w:spacing w:val="-3"/>
        </w:rPr>
        <w:t xml:space="preserve"> </w:t>
      </w:r>
      <w:r>
        <w:t>students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young.</w:t>
      </w:r>
    </w:p>
    <w:p>
      <w:pPr>
        <w:pStyle w:val="2"/>
        <w:spacing w:before="51"/>
        <w:ind w:left="3484"/>
        <w:rPr>
          <w:rFonts w:hint="eastAsia" w:ascii="宋体" w:eastAsia="宋体"/>
        </w:rPr>
      </w:pPr>
      <w:r>
        <w:t xml:space="preserve">Lesson 16 </w:t>
      </w:r>
      <w:r>
        <w:rPr>
          <w:rFonts w:hint="eastAsia" w:ascii="宋体" w:eastAsia="宋体"/>
        </w:rPr>
        <w:t>单词句型讲解</w:t>
      </w:r>
    </w:p>
    <w:p>
      <w:pPr>
        <w:pStyle w:val="7"/>
        <w:numPr>
          <w:ilvl w:val="0"/>
          <w:numId w:val="4"/>
        </w:numPr>
        <w:tabs>
          <w:tab w:val="left" w:pos="981"/>
        </w:tabs>
        <w:spacing w:before="43" w:after="0" w:line="240" w:lineRule="auto"/>
        <w:ind w:left="980" w:right="0" w:hanging="361"/>
        <w:jc w:val="both"/>
        <w:rPr>
          <w:rFonts w:hint="eastAsia" w:ascii="宋体" w:eastAsia="宋体"/>
          <w:sz w:val="21"/>
        </w:rPr>
      </w:pPr>
      <w:r>
        <w:rPr>
          <w:sz w:val="21"/>
        </w:rPr>
        <w:t>Russian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俄罗斯人</w:t>
      </w:r>
    </w:p>
    <w:p>
      <w:pPr>
        <w:pStyle w:val="7"/>
        <w:numPr>
          <w:ilvl w:val="0"/>
          <w:numId w:val="0"/>
        </w:numPr>
        <w:tabs>
          <w:tab w:val="left" w:pos="981"/>
        </w:tabs>
        <w:spacing w:before="43" w:after="0" w:line="240" w:lineRule="auto"/>
        <w:ind w:left="619" w:leftChars="0" w:right="0" w:rightChars="0"/>
        <w:jc w:val="both"/>
        <w:rPr>
          <w:rFonts w:hint="eastAsia" w:ascii="宋体" w:eastAsia="宋体"/>
          <w:color w:val="0000FF"/>
          <w:sz w:val="21"/>
        </w:rPr>
      </w:pP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Rua shen</w:t>
      </w:r>
    </w:p>
    <w:p>
      <w:pPr>
        <w:pStyle w:val="3"/>
        <w:spacing w:before="43"/>
        <w:ind w:left="1506"/>
        <w:jc w:val="both"/>
        <w:rPr>
          <w:rFonts w:hint="default" w:ascii="宋体" w:eastAsia="宋体"/>
          <w:lang w:val="en-US" w:eastAsia="zh-CN"/>
        </w:rPr>
      </w:pPr>
      <w:r>
        <w:t xml:space="preserve">Russia </w:t>
      </w:r>
      <w:r>
        <w:rPr>
          <w:rFonts w:hint="eastAsia" w:ascii="宋体" w:eastAsia="宋体"/>
        </w:rPr>
        <w:t>俄罗斯</w:t>
      </w:r>
      <w:r>
        <w:rPr>
          <w:rFonts w:hint="eastAsia" w:ascii="宋体" w:eastAsia="宋体"/>
          <w:color w:val="0000FF"/>
          <w:lang w:val="en-US" w:eastAsia="zh-CN"/>
        </w:rPr>
        <w:t xml:space="preserve"> rua sha</w:t>
      </w:r>
    </w:p>
    <w:p>
      <w:pPr>
        <w:pStyle w:val="3"/>
        <w:spacing w:before="48"/>
        <w:ind w:left="1506"/>
        <w:jc w:val="both"/>
      </w:pPr>
      <w:r>
        <w:t>Chinese&amp; China</w:t>
      </w:r>
    </w:p>
    <w:p>
      <w:pPr>
        <w:pStyle w:val="7"/>
        <w:numPr>
          <w:ilvl w:val="0"/>
          <w:numId w:val="4"/>
        </w:numPr>
        <w:tabs>
          <w:tab w:val="left" w:pos="981"/>
        </w:tabs>
        <w:spacing w:before="51" w:after="0" w:line="240" w:lineRule="auto"/>
        <w:ind w:left="980" w:right="0" w:hanging="361"/>
        <w:jc w:val="both"/>
        <w:rPr>
          <w:rFonts w:hint="eastAsia" w:ascii="宋体" w:eastAsia="宋体"/>
          <w:sz w:val="21"/>
        </w:rPr>
      </w:pPr>
      <w:r>
        <w:rPr>
          <w:sz w:val="21"/>
        </w:rPr>
        <w:t>Dutch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荷兰人</w:t>
      </w:r>
      <w:r>
        <w:rPr>
          <w:rFonts w:hint="eastAsia" w:ascii="宋体" w:eastAsia="宋体"/>
          <w:spacing w:val="-2"/>
          <w:sz w:val="21"/>
          <w:lang w:val="en-US" w:eastAsia="zh-CN"/>
        </w:rPr>
        <w:t xml:space="preserve"> da chi</w:t>
      </w:r>
    </w:p>
    <w:p>
      <w:pPr>
        <w:pStyle w:val="3"/>
        <w:spacing w:before="43"/>
        <w:ind w:left="1506"/>
        <w:jc w:val="both"/>
        <w:rPr>
          <w:rFonts w:hint="eastAsia" w:ascii="宋体" w:eastAsia="宋体"/>
        </w:rPr>
      </w:pPr>
      <w:r>
        <w:t xml:space="preserve">Holland\Netherland </w:t>
      </w:r>
      <w:r>
        <w:rPr>
          <w:rFonts w:hint="eastAsia" w:ascii="宋体" w:eastAsia="宋体"/>
        </w:rPr>
        <w:t>荷兰</w:t>
      </w:r>
    </w:p>
    <w:p>
      <w:pPr>
        <w:pStyle w:val="7"/>
        <w:numPr>
          <w:ilvl w:val="0"/>
          <w:numId w:val="4"/>
        </w:numPr>
        <w:tabs>
          <w:tab w:val="left" w:pos="1053"/>
        </w:tabs>
        <w:spacing w:before="43" w:after="0" w:line="240" w:lineRule="auto"/>
        <w:ind w:left="1052" w:right="0" w:hanging="476"/>
        <w:jc w:val="both"/>
        <w:rPr>
          <w:rFonts w:hint="eastAsia" w:ascii="宋体" w:eastAsia="宋体"/>
          <w:sz w:val="21"/>
        </w:rPr>
      </w:pPr>
      <w:r>
        <w:rPr>
          <w:sz w:val="21"/>
        </w:rPr>
        <w:t>these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这些</w:t>
      </w:r>
    </w:p>
    <w:p>
      <w:pPr>
        <w:pStyle w:val="3"/>
        <w:spacing w:before="43" w:line="278" w:lineRule="auto"/>
        <w:ind w:left="1402" w:right="5406"/>
        <w:jc w:val="both"/>
        <w:rPr>
          <w:rFonts w:hint="eastAsia" w:ascii="宋体" w:eastAsia="宋体"/>
        </w:rPr>
      </w:pPr>
      <w:r>
        <w:t xml:space="preserve">this </w:t>
      </w:r>
      <w:r>
        <w:rPr>
          <w:rFonts w:hint="eastAsia" w:ascii="宋体" w:eastAsia="宋体"/>
        </w:rPr>
        <w:t>这个</w:t>
      </w:r>
      <w:r>
        <w:t xml:space="preserve">- these </w:t>
      </w:r>
      <w:r>
        <w:rPr>
          <w:rFonts w:hint="eastAsia" w:ascii="宋体" w:eastAsia="宋体"/>
        </w:rPr>
        <w:t>这些</w:t>
      </w:r>
      <w:r>
        <w:t xml:space="preserve">that </w:t>
      </w:r>
      <w:r>
        <w:rPr>
          <w:rFonts w:hint="eastAsia" w:ascii="宋体" w:eastAsia="宋体"/>
        </w:rPr>
        <w:t>那个</w:t>
      </w:r>
      <w:r>
        <w:t xml:space="preserve">- those </w:t>
      </w:r>
      <w:r>
        <w:rPr>
          <w:rFonts w:hint="eastAsia" w:ascii="宋体" w:eastAsia="宋体"/>
        </w:rPr>
        <w:t>那些这是他的手表。</w:t>
      </w:r>
    </w:p>
    <w:p>
      <w:pPr>
        <w:pStyle w:val="3"/>
        <w:spacing w:before="4"/>
        <w:ind w:left="1402"/>
        <w:jc w:val="both"/>
      </w:pPr>
      <w:r>
        <w:t>This is his watch.</w:t>
      </w:r>
    </w:p>
    <w:p>
      <w:pPr>
        <w:pStyle w:val="3"/>
        <w:spacing w:before="51"/>
        <w:ind w:left="1402"/>
        <w:rPr>
          <w:rFonts w:hint="eastAsia" w:ascii="宋体" w:eastAsia="宋体"/>
        </w:rPr>
      </w:pPr>
      <w:r>
        <w:rPr>
          <w:rFonts w:hint="eastAsia" w:ascii="宋体" w:eastAsia="宋体"/>
        </w:rPr>
        <w:t>这些是他们的手表。</w:t>
      </w:r>
    </w:p>
    <w:p>
      <w:pPr>
        <w:pStyle w:val="3"/>
        <w:spacing w:before="49"/>
        <w:ind w:left="1402"/>
        <w:jc w:val="both"/>
      </w:pPr>
      <w:r>
        <w:t>These are their watches.</w:t>
      </w:r>
    </w:p>
    <w:p>
      <w:pPr>
        <w:pStyle w:val="7"/>
        <w:numPr>
          <w:ilvl w:val="0"/>
          <w:numId w:val="4"/>
        </w:numPr>
        <w:tabs>
          <w:tab w:val="left" w:pos="1050"/>
        </w:tabs>
        <w:spacing w:before="50" w:after="0" w:line="240" w:lineRule="auto"/>
        <w:ind w:left="1050" w:right="0" w:hanging="473"/>
        <w:jc w:val="both"/>
        <w:rPr>
          <w:rFonts w:hint="eastAsia" w:ascii="宋体" w:eastAsia="宋体"/>
          <w:sz w:val="21"/>
        </w:rPr>
      </w:pPr>
      <w:r>
        <w:rPr>
          <w:sz w:val="21"/>
        </w:rPr>
        <w:t>red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红色的</w:t>
      </w:r>
    </w:p>
    <w:p>
      <w:pPr>
        <w:pStyle w:val="3"/>
        <w:spacing w:before="9"/>
        <w:rPr>
          <w:rFonts w:ascii="宋体"/>
          <w:sz w:val="27"/>
        </w:rPr>
      </w:pPr>
    </w:p>
    <w:p>
      <w:pPr>
        <w:pStyle w:val="7"/>
        <w:numPr>
          <w:ilvl w:val="0"/>
          <w:numId w:val="4"/>
        </w:numPr>
        <w:tabs>
          <w:tab w:val="left" w:pos="1052"/>
          <w:tab w:val="left" w:pos="1053"/>
        </w:tabs>
        <w:spacing w:before="0" w:after="0" w:line="240" w:lineRule="auto"/>
        <w:ind w:left="1052" w:right="0" w:hanging="476"/>
        <w:jc w:val="left"/>
        <w:rPr>
          <w:rFonts w:hint="eastAsia" w:ascii="宋体" w:eastAsia="宋体"/>
          <w:sz w:val="21"/>
        </w:rPr>
      </w:pPr>
      <w:r>
        <w:rPr>
          <w:sz w:val="21"/>
        </w:rPr>
        <w:t>grey: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灰色的</w:t>
      </w:r>
    </w:p>
    <w:p>
      <w:pPr>
        <w:pStyle w:val="3"/>
        <w:spacing w:before="48"/>
        <w:ind w:left="1086"/>
      </w:pPr>
      <w:r>
        <w:t>gray</w:t>
      </w:r>
    </w:p>
    <w:p>
      <w:pPr>
        <w:pStyle w:val="3"/>
        <w:spacing w:before="51"/>
        <w:ind w:left="1086"/>
        <w:rPr>
          <w:rFonts w:hint="eastAsia" w:ascii="宋体" w:eastAsia="宋体"/>
        </w:rPr>
      </w:pPr>
      <w:r>
        <w:t xml:space="preserve">grey hair </w:t>
      </w:r>
      <w:r>
        <w:rPr>
          <w:rFonts w:hint="eastAsia" w:ascii="宋体" w:eastAsia="宋体"/>
        </w:rPr>
        <w:t>花白的头发</w:t>
      </w:r>
    </w:p>
    <w:p>
      <w:pPr>
        <w:pStyle w:val="7"/>
        <w:numPr>
          <w:ilvl w:val="0"/>
          <w:numId w:val="4"/>
        </w:numPr>
        <w:tabs>
          <w:tab w:val="left" w:pos="1052"/>
          <w:tab w:val="left" w:pos="1053"/>
        </w:tabs>
        <w:spacing w:before="43" w:after="0" w:line="240" w:lineRule="auto"/>
        <w:ind w:left="1052" w:right="0" w:hanging="476"/>
        <w:jc w:val="left"/>
        <w:rPr>
          <w:rFonts w:hint="eastAsia" w:ascii="宋体" w:eastAsia="宋体"/>
          <w:sz w:val="21"/>
        </w:rPr>
      </w:pPr>
      <w:r>
        <w:rPr>
          <w:sz w:val="21"/>
        </w:rPr>
        <w:t>black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黑色的</w:t>
      </w:r>
    </w:p>
    <w:p>
      <w:pPr>
        <w:pStyle w:val="3"/>
        <w:spacing w:before="42"/>
        <w:ind w:left="1086"/>
        <w:rPr>
          <w:rFonts w:hint="eastAsia" w:ascii="宋体" w:eastAsia="宋体"/>
        </w:rPr>
      </w:pPr>
      <w:r>
        <w:t xml:space="preserve">black tea </w:t>
      </w:r>
      <w:r>
        <w:rPr>
          <w:rFonts w:hint="eastAsia" w:ascii="宋体" w:eastAsia="宋体"/>
        </w:rPr>
        <w:t>红茶</w:t>
      </w:r>
    </w:p>
    <w:p>
      <w:pPr>
        <w:pStyle w:val="3"/>
        <w:spacing w:before="43"/>
        <w:ind w:left="1086"/>
        <w:rPr>
          <w:rFonts w:hint="eastAsia" w:ascii="宋体" w:eastAsia="宋体"/>
        </w:rPr>
      </w:pPr>
      <w:r>
        <w:t xml:space="preserve">black coffee </w:t>
      </w:r>
      <w:r>
        <w:rPr>
          <w:rFonts w:hint="eastAsia" w:ascii="宋体" w:eastAsia="宋体"/>
        </w:rPr>
        <w:t>纯咖啡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7"/>
        <w:numPr>
          <w:ilvl w:val="0"/>
          <w:numId w:val="4"/>
        </w:numPr>
        <w:tabs>
          <w:tab w:val="left" w:pos="1052"/>
          <w:tab w:val="left" w:pos="1053"/>
        </w:tabs>
        <w:spacing w:before="72" w:after="0" w:line="240" w:lineRule="auto"/>
        <w:ind w:left="1052" w:right="0" w:hanging="373"/>
        <w:jc w:val="left"/>
        <w:rPr>
          <w:rFonts w:hint="eastAsia" w:ascii="宋体" w:eastAsia="宋体"/>
          <w:sz w:val="21"/>
        </w:rPr>
      </w:pPr>
      <w:r>
        <w:rPr>
          <w:sz w:val="21"/>
        </w:rPr>
        <w:t>yellow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黄色的</w:t>
      </w:r>
    </w:p>
    <w:p>
      <w:pPr>
        <w:pStyle w:val="7"/>
        <w:numPr>
          <w:ilvl w:val="0"/>
          <w:numId w:val="4"/>
        </w:numPr>
        <w:tabs>
          <w:tab w:val="left" w:pos="1052"/>
          <w:tab w:val="left" w:pos="1053"/>
        </w:tabs>
        <w:spacing w:before="43" w:after="0" w:line="240" w:lineRule="auto"/>
        <w:ind w:left="1052" w:right="0" w:hanging="373"/>
        <w:jc w:val="left"/>
        <w:rPr>
          <w:rFonts w:hint="eastAsia" w:ascii="宋体" w:eastAsia="宋体"/>
          <w:sz w:val="21"/>
        </w:rPr>
      </w:pPr>
      <w:r>
        <w:rPr>
          <w:sz w:val="21"/>
        </w:rPr>
        <w:t>orange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橘黄色的</w:t>
      </w:r>
    </w:p>
    <w:p>
      <w:pPr>
        <w:pStyle w:val="2"/>
        <w:spacing w:before="43"/>
        <w:ind w:left="3695"/>
        <w:rPr>
          <w:rFonts w:hint="eastAsia" w:ascii="宋体" w:eastAsia="宋体"/>
        </w:rPr>
      </w:pPr>
      <w:r>
        <w:t xml:space="preserve">Lesson 15&amp;16 </w:t>
      </w:r>
      <w:r>
        <w:rPr>
          <w:rFonts w:hint="eastAsia" w:ascii="宋体" w:eastAsia="宋体"/>
        </w:rPr>
        <w:t>知识拓展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他们一般以复数形式出现哦：</w:t>
      </w:r>
    </w:p>
    <w:p>
      <w:pPr>
        <w:pStyle w:val="3"/>
        <w:spacing w:before="0" w:line="240" w:lineRule="auto"/>
        <w:ind w:left="0" w:right="0" w:firstLine="630" w:firstLineChars="300"/>
        <w:rPr>
          <w:rFonts w:hint="default" w:eastAsia="宋体"/>
          <w:lang w:val="en-US" w:eastAsia="zh-CN"/>
        </w:rPr>
      </w:pPr>
      <w:r>
        <w:t xml:space="preserve">jeans </w:t>
      </w:r>
      <w:r>
        <w:rPr>
          <w:rFonts w:hint="eastAsia" w:eastAsia="宋体"/>
          <w:lang w:val="en-US" w:eastAsia="zh-CN"/>
        </w:rPr>
        <w:t>牛仔裤 zhi yi n zi</w:t>
      </w:r>
    </w:p>
    <w:p>
      <w:pPr>
        <w:pStyle w:val="3"/>
        <w:spacing w:before="0" w:line="240" w:lineRule="auto"/>
        <w:ind w:left="0" w:right="0" w:firstLine="630" w:firstLineChars="300"/>
        <w:rPr>
          <w:rFonts w:hint="default" w:eastAsia="宋体"/>
          <w:lang w:val="en-US" w:eastAsia="zh-CN"/>
        </w:rPr>
      </w:pPr>
      <w:r>
        <w:t xml:space="preserve">pants </w:t>
      </w:r>
      <w:r>
        <w:rPr>
          <w:rFonts w:hint="eastAsia" w:eastAsia="宋体"/>
          <w:lang w:val="en-US" w:eastAsia="zh-CN"/>
        </w:rPr>
        <w:t>长裤 pan zi</w:t>
      </w:r>
    </w:p>
    <w:p>
      <w:pPr>
        <w:pStyle w:val="3"/>
        <w:spacing w:before="0" w:line="240" w:lineRule="auto"/>
        <w:ind w:left="0" w:right="0" w:firstLine="630" w:firstLineChars="300"/>
        <w:rPr>
          <w:rFonts w:hint="default" w:eastAsia="宋体"/>
          <w:lang w:val="en-US" w:eastAsia="zh-CN"/>
        </w:rPr>
      </w:pPr>
      <w:r>
        <w:t>Shorts</w:t>
      </w:r>
      <w:r>
        <w:rPr>
          <w:rFonts w:hint="eastAsia" w:eastAsia="宋体"/>
          <w:lang w:val="en-US" w:eastAsia="zh-CN"/>
        </w:rPr>
        <w:t xml:space="preserve"> shao er zi 短裤</w:t>
      </w:r>
    </w:p>
    <w:p>
      <w:pPr>
        <w:pStyle w:val="3"/>
        <w:spacing w:before="0" w:line="240" w:lineRule="auto"/>
        <w:ind w:left="0" w:right="0" w:firstLine="630" w:firstLineChars="300"/>
      </w:pPr>
      <w:r>
        <w:t xml:space="preserve"> glasses </w:t>
      </w:r>
    </w:p>
    <w:p>
      <w:pPr>
        <w:pStyle w:val="3"/>
        <w:spacing w:before="0" w:line="240" w:lineRule="auto"/>
        <w:ind w:left="0" w:right="0" w:firstLine="630" w:firstLineChars="300"/>
      </w:pPr>
      <w:r>
        <w:t>Phonics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27"/>
        <w:ind w:left="980"/>
      </w:pPr>
      <w:r>
        <w:rPr>
          <w:rFonts w:hint="eastAsia" w:ascii="宋体" w:eastAsia="宋体"/>
        </w:rPr>
        <w:t>字母组合</w:t>
      </w:r>
      <w:r>
        <w:t>-2</w:t>
      </w:r>
    </w:p>
    <w:p>
      <w:pPr>
        <w:pStyle w:val="3"/>
        <w:spacing w:before="48"/>
        <w:ind w:left="1100"/>
        <w:rPr>
          <w:rFonts w:hint="default" w:eastAsia="宋体"/>
          <w:lang w:val="en-US" w:eastAsia="zh-CN"/>
        </w:rPr>
      </w:pPr>
      <w:r>
        <w:t>\ ɔ : \</w:t>
      </w:r>
      <w:r>
        <w:rPr>
          <w:rFonts w:hint="eastAsia" w:eastAsia="宋体"/>
          <w:lang w:val="en-US" w:eastAsia="zh-CN"/>
        </w:rPr>
        <w:t xml:space="preserve"> 奥</w:t>
      </w:r>
    </w:p>
    <w:p>
      <w:pPr>
        <w:pStyle w:val="3"/>
        <w:spacing w:before="56"/>
        <w:ind w:left="1506"/>
      </w:pPr>
      <w:r>
        <w:t>\ ɔ : \ aw</w:t>
      </w:r>
    </w:p>
    <w:p>
      <w:pPr>
        <w:pStyle w:val="3"/>
        <w:tabs>
          <w:tab w:val="left" w:pos="2617"/>
          <w:tab w:val="left" w:pos="2742"/>
        </w:tabs>
        <w:spacing w:before="56" w:line="292" w:lineRule="auto"/>
        <w:ind w:left="1506" w:right="5089"/>
      </w:pPr>
      <w:r>
        <w:t>law\ l</w:t>
      </w:r>
      <w:r>
        <w:rPr>
          <w:spacing w:val="-1"/>
        </w:rPr>
        <w:t xml:space="preserve"> </w:t>
      </w:r>
      <w:r>
        <w:t>ɔ:</w:t>
      </w:r>
      <w:r>
        <w:rPr>
          <w:spacing w:val="-1"/>
        </w:rPr>
        <w:t xml:space="preserve"> </w:t>
      </w:r>
      <w:r>
        <w:t>\</w:t>
      </w:r>
      <w:r>
        <w:tab/>
      </w:r>
      <w:r>
        <w:t>raw\r ɔ : \ paw\ p</w:t>
      </w:r>
      <w:r>
        <w:rPr>
          <w:spacing w:val="-2"/>
        </w:rPr>
        <w:t xml:space="preserve"> </w:t>
      </w:r>
      <w:r>
        <w:t>ɔ:</w:t>
      </w:r>
      <w:r>
        <w:rPr>
          <w:spacing w:val="-1"/>
        </w:rPr>
        <w:t xml:space="preserve"> </w:t>
      </w:r>
      <w:r>
        <w:t>\</w:t>
      </w:r>
      <w:r>
        <w:tab/>
      </w:r>
      <w:r>
        <w:tab/>
      </w:r>
      <w:r>
        <w:t xml:space="preserve">saw\ s ɔ : </w:t>
      </w:r>
      <w:r>
        <w:rPr>
          <w:spacing w:val="-13"/>
        </w:rPr>
        <w:t xml:space="preserve">\ </w:t>
      </w:r>
      <w:r>
        <w:t>au\ ɔ : \</w:t>
      </w:r>
    </w:p>
    <w:p>
      <w:pPr>
        <w:pStyle w:val="3"/>
        <w:spacing w:line="292" w:lineRule="auto"/>
        <w:ind w:left="1506" w:right="5533"/>
      </w:pPr>
      <w:bookmarkStart w:id="0" w:name="_GoBack"/>
      <w:bookmarkEnd w:id="0"/>
      <w:r>
        <w:pict>
          <v:group id="_x0000_s1029" o:spid="_x0000_s1029" o:spt="203" style="position:absolute;left:0pt;margin-left:82.3pt;margin-top:33.25pt;height:73pt;width:382.35pt;mso-position-horizontal-relative:page;mso-wrap-distance-bottom:0pt;mso-wrap-distance-top:0pt;z-index:-251650048;mso-width-relative:page;mso-height-relative:page;" coordorigin="1646,666" coordsize="7647,1460">
            <o:lock v:ext="edit"/>
            <v:shape id="_x0000_s1030" o:spid="_x0000_s1030" o:spt="75" type="#_x0000_t75" style="position:absolute;left:1646;top:782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1" o:spid="_x0000_s1031" o:spt="202" type="#_x0000_t202" style="position:absolute;left:1646;top:665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39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g h t /t/</w:t>
                    </w:r>
                  </w:p>
                  <w:p>
                    <w:pPr>
                      <w:tabs>
                        <w:tab w:val="left" w:pos="2323"/>
                      </w:tabs>
                      <w:spacing w:before="55"/>
                      <w:ind w:left="1399" w:right="0" w:firstLine="0"/>
                      <w:jc w:val="left"/>
                      <w:rPr>
                        <w:rFonts w:hint="default" w:eastAsia="宋体"/>
                        <w:color w:val="0000FF"/>
                        <w:sz w:val="21"/>
                        <w:lang w:val="en-US" w:eastAsia="zh-CN"/>
                      </w:rPr>
                    </w:pPr>
                    <w:r>
                      <w:rPr>
                        <w:sz w:val="21"/>
                      </w:rPr>
                      <w:t>Bought</w:t>
                    </w:r>
                    <w:r>
                      <w:rPr>
                        <w:rFonts w:hint="eastAsia" w:eastAsia="宋体"/>
                        <w:sz w:val="21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eastAsia="宋体"/>
                        <w:color w:val="0000FF"/>
                        <w:sz w:val="21"/>
                        <w:lang w:val="en-US" w:eastAsia="zh-CN"/>
                      </w:rPr>
                      <w:t>bao t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fight</w:t>
                    </w:r>
                    <w:r>
                      <w:rPr>
                        <w:rFonts w:hint="eastAsia" w:eastAsia="宋体"/>
                        <w:color w:val="0000FF"/>
                        <w:sz w:val="21"/>
                        <w:lang w:val="en-US" w:eastAsia="zh-CN"/>
                      </w:rPr>
                      <w:t xml:space="preserve"> fa ai t</w:t>
                    </w:r>
                  </w:p>
                  <w:p>
                    <w:pPr>
                      <w:tabs>
                        <w:tab w:val="left" w:pos="2395"/>
                      </w:tabs>
                      <w:spacing w:before="56"/>
                      <w:ind w:left="1399" w:right="0" w:firstLine="0"/>
                      <w:jc w:val="left"/>
                      <w:rPr>
                        <w:rFonts w:hint="eastAsia" w:eastAsia="宋体"/>
                        <w:sz w:val="21"/>
                        <w:lang w:val="en-US" w:eastAsia="zh-CN"/>
                      </w:rPr>
                    </w:pPr>
                    <w:r>
                      <w:rPr>
                        <w:sz w:val="21"/>
                      </w:rPr>
                      <w:t>Brought</w:t>
                    </w:r>
                    <w:r>
                      <w:rPr>
                        <w:rFonts w:hint="eastAsia" w:eastAsia="宋体"/>
                        <w:sz w:val="21"/>
                        <w:lang w:val="en-US" w:eastAsia="zh-CN"/>
                      </w:rPr>
                      <w:t xml:space="preserve"> bu</w:t>
                    </w:r>
                    <w:r>
                      <w:rPr>
                        <w:rFonts w:hint="eastAsia" w:eastAsia="宋体"/>
                        <w:color w:val="0000FF"/>
                        <w:sz w:val="21"/>
                        <w:lang w:val="en-US" w:eastAsia="zh-CN"/>
                      </w:rPr>
                      <w:t xml:space="preserve"> rua ao t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right</w:t>
                    </w:r>
                    <w:r>
                      <w:rPr>
                        <w:rFonts w:hint="eastAsia" w:eastAsia="宋体"/>
                        <w:sz w:val="21"/>
                        <w:lang w:val="en-US" w:eastAsia="zh-CN"/>
                      </w:rPr>
                      <w:t xml:space="preserve"> </w:t>
                    </w:r>
                  </w:p>
                  <w:p>
                    <w:pPr>
                      <w:spacing w:before="56"/>
                      <w:ind w:left="139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\ ɔ : \ au</w:t>
                    </w:r>
                  </w:p>
                  <w:p>
                    <w:pPr>
                      <w:tabs>
                        <w:tab w:val="left" w:pos="3260"/>
                      </w:tabs>
                      <w:spacing w:before="56" w:line="253" w:lineRule="exact"/>
                      <w:ind w:left="139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daughter\‘d ɔ : t</w:t>
                    </w:r>
                    <w:r>
                      <w:rPr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ə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\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3"/>
                        <w:sz w:val="21"/>
                      </w:rPr>
                      <w:t xml:space="preserve">saucer\’s </w:t>
                    </w:r>
                    <w:r>
                      <w:rPr>
                        <w:sz w:val="21"/>
                      </w:rPr>
                      <w:t>ɔ : s ə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\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2" o:spid="_x0000_s1032" style="position:absolute;left:0pt;margin-left:468.35pt;margin-top:44.45pt;height:52.7pt;width:40.25pt;mso-position-horizontal-relative:page;mso-wrap-distance-bottom:0pt;mso-wrap-distance-top:0pt;z-index:-251649024;mso-width-relative:page;mso-height-relative:page;" fillcolor="#808080" filled="t" stroked="f" coordorigin="9367,890" coordsize="805,1054" path="m9750,1826l9755,1858,9759,1887,9763,1914,9765,1939,9811,1941,9856,1943,9899,1943,9940,1944,10014,1933,10073,1900,10116,1846,10119,1837,9930,1837,9896,1836,9855,1834,9806,1831,9750,1826xm10172,890l9388,890,9388,989,10088,989,10087,1079,10086,1167,10085,1253,10083,1336,10081,1423,10079,1495,10077,1574,10075,1646,10072,1694,10065,1735,10054,1769,10040,1794,10021,1813,9996,1827,9966,1834,9930,1837,10119,1837,10143,1769,10154,1671,10155,1626,10158,1563,10159,1514,10161,1444,10163,1372,10164,1283,10166,1201,10168,1079,10170,989,10172,890xm10016,1386l9954,1415,9889,1444,9822,1474,9680,1534,9367,1662,9374,1688,9389,1740,9396,1766,10016,1492,10015,1476,10015,1453,10015,1423,10016,1386xm9523,1089l9513,1109,9503,1129,9493,1148,9483,1168,9540,1203,9602,1242,9666,1283,9734,1329,9804,1379,9815,1355,9826,1332,9837,1309,9847,1286,9794,1251,9734,1214,9669,1175,9523,1089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\ ɔ : \ au daughter\‘d ɔ: t ə \</w:t>
      </w:r>
    </w:p>
    <w:p>
      <w:pPr>
        <w:pStyle w:val="3"/>
        <w:tabs>
          <w:tab w:val="left" w:pos="3521"/>
        </w:tabs>
        <w:spacing w:before="30"/>
        <w:ind w:left="1506"/>
        <w:rPr>
          <w:rFonts w:hint="default" w:eastAsia="宋体"/>
          <w:lang w:val="en-US" w:eastAsia="zh-CN"/>
        </w:rPr>
      </w:pPr>
      <w:r>
        <w:t>because /b I:k</w:t>
      </w:r>
      <w:r>
        <w:rPr>
          <w:spacing w:val="-5"/>
        </w:rPr>
        <w:t xml:space="preserve"> </w:t>
      </w:r>
      <w:r>
        <w:t>ɔ: z/</w:t>
      </w:r>
      <w:r>
        <w:tab/>
      </w:r>
      <w:r>
        <w:t xml:space="preserve">August/ɔ: </w:t>
      </w:r>
      <w:r>
        <w:rPr>
          <w:spacing w:val="-8"/>
        </w:rPr>
        <w:t xml:space="preserve">’g </w:t>
      </w:r>
      <w:r>
        <w:t>ə s</w:t>
      </w:r>
      <w:r>
        <w:rPr>
          <w:spacing w:val="8"/>
        </w:rPr>
        <w:t xml:space="preserve"> </w:t>
      </w:r>
      <w:r>
        <w:t>t/</w:t>
      </w:r>
      <w:r>
        <w:rPr>
          <w:rFonts w:hint="eastAsia" w:eastAsia="宋体"/>
          <w:lang w:val="en-US" w:eastAsia="zh-CN"/>
        </w:rPr>
        <w:t>ao gei si te</w:t>
      </w:r>
    </w:p>
    <w:p>
      <w:pPr>
        <w:pStyle w:val="3"/>
        <w:spacing w:before="56"/>
        <w:ind w:left="1506"/>
        <w:rPr>
          <w:rFonts w:hint="default" w:eastAsia="宋体"/>
          <w:lang w:val="en-US" w:eastAsia="zh-CN"/>
        </w:rPr>
      </w:pPr>
      <w:r>
        <w:t xml:space="preserve">/ɔ: / </w:t>
      </w:r>
      <w:r>
        <w:rPr>
          <w:rFonts w:hint="eastAsia" w:eastAsia="宋体"/>
          <w:lang w:val="en-US" w:eastAsia="zh-CN"/>
        </w:rPr>
        <w:t>长音 ao</w:t>
      </w:r>
    </w:p>
    <w:p>
      <w:pPr>
        <w:pStyle w:val="3"/>
        <w:spacing w:before="56"/>
        <w:ind w:left="1506"/>
        <w:rPr>
          <w:rFonts w:hint="default" w:eastAsia="宋体"/>
          <w:lang w:val="en-US" w:eastAsia="zh-CN"/>
        </w:rPr>
      </w:pPr>
      <w:r>
        <w:t>/D/</w:t>
      </w:r>
      <w:r>
        <w:rPr>
          <w:rFonts w:hint="eastAsia" w:eastAsia="宋体"/>
          <w:lang w:val="en-US" w:eastAsia="zh-CN"/>
        </w:rPr>
        <w:t>短音 ao</w:t>
      </w:r>
    </w:p>
    <w:p>
      <w:pPr>
        <w:pStyle w:val="3"/>
        <w:spacing w:before="55"/>
        <w:ind w:left="1506"/>
        <w:rPr>
          <w:rFonts w:hint="default" w:eastAsia="宋体"/>
          <w:lang w:val="en-US" w:eastAsia="zh-CN"/>
        </w:rPr>
      </w:pPr>
      <w:r>
        <w:t>/ʊ/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wu wo 短音</w:t>
      </w:r>
    </w:p>
    <w:p>
      <w:pPr>
        <w:pStyle w:val="3"/>
        <w:spacing w:before="56"/>
        <w:ind w:left="1506"/>
        <w:rPr>
          <w:rFonts w:hint="default" w:eastAsia="宋体"/>
          <w:lang w:val="en-US" w:eastAsia="zh-CN"/>
        </w:rPr>
      </w:pPr>
      <w:r>
        <w:t>/ʊ/ o o (k/d)</w:t>
      </w:r>
      <w:r>
        <w:rPr>
          <w:rFonts w:hint="eastAsia" w:eastAsia="宋体"/>
          <w:lang w:val="en-US" w:eastAsia="zh-CN"/>
        </w:rPr>
        <w:t xml:space="preserve"> 读短音</w:t>
      </w:r>
    </w:p>
    <w:p>
      <w:pPr>
        <w:pStyle w:val="3"/>
        <w:tabs>
          <w:tab w:val="left" w:pos="2648"/>
          <w:tab w:val="left" w:pos="2775"/>
        </w:tabs>
        <w:spacing w:before="56" w:line="290" w:lineRule="auto"/>
        <w:ind w:left="1506" w:right="4855"/>
        <w:rPr>
          <w:rFonts w:hint="eastAsia" w:ascii="宋体" w:hAnsi="宋体" w:eastAsia="宋体"/>
        </w:rPr>
      </w:pPr>
      <w:r>
        <w:t>look /l ʊ k/</w:t>
      </w:r>
      <w:r>
        <w:tab/>
      </w:r>
      <w:r>
        <w:t>book/b ʊ k/ good /g</w:t>
      </w:r>
      <w:r>
        <w:rPr>
          <w:spacing w:val="-3"/>
        </w:rPr>
        <w:t xml:space="preserve"> </w:t>
      </w:r>
      <w:r>
        <w:t>ʊ</w:t>
      </w:r>
      <w:r>
        <w:rPr>
          <w:spacing w:val="-1"/>
        </w:rPr>
        <w:t xml:space="preserve"> </w:t>
      </w:r>
      <w:r>
        <w:t>d/</w:t>
      </w:r>
      <w:r>
        <w:tab/>
      </w:r>
      <w:r>
        <w:tab/>
      </w:r>
      <w:r>
        <w:t xml:space="preserve">wood/w ʊ </w:t>
      </w:r>
      <w:r>
        <w:rPr>
          <w:spacing w:val="-8"/>
        </w:rPr>
        <w:t xml:space="preserve">d/ </w:t>
      </w:r>
      <w:r>
        <w:rPr>
          <w:rFonts w:hint="eastAsia" w:ascii="宋体" w:hAnsi="宋体" w:eastAsia="宋体"/>
        </w:rPr>
        <w:t>例外：</w:t>
      </w:r>
    </w:p>
    <w:p>
      <w:pPr>
        <w:pStyle w:val="3"/>
        <w:spacing w:line="246" w:lineRule="exact"/>
        <w:ind w:left="1506"/>
      </w:pPr>
      <w:r>
        <w:t>food /f u: d/</w:t>
      </w:r>
    </w:p>
    <w:p>
      <w:pPr>
        <w:pStyle w:val="3"/>
        <w:spacing w:line="246" w:lineRule="exact"/>
        <w:ind w:left="1506"/>
      </w:pPr>
    </w:p>
    <w:p>
      <w:pPr>
        <w:pStyle w:val="3"/>
        <w:spacing w:line="246" w:lineRule="exact"/>
        <w:ind w:left="1506"/>
      </w:pPr>
    </w:p>
    <w:p>
      <w:pPr>
        <w:pStyle w:val="3"/>
        <w:spacing w:before="55"/>
        <w:ind w:left="1506"/>
        <w:rPr>
          <w:rFonts w:hint="eastAsia" w:eastAsia="宋体"/>
          <w:lang w:val="en-US" w:eastAsia="zh-CN"/>
        </w:rPr>
      </w:pPr>
      <w:r>
        <w:t>/u:/</w:t>
      </w:r>
      <w:r>
        <w:rPr>
          <w:rFonts w:hint="eastAsia" w:eastAsia="宋体"/>
          <w:lang w:val="en-US" w:eastAsia="zh-CN"/>
        </w:rPr>
        <w:t>w</w:t>
      </w:r>
      <w:r>
        <w:rPr>
          <w:rFonts w:hint="eastAsia" w:eastAsia="宋体"/>
          <w:color w:val="0000FF"/>
          <w:lang w:val="en-US" w:eastAsia="zh-CN"/>
        </w:rPr>
        <w:t>u 长音</w:t>
      </w:r>
    </w:p>
    <w:p>
      <w:pPr>
        <w:pStyle w:val="3"/>
        <w:spacing w:before="55"/>
        <w:rPr>
          <w:rFonts w:hint="default" w:eastAsia="宋体"/>
          <w:lang w:val="en-US" w:eastAsia="zh-CN"/>
        </w:rPr>
      </w:pPr>
    </w:p>
    <w:p>
      <w:pPr>
        <w:pStyle w:val="3"/>
        <w:spacing w:before="56"/>
        <w:ind w:left="1506"/>
      </w:pPr>
      <w:r>
        <w:t>/u:/ o o(t)</w:t>
      </w:r>
    </w:p>
    <w:p>
      <w:pPr>
        <w:pStyle w:val="3"/>
        <w:tabs>
          <w:tab w:val="left" w:pos="2821"/>
          <w:tab w:val="left" w:pos="2851"/>
        </w:tabs>
        <w:spacing w:before="56" w:line="290" w:lineRule="auto"/>
        <w:ind w:left="1506" w:right="4915"/>
        <w:rPr>
          <w:rFonts w:hint="eastAsia" w:ascii="宋体" w:hAnsi="宋体" w:eastAsia="宋体"/>
        </w:rPr>
      </w:pPr>
      <w:r>
        <w:t>tooth/t</w:t>
      </w:r>
      <w:r>
        <w:rPr>
          <w:spacing w:val="-4"/>
        </w:rPr>
        <w:t xml:space="preserve"> </w:t>
      </w:r>
      <w:r>
        <w:t>u: Ɵ/</w:t>
      </w:r>
      <w:r>
        <w:tab/>
      </w:r>
      <w:r>
        <w:t xml:space="preserve">boot/b u: </w:t>
      </w:r>
      <w:r>
        <w:rPr>
          <w:spacing w:val="-7"/>
        </w:rPr>
        <w:t xml:space="preserve">t/ </w:t>
      </w:r>
      <w:r>
        <w:t>shoot/ʃ</w:t>
      </w:r>
      <w:r>
        <w:rPr>
          <w:spacing w:val="-2"/>
        </w:rPr>
        <w:t xml:space="preserve"> </w:t>
      </w:r>
      <w:r>
        <w:t>u</w:t>
      </w:r>
      <w:r>
        <w:rPr>
          <w:spacing w:val="-1"/>
        </w:rPr>
        <w:t xml:space="preserve">: </w:t>
      </w:r>
      <w:r>
        <w:t>t/</w:t>
      </w:r>
      <w:r>
        <w:tab/>
      </w:r>
      <w:r>
        <w:tab/>
      </w:r>
      <w:r>
        <w:t xml:space="preserve">loot/l u: t/ </w:t>
      </w:r>
      <w:r>
        <w:rPr>
          <w:rFonts w:hint="eastAsia" w:ascii="宋体" w:hAnsi="宋体" w:eastAsia="宋体"/>
        </w:rPr>
        <w:t>例外：</w:t>
      </w:r>
    </w:p>
    <w:p>
      <w:pPr>
        <w:pStyle w:val="3"/>
        <w:spacing w:line="292" w:lineRule="auto"/>
        <w:ind w:left="1506" w:right="6098"/>
      </w:pPr>
      <w:r>
        <w:t>foot/ f ʊ t/ zoo/ z u :/ too/t u:/ oops /u: p s /</w:t>
      </w:r>
    </w:p>
    <w:p>
      <w:pPr>
        <w:pStyle w:val="3"/>
        <w:spacing w:line="253" w:lineRule="exact"/>
        <w:ind w:left="1506"/>
        <w:rPr>
          <w:rFonts w:hint="default" w:eastAsia="宋体"/>
          <w:lang w:val="en-US" w:eastAsia="zh-CN"/>
        </w:rPr>
      </w:pPr>
      <w:r>
        <w:t>/e/</w:t>
      </w:r>
      <w:r>
        <w:rPr>
          <w:rFonts w:hint="eastAsia" w:eastAsia="宋体"/>
          <w:lang w:val="en-US" w:eastAsia="zh-CN"/>
        </w:rPr>
        <w:t xml:space="preserve"> ai</w:t>
      </w:r>
    </w:p>
    <w:p>
      <w:pPr>
        <w:pStyle w:val="3"/>
        <w:spacing w:before="46"/>
        <w:ind w:left="1506"/>
      </w:pPr>
      <w:r>
        <w:t>/e/ea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3369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326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"/>
      <w:lvlJc w:val="left"/>
      <w:pPr>
        <w:ind w:left="980" w:hanging="360"/>
      </w:pPr>
      <w:rPr>
        <w:rFonts w:hint="default" w:ascii="Wingdings" w:hAnsi="Wingdings" w:eastAsia="Wingdings" w:cs="Wingdings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1402" w:hanging="26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1"/>
      <w:numFmt w:val="decimal"/>
      <w:lvlText w:val="%3)"/>
      <w:lvlJc w:val="left"/>
      <w:pPr>
        <w:ind w:left="1823" w:hanging="276"/>
        <w:jc w:val="righ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820" w:hanging="27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062" w:hanging="27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305" w:hanging="27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548" w:hanging="27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791" w:hanging="27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034" w:hanging="276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）"/>
      <w:lvlJc w:val="left"/>
      <w:pPr>
        <w:ind w:left="1929" w:hanging="423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602" w:hanging="42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285" w:hanging="42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967" w:hanging="42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650" w:hanging="42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333" w:hanging="42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15" w:hanging="42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98" w:hanging="42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81" w:hanging="423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252B7E"/>
    <w:rsid w:val="00F526AF"/>
    <w:rsid w:val="030823C7"/>
    <w:rsid w:val="030E60DC"/>
    <w:rsid w:val="04650BA9"/>
    <w:rsid w:val="08437356"/>
    <w:rsid w:val="08983F2D"/>
    <w:rsid w:val="0C5C2861"/>
    <w:rsid w:val="0C997757"/>
    <w:rsid w:val="0D2B2598"/>
    <w:rsid w:val="0DC01933"/>
    <w:rsid w:val="0FC84BB9"/>
    <w:rsid w:val="10E34113"/>
    <w:rsid w:val="11324EF2"/>
    <w:rsid w:val="118807D5"/>
    <w:rsid w:val="126457A1"/>
    <w:rsid w:val="12F7253E"/>
    <w:rsid w:val="1300340F"/>
    <w:rsid w:val="138B0511"/>
    <w:rsid w:val="140A5061"/>
    <w:rsid w:val="16663ACC"/>
    <w:rsid w:val="167B275A"/>
    <w:rsid w:val="170B74DA"/>
    <w:rsid w:val="177001D0"/>
    <w:rsid w:val="17B22781"/>
    <w:rsid w:val="181C1AD0"/>
    <w:rsid w:val="18C47E44"/>
    <w:rsid w:val="190246E8"/>
    <w:rsid w:val="19A6344B"/>
    <w:rsid w:val="1CB06D3B"/>
    <w:rsid w:val="1D53610C"/>
    <w:rsid w:val="1E647440"/>
    <w:rsid w:val="1E9419F9"/>
    <w:rsid w:val="1EAE1196"/>
    <w:rsid w:val="1ED84ECC"/>
    <w:rsid w:val="1F275A4C"/>
    <w:rsid w:val="20E3175E"/>
    <w:rsid w:val="20ED6713"/>
    <w:rsid w:val="216F6EBA"/>
    <w:rsid w:val="222C6305"/>
    <w:rsid w:val="2260600D"/>
    <w:rsid w:val="22F15137"/>
    <w:rsid w:val="2331047A"/>
    <w:rsid w:val="236F6A7C"/>
    <w:rsid w:val="240D2CB1"/>
    <w:rsid w:val="24D70C8E"/>
    <w:rsid w:val="252C7097"/>
    <w:rsid w:val="25C0718D"/>
    <w:rsid w:val="282D724D"/>
    <w:rsid w:val="285A3E7E"/>
    <w:rsid w:val="28EB4A8E"/>
    <w:rsid w:val="29883688"/>
    <w:rsid w:val="29C511AA"/>
    <w:rsid w:val="2A2649C7"/>
    <w:rsid w:val="2ABF2386"/>
    <w:rsid w:val="2C080CD6"/>
    <w:rsid w:val="2C93362F"/>
    <w:rsid w:val="303C01C7"/>
    <w:rsid w:val="30652F4B"/>
    <w:rsid w:val="312B1445"/>
    <w:rsid w:val="33520137"/>
    <w:rsid w:val="37DD0246"/>
    <w:rsid w:val="396C4D5A"/>
    <w:rsid w:val="3BBC43E4"/>
    <w:rsid w:val="3BCD2784"/>
    <w:rsid w:val="3C533FFC"/>
    <w:rsid w:val="3C734CE5"/>
    <w:rsid w:val="3CA74E3F"/>
    <w:rsid w:val="3CB26AB7"/>
    <w:rsid w:val="3DDC1073"/>
    <w:rsid w:val="3EA61A78"/>
    <w:rsid w:val="3F1F2B9B"/>
    <w:rsid w:val="3FB75A19"/>
    <w:rsid w:val="4066200A"/>
    <w:rsid w:val="41037A9F"/>
    <w:rsid w:val="416C6BC9"/>
    <w:rsid w:val="429C2B7C"/>
    <w:rsid w:val="45B5566C"/>
    <w:rsid w:val="45EB0100"/>
    <w:rsid w:val="469B3348"/>
    <w:rsid w:val="46C22852"/>
    <w:rsid w:val="47BE4668"/>
    <w:rsid w:val="48731AEF"/>
    <w:rsid w:val="49234E38"/>
    <w:rsid w:val="4A9C55B2"/>
    <w:rsid w:val="4AFF7838"/>
    <w:rsid w:val="4C7537FD"/>
    <w:rsid w:val="4C9E6FA7"/>
    <w:rsid w:val="4D5D370D"/>
    <w:rsid w:val="4DDD567B"/>
    <w:rsid w:val="4E875255"/>
    <w:rsid w:val="50664652"/>
    <w:rsid w:val="50A00427"/>
    <w:rsid w:val="51090380"/>
    <w:rsid w:val="52FD220D"/>
    <w:rsid w:val="54F92C34"/>
    <w:rsid w:val="55183890"/>
    <w:rsid w:val="576A7423"/>
    <w:rsid w:val="57C32604"/>
    <w:rsid w:val="583129AC"/>
    <w:rsid w:val="59E5571B"/>
    <w:rsid w:val="5A182890"/>
    <w:rsid w:val="5A4606B8"/>
    <w:rsid w:val="5A547199"/>
    <w:rsid w:val="5B2C29E0"/>
    <w:rsid w:val="5B637D19"/>
    <w:rsid w:val="5C6C4D04"/>
    <w:rsid w:val="5E603827"/>
    <w:rsid w:val="607132B9"/>
    <w:rsid w:val="620C7AF0"/>
    <w:rsid w:val="62947DD9"/>
    <w:rsid w:val="62CA79E4"/>
    <w:rsid w:val="637F6EDB"/>
    <w:rsid w:val="640410B7"/>
    <w:rsid w:val="65067544"/>
    <w:rsid w:val="65C53DD9"/>
    <w:rsid w:val="65DB352F"/>
    <w:rsid w:val="661E6281"/>
    <w:rsid w:val="663D160E"/>
    <w:rsid w:val="66A07448"/>
    <w:rsid w:val="67475901"/>
    <w:rsid w:val="674F080F"/>
    <w:rsid w:val="67A548BD"/>
    <w:rsid w:val="69BE3603"/>
    <w:rsid w:val="6BCA4A3C"/>
    <w:rsid w:val="6D94514A"/>
    <w:rsid w:val="6E3540E3"/>
    <w:rsid w:val="701570E0"/>
    <w:rsid w:val="71E1324D"/>
    <w:rsid w:val="72F909B1"/>
    <w:rsid w:val="73B46FA1"/>
    <w:rsid w:val="73CB4A03"/>
    <w:rsid w:val="73CE1F4D"/>
    <w:rsid w:val="73DD112D"/>
    <w:rsid w:val="742E6C6B"/>
    <w:rsid w:val="74AB16D1"/>
    <w:rsid w:val="74F44E26"/>
    <w:rsid w:val="76642F49"/>
    <w:rsid w:val="76B822CC"/>
    <w:rsid w:val="77FA1F24"/>
    <w:rsid w:val="78460264"/>
    <w:rsid w:val="78CE3DC5"/>
    <w:rsid w:val="78DD7EFE"/>
    <w:rsid w:val="791F529B"/>
    <w:rsid w:val="79B95371"/>
    <w:rsid w:val="7A4E0F8A"/>
    <w:rsid w:val="7BD9387A"/>
    <w:rsid w:val="7BFD3930"/>
    <w:rsid w:val="7C410086"/>
    <w:rsid w:val="7D333873"/>
    <w:rsid w:val="7DA226A5"/>
    <w:rsid w:val="7DEB6A91"/>
    <w:rsid w:val="7DF310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857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469" w:hanging="423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  <customShpInfo spid="_x0000_s1030"/>
    <customShpInfo spid="_x0000_s1031"/>
    <customShpInfo spid="_x0000_s1029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ScaleCrop>false</ScaleCrop>
  <LinksUpToDate>false</LinksUpToDate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2019-03-09T12:53:00Z</dcterms:created>
  <dc:creator>徐男</dc:creator>
  <cp:lastModifiedBy>win10</cp:lastModifiedBy>
  <dcterms:modified xsi:type="dcterms:W3CDTF">2019-03-20T13:26:35Z</dcterms:modified>
  <dc:subject>Lesson15-16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2019-03-09T00:00:00Z</vt:filetime>
  </property>
  <property fmtid="{D5CDD505-2E9C-101B-9397-08002B2CF9AE}" pid="5" name="KSOProductBuildVer">
    <vt:lpwstr>2052-11.1.0.8527</vt:lpwstr>
  </property>
</Properties>
</file>