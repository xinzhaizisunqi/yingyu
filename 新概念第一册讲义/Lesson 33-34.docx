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Lesson33-34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left="3695"/>
        <w:rPr>
          <w:rFonts w:hint="eastAsia" w:ascii="宋体" w:eastAsia="宋体"/>
        </w:rPr>
      </w:pPr>
      <w:r>
        <w:t xml:space="preserve">Lesson 33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191"/>
          <w:tab w:val="left" w:pos="1192"/>
        </w:tabs>
        <w:spacing w:before="43" w:after="0" w:line="278" w:lineRule="auto"/>
        <w:ind w:left="1251" w:right="5829" w:hanging="63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day</w:t>
      </w:r>
      <w:r>
        <w:rPr>
          <w:rFonts w:hint="eastAsia" w:ascii="宋体" w:eastAsia="宋体"/>
          <w:spacing w:val="-3"/>
          <w:sz w:val="21"/>
        </w:rPr>
        <w:t>：日子、天</w:t>
      </w:r>
      <w:r>
        <w:rPr>
          <w:spacing w:val="-3"/>
          <w:sz w:val="21"/>
        </w:rPr>
        <w:t>today</w:t>
      </w:r>
      <w:r>
        <w:rPr>
          <w:rFonts w:hint="eastAsia" w:ascii="宋体" w:eastAsia="宋体"/>
          <w:spacing w:val="-2"/>
          <w:sz w:val="21"/>
        </w:rPr>
        <w:t>，今天</w:t>
      </w:r>
      <w:r>
        <w:rPr>
          <w:spacing w:val="-3"/>
          <w:sz w:val="21"/>
        </w:rPr>
        <w:t>yesterday</w:t>
      </w:r>
      <w:r>
        <w:rPr>
          <w:rFonts w:hint="eastAsia" w:ascii="宋体" w:eastAsia="宋体"/>
          <w:spacing w:val="-5"/>
          <w:sz w:val="21"/>
        </w:rPr>
        <w:t>，昨天、</w:t>
      </w:r>
      <w:r>
        <w:rPr>
          <w:sz w:val="21"/>
        </w:rPr>
        <w:t>holiday</w:t>
      </w:r>
      <w:r>
        <w:rPr>
          <w:rFonts w:hint="eastAsia" w:ascii="宋体" w:eastAsia="宋体"/>
          <w:spacing w:val="-2"/>
          <w:sz w:val="21"/>
        </w:rPr>
        <w:t>，假日</w:t>
      </w:r>
    </w:p>
    <w:p>
      <w:pPr>
        <w:pStyle w:val="7"/>
        <w:numPr>
          <w:ilvl w:val="0"/>
          <w:numId w:val="1"/>
        </w:numPr>
        <w:tabs>
          <w:tab w:val="left" w:pos="1191"/>
          <w:tab w:val="left" w:pos="1192"/>
        </w:tabs>
        <w:spacing w:before="0" w:after="0" w:line="269" w:lineRule="exact"/>
        <w:ind w:left="1191" w:right="0" w:hanging="572"/>
        <w:jc w:val="left"/>
        <w:rPr>
          <w:rFonts w:hint="eastAsia" w:ascii="宋体" w:eastAsia="宋体"/>
          <w:sz w:val="21"/>
        </w:rPr>
      </w:pPr>
      <w:r>
        <w:rPr>
          <w:sz w:val="21"/>
        </w:rPr>
        <w:t>cloud</w:t>
      </w:r>
      <w:r>
        <w:rPr>
          <w:rFonts w:hint="eastAsia" w:ascii="宋体" w:eastAsia="宋体"/>
          <w:sz w:val="21"/>
        </w:rPr>
        <w:t>：云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天空中飘着几朵云。</w:t>
      </w:r>
    </w:p>
    <w:p>
      <w:pPr>
        <w:pStyle w:val="3"/>
        <w:spacing w:before="48"/>
        <w:ind w:left="1146"/>
      </w:pPr>
      <w:r>
        <w:t>There are some clouds in the sky.</w:t>
      </w:r>
    </w:p>
    <w:p>
      <w:pPr>
        <w:pStyle w:val="7"/>
        <w:numPr>
          <w:ilvl w:val="0"/>
          <w:numId w:val="1"/>
        </w:numPr>
        <w:tabs>
          <w:tab w:val="left" w:pos="477"/>
          <w:tab w:val="left" w:pos="478"/>
        </w:tabs>
        <w:spacing w:before="51" w:after="0" w:line="240" w:lineRule="auto"/>
        <w:ind w:left="1098" w:right="6796" w:hanging="1098"/>
        <w:jc w:val="right"/>
        <w:rPr>
          <w:rFonts w:hint="eastAsia" w:ascii="宋体" w:eastAsia="宋体"/>
          <w:sz w:val="21"/>
        </w:rPr>
      </w:pPr>
      <w:r>
        <w:rPr>
          <w:sz w:val="21"/>
        </w:rPr>
        <w:t>sky:</w:t>
      </w:r>
      <w:r>
        <w:rPr>
          <w:spacing w:val="4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天空</w:t>
      </w:r>
    </w:p>
    <w:p>
      <w:pPr>
        <w:pStyle w:val="3"/>
        <w:spacing w:before="48"/>
        <w:ind w:right="6785"/>
        <w:jc w:val="right"/>
      </w:pPr>
      <w:r>
        <w:t>in the</w:t>
      </w:r>
      <w:r>
        <w:rPr>
          <w:spacing w:val="-4"/>
        </w:rPr>
        <w:t xml:space="preserve"> </w:t>
      </w:r>
      <w:r>
        <w:t>sky</w:t>
      </w:r>
    </w:p>
    <w:p>
      <w:pPr>
        <w:pStyle w:val="3"/>
        <w:tabs>
          <w:tab w:val="left" w:pos="1143"/>
        </w:tabs>
        <w:spacing w:before="56"/>
        <w:ind w:left="6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1374140</wp:posOffset>
            </wp:positionH>
            <wp:positionV relativeFrom="paragraph">
              <wp:posOffset>927100</wp:posOffset>
            </wp:positionV>
            <wp:extent cx="1070610" cy="8140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318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2583180</wp:posOffset>
            </wp:positionH>
            <wp:positionV relativeFrom="paragraph">
              <wp:posOffset>927100</wp:posOffset>
            </wp:positionV>
            <wp:extent cx="1293495" cy="8140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212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4013835</wp:posOffset>
            </wp:positionH>
            <wp:positionV relativeFrom="paragraph">
              <wp:posOffset>276225</wp:posOffset>
            </wp:positionV>
            <wp:extent cx="819785" cy="1463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895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4 .</w:t>
      </w:r>
      <w:r>
        <w:tab/>
      </w:r>
      <w:r>
        <w:t>sun</w:t>
      </w:r>
    </w:p>
    <w:p>
      <w:pPr>
        <w:pStyle w:val="2"/>
        <w:tabs>
          <w:tab w:val="left" w:pos="3236"/>
          <w:tab w:val="left" w:pos="5130"/>
        </w:tabs>
        <w:spacing w:before="93"/>
        <w:ind w:left="1042"/>
      </w:pPr>
      <w:r>
        <w:t>Sunhat</w:t>
      </w:r>
      <w:r>
        <w:tab/>
      </w:r>
      <w:r>
        <w:t>sunglass</w:t>
      </w:r>
      <w:r>
        <w:tab/>
      </w:r>
      <w:r>
        <w:t>sunblock</w:t>
      </w:r>
    </w:p>
    <w:p>
      <w:pPr>
        <w:pStyle w:val="7"/>
        <w:numPr>
          <w:ilvl w:val="0"/>
          <w:numId w:val="2"/>
        </w:numPr>
        <w:tabs>
          <w:tab w:val="left" w:pos="1191"/>
          <w:tab w:val="left" w:pos="1192"/>
        </w:tabs>
        <w:spacing w:before="51" w:after="0" w:line="240" w:lineRule="auto"/>
        <w:ind w:left="1191" w:right="0" w:hanging="572"/>
        <w:jc w:val="left"/>
        <w:rPr>
          <w:rFonts w:hint="eastAsia" w:ascii="宋体" w:eastAsia="宋体"/>
          <w:color w:val="0000FF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-60960</wp:posOffset>
            </wp:positionV>
            <wp:extent cx="4855210" cy="76962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0.5pt;height:52.7pt;width:40.25pt;mso-position-horizontal-relative:page;z-index:251663360;mso-width-relative:page;mso-height-relative:page;" fillcolor="#808080" filled="t" stroked="f" coordorigin="9367,10" coordsize="805,1054" path="m9750,946l9755,978,9759,1007,9763,1034,9765,1059,9811,1061,9856,1063,9899,1064,9940,1064,10014,1053,10073,1020,10116,966,10119,957,9930,957,9896,956,9855,954,9806,951,9750,946xm10172,10l9388,10,9388,110,10088,110,10087,200,10086,287,10085,373,10083,456,10081,543,10079,616,10077,694,10075,766,10072,815,10065,856,10054,889,10040,915,10021,934,9996,947,9966,955,9930,957,10119,957,10143,890,10154,792,10155,746,10158,683,10159,634,10161,565,10163,492,10164,404,10166,321,10168,200,10170,110,10172,10xm10016,506l9954,535,9889,565,9822,594,9680,655,9367,782,9374,808,9389,860,9396,886,10016,612,10015,596,10015,573,10015,543,10016,506xm9523,209l9513,229,9503,249,9493,269,9483,288,9540,323,9602,362,9666,404,9734,449,9804,499,9815,476,9826,453,9837,429,9847,406,9794,371,9734,334,9669,295,9523,2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shine</w:t>
      </w:r>
      <w:r>
        <w:rPr>
          <w:spacing w:val="3"/>
          <w:sz w:val="21"/>
        </w:rPr>
        <w:t xml:space="preserve"> : </w:t>
      </w:r>
      <w:r>
        <w:rPr>
          <w:rFonts w:hint="eastAsia" w:ascii="宋体" w:eastAsia="宋体"/>
          <w:spacing w:val="-3"/>
          <w:sz w:val="21"/>
        </w:rPr>
        <w:t>照耀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shi ai n yi</w:t>
      </w:r>
    </w:p>
    <w:p>
      <w:pPr>
        <w:pStyle w:val="3"/>
        <w:tabs>
          <w:tab w:val="left" w:pos="3016"/>
        </w:tabs>
        <w:spacing w:before="43"/>
        <w:ind w:left="1251"/>
        <w:rPr>
          <w:rFonts w:hint="default" w:ascii="宋体" w:eastAsia="宋体"/>
          <w:color w:val="0000FF"/>
          <w:lang w:val="en-US" w:eastAsia="zh-CN"/>
        </w:rPr>
      </w:pPr>
      <w:r>
        <w:t>The sun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shining.</w:t>
      </w:r>
      <w:r>
        <w:tab/>
      </w:r>
      <w:r>
        <w:rPr>
          <w:rFonts w:hint="eastAsia" w:ascii="宋体" w:eastAsia="宋体"/>
          <w:spacing w:val="-1"/>
        </w:rPr>
        <w:t>阳光灿烂。</w:t>
      </w:r>
      <w:r>
        <w:rPr>
          <w:rFonts w:hint="eastAsia" w:ascii="宋体" w:eastAsia="宋体"/>
          <w:color w:val="0000FF"/>
          <w:spacing w:val="-1"/>
          <w:lang w:val="en-US" w:eastAsia="zh-CN"/>
        </w:rPr>
        <w:t>Shi ai ning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with</w:t>
      </w:r>
      <w:r>
        <w:rPr>
          <w:rFonts w:hint="eastAsia" w:ascii="宋体" w:hAnsi="宋体" w:eastAsia="宋体"/>
          <w:spacing w:val="-2"/>
          <w:sz w:val="21"/>
        </w:rPr>
        <w:t>：和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2"/>
          <w:sz w:val="21"/>
        </w:rPr>
        <w:t>在一起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t xml:space="preserve">He is with his new girlfriend. </w:t>
      </w:r>
      <w:r>
        <w:rPr>
          <w:rFonts w:hint="eastAsia" w:ascii="宋体" w:eastAsia="宋体"/>
        </w:rPr>
        <w:t>他和他的新女朋友在一起。</w:t>
      </w:r>
    </w:p>
    <w:p>
      <w:pPr>
        <w:pStyle w:val="3"/>
        <w:spacing w:before="43" w:line="278" w:lineRule="auto"/>
        <w:ind w:left="1251" w:right="2747" w:firstLine="2"/>
        <w:rPr>
          <w:rFonts w:hint="eastAsia" w:ascii="宋体" w:eastAsia="宋体"/>
        </w:rPr>
      </w:pPr>
      <w:r>
        <w:t xml:space="preserve">I am with my new sunglass.  </w:t>
      </w:r>
      <w:r>
        <w:rPr>
          <w:rFonts w:hint="eastAsia" w:ascii="宋体" w:eastAsia="宋体"/>
        </w:rPr>
        <w:t>我带着我的新墨镜。</w:t>
      </w:r>
      <w:r>
        <w:t xml:space="preserve">The house is with a garden. </w:t>
      </w:r>
      <w:r>
        <w:rPr>
          <w:rFonts w:hint="eastAsia" w:ascii="宋体" w:eastAsia="宋体"/>
        </w:rPr>
        <w:t>这栋房子带着一个花园。人与人，人与物，物与物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family</w:t>
      </w:r>
      <w:r>
        <w:rPr>
          <w:rFonts w:hint="eastAsia" w:ascii="宋体" w:eastAsia="宋体"/>
          <w:spacing w:val="-2"/>
          <w:sz w:val="21"/>
        </w:rPr>
        <w:t>：家庭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t xml:space="preserve">a family meeting </w:t>
      </w:r>
      <w:r>
        <w:rPr>
          <w:rFonts w:hint="eastAsia" w:ascii="宋体" w:eastAsia="宋体"/>
        </w:rPr>
        <w:t>家庭会议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t xml:space="preserve">We are a family. </w:t>
      </w:r>
      <w:r>
        <w:rPr>
          <w:rFonts w:hint="eastAsia" w:ascii="宋体" w:eastAsia="宋体"/>
        </w:rPr>
        <w:t>我们是一家人。</w:t>
      </w:r>
    </w:p>
    <w:p>
      <w:pPr>
        <w:pStyle w:val="3"/>
        <w:spacing w:before="43"/>
        <w:ind w:left="1251"/>
        <w:rPr>
          <w:rFonts w:hint="eastAsia" w:ascii="宋体" w:hAnsi="宋体" w:eastAsia="宋体"/>
        </w:rPr>
      </w:pPr>
      <w:r>
        <w:t xml:space="preserve">Are you the family of…? </w:t>
      </w:r>
      <w:r>
        <w:rPr>
          <w:rFonts w:hint="eastAsia" w:ascii="宋体" w:hAnsi="宋体" w:eastAsia="宋体"/>
        </w:rPr>
        <w:t>你们是</w:t>
      </w:r>
      <w:r>
        <w:t>…</w:t>
      </w:r>
      <w:r>
        <w:rPr>
          <w:rFonts w:hint="eastAsia" w:ascii="宋体" w:hAnsi="宋体" w:eastAsia="宋体"/>
        </w:rPr>
        <w:t>的家属吗？</w:t>
      </w:r>
    </w:p>
    <w:p>
      <w:pPr>
        <w:pStyle w:val="7"/>
        <w:numPr>
          <w:ilvl w:val="0"/>
          <w:numId w:val="2"/>
        </w:numPr>
        <w:tabs>
          <w:tab w:val="left" w:pos="1094"/>
          <w:tab w:val="left" w:pos="1095"/>
        </w:tabs>
        <w:spacing w:before="43" w:after="0" w:line="240" w:lineRule="auto"/>
        <w:ind w:left="109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walk</w:t>
      </w:r>
      <w:r>
        <w:rPr>
          <w:rFonts w:hint="eastAsia" w:ascii="宋体" w:eastAsia="宋体"/>
          <w:spacing w:val="-2"/>
          <w:sz w:val="21"/>
        </w:rPr>
        <w:t>：走路，步行</w:t>
      </w:r>
    </w:p>
    <w:p>
      <w:pPr>
        <w:pStyle w:val="3"/>
        <w:spacing w:before="43"/>
        <w:ind w:left="1253"/>
        <w:rPr>
          <w:rFonts w:hint="eastAsia" w:ascii="宋体" w:eastAsia="宋体"/>
        </w:rPr>
      </w:pPr>
      <w:r>
        <w:t xml:space="preserve">I walk to school. </w:t>
      </w:r>
      <w:r>
        <w:rPr>
          <w:rFonts w:hint="eastAsia" w:ascii="宋体" w:eastAsia="宋体"/>
        </w:rPr>
        <w:t>我步行上学。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over</w:t>
      </w:r>
      <w:r>
        <w:rPr>
          <w:rFonts w:hint="eastAsia" w:ascii="宋体" w:eastAsia="宋体"/>
          <w:spacing w:val="-1"/>
          <w:sz w:val="21"/>
        </w:rPr>
        <w:t>：跨越、上方</w:t>
      </w:r>
    </w:p>
    <w:p>
      <w:pPr>
        <w:pStyle w:val="3"/>
        <w:spacing w:before="42"/>
        <w:ind w:left="1251"/>
        <w:rPr>
          <w:rFonts w:hint="eastAsia" w:ascii="宋体" w:eastAsia="宋体"/>
        </w:rPr>
      </w:pPr>
      <w:r>
        <w:t xml:space="preserve">He is walking over the bridge. </w:t>
      </w:r>
      <w:r>
        <w:rPr>
          <w:rFonts w:hint="eastAsia" w:ascii="宋体" w:eastAsia="宋体"/>
        </w:rPr>
        <w:t>他正走着跨过那座桥。</w:t>
      </w:r>
    </w:p>
    <w:p>
      <w:pPr>
        <w:pStyle w:val="3"/>
        <w:spacing w:before="49"/>
        <w:ind w:left="1251"/>
      </w:pPr>
      <w:r>
        <w:t>The bird is flying over the river.</w:t>
      </w:r>
    </w:p>
    <w:p>
      <w:pPr>
        <w:pStyle w:val="7"/>
        <w:numPr>
          <w:ilvl w:val="0"/>
          <w:numId w:val="2"/>
        </w:numPr>
        <w:tabs>
          <w:tab w:val="left" w:pos="937"/>
        </w:tabs>
        <w:spacing w:before="51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bridge</w:t>
      </w:r>
      <w:r>
        <w:rPr>
          <w:rFonts w:hint="eastAsia" w:ascii="宋体" w:eastAsia="宋体"/>
          <w:spacing w:val="-2"/>
          <w:sz w:val="21"/>
        </w:rPr>
        <w:t>：桥</w:t>
      </w:r>
    </w:p>
    <w:p>
      <w:pPr>
        <w:pStyle w:val="3"/>
        <w:spacing w:before="43"/>
        <w:ind w:left="1251"/>
      </w:pPr>
      <w:r>
        <w:rPr>
          <w:rFonts w:hint="eastAsia" w:ascii="宋体" w:hAnsi="宋体" w:eastAsia="宋体"/>
        </w:rPr>
        <w:t xml:space="preserve">过桥 </w:t>
      </w:r>
      <w:r>
        <w:t>—— over the bridge</w:t>
      </w:r>
    </w:p>
    <w:p>
      <w:pPr>
        <w:pStyle w:val="3"/>
        <w:spacing w:before="43" w:line="283" w:lineRule="auto"/>
        <w:ind w:left="1251" w:right="3516"/>
      </w:pPr>
      <w:r>
        <w:rPr>
          <w:rFonts w:hint="eastAsia" w:ascii="宋体" w:hAnsi="宋体" w:eastAsia="宋体"/>
        </w:rPr>
        <w:t>他正在过桥。</w:t>
      </w:r>
      <w:r>
        <w:t>—— He is overing the bridge. He is going\walking\running over the bridge.</w:t>
      </w:r>
    </w:p>
    <w:p>
      <w:pPr>
        <w:pStyle w:val="7"/>
        <w:numPr>
          <w:ilvl w:val="0"/>
          <w:numId w:val="2"/>
        </w:numPr>
        <w:tabs>
          <w:tab w:val="left" w:pos="937"/>
        </w:tabs>
        <w:spacing w:before="4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boat</w:t>
      </w:r>
      <w:r>
        <w:rPr>
          <w:rFonts w:hint="eastAsia" w:ascii="宋体" w:eastAsia="宋体"/>
          <w:sz w:val="21"/>
        </w:rPr>
        <w:t>：小船</w:t>
      </w:r>
    </w:p>
    <w:p>
      <w:pPr>
        <w:pStyle w:val="3"/>
        <w:spacing w:before="42"/>
        <w:ind w:left="1251"/>
        <w:rPr>
          <w:rFonts w:hint="eastAsia" w:ascii="宋体" w:eastAsia="宋体"/>
        </w:rPr>
      </w:pPr>
      <w:r>
        <w:t xml:space="preserve">dream boat </w:t>
      </w:r>
      <w:r>
        <w:rPr>
          <w:rFonts w:hint="eastAsia" w:ascii="宋体" w:eastAsia="宋体"/>
        </w:rPr>
        <w:t>梦中情人</w:t>
      </w:r>
    </w:p>
    <w:p>
      <w:pPr>
        <w:pStyle w:val="7"/>
        <w:numPr>
          <w:ilvl w:val="0"/>
          <w:numId w:val="2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river</w:t>
      </w:r>
      <w:r>
        <w:rPr>
          <w:rFonts w:hint="eastAsia" w:ascii="宋体" w:eastAsia="宋体"/>
          <w:sz w:val="21"/>
        </w:rPr>
        <w:t>：河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7"/>
        <w:numPr>
          <w:ilvl w:val="0"/>
          <w:numId w:val="2"/>
        </w:numPr>
        <w:tabs>
          <w:tab w:val="left" w:pos="937"/>
        </w:tabs>
        <w:spacing w:before="71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ship</w:t>
      </w:r>
      <w:r>
        <w:rPr>
          <w:rFonts w:hint="eastAsia" w:ascii="宋体" w:eastAsia="宋体"/>
          <w:spacing w:val="-2"/>
          <w:sz w:val="21"/>
        </w:rPr>
        <w:t>：轮船</w:t>
      </w:r>
    </w:p>
    <w:p>
      <w:pPr>
        <w:pStyle w:val="7"/>
        <w:numPr>
          <w:ilvl w:val="0"/>
          <w:numId w:val="2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aeroplane</w:t>
      </w:r>
      <w:r>
        <w:rPr>
          <w:rFonts w:hint="eastAsia" w:ascii="宋体" w:eastAsia="宋体"/>
          <w:spacing w:val="-2"/>
          <w:sz w:val="21"/>
        </w:rPr>
        <w:t>：飞机</w:t>
      </w:r>
    </w:p>
    <w:p>
      <w:pPr>
        <w:pStyle w:val="7"/>
        <w:numPr>
          <w:ilvl w:val="0"/>
          <w:numId w:val="2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fly</w:t>
      </w:r>
      <w:r>
        <w:rPr>
          <w:rFonts w:hint="eastAsia" w:ascii="宋体" w:eastAsia="宋体"/>
          <w:spacing w:val="-1"/>
          <w:sz w:val="21"/>
        </w:rPr>
        <w:t>： 飞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1085"/>
          <w:tab w:val="left" w:pos="1086"/>
        </w:tabs>
        <w:spacing w:before="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描述天气：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作主语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2"/>
        <w:spacing w:before="162"/>
        <w:ind w:left="620"/>
        <w:rPr>
          <w:rFonts w:hint="eastAsia" w:ascii="宋体" w:eastAsia="宋体"/>
        </w:rPr>
      </w:pPr>
      <w:r>
        <w:t xml:space="preserve">Lesson 33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32" w:space="43"/>
            <w:col w:w="5675"/>
          </w:cols>
        </w:sectPr>
      </w:pPr>
    </w:p>
    <w:p>
      <w:pPr>
        <w:pStyle w:val="3"/>
        <w:spacing w:before="43"/>
        <w:ind w:left="1251"/>
      </w:pPr>
      <w:r>
        <w:rPr>
          <w:rFonts w:hint="eastAsia" w:ascii="宋体" w:eastAsia="宋体"/>
        </w:rPr>
        <w:t>今天天气很好。</w:t>
      </w:r>
      <w:r>
        <w:t>It is fine today.</w:t>
      </w:r>
    </w:p>
    <w:p>
      <w:pPr>
        <w:pStyle w:val="3"/>
        <w:spacing w:before="43"/>
        <w:ind w:left="1251"/>
      </w:pPr>
      <w:r>
        <w:rPr>
          <w:rFonts w:hint="eastAsia" w:ascii="宋体" w:eastAsia="宋体"/>
        </w:rPr>
        <w:t xml:space="preserve">春天天气很糟糕。 </w:t>
      </w:r>
      <w:r>
        <w:t>It is bad in spring.</w:t>
      </w:r>
    </w:p>
    <w:p>
      <w:pPr>
        <w:pStyle w:val="3"/>
        <w:spacing w:before="43"/>
        <w:ind w:left="1251"/>
      </w:pPr>
      <w:r>
        <w:rPr>
          <w:rFonts w:hint="eastAsia" w:ascii="宋体" w:eastAsia="宋体"/>
        </w:rPr>
        <w:t>夏天天气很好。</w:t>
      </w:r>
      <w:r>
        <w:t>It is nice in summer.</w:t>
      </w:r>
    </w:p>
    <w:p>
      <w:pPr>
        <w:pStyle w:val="3"/>
        <w:spacing w:before="43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描述天气的句型结构： </w:t>
      </w:r>
      <w:r>
        <w:t xml:space="preserve">it is+ adj.+ </w:t>
      </w:r>
      <w:r>
        <w:rPr>
          <w:rFonts w:hint="eastAsia" w:ascii="宋体" w:eastAsia="宋体"/>
        </w:rPr>
        <w:t>时间</w:t>
      </w:r>
    </w:p>
    <w:p>
      <w:pPr>
        <w:pStyle w:val="7"/>
        <w:numPr>
          <w:ilvl w:val="0"/>
          <w:numId w:val="3"/>
        </w:numPr>
        <w:tabs>
          <w:tab w:val="left" w:pos="989"/>
          <w:tab w:val="left" w:pos="990"/>
        </w:tabs>
        <w:spacing w:before="48" w:after="0" w:line="240" w:lineRule="auto"/>
        <w:ind w:left="989" w:right="0" w:hanging="370"/>
        <w:jc w:val="left"/>
        <w:rPr>
          <w:sz w:val="21"/>
        </w:rPr>
      </w:pPr>
      <w:r>
        <w:rPr>
          <w:sz w:val="21"/>
        </w:rPr>
        <w:t>…is with his</w:t>
      </w:r>
      <w:r>
        <w:rPr>
          <w:spacing w:val="-4"/>
          <w:sz w:val="21"/>
        </w:rPr>
        <w:t xml:space="preserve"> family.</w:t>
      </w:r>
    </w:p>
    <w:p>
      <w:pPr>
        <w:pStyle w:val="3"/>
        <w:spacing w:before="50" w:line="290" w:lineRule="auto"/>
        <w:ind w:left="1146" w:right="4925"/>
      </w:pPr>
      <w:r>
        <w:t xml:space="preserve">with: </w:t>
      </w:r>
      <w:r>
        <w:rPr>
          <w:rFonts w:hint="eastAsia" w:ascii="宋体" w:eastAsia="宋体"/>
        </w:rPr>
        <w:t>介词，动词</w:t>
      </w:r>
      <w:r>
        <w:t xml:space="preserve">+  </w:t>
      </w:r>
      <w:r>
        <w:rPr>
          <w:rFonts w:hint="eastAsia" w:ascii="宋体" w:eastAsia="宋体"/>
        </w:rPr>
        <w:t>介词</w:t>
      </w:r>
      <w:r>
        <w:t xml:space="preserve">The desk near the window. </w:t>
      </w:r>
    </w:p>
    <w:p>
      <w:pPr>
        <w:pStyle w:val="3"/>
        <w:spacing w:before="50" w:line="290" w:lineRule="auto"/>
        <w:ind w:left="1146" w:right="4925"/>
      </w:pPr>
      <w:r>
        <w:t>The desk is near the window. She with her friends.</w:t>
      </w:r>
    </w:p>
    <w:p>
      <w:pPr>
        <w:pStyle w:val="3"/>
        <w:spacing w:line="254" w:lineRule="exact"/>
        <w:ind w:left="1253"/>
      </w:pPr>
      <w:r>
        <w:t>She is with her friends.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课文仿写：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今天的天气真好。天空中飘着几朵白云，但是阳光灿烂。</w:t>
      </w:r>
    </w:p>
    <w:p>
      <w:pPr>
        <w:pStyle w:val="3"/>
        <w:spacing w:before="48" w:line="288" w:lineRule="auto"/>
        <w:ind w:left="620" w:right="1926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35.65pt;height:73pt;width:382.35pt;mso-position-horizontal-relative:page;mso-wrap-distance-bottom:0pt;mso-wrap-distance-top:0pt;z-index:-251651072;mso-width-relative:page;mso-height-relative:page;" coordorigin="1646,714" coordsize="7647,1460">
            <o:lock v:ext="edit"/>
            <v:shape id="_x0000_s1028" o:spid="_x0000_s1028" o:spt="75" type="#_x0000_t75" style="position:absolute;left:1646;top:830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29" o:spid="_x0000_s1029" o:spt="202" type="#_x0000_t202" style="position:absolute;left:1646;top:713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14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Lucy is with her boyfriend. They are driving.</w:t>
                    </w:r>
                  </w:p>
                  <w:p>
                    <w:pPr>
                      <w:spacing w:before="50" w:line="285" w:lineRule="auto"/>
                      <w:ind w:left="514" w:right="1854" w:firstLine="0"/>
                      <w:jc w:val="both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一只漂亮的小鸟。小鸟正从天上飞过。一些人从天桥上走</w:t>
                    </w:r>
                    <w:r>
                      <w:rPr>
                        <w:spacing w:val="-3"/>
                        <w:sz w:val="21"/>
                      </w:rPr>
                      <w:t xml:space="preserve">Lucy is looking at a beautiful bird. The bird is flying in the </w:t>
                    </w:r>
                    <w:r>
                      <w:rPr>
                        <w:spacing w:val="-5"/>
                        <w:sz w:val="21"/>
                      </w:rPr>
                      <w:t xml:space="preserve">sky.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过，他们很忙。</w:t>
                    </w:r>
                  </w:p>
                  <w:p>
                    <w:pPr>
                      <w:spacing w:before="0" w:line="249" w:lineRule="exact"/>
                      <w:ind w:left="514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Some people are walking over the bridge. They are busy.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46.85pt;height:52.7pt;width:40.25pt;mso-position-horizontal-relative:page;mso-wrap-distance-bottom:0pt;mso-wrap-distance-top:0pt;z-index:-251650048;mso-width-relative:page;mso-height-relative:page;" fillcolor="#808080" filled="t" stroked="f" coordorigin="9367,938" coordsize="805,1054" path="m9750,1874l9755,1906,9759,1935,9763,1962,9765,1987,9811,1989,9856,1991,9899,1991,9940,1992,10014,1981,10073,1948,10116,1894,10119,1885,9930,1885,9896,1884,9855,1882,9806,1879,9750,1874xm10172,938l9388,938,9388,1037,10088,1037,10087,1127,10086,1215,10085,1301,10083,1384,10081,1471,10079,1543,10077,1622,10075,1694,10072,1742,10065,1783,10054,1817,10040,1842,10021,1861,9996,1875,9966,1882,9930,1885,10119,1885,10143,1817,10154,1719,10155,1674,10158,1611,10159,1562,10161,1492,10163,1420,10164,1331,10166,1249,10168,1127,10170,1037,10172,938xm10016,1434l9954,1463,9889,1492,9822,1522,9680,1582,9367,1710,9374,1736,9389,1788,9396,1814,10016,1540,10015,1524,10015,1501,10015,1471,10016,1434xm9523,1137l9513,1157,9503,1177,9493,1196,9483,1216,9540,1251,9602,1290,9666,1331,9734,1377,9804,1427,9815,1403,9826,1380,9837,1357,9847,1334,9794,1299,9734,1262,9669,1223,9523,113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It is fine </w:t>
      </w:r>
      <w:r>
        <w:rPr>
          <w:spacing w:val="-5"/>
        </w:rPr>
        <w:t xml:space="preserve">today. </w:t>
      </w:r>
      <w:r>
        <w:t xml:space="preserve">There are some clouds in the </w:t>
      </w:r>
      <w:r>
        <w:rPr>
          <w:spacing w:val="-4"/>
        </w:rPr>
        <w:t xml:space="preserve">sky. </w:t>
      </w:r>
      <w:r>
        <w:t>But the sun is shining. Lucy</w:t>
      </w:r>
      <w:r>
        <w:rPr>
          <w:spacing w:val="6"/>
        </w:rPr>
        <w:t xml:space="preserve"> </w:t>
      </w:r>
      <w:r>
        <w:rPr>
          <w:rFonts w:hint="eastAsia" w:ascii="宋体" w:eastAsia="宋体"/>
          <w:spacing w:val="-3"/>
        </w:rPr>
        <w:t>和她的男朋友在一块儿。他们正在开车。</w:t>
      </w:r>
      <w:r>
        <w:t>Lucy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正在看</w:t>
      </w:r>
    </w:p>
    <w:p>
      <w:pPr>
        <w:pStyle w:val="2"/>
        <w:spacing w:before="25"/>
        <w:ind w:right="2416"/>
        <w:jc w:val="center"/>
        <w:rPr>
          <w:rFonts w:hint="eastAsia" w:ascii="宋体" w:eastAsia="宋体"/>
        </w:rPr>
      </w:pPr>
      <w:r>
        <w:t xml:space="preserve">Lesson 33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1"/>
        <w:rPr>
          <w:rFonts w:ascii="宋体"/>
          <w:b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88265</wp:posOffset>
            </wp:positionV>
            <wp:extent cx="3895090" cy="19881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360" cy="198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7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1" o:spid="_x0000_s1031" o:spt="203" style="height:0.75pt;width:404.75pt;" coordsize="8095,15">
            <o:lock v:ext="edit"/>
            <v:line id="_x0000_s1032" o:spid="_x0000_s1032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146685</wp:posOffset>
            </wp:positionV>
            <wp:extent cx="3503295" cy="21850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089" cy="218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314.85pt;height:52.7pt;width:40.25pt;mso-position-horizontal-relative:page;mso-wrap-distance-bottom:0pt;mso-wrap-distance-top:0pt;z-index:-251644928;mso-width-relative:page;mso-height-relative:page;" fillcolor="#808080" filled="t" stroked="f" coordorigin="9367,6298" coordsize="805,1054" path="m9750,7234l9755,7266,9759,7295,9763,7322,9765,7347,9811,7349,9856,7351,9899,7352,9940,7352,10014,7341,10073,7308,10116,7254,10119,7245,9930,7245,9896,7244,9855,7242,9806,7239,9750,7234xm10172,6298l9388,6298,9388,6398,10088,6398,10087,6488,10086,6575,10085,6661,10083,6744,10081,6831,10079,6904,10077,6982,10075,7054,10072,7103,10065,7143,10054,7177,10040,7203,10021,7222,9996,7235,9966,7243,9930,7245,10119,7245,10143,7178,10154,7080,10155,7034,10158,6971,10159,6922,10161,6852,10163,6780,10164,6691,10166,6609,10168,6488,10170,6398,10172,6298xm10016,6794l9954,6823,9889,6852,9822,6882,9680,6943,9367,7070,9374,7096,9389,7148,9396,7174,10016,6900,10015,6884,10015,6861,10015,6831,10016,6794xm9523,6497l9513,6517,9503,6537,9493,6556,9483,6576,9540,6611,9602,6650,9666,6691,9734,6737,9804,6787,9815,6764,9826,6740,9837,6717,9847,6694,9794,6659,9734,6622,9669,6583,9523,649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rPr>
          <w:rFonts w:ascii="Times New Roman"/>
          <w:sz w:val="12"/>
        </w:rPr>
      </w:pPr>
    </w:p>
    <w:p>
      <w:pPr>
        <w:pStyle w:val="3"/>
        <w:rPr>
          <w:rFonts w:ascii="Times New Roman"/>
          <w:sz w:val="20"/>
        </w:rPr>
      </w:pPr>
      <w:r>
        <w:pict>
          <v:group id="_x0000_s1033" o:spid="_x0000_s1033" o:spt="203" style="position:absolute;left:0pt;margin-left:82.3pt;margin-top:2.85pt;height:318.65pt;width:382.35pt;mso-position-horizontal-relative:page;mso-wrap-distance-bottom:0pt;mso-wrap-distance-top:0pt;z-index:-251645952;mso-width-relative:page;mso-height-relative:page;" coordorigin="1646,3879" coordsize="7647,6373">
            <o:lock v:ext="edit"/>
            <v:shape id="_x0000_s1034" o:spid="_x0000_s1034" o:spt="75" type="#_x0000_t75" style="position:absolute;left:1646;top:6190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2160;top:3878;height:3313;width:421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6" o:spid="_x0000_s1036" o:spt="75" type="#_x0000_t75" style="position:absolute;left:2160;top:7356;height:2895;width:395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10"/>
        <w:rPr>
          <w:rFonts w:ascii="Times New Roman"/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1496695</wp:posOffset>
            </wp:positionH>
            <wp:positionV relativeFrom="paragraph">
              <wp:posOffset>235585</wp:posOffset>
            </wp:positionV>
            <wp:extent cx="2376170" cy="153987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04" cy="1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headerReference r:id="rId4" w:type="default"/>
          <w:pgSz w:w="11910" w:h="16840"/>
          <w:pgMar w:top="142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8" o:spid="_x0000_s1038" o:spt="203" style="height:0.75pt;width:404.75pt;" coordsize="8095,15">
            <o:lock v:ext="edit"/>
            <v:line id="_x0000_s1039" o:spid="_x0000_s1039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3"/>
        <w:rPr>
          <w:rFonts w:ascii="Times New Roman"/>
          <w:sz w:val="22"/>
        </w:rPr>
      </w:pPr>
    </w:p>
    <w:p>
      <w:pPr>
        <w:spacing w:before="72"/>
        <w:ind w:left="3484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34 </w:t>
      </w:r>
      <w:r>
        <w:rPr>
          <w:rFonts w:hint="eastAsia" w:ascii="宋体" w:eastAsia="宋体"/>
          <w:b/>
          <w:sz w:val="21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sleep: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睡觉</w:t>
      </w:r>
    </w:p>
    <w:p>
      <w:pPr>
        <w:pStyle w:val="7"/>
        <w:numPr>
          <w:ilvl w:val="0"/>
          <w:numId w:val="4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shave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刮胡子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shaver </w:t>
      </w:r>
      <w:r>
        <w:rPr>
          <w:rFonts w:hint="eastAsia" w:ascii="宋体" w:eastAsia="宋体"/>
        </w:rPr>
        <w:t>刮胡刀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cry: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哭</w:t>
      </w:r>
      <w:bookmarkStart w:id="0" w:name="_GoBack"/>
      <w:r>
        <w:rPr>
          <w:rFonts w:hint="eastAsia" w:ascii="宋体" w:eastAsia="宋体"/>
          <w:color w:val="0000FF"/>
          <w:sz w:val="21"/>
          <w:lang w:val="en-US" w:eastAsia="zh-CN"/>
        </w:rPr>
        <w:t>ke rua ai</w:t>
      </w:r>
      <w:bookmarkEnd w:id="0"/>
    </w:p>
    <w:p>
      <w:pPr>
        <w:pStyle w:val="3"/>
        <w:spacing w:before="48"/>
        <w:ind w:left="1251"/>
      </w:pPr>
      <w:r>
        <w:t>The baby is crying.</w:t>
      </w:r>
    </w:p>
    <w:p>
      <w:pPr>
        <w:pStyle w:val="7"/>
        <w:numPr>
          <w:ilvl w:val="0"/>
          <w:numId w:val="4"/>
        </w:numPr>
        <w:tabs>
          <w:tab w:val="left" w:pos="1094"/>
          <w:tab w:val="left" w:pos="1095"/>
        </w:tabs>
        <w:spacing w:before="50" w:after="0" w:line="240" w:lineRule="auto"/>
        <w:ind w:left="109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wash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洗</w:t>
      </w:r>
    </w:p>
    <w:p>
      <w:pPr>
        <w:pStyle w:val="3"/>
        <w:spacing w:before="49"/>
        <w:ind w:left="1251"/>
      </w:pPr>
      <w:r>
        <w:t>wash my face\ wash your hands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wait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等待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t xml:space="preserve">wait for me </w:t>
      </w:r>
      <w:r>
        <w:rPr>
          <w:rFonts w:hint="eastAsia" w:ascii="宋体" w:eastAsia="宋体"/>
        </w:rPr>
        <w:t>等等我</w:t>
      </w:r>
    </w:p>
    <w:p>
      <w:pPr>
        <w:pStyle w:val="3"/>
        <w:spacing w:before="48" w:line="292" w:lineRule="auto"/>
        <w:ind w:left="1251" w:right="6469" w:firstLine="2"/>
      </w:pPr>
      <w:r>
        <w:t>look at listen to wait for</w:t>
      </w:r>
    </w:p>
    <w:p>
      <w:pPr>
        <w:pStyle w:val="2"/>
        <w:spacing w:line="263" w:lineRule="exact"/>
        <w:ind w:right="2413"/>
        <w:jc w:val="center"/>
        <w:rPr>
          <w:rFonts w:hint="eastAsia" w:ascii="宋体" w:eastAsia="宋体"/>
        </w:rPr>
      </w:pPr>
      <w:r>
        <w:pict>
          <v:group id="_x0000_s1040" o:spid="_x0000_s1040" o:spt="203" style="position:absolute;left:0pt;margin-left:82.3pt;margin-top:18.65pt;height:162.4pt;width:382.35pt;mso-position-horizontal-relative:page;mso-wrap-distance-bottom:0pt;mso-wrap-distance-top:0pt;z-index:-251641856;mso-width-relative:page;mso-height-relative:page;" coordorigin="1646,374" coordsize="7647,3248">
            <o:lock v:ext="edit"/>
            <v:shape id="_x0000_s1041" o:spid="_x0000_s1041" o:spt="75" type="#_x0000_t75" style="position:absolute;left:1646;top:2029;height:1212;width:764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type="#_x0000_t75" style="position:absolute;left:2983;top:373;height:3248;width:629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topAndBottom"/>
          </v:group>
        </w:pict>
      </w:r>
      <w:r>
        <w:pict>
          <v:shape id="_x0000_s1043" o:spid="_x0000_s1043" style="position:absolute;left:0pt;margin-left:468.35pt;margin-top:106.8pt;height:52.7pt;width:40.25pt;mso-position-horizontal-relative:page;mso-wrap-distance-bottom:0pt;mso-wrap-distance-top:0pt;z-index:-251640832;mso-width-relative:page;mso-height-relative:page;" fillcolor="#808080" filled="t" stroked="f" coordorigin="9367,2136" coordsize="805,1054" path="m9750,3072l9755,3104,9759,3134,9763,3161,9765,3186,9811,3188,9856,3189,9899,3190,9940,3190,10014,3180,10073,3147,10116,3093,10119,3083,9930,3083,9896,3083,9855,3081,9806,3077,9750,3072xm10172,2136l9388,2136,9388,2236,10088,2236,10087,2326,10086,2414,10085,2499,10083,2583,10081,2669,10079,2742,10077,2820,10075,2892,10072,2941,10065,2982,10054,3015,10040,3041,10021,3060,9996,3073,9966,3081,9930,3083,10119,3083,10143,3016,10154,2918,10155,2873,10158,2809,10159,2761,10161,2691,10163,2619,10164,2530,10166,2448,10168,2326,10170,2236,10172,2136xm10016,2632l9954,2662,9889,2691,9822,2721,9680,2781,9367,2908,9374,2935,9389,2987,9396,3013,10016,2738,10015,2722,10015,2699,10015,2669,10016,2632xm9523,2336l9513,2356,9503,2375,9493,2395,9483,2415,9540,2450,9602,2488,9666,2530,9734,2576,9804,2625,9815,2602,9826,2579,9837,2556,9847,2533,9794,2498,9734,2461,9669,2422,9523,233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1966595</wp:posOffset>
            </wp:positionH>
            <wp:positionV relativeFrom="paragraph">
              <wp:posOffset>2460625</wp:posOffset>
            </wp:positionV>
            <wp:extent cx="3712845" cy="215773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3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33&amp;34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rPr>
          <w:rFonts w:ascii="宋体"/>
          <w:b/>
          <w:sz w:val="14"/>
        </w:rPr>
      </w:pPr>
    </w:p>
    <w:sectPr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1191" w:hanging="5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0" w:hanging="5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5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5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5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5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5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5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572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51" w:hanging="5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8" w:hanging="5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57" w:hanging="5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5" w:hanging="5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4" w:hanging="5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3" w:hanging="5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51" w:hanging="5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00" w:hanging="5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9" w:hanging="572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75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70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6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6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5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5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41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D76943"/>
    <w:rsid w:val="09147E70"/>
    <w:rsid w:val="092331C9"/>
    <w:rsid w:val="13A25B71"/>
    <w:rsid w:val="24CC57B0"/>
    <w:rsid w:val="28300CCE"/>
    <w:rsid w:val="2D5E797A"/>
    <w:rsid w:val="31B73234"/>
    <w:rsid w:val="37DA3987"/>
    <w:rsid w:val="388A5A2F"/>
    <w:rsid w:val="3E652592"/>
    <w:rsid w:val="4ED87372"/>
    <w:rsid w:val="54753786"/>
    <w:rsid w:val="57DC07AA"/>
    <w:rsid w:val="58B77EF1"/>
    <w:rsid w:val="5EAF74F5"/>
    <w:rsid w:val="61B52D72"/>
    <w:rsid w:val="70500F4C"/>
    <w:rsid w:val="7656693B"/>
    <w:rsid w:val="78663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1"/>
    <customShpInfo spid="_x0000_s1037"/>
    <customShpInfo spid="_x0000_s1034"/>
    <customShpInfo spid="_x0000_s1035"/>
    <customShpInfo spid="_x0000_s1036"/>
    <customShpInfo spid="_x0000_s1033"/>
    <customShpInfo spid="_x0000_s1039"/>
    <customShpInfo spid="_x0000_s1038"/>
    <customShpInfo spid="_x0000_s1041"/>
    <customShpInfo spid="_x0000_s1042"/>
    <customShpInfo spid="_x0000_s1040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2019-04-02T14:03:00Z</dcterms:created>
  <dc:creator>徐男</dc:creator>
  <cp:lastModifiedBy>win10</cp:lastModifiedBy>
  <dcterms:modified xsi:type="dcterms:W3CDTF">2019-04-03T12:14:56Z</dcterms:modified>
  <dc:subject>Lesson33-34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2019-04-02T00:00:00Z</vt:filetime>
  </property>
  <property fmtid="{D5CDD505-2E9C-101B-9397-08002B2CF9AE}" pid="5" name="KSOProductBuildVer">
    <vt:lpwstr>2052-11.1.0.8527</vt:lpwstr>
  </property>
</Properties>
</file>