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Lesson117-118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42"/>
        <w:rPr>
          <w:rFonts w:hint="eastAsia" w:ascii="宋体" w:eastAsia="宋体"/>
        </w:rPr>
      </w:pPr>
      <w:r>
        <w:t xml:space="preserve">Lesson 117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dining</w:t>
      </w:r>
      <w:r>
        <w:rPr>
          <w:spacing w:val="-3"/>
          <w:sz w:val="21"/>
        </w:rPr>
        <w:t xml:space="preserve"> </w:t>
      </w:r>
      <w:r>
        <w:rPr>
          <w:sz w:val="21"/>
        </w:rPr>
        <w:t>room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餐厅</w:t>
      </w:r>
      <w:r>
        <w:rPr>
          <w:rFonts w:hint="eastAsia" w:ascii="宋体" w:eastAsia="宋体"/>
          <w:color w:val="0000FF"/>
          <w:sz w:val="21"/>
          <w:lang w:val="en-US" w:eastAsia="zh-CN"/>
        </w:rPr>
        <w:t>dai ning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coin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硬币</w:t>
      </w:r>
      <w:r>
        <w:rPr>
          <w:rFonts w:hint="eastAsia" w:ascii="宋体" w:eastAsia="宋体"/>
          <w:color w:val="0000FF"/>
          <w:sz w:val="21"/>
          <w:lang w:val="en-US" w:eastAsia="zh-CN"/>
        </w:rPr>
        <w:t>kao in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note, </w:t>
      </w:r>
      <w:r>
        <w:rPr>
          <w:rFonts w:hint="eastAsia" w:ascii="宋体" w:eastAsia="宋体"/>
        </w:rPr>
        <w:t>纸币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2" w:after="0" w:line="240" w:lineRule="auto"/>
        <w:ind w:left="980" w:right="6614" w:hanging="981"/>
        <w:jc w:val="right"/>
        <w:rPr>
          <w:rFonts w:hint="eastAsia" w:ascii="宋体" w:eastAsia="宋体"/>
          <w:sz w:val="21"/>
        </w:rPr>
      </w:pPr>
      <w:r>
        <w:rPr>
          <w:sz w:val="21"/>
        </w:rPr>
        <w:t>mouth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嘴巴</w:t>
      </w:r>
    </w:p>
    <w:p>
      <w:pPr>
        <w:pStyle w:val="3"/>
        <w:spacing w:before="49"/>
        <w:ind w:right="6681"/>
        <w:jc w:val="right"/>
      </w:pPr>
      <w:r>
        <w:t>a big mouth</w:t>
      </w:r>
    </w:p>
    <w:p>
      <w:pPr>
        <w:pStyle w:val="7"/>
        <w:numPr>
          <w:ilvl w:val="0"/>
          <w:numId w:val="1"/>
        </w:numPr>
        <w:tabs>
          <w:tab w:val="left" w:pos="206"/>
        </w:tabs>
        <w:wordWrap w:val="0"/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swallow:</w:t>
      </w:r>
      <w:r>
        <w:rPr>
          <w:spacing w:val="-2"/>
          <w:sz w:val="21"/>
        </w:rPr>
        <w:t xml:space="preserve"> </w:t>
      </w:r>
      <w:r>
        <w:rPr>
          <w:spacing w:val="-8"/>
          <w:sz w:val="21"/>
        </w:rPr>
        <w:t>v</w:t>
      </w:r>
      <w:r>
        <w:rPr>
          <w:spacing w:val="-1"/>
          <w:sz w:val="21"/>
        </w:rPr>
        <w:t xml:space="preserve">.  </w:t>
      </w:r>
      <w:r>
        <w:rPr>
          <w:rFonts w:hint="eastAsia" w:ascii="宋体" w:eastAsia="宋体"/>
          <w:sz w:val="21"/>
        </w:rPr>
        <w:t>吞下</w:t>
      </w:r>
      <w:r>
        <w:rPr>
          <w:rFonts w:hint="eastAsia" w:ascii="宋体" w:eastAsia="宋体"/>
          <w:sz w:val="21"/>
          <w:lang w:val="en-US" w:eastAsia="zh-CN"/>
        </w:rPr>
        <w:t>si wa lou</w:t>
      </w:r>
    </w:p>
    <w:p>
      <w:pPr>
        <w:pStyle w:val="3"/>
        <w:spacing w:before="43"/>
        <w:ind w:right="6532"/>
        <w:jc w:val="center"/>
        <w:rPr>
          <w:rFonts w:hint="eastAsia" w:ascii="宋体" w:eastAsia="宋体"/>
        </w:rPr>
      </w:pP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燕子</w:t>
      </w:r>
    </w:p>
    <w:p>
      <w:pPr>
        <w:pStyle w:val="3"/>
        <w:spacing w:before="48"/>
        <w:ind w:left="682"/>
      </w:pPr>
      <w:r>
        <w:t>He tried to swallow the food.</w:t>
      </w:r>
    </w:p>
    <w:p>
      <w:pPr>
        <w:pStyle w:val="7"/>
        <w:numPr>
          <w:ilvl w:val="0"/>
          <w:numId w:val="1"/>
        </w:numPr>
        <w:tabs>
          <w:tab w:val="left" w:pos="784"/>
        </w:tabs>
        <w:spacing w:before="51" w:after="0" w:line="240" w:lineRule="auto"/>
        <w:ind w:left="783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later: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后来</w:t>
      </w:r>
    </w:p>
    <w:p>
      <w:pPr>
        <w:pStyle w:val="7"/>
        <w:numPr>
          <w:ilvl w:val="0"/>
          <w:numId w:val="1"/>
        </w:numPr>
        <w:tabs>
          <w:tab w:val="left" w:pos="784"/>
        </w:tabs>
        <w:spacing w:before="43" w:after="0" w:line="240" w:lineRule="auto"/>
        <w:ind w:left="783" w:right="0" w:hanging="207"/>
        <w:jc w:val="left"/>
        <w:rPr>
          <w:rFonts w:hint="eastAsia" w:ascii="宋体" w:eastAsia="宋体"/>
          <w:sz w:val="21"/>
        </w:rPr>
      </w:pPr>
      <w:r>
        <w:rPr>
          <w:sz w:val="21"/>
        </w:rPr>
        <w:t>toilet</w:t>
      </w:r>
      <w:r>
        <w:rPr>
          <w:rFonts w:hint="eastAsia" w:ascii="宋体" w:eastAsia="宋体"/>
          <w:spacing w:val="-3"/>
          <w:sz w:val="21"/>
        </w:rPr>
        <w:t>： 洗手间、厕所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tu ao lei te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spacing w:before="71"/>
        <w:ind w:left="3642"/>
        <w:rPr>
          <w:rFonts w:hint="eastAsia" w:ascii="宋体" w:eastAsia="宋体"/>
        </w:rPr>
      </w:pPr>
      <w:r>
        <w:t xml:space="preserve">Lesson 117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92" w:lineRule="auto"/>
        <w:ind w:left="1253" w:right="3998" w:hanging="634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looked for them, but we could not</w:t>
      </w:r>
      <w:r>
        <w:rPr>
          <w:spacing w:val="-24"/>
          <w:sz w:val="21"/>
        </w:rPr>
        <w:t xml:space="preserve"> </w:t>
      </w:r>
      <w:r>
        <w:rPr>
          <w:sz w:val="21"/>
        </w:rPr>
        <w:t>find… look for &amp;</w:t>
      </w:r>
      <w:r>
        <w:rPr>
          <w:spacing w:val="-6"/>
          <w:sz w:val="21"/>
        </w:rPr>
        <w:t xml:space="preserve"> </w:t>
      </w:r>
      <w:r>
        <w:rPr>
          <w:sz w:val="21"/>
        </w:rPr>
        <w:t>find</w:t>
      </w:r>
      <w:r>
        <w:rPr>
          <w:rFonts w:hint="eastAsia" w:eastAsia="宋体"/>
          <w:sz w:val="21"/>
          <w:lang w:val="en-US" w:eastAsia="zh-CN"/>
        </w:rPr>
        <w:t xml:space="preserve">寻找 </w:t>
      </w:r>
      <w:r>
        <w:rPr>
          <w:sz w:val="21"/>
        </w:rPr>
        <w:t xml:space="preserve"> &amp;</w:t>
      </w:r>
      <w:r>
        <w:rPr>
          <w:rFonts w:hint="eastAsia" w:eastAsia="宋体"/>
          <w:sz w:val="21"/>
          <w:lang w:val="en-US" w:eastAsia="zh-CN"/>
        </w:rPr>
        <w:t>找到</w:t>
      </w:r>
    </w:p>
    <w:p>
      <w:pPr>
        <w:pStyle w:val="3"/>
        <w:spacing w:line="292" w:lineRule="auto"/>
        <w:ind w:left="1253" w:right="6386"/>
      </w:pPr>
      <w:r>
        <w:t>look &amp; see listen &amp; hear</w:t>
      </w:r>
    </w:p>
    <w:p>
      <w:pPr>
        <w:pStyle w:val="3"/>
        <w:spacing w:line="292" w:lineRule="auto"/>
        <w:ind w:left="1251" w:right="5363"/>
      </w:pPr>
      <w:r>
        <w:pict>
          <v:group id="_x0000_s1026" o:spid="_x0000_s1026" o:spt="203" style="position:absolute;left:0pt;margin-left:82.3pt;margin-top:33.25pt;height:73pt;width:382.35pt;mso-position-horizontal-relative:page;mso-wrap-distance-bottom:0pt;mso-wrap-distance-top:0pt;z-index:-251656192;mso-width-relative:page;mso-height-relative:page;" coordorigin="1646,666" coordsize="7647,1460">
            <o:lock v:ext="edit"/>
            <v:shape id="_x0000_s1027" o:spid="_x0000_s1027" o:spt="75" type="#_x0000_t75" style="position:absolute;left:1646;top:78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665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Look for it! Can you find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it?</w:t>
                    </w:r>
                  </w:p>
                  <w:p>
                    <w:pPr>
                      <w:tabs>
                        <w:tab w:val="left" w:pos="1396"/>
                        <w:tab w:val="left" w:pos="3413"/>
                        <w:tab w:val="left" w:pos="3970"/>
                      </w:tabs>
                      <w:spacing w:before="55" w:line="292" w:lineRule="auto"/>
                      <w:ind w:left="514" w:right="22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him, but I can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hear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nothing,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because there is something wrong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with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my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40"/>
                      </w:tabs>
                      <w:spacing w:before="0" w:line="255" w:lineRule="exact"/>
                      <w:ind w:left="739" w:right="0" w:hanging="22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seeing,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eyes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731"/>
                      </w:tabs>
                      <w:spacing w:before="56" w:line="253" w:lineRule="exact"/>
                      <w:ind w:left="730" w:right="0" w:hanging="21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listening </w:t>
                    </w:r>
                    <w:r>
                      <w:rPr>
                        <w:spacing w:val="-4"/>
                        <w:sz w:val="21"/>
                      </w:rPr>
                      <w:t>to,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ears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44.45pt;height:52.7pt;width:40.25pt;mso-position-horizontal-relative:page;mso-wrap-distance-bottom:0pt;mso-wrap-distance-top:0pt;z-index:-251655168;mso-width-relative:page;mso-height-relative:page;" fillcolor="#808080" filled="t" stroked="f" coordorigin="9367,890" coordsize="805,1054" path="m9750,1826l9755,1858,9759,1887,9763,1914,9765,1939,9811,1941,9856,1943,9899,1943,9940,1944,10014,1933,10073,1900,10116,1846,10119,1837,9930,1837,9896,1836,9855,1834,9806,1831,9750,1826xm10172,890l9388,890,9388,989,10088,989,10087,1079,10086,1167,10085,1253,10083,1336,10081,1423,10079,1495,10077,1574,10075,1646,10072,1694,10065,1735,10054,1769,10040,1794,10021,1813,9996,1827,9966,1834,9930,1837,10119,1837,10143,1769,10154,1671,10155,1626,10158,1563,10159,1514,10161,1444,10163,1372,10164,1283,10166,1201,10168,1079,10170,989,10172,890xm10016,1386l9954,1415,9889,1444,9822,1474,9680,1534,9367,1662,9374,1688,9389,1740,9396,1766,10016,1492,10015,1476,10015,1453,10015,1423,10016,1386xm9523,1089l9513,1109,9503,1129,9493,1148,9483,1168,9540,1203,9602,1242,9666,1283,9734,1329,9804,1379,9815,1355,9826,1332,9837,1309,9847,1286,9794,1251,9734,1214,9669,1175,9523,108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Look! Can you see it? Listen! Can you hear it?</w:t>
      </w:r>
    </w:p>
    <w:p>
      <w:pPr>
        <w:pStyle w:val="7"/>
        <w:numPr>
          <w:ilvl w:val="0"/>
          <w:numId w:val="4"/>
        </w:numPr>
        <w:tabs>
          <w:tab w:val="left" w:pos="834"/>
        </w:tabs>
        <w:spacing w:before="30" w:after="0" w:line="240" w:lineRule="auto"/>
        <w:ind w:left="833" w:right="0" w:hanging="214"/>
        <w:jc w:val="left"/>
        <w:rPr>
          <w:sz w:val="21"/>
        </w:rPr>
      </w:pPr>
      <w:r>
        <w:rPr>
          <w:sz w:val="21"/>
        </w:rPr>
        <w:t>finding,</w:t>
      </w:r>
      <w:r>
        <w:rPr>
          <w:spacing w:val="-1"/>
          <w:sz w:val="21"/>
        </w:rPr>
        <w:t xml:space="preserve"> </w:t>
      </w:r>
      <w:r>
        <w:rPr>
          <w:sz w:val="21"/>
        </w:rPr>
        <w:t>eyes</w:t>
      </w:r>
    </w:p>
    <w:p>
      <w:pPr>
        <w:pStyle w:val="7"/>
        <w:numPr>
          <w:ilvl w:val="0"/>
          <w:numId w:val="4"/>
        </w:numPr>
        <w:tabs>
          <w:tab w:val="left" w:pos="847"/>
        </w:tabs>
        <w:spacing w:before="56" w:after="0" w:line="240" w:lineRule="auto"/>
        <w:ind w:left="846" w:right="0" w:hanging="227"/>
        <w:jc w:val="left"/>
        <w:rPr>
          <w:sz w:val="21"/>
        </w:rPr>
      </w:pPr>
      <w:r>
        <w:rPr>
          <w:sz w:val="21"/>
        </w:rPr>
        <w:t>hearing,</w:t>
      </w:r>
      <w:r>
        <w:rPr>
          <w:spacing w:val="-2"/>
          <w:sz w:val="21"/>
        </w:rPr>
        <w:t xml:space="preserve"> </w:t>
      </w:r>
      <w:r>
        <w:rPr>
          <w:sz w:val="21"/>
        </w:rPr>
        <w:t>ears</w:t>
      </w:r>
    </w:p>
    <w:p>
      <w:pPr>
        <w:pStyle w:val="7"/>
        <w:numPr>
          <w:ilvl w:val="0"/>
          <w:numId w:val="2"/>
        </w:numPr>
        <w:tabs>
          <w:tab w:val="left" w:pos="991"/>
          <w:tab w:val="left" w:pos="992"/>
        </w:tabs>
        <w:spacing w:before="56" w:after="0" w:line="292" w:lineRule="auto"/>
        <w:ind w:left="1148" w:right="3262" w:hanging="528"/>
        <w:jc w:val="left"/>
        <w:rPr>
          <w:sz w:val="21"/>
        </w:rPr>
      </w:pPr>
      <w:r>
        <w:rPr>
          <w:sz w:val="21"/>
        </w:rPr>
        <w:t xml:space="preserve">While…our little </w:t>
      </w:r>
      <w:r>
        <w:rPr>
          <w:spacing w:val="-5"/>
          <w:sz w:val="21"/>
        </w:rPr>
        <w:t xml:space="preserve">boy, </w:t>
      </w:r>
      <w:r>
        <w:rPr>
          <w:spacing w:val="-6"/>
          <w:sz w:val="21"/>
        </w:rPr>
        <w:t xml:space="preserve">Tommy </w:t>
      </w:r>
      <w:r>
        <w:rPr>
          <w:sz w:val="21"/>
        </w:rPr>
        <w:t xml:space="preserve">found two small coins… our little </w:t>
      </w:r>
      <w:r>
        <w:rPr>
          <w:spacing w:val="-5"/>
          <w:sz w:val="21"/>
        </w:rPr>
        <w:t>boy,</w:t>
      </w:r>
      <w:r>
        <w:rPr>
          <w:sz w:val="21"/>
        </w:rPr>
        <w:t xml:space="preserve"> </w:t>
      </w:r>
      <w:r>
        <w:rPr>
          <w:spacing w:val="-6"/>
          <w:sz w:val="21"/>
        </w:rPr>
        <w:t>Tommy</w:t>
      </w:r>
    </w:p>
    <w:p>
      <w:pPr>
        <w:pStyle w:val="3"/>
        <w:spacing w:line="262" w:lineRule="exact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同位语：</w:t>
      </w:r>
    </w:p>
    <w:p>
      <w:pPr>
        <w:pStyle w:val="7"/>
        <w:numPr>
          <w:ilvl w:val="1"/>
          <w:numId w:val="2"/>
        </w:numPr>
        <w:tabs>
          <w:tab w:val="left" w:pos="1533"/>
        </w:tabs>
        <w:spacing w:before="43" w:after="0" w:line="240" w:lineRule="auto"/>
        <w:ind w:left="153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功能：解释名词</w:t>
      </w:r>
    </w:p>
    <w:p>
      <w:pPr>
        <w:pStyle w:val="7"/>
        <w:numPr>
          <w:ilvl w:val="1"/>
          <w:numId w:val="2"/>
        </w:numPr>
        <w:tabs>
          <w:tab w:val="left" w:pos="1523"/>
        </w:tabs>
        <w:spacing w:before="43" w:after="0" w:line="278" w:lineRule="auto"/>
        <w:ind w:left="620" w:right="4487" w:firstLine="631"/>
        <w:jc w:val="left"/>
        <w:rPr>
          <w:b/>
          <w:sz w:val="21"/>
        </w:rPr>
      </w:pPr>
      <w:r>
        <w:rPr>
          <w:rFonts w:hint="eastAsia" w:ascii="宋体" w:eastAsia="宋体"/>
          <w:spacing w:val="-3"/>
          <w:sz w:val="21"/>
        </w:rPr>
        <w:t>结构：名词</w:t>
      </w:r>
      <w:r>
        <w:rPr>
          <w:sz w:val="21"/>
        </w:rPr>
        <w:t>+</w:t>
      </w:r>
      <w:r>
        <w:rPr>
          <w:rFonts w:hint="eastAsia" w:ascii="宋体" w:eastAsia="宋体"/>
          <w:spacing w:val="-3"/>
          <w:sz w:val="21"/>
        </w:rPr>
        <w:t>名字，名字</w:t>
      </w:r>
      <w:r>
        <w:rPr>
          <w:sz w:val="21"/>
        </w:rPr>
        <w:t>+</w:t>
      </w:r>
      <w:r>
        <w:rPr>
          <w:rFonts w:hint="eastAsia" w:ascii="宋体" w:eastAsia="宋体"/>
          <w:spacing w:val="-7"/>
          <w:sz w:val="21"/>
        </w:rPr>
        <w:t>名词</w:t>
      </w:r>
      <w:r>
        <w:rPr>
          <w:rFonts w:hint="eastAsia" w:ascii="宋体" w:eastAsia="宋体"/>
          <w:sz w:val="21"/>
        </w:rPr>
        <w:t>中国</w:t>
      </w:r>
      <w:r>
        <w:rPr>
          <w:b/>
          <w:spacing w:val="-2"/>
          <w:sz w:val="21"/>
        </w:rPr>
        <w:t xml:space="preserve">, </w:t>
      </w:r>
      <w:r>
        <w:rPr>
          <w:b/>
          <w:sz w:val="21"/>
        </w:rPr>
        <w:t>an ancient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country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Asia.</w:t>
      </w:r>
    </w:p>
    <w:p>
      <w:pPr>
        <w:pStyle w:val="2"/>
        <w:spacing w:before="0" w:line="269" w:lineRule="exact"/>
        <w:ind w:left="620"/>
      </w:pPr>
      <w:r>
        <w:rPr>
          <w:rFonts w:hint="eastAsia" w:ascii="宋体" w:eastAsia="宋体"/>
          <w:b w:val="0"/>
        </w:rPr>
        <w:t>林书豪</w:t>
      </w:r>
      <w:r>
        <w:t>, a popular basketball player from Taiwan.</w:t>
      </w:r>
    </w:p>
    <w:p>
      <w:pPr>
        <w:tabs>
          <w:tab w:val="left" w:pos="2758"/>
        </w:tabs>
        <w:spacing w:before="0" w:line="240" w:lineRule="auto"/>
        <w:ind w:left="0" w:right="0" w:firstLine="0"/>
        <w:jc w:val="left"/>
        <w:rPr>
          <w:b/>
          <w:sz w:val="21"/>
        </w:rPr>
      </w:pPr>
      <w:r>
        <w:rPr>
          <w:rFonts w:hint="eastAsia" w:ascii="宋体" w:hAnsi="宋体" w:eastAsia="宋体"/>
          <w:sz w:val="21"/>
        </w:rPr>
        <w:t>丰台</w:t>
      </w:r>
      <w:r>
        <w:rPr>
          <w:b/>
          <w:sz w:val="21"/>
        </w:rPr>
        <w:t>,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well-known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district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Beijing. </w:t>
      </w:r>
    </w:p>
    <w:p>
      <w:pPr>
        <w:tabs>
          <w:tab w:val="left" w:pos="2758"/>
        </w:tabs>
        <w:spacing w:before="0" w:line="240" w:lineRule="auto"/>
        <w:ind w:left="0" w:right="0" w:firstLine="0"/>
        <w:jc w:val="left"/>
        <w:rPr>
          <w:rFonts w:hint="default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芙蓉</w:t>
      </w:r>
      <w:r>
        <w:rPr>
          <w:rFonts w:hint="eastAsia" w:ascii="宋体" w:hAnsi="宋体" w:eastAsia="宋体"/>
          <w:spacing w:val="-3"/>
          <w:sz w:val="21"/>
        </w:rPr>
        <w:t>姐</w:t>
      </w:r>
      <w:r>
        <w:rPr>
          <w:rFonts w:hint="eastAsia" w:ascii="宋体" w:hAnsi="宋体" w:eastAsia="宋体"/>
          <w:sz w:val="21"/>
        </w:rPr>
        <w:t>姐</w:t>
      </w:r>
      <w:r>
        <w:rPr>
          <w:b/>
          <w:sz w:val="21"/>
        </w:rPr>
        <w:t>,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confident</w:t>
      </w:r>
      <w:r>
        <w:rPr>
          <w:rFonts w:hint="eastAsia" w:eastAsia="宋体"/>
          <w:b/>
          <w:sz w:val="21"/>
          <w:lang w:val="en-US" w:eastAsia="zh-CN"/>
        </w:rPr>
        <w:t xml:space="preserve"> </w:t>
      </w:r>
      <w:r>
        <w:rPr>
          <w:b/>
          <w:sz w:val="21"/>
        </w:rPr>
        <w:t xml:space="preserve">“s” women. </w:t>
      </w:r>
      <w:r>
        <w:rPr>
          <w:rFonts w:hint="eastAsia" w:ascii="宋体" w:hAnsi="宋体" w:eastAsia="宋体"/>
          <w:sz w:val="21"/>
        </w:rPr>
        <w:t>自我</w:t>
      </w:r>
      <w:r>
        <w:rPr>
          <w:rFonts w:hint="eastAsia" w:ascii="宋体" w:hAnsi="宋体" w:eastAsia="宋体"/>
          <w:spacing w:val="-3"/>
          <w:sz w:val="21"/>
        </w:rPr>
        <w:t>介</w:t>
      </w:r>
      <w:r>
        <w:rPr>
          <w:rFonts w:hint="eastAsia" w:ascii="宋体" w:hAnsi="宋体" w:eastAsia="宋体"/>
          <w:sz w:val="21"/>
        </w:rPr>
        <w:t>绍</w:t>
      </w:r>
      <w:r>
        <w:rPr>
          <w:rFonts w:hint="eastAsia" w:ascii="宋体" w:hAnsi="宋体" w:eastAsia="宋体"/>
          <w:color w:val="0000FF"/>
          <w:sz w:val="21"/>
        </w:rPr>
        <w:t>：</w:t>
      </w:r>
      <w:r>
        <w:rPr>
          <w:rFonts w:hint="eastAsia" w:ascii="宋体" w:hAnsi="宋体" w:eastAsia="宋体"/>
          <w:color w:val="0000FF"/>
          <w:sz w:val="21"/>
          <w:lang w:val="en-US" w:eastAsia="zh-CN"/>
        </w:rPr>
        <w:t>ka fei en dent</w:t>
      </w:r>
    </w:p>
    <w:p>
      <w:pPr>
        <w:pStyle w:val="3"/>
        <w:spacing w:before="6" w:line="292" w:lineRule="auto"/>
        <w:ind w:left="620" w:right="3199"/>
      </w:pPr>
      <w:r>
        <w:t xml:space="preserve">Hello. I’m Venus. I’m a </w:t>
      </w:r>
      <w:r>
        <w:rPr>
          <w:spacing w:val="-4"/>
        </w:rPr>
        <w:t xml:space="preserve">teacher. </w:t>
      </w:r>
      <w:r>
        <w:t xml:space="preserve">I’m from Shan’xi province. I live in Beijing </w:t>
      </w:r>
      <w:r>
        <w:rPr>
          <w:spacing w:val="-5"/>
        </w:rPr>
        <w:t>now.</w:t>
      </w:r>
    </w:p>
    <w:p>
      <w:pPr>
        <w:pStyle w:val="3"/>
        <w:spacing w:line="255" w:lineRule="exact"/>
        <w:ind w:left="620"/>
      </w:pPr>
      <w:r>
        <w:t>Hello. I’m Venus, an English teacher in New Oriental.</w:t>
      </w:r>
    </w:p>
    <w:p>
      <w:pPr>
        <w:pStyle w:val="3"/>
        <w:spacing w:before="56" w:line="292" w:lineRule="auto"/>
        <w:ind w:left="620" w:right="3031"/>
      </w:pPr>
      <w:r>
        <w:t>I’m from Shan’xi province, a nice place in the west of China. I live in Beijing, the capital city of China.</w:t>
      </w:r>
    </w:p>
    <w:p>
      <w:pPr>
        <w:pStyle w:val="3"/>
        <w:spacing w:before="5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put both </w:t>
      </w:r>
      <w:r>
        <w:rPr>
          <w:spacing w:val="-3"/>
          <w:sz w:val="21"/>
        </w:rPr>
        <w:t xml:space="preserve">into </w:t>
      </w:r>
      <w:r>
        <w:rPr>
          <w:sz w:val="21"/>
        </w:rPr>
        <w:t>his</w:t>
      </w:r>
      <w:r>
        <w:rPr>
          <w:spacing w:val="-1"/>
          <w:sz w:val="21"/>
        </w:rPr>
        <w:t xml:space="preserve"> </w:t>
      </w:r>
      <w:r>
        <w:rPr>
          <w:sz w:val="21"/>
        </w:rPr>
        <w:t>mouth.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sz w:val="21"/>
        </w:rPr>
        <w:t xml:space="preserve">both </w:t>
      </w:r>
      <w:r>
        <w:rPr>
          <w:rFonts w:hint="eastAsia" w:eastAsia="宋体"/>
          <w:sz w:val="21"/>
          <w:lang w:val="en-US" w:eastAsia="zh-CN"/>
        </w:rPr>
        <w:t xml:space="preserve"> 代词</w:t>
      </w:r>
    </w:p>
    <w:p>
      <w:pPr>
        <w:spacing w:after="0" w:line="240" w:lineRule="auto"/>
        <w:jc w:val="left"/>
        <w:rPr>
          <w:rFonts w:hint="default" w:eastAsia="宋体"/>
          <w:sz w:val="21"/>
          <w:lang w:val="en-US" w:eastAsia="zh-CN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sz w:val="21"/>
          <w:lang w:val="en-US" w:eastAsia="zh-CN"/>
        </w:rPr>
        <w:t>=he put the two coins into his mouth</w:t>
      </w:r>
    </w:p>
    <w:p>
      <w:pPr>
        <w:pStyle w:val="3"/>
        <w:rPr>
          <w:sz w:val="15"/>
        </w:rPr>
      </w:pPr>
    </w:p>
    <w:p>
      <w:pPr>
        <w:pStyle w:val="3"/>
        <w:spacing w:before="59"/>
        <w:ind w:left="1042"/>
      </w:pPr>
      <w:r>
        <w:t>We both tried to get the coins, but…</w:t>
      </w:r>
    </w:p>
    <w:p>
      <w:pPr>
        <w:pStyle w:val="7"/>
        <w:numPr>
          <w:ilvl w:val="1"/>
          <w:numId w:val="2"/>
        </w:numPr>
        <w:tabs>
          <w:tab w:val="left" w:pos="1266"/>
        </w:tabs>
        <w:spacing w:before="50" w:after="0" w:line="240" w:lineRule="auto"/>
        <w:ind w:left="126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both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代词</w:t>
      </w:r>
    </w:p>
    <w:p>
      <w:pPr>
        <w:pStyle w:val="3"/>
        <w:spacing w:before="48" w:line="292" w:lineRule="auto"/>
        <w:ind w:left="1462" w:right="5511"/>
      </w:pPr>
      <w:r>
        <w:t>Both are good. both= the two</w:t>
      </w:r>
      <w:r>
        <w:rPr>
          <w:spacing w:val="-13"/>
        </w:rPr>
        <w:t xml:space="preserve"> </w:t>
      </w:r>
      <w:r>
        <w:t>books</w:t>
      </w:r>
    </w:p>
    <w:p>
      <w:pPr>
        <w:pStyle w:val="7"/>
        <w:numPr>
          <w:ilvl w:val="1"/>
          <w:numId w:val="2"/>
        </w:numPr>
        <w:tabs>
          <w:tab w:val="left" w:pos="1257"/>
        </w:tabs>
        <w:spacing w:before="0" w:after="0" w:line="262" w:lineRule="exact"/>
        <w:ind w:left="1256" w:right="0" w:hanging="215"/>
        <w:jc w:val="left"/>
        <w:rPr>
          <w:rFonts w:hint="eastAsia" w:ascii="宋体" w:eastAsia="宋体"/>
          <w:sz w:val="21"/>
        </w:rPr>
      </w:pPr>
      <w:r>
        <w:rPr>
          <w:sz w:val="21"/>
        </w:rPr>
        <w:t>both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副词</w:t>
      </w:r>
      <w:r>
        <w:rPr>
          <w:rFonts w:hint="eastAsia" w:ascii="宋体" w:eastAsia="宋体"/>
          <w:spacing w:val="-3"/>
          <w:sz w:val="21"/>
        </w:rPr>
        <w:t>（</w:t>
      </w:r>
      <w:r>
        <w:rPr>
          <w:rFonts w:hint="eastAsia" w:ascii="宋体" w:eastAsia="宋体"/>
          <w:spacing w:val="-12"/>
          <w:sz w:val="21"/>
        </w:rPr>
        <w:t xml:space="preserve">动词前、情 </w:t>
      </w:r>
      <w:r>
        <w:rPr>
          <w:sz w:val="21"/>
        </w:rPr>
        <w:t>be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后）</w:t>
      </w:r>
    </w:p>
    <w:p>
      <w:pPr>
        <w:pStyle w:val="3"/>
        <w:spacing w:before="48"/>
        <w:ind w:left="1566" w:right="5363"/>
      </w:pPr>
      <w:r>
        <w:t xml:space="preserve">We both </w:t>
      </w:r>
      <w:r>
        <w:rPr>
          <w:u w:val="single"/>
        </w:rPr>
        <w:t>like</w:t>
      </w:r>
      <w:r>
        <w:t xml:space="preserve"> English.</w:t>
      </w:r>
    </w:p>
    <w:p>
      <w:pPr>
        <w:pStyle w:val="3"/>
        <w:spacing w:before="56"/>
        <w:ind w:left="1566" w:right="5408"/>
      </w:pPr>
      <w:r>
        <w:t xml:space="preserve">They </w:t>
      </w:r>
      <w:r>
        <w:rPr>
          <w:u w:val="single"/>
        </w:rPr>
        <w:t>can</w:t>
      </w:r>
      <w:r>
        <w:t xml:space="preserve"> both sing.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59" w:after="0" w:line="292" w:lineRule="auto"/>
        <w:ind w:left="1042" w:right="4950" w:hanging="423"/>
        <w:jc w:val="left"/>
        <w:rPr>
          <w:sz w:val="21"/>
        </w:rPr>
      </w:pPr>
      <w:r>
        <w:rPr>
          <w:sz w:val="21"/>
        </w:rPr>
        <w:t>…but I haven’t had any change</w:t>
      </w:r>
      <w:r>
        <w:rPr>
          <w:spacing w:val="-29"/>
          <w:sz w:val="21"/>
        </w:rPr>
        <w:t xml:space="preserve"> </w:t>
      </w:r>
      <w:r>
        <w:rPr>
          <w:sz w:val="21"/>
        </w:rPr>
        <w:t>yet. change:</w:t>
      </w:r>
    </w:p>
    <w:p>
      <w:pPr>
        <w:pStyle w:val="7"/>
        <w:numPr>
          <w:ilvl w:val="1"/>
          <w:numId w:val="2"/>
        </w:numPr>
        <w:tabs>
          <w:tab w:val="left" w:pos="1427"/>
        </w:tabs>
        <w:spacing w:before="0" w:after="0" w:line="262" w:lineRule="exact"/>
        <w:ind w:left="142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改变</w:t>
      </w:r>
    </w:p>
    <w:p>
      <w:pPr>
        <w:pStyle w:val="7"/>
        <w:numPr>
          <w:ilvl w:val="1"/>
          <w:numId w:val="2"/>
        </w:numPr>
        <w:tabs>
          <w:tab w:val="left" w:pos="1420"/>
        </w:tabs>
        <w:spacing w:before="42" w:after="0" w:line="240" w:lineRule="auto"/>
        <w:ind w:left="141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找零的钱</w:t>
      </w:r>
    </w:p>
    <w:p>
      <w:pPr>
        <w:pStyle w:val="2"/>
        <w:spacing w:before="44"/>
        <w:ind w:right="2413"/>
        <w:jc w:val="center"/>
        <w:rPr>
          <w:rFonts w:hint="eastAsia" w:ascii="宋体" w:eastAsia="宋体"/>
        </w:rPr>
      </w:pPr>
      <w:r>
        <w:t xml:space="preserve">Lesson 117  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5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过去进行时态：</w:t>
      </w:r>
    </w:p>
    <w:p>
      <w:pPr>
        <w:pStyle w:val="7"/>
        <w:numPr>
          <w:ilvl w:val="1"/>
          <w:numId w:val="5"/>
        </w:numPr>
        <w:tabs>
          <w:tab w:val="left" w:pos="858"/>
        </w:tabs>
        <w:spacing w:before="43" w:after="0" w:line="240" w:lineRule="auto"/>
        <w:ind w:left="85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功能：过去某一时刻、时段正发生的动作</w:t>
      </w:r>
    </w:p>
    <w:p>
      <w:pPr>
        <w:pStyle w:val="7"/>
        <w:numPr>
          <w:ilvl w:val="1"/>
          <w:numId w:val="5"/>
        </w:numPr>
        <w:tabs>
          <w:tab w:val="left" w:pos="849"/>
        </w:tabs>
        <w:spacing w:before="43" w:after="0" w:line="240" w:lineRule="auto"/>
        <w:ind w:left="848" w:right="0" w:hanging="27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 xml:space="preserve">结构：主语 </w:t>
      </w:r>
      <w:r>
        <w:rPr>
          <w:spacing w:val="-1"/>
          <w:sz w:val="21"/>
        </w:rPr>
        <w:t xml:space="preserve">+ </w:t>
      </w:r>
      <w:r>
        <w:rPr>
          <w:sz w:val="21"/>
        </w:rPr>
        <w:t>was\were + doing</w:t>
      </w:r>
    </w:p>
    <w:p>
      <w:pPr>
        <w:pStyle w:val="3"/>
        <w:spacing w:before="48" w:line="292" w:lineRule="auto"/>
        <w:ind w:left="1671" w:right="2526" w:firstLine="2"/>
      </w:pPr>
      <w:r>
        <w:t>She was doing her homework at 10:00 last night. They were having a date from 7:00- 9:00 yesterday.</w:t>
      </w:r>
    </w:p>
    <w:p>
      <w:pPr>
        <w:pStyle w:val="7"/>
        <w:numPr>
          <w:ilvl w:val="1"/>
          <w:numId w:val="5"/>
        </w:numPr>
        <w:tabs>
          <w:tab w:val="left" w:pos="892"/>
        </w:tabs>
        <w:spacing w:before="0" w:after="0" w:line="262" w:lineRule="exact"/>
        <w:ind w:left="891" w:right="0" w:hanging="272"/>
        <w:jc w:val="left"/>
        <w:rPr>
          <w:rFonts w:hint="eastAsia" w:ascii="宋体" w:eastAsia="宋体"/>
          <w:sz w:val="21"/>
        </w:rPr>
      </w:pPr>
      <w:r>
        <w:pict>
          <v:group id="_x0000_s1030" o:spid="_x0000_s1030" o:spt="203" style="position:absolute;left:0pt;margin-left:82.3pt;margin-top:16.65pt;height:73.9pt;width:382.35pt;mso-position-horizontal-relative:page;mso-wrap-distance-bottom:0pt;mso-wrap-distance-top:0pt;z-index:-251653120;mso-width-relative:page;mso-height-relative:page;" coordorigin="1646,334" coordsize="7647,1478">
            <o:lock v:ext="edit"/>
            <v:shape id="_x0000_s1031" o:spid="_x0000_s1031" o:spt="75" type="#_x0000_t75" style="position:absolute;left:1646;top:46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33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was\ were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提前</w:t>
                    </w:r>
                  </w:p>
                  <w:p>
                    <w:pPr>
                      <w:spacing w:before="48" w:line="292" w:lineRule="auto"/>
                      <w:ind w:left="1042" w:right="228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She was doing her homework at 10:00 last night. Was she doing her …?</w:t>
                    </w:r>
                  </w:p>
                  <w:p>
                    <w:pPr>
                      <w:spacing w:before="0" w:line="262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否定形式：</w:t>
                    </w:r>
                  </w:p>
                  <w:p>
                    <w:pPr>
                      <w:spacing w:before="48" w:line="253" w:lineRule="exact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was\were+ not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8pt;height:52.7pt;width:40.25pt;mso-position-horizontal-relative:page;mso-wrap-distance-bottom:0pt;mso-wrap-distance-top:0pt;z-index:-251652096;mso-width-relative:page;mso-height-relative:page;" fillcolor="#808080" filled="t" stroked="f" coordorigin="9367,576" coordsize="805,1054" path="m9750,1512l9755,1544,9759,1574,9763,1601,9765,1625,9811,1628,9856,1629,9899,1630,9940,1630,10014,1619,10073,1587,10116,1532,10119,1523,9930,1523,9896,1523,9855,1521,9806,1517,9750,1512xm10172,576l9388,576,9388,676,10088,676,10087,766,10086,854,10085,939,10083,1022,10081,1109,10079,1182,10077,1260,10075,1332,10072,1381,10065,1422,10054,1455,10040,1481,10021,1500,9996,1513,9966,1521,9930,1523,10119,1523,10143,1456,10154,1358,10155,1313,10158,1249,10159,1200,10161,1131,10163,1059,10164,970,10166,888,10168,766,10170,676,10172,576xm10016,1072l9954,1101,9889,1131,9822,1160,9680,1221,9367,1348,9374,1374,9389,1427,9396,1453,10016,1178,10015,1162,10015,1139,10015,1109,10016,1072xm9523,776l9513,795,9503,815,9493,835,9483,855,9540,890,9602,928,9666,970,9734,1015,9804,1065,9815,1042,9826,1019,9837,996,9847,973,9794,937,9734,900,9669,861,9523,7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3"/>
          <w:sz w:val="21"/>
        </w:rPr>
        <w:t>疑问形式：</w:t>
      </w:r>
    </w:p>
    <w:p>
      <w:pPr>
        <w:pStyle w:val="3"/>
        <w:spacing w:before="30" w:line="292" w:lineRule="auto"/>
        <w:ind w:left="1146" w:right="3031"/>
      </w:pPr>
      <w:r>
        <w:t>They were having a date from 7:00- 9:00 yesterday. They were not having a date …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5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时间状语从句：</w:t>
      </w:r>
    </w:p>
    <w:p>
      <w:pPr>
        <w:pStyle w:val="7"/>
        <w:numPr>
          <w:ilvl w:val="1"/>
          <w:numId w:val="5"/>
        </w:numPr>
        <w:tabs>
          <w:tab w:val="left" w:pos="1533"/>
        </w:tabs>
        <w:spacing w:before="43" w:after="0" w:line="240" w:lineRule="auto"/>
        <w:ind w:left="153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概念：句子作时间状语。</w:t>
      </w:r>
    </w:p>
    <w:p>
      <w:pPr>
        <w:pStyle w:val="3"/>
        <w:spacing w:before="49"/>
        <w:ind w:left="1777"/>
      </w:pPr>
      <w:r>
        <w:t>He was calling his girlfriend at 10:00.</w:t>
      </w:r>
    </w:p>
    <w:p>
      <w:pPr>
        <w:pStyle w:val="3"/>
        <w:spacing w:before="55"/>
        <w:ind w:left="1777"/>
      </w:pPr>
      <w:r>
        <w:t>He was calling his girlfriend when he was driving.</w:t>
      </w:r>
    </w:p>
    <w:p>
      <w:pPr>
        <w:pStyle w:val="7"/>
        <w:numPr>
          <w:ilvl w:val="1"/>
          <w:numId w:val="5"/>
        </w:numPr>
        <w:tabs>
          <w:tab w:val="left" w:pos="1523"/>
        </w:tabs>
        <w:spacing w:before="51" w:after="0" w:line="240" w:lineRule="auto"/>
        <w:ind w:left="152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引导词：</w:t>
      </w:r>
    </w:p>
    <w:p>
      <w:pPr>
        <w:pStyle w:val="3"/>
        <w:spacing w:before="48" w:line="288" w:lineRule="auto"/>
        <w:ind w:left="1777" w:right="4176"/>
        <w:rPr>
          <w:rFonts w:hint="eastAsia" w:ascii="宋体" w:hAnsi="宋体" w:eastAsia="宋体"/>
        </w:rPr>
      </w:pPr>
      <w:r>
        <w:t xml:space="preserve">when\ while\ as\ before\ after… when: </w:t>
      </w:r>
      <w:r>
        <w:rPr>
          <w:rFonts w:hint="eastAsia" w:ascii="宋体" w:hAnsi="宋体" w:eastAsia="宋体"/>
        </w:rPr>
        <w:t>万能引导词</w:t>
      </w:r>
    </w:p>
    <w:p>
      <w:pPr>
        <w:pStyle w:val="3"/>
        <w:spacing w:line="257" w:lineRule="exact"/>
        <w:ind w:left="1777"/>
        <w:rPr>
          <w:rFonts w:hint="eastAsia" w:ascii="宋体" w:eastAsia="宋体"/>
        </w:rPr>
      </w:pPr>
      <w:r>
        <w:t xml:space="preserve">while: </w:t>
      </w:r>
      <w:r>
        <w:rPr>
          <w:rFonts w:hint="eastAsia" w:ascii="宋体" w:eastAsia="宋体"/>
        </w:rPr>
        <w:t>多接进行时态</w:t>
      </w:r>
    </w:p>
    <w:p>
      <w:pPr>
        <w:pStyle w:val="3"/>
        <w:spacing w:before="43"/>
        <w:ind w:left="1777"/>
        <w:rPr>
          <w:rFonts w:hint="eastAsia" w:ascii="宋体" w:hAnsi="宋体" w:eastAsia="宋体"/>
        </w:rPr>
      </w:pPr>
      <w:r>
        <w:t>as: “</w:t>
      </w:r>
      <w:r>
        <w:rPr>
          <w:rFonts w:hint="eastAsia" w:ascii="宋体" w:hAnsi="宋体" w:eastAsia="宋体"/>
        </w:rPr>
        <w:t>一边一边</w:t>
      </w:r>
      <w:r>
        <w:t>”</w:t>
      </w:r>
      <w:r>
        <w:rPr>
          <w:rFonts w:hint="eastAsia" w:ascii="宋体" w:hAnsi="宋体" w:eastAsia="宋体"/>
        </w:rPr>
        <w:t>，紧接着发生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3"/>
        <w:spacing w:line="292" w:lineRule="auto"/>
        <w:ind w:left="620" w:right="5115"/>
      </w:pPr>
      <w:r>
        <w:t>When you think you know nothing, you begin to know something.</w:t>
      </w:r>
    </w:p>
    <w:p>
      <w:pPr>
        <w:pStyle w:val="3"/>
        <w:spacing w:line="292" w:lineRule="auto"/>
        <w:ind w:left="620" w:right="5157"/>
      </w:pPr>
      <w:r>
        <w:t>While everyone was working hard, I was enjoying my holiday.</w:t>
      </w:r>
    </w:p>
    <w:p>
      <w:pPr>
        <w:pStyle w:val="3"/>
        <w:spacing w:line="255" w:lineRule="exact"/>
        <w:ind w:left="620"/>
      </w:pPr>
      <w:r>
        <w:t>We always sing as we walk.</w:t>
      </w:r>
    </w:p>
    <w:p>
      <w:pPr>
        <w:spacing w:after="0" w:line="255" w:lineRule="exact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6"/>
        </w:numPr>
        <w:tabs>
          <w:tab w:val="left" w:pos="981"/>
          <w:tab w:val="left" w:pos="2558"/>
          <w:tab w:val="left" w:pos="5581"/>
        </w:tabs>
        <w:spacing w:before="72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Jane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waiting</w:t>
      </w:r>
      <w:r>
        <w:rPr>
          <w:sz w:val="21"/>
          <w:u w:val="single"/>
        </w:rPr>
        <w:tab/>
      </w:r>
      <w:r>
        <w:rPr>
          <w:rFonts w:hint="eastAsia" w:ascii="宋体" w:eastAsia="宋体"/>
          <w:sz w:val="21"/>
        </w:rPr>
        <w:t>（</w:t>
      </w:r>
      <w:r>
        <w:rPr>
          <w:sz w:val="21"/>
        </w:rPr>
        <w:t>wait</w:t>
      </w:r>
      <w:r>
        <w:rPr>
          <w:rFonts w:hint="eastAsia" w:ascii="宋体" w:eastAsia="宋体"/>
          <w:sz w:val="21"/>
        </w:rPr>
        <w:t xml:space="preserve">） </w:t>
      </w:r>
      <w:r>
        <w:rPr>
          <w:sz w:val="21"/>
        </w:rPr>
        <w:t>for me</w:t>
      </w:r>
      <w:r>
        <w:rPr>
          <w:spacing w:val="-9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arrived</w:t>
      </w:r>
      <w:r>
        <w:rPr>
          <w:sz w:val="21"/>
        </w:rPr>
        <w:t>(arrive).</w:t>
      </w:r>
    </w:p>
    <w:p>
      <w:pPr>
        <w:pStyle w:val="7"/>
        <w:numPr>
          <w:ilvl w:val="0"/>
          <w:numId w:val="6"/>
        </w:numPr>
        <w:tabs>
          <w:tab w:val="left" w:pos="981"/>
          <w:tab w:val="left" w:pos="6194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My brother came into the living room</w:t>
      </w:r>
      <w:r>
        <w:rPr>
          <w:spacing w:val="-17"/>
          <w:sz w:val="21"/>
        </w:rPr>
        <w:t xml:space="preserve"> </w:t>
      </w:r>
      <w:r>
        <w:rPr>
          <w:sz w:val="21"/>
        </w:rPr>
        <w:t>while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dancing</w:t>
      </w:r>
      <w:r>
        <w:rPr>
          <w:sz w:val="21"/>
          <w:u w:val="single"/>
        </w:rPr>
        <w:tab/>
      </w:r>
      <w:r>
        <w:rPr>
          <w:sz w:val="21"/>
        </w:rPr>
        <w:t>(dance).</w:t>
      </w:r>
    </w:p>
    <w:p>
      <w:pPr>
        <w:pStyle w:val="7"/>
        <w:numPr>
          <w:ilvl w:val="0"/>
          <w:numId w:val="6"/>
        </w:numPr>
        <w:tabs>
          <w:tab w:val="left" w:pos="981"/>
          <w:tab w:val="left" w:pos="2122"/>
          <w:tab w:val="left" w:pos="3288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What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 xml:space="preserve">was </w:t>
      </w:r>
      <w:r>
        <w:rPr>
          <w:sz w:val="21"/>
        </w:rPr>
        <w:t>Jim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writing</w:t>
      </w:r>
      <w:r>
        <w:rPr>
          <w:sz w:val="21"/>
          <w:u w:val="single"/>
        </w:rPr>
        <w:tab/>
      </w:r>
      <w:r>
        <w:rPr>
          <w:sz w:val="21"/>
        </w:rPr>
        <w:t>(write) when the teacher came</w:t>
      </w:r>
      <w:r>
        <w:rPr>
          <w:spacing w:val="-3"/>
          <w:sz w:val="21"/>
        </w:rPr>
        <w:t xml:space="preserve"> </w:t>
      </w:r>
      <w:r>
        <w:rPr>
          <w:sz w:val="21"/>
        </w:rPr>
        <w:t>in?</w:t>
      </w:r>
    </w:p>
    <w:p>
      <w:pPr>
        <w:pStyle w:val="7"/>
        <w:numPr>
          <w:ilvl w:val="0"/>
          <w:numId w:val="6"/>
        </w:numPr>
        <w:tabs>
          <w:tab w:val="left" w:pos="981"/>
          <w:tab w:val="left" w:pos="5039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I arrived at his</w:t>
      </w:r>
      <w:r>
        <w:rPr>
          <w:spacing w:val="-11"/>
          <w:sz w:val="21"/>
        </w:rPr>
        <w:t xml:space="preserve"> </w:t>
      </w:r>
      <w:r>
        <w:rPr>
          <w:sz w:val="21"/>
        </w:rPr>
        <w:t>office,</w:t>
      </w:r>
      <w:r>
        <w:rPr>
          <w:spacing w:val="-3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spea</w:t>
      </w:r>
      <w:bookmarkStart w:id="0" w:name="_GoBack"/>
      <w:bookmarkEnd w:id="0"/>
      <w:r>
        <w:rPr>
          <w:rFonts w:hint="eastAsia" w:eastAsia="宋体"/>
          <w:sz w:val="21"/>
          <w:u w:val="single"/>
          <w:lang w:val="en-US" w:eastAsia="zh-CN"/>
        </w:rPr>
        <w:t>king</w:t>
      </w:r>
      <w:r>
        <w:rPr>
          <w:sz w:val="21"/>
          <w:u w:val="single"/>
        </w:rPr>
        <w:tab/>
      </w:r>
      <w:r>
        <w:rPr>
          <w:sz w:val="21"/>
        </w:rPr>
        <w:t>(speak) on the</w:t>
      </w:r>
      <w:r>
        <w:rPr>
          <w:spacing w:val="-1"/>
          <w:sz w:val="21"/>
        </w:rPr>
        <w:t xml:space="preserve"> </w:t>
      </w:r>
      <w:r>
        <w:rPr>
          <w:sz w:val="21"/>
        </w:rPr>
        <w:t>phone.</w:t>
      </w:r>
    </w:p>
    <w:p>
      <w:pPr>
        <w:pStyle w:val="7"/>
        <w:numPr>
          <w:ilvl w:val="0"/>
          <w:numId w:val="6"/>
        </w:numPr>
        <w:tabs>
          <w:tab w:val="left" w:pos="841"/>
          <w:tab w:val="left" w:pos="1610"/>
          <w:tab w:val="left" w:pos="3730"/>
        </w:tabs>
        <w:spacing w:before="56" w:after="0" w:line="240" w:lineRule="auto"/>
        <w:ind w:left="840" w:right="0" w:hanging="221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meal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when </w:t>
      </w:r>
      <w:r>
        <w:rPr>
          <w:spacing w:val="-3"/>
          <w:sz w:val="21"/>
        </w:rPr>
        <w:t>you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me.</w:t>
      </w:r>
    </w:p>
    <w:p>
      <w:pPr>
        <w:pStyle w:val="7"/>
        <w:numPr>
          <w:ilvl w:val="1"/>
          <w:numId w:val="6"/>
        </w:numPr>
        <w:tabs>
          <w:tab w:val="left" w:pos="1350"/>
          <w:tab w:val="left" w:pos="3457"/>
        </w:tabs>
        <w:spacing w:before="56" w:after="0" w:line="240" w:lineRule="auto"/>
        <w:ind w:left="1350" w:right="0" w:hanging="202"/>
        <w:jc w:val="left"/>
        <w:rPr>
          <w:sz w:val="21"/>
        </w:rPr>
      </w:pPr>
      <w:r>
        <w:rPr>
          <w:spacing w:val="-3"/>
          <w:sz w:val="21"/>
        </w:rPr>
        <w:t>cooked,</w:t>
      </w:r>
      <w:r>
        <w:rPr>
          <w:spacing w:val="2"/>
          <w:sz w:val="21"/>
        </w:rPr>
        <w:t xml:space="preserve"> </w:t>
      </w:r>
      <w:r>
        <w:rPr>
          <w:spacing w:val="-3"/>
          <w:sz w:val="21"/>
        </w:rPr>
        <w:t>were</w:t>
      </w:r>
      <w:r>
        <w:rPr>
          <w:spacing w:val="4"/>
          <w:sz w:val="21"/>
        </w:rPr>
        <w:t xml:space="preserve"> </w:t>
      </w:r>
      <w:r>
        <w:rPr>
          <w:sz w:val="21"/>
        </w:rPr>
        <w:t>ringing</w:t>
      </w:r>
      <w:r>
        <w:rPr>
          <w:sz w:val="21"/>
        </w:rPr>
        <w:tab/>
      </w:r>
      <w:r>
        <w:rPr>
          <w:sz w:val="21"/>
        </w:rPr>
        <w:t xml:space="preserve">c. was cooking, </w:t>
      </w:r>
      <w:r>
        <w:rPr>
          <w:spacing w:val="-3"/>
          <w:sz w:val="21"/>
        </w:rPr>
        <w:t>were</w:t>
      </w:r>
      <w:r>
        <w:rPr>
          <w:spacing w:val="-4"/>
          <w:sz w:val="21"/>
        </w:rPr>
        <w:t xml:space="preserve"> </w:t>
      </w:r>
      <w:r>
        <w:rPr>
          <w:sz w:val="21"/>
        </w:rPr>
        <w:t>ringing</w:t>
      </w:r>
    </w:p>
    <w:p>
      <w:pPr>
        <w:pStyle w:val="7"/>
        <w:numPr>
          <w:ilvl w:val="1"/>
          <w:numId w:val="6"/>
        </w:numPr>
        <w:tabs>
          <w:tab w:val="left" w:pos="1358"/>
          <w:tab w:val="left" w:pos="3505"/>
        </w:tabs>
        <w:spacing w:before="55" w:after="0" w:line="240" w:lineRule="auto"/>
        <w:ind w:left="1357" w:right="0" w:hanging="210"/>
        <w:jc w:val="left"/>
        <w:rPr>
          <w:sz w:val="21"/>
        </w:rPr>
      </w:pPr>
      <w:r>
        <w:rPr>
          <w:sz w:val="21"/>
        </w:rPr>
        <w:t>was</w:t>
      </w:r>
      <w:r>
        <w:rPr>
          <w:spacing w:val="-3"/>
          <w:sz w:val="21"/>
        </w:rPr>
        <w:t xml:space="preserve"> </w:t>
      </w:r>
      <w:r>
        <w:rPr>
          <w:sz w:val="21"/>
        </w:rPr>
        <w:t>cooking, rang</w:t>
      </w:r>
      <w:r>
        <w:rPr>
          <w:sz w:val="21"/>
        </w:rPr>
        <w:tab/>
      </w:r>
      <w:r>
        <w:rPr>
          <w:sz w:val="21"/>
        </w:rPr>
        <w:t>d. cooked,</w:t>
      </w:r>
      <w:r>
        <w:rPr>
          <w:spacing w:val="-4"/>
          <w:sz w:val="21"/>
        </w:rPr>
        <w:t xml:space="preserve"> </w:t>
      </w:r>
      <w:r>
        <w:rPr>
          <w:sz w:val="21"/>
        </w:rPr>
        <w:t>rang</w:t>
      </w:r>
    </w:p>
    <w:p>
      <w:pPr>
        <w:pStyle w:val="7"/>
        <w:numPr>
          <w:ilvl w:val="0"/>
          <w:numId w:val="6"/>
        </w:numPr>
        <w:tabs>
          <w:tab w:val="left" w:pos="841"/>
          <w:tab w:val="left" w:pos="2295"/>
          <w:tab w:val="left" w:pos="3411"/>
        </w:tabs>
        <w:spacing w:before="56" w:after="0" w:line="240" w:lineRule="auto"/>
        <w:ind w:left="840" w:right="0" w:hanging="221"/>
        <w:jc w:val="left"/>
        <w:rPr>
          <w:sz w:val="21"/>
        </w:rPr>
      </w:pPr>
      <w:r>
        <w:rPr>
          <w:sz w:val="21"/>
        </w:rPr>
        <w:t>While</w:t>
      </w:r>
      <w:r>
        <w:rPr>
          <w:spacing w:val="-1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7"/>
          <w:sz w:val="21"/>
        </w:rPr>
        <w:t>TV,</w:t>
      </w:r>
      <w:r>
        <w:rPr>
          <w:spacing w:val="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 sound outside the</w:t>
      </w:r>
      <w:r>
        <w:rPr>
          <w:spacing w:val="-2"/>
          <w:sz w:val="21"/>
        </w:rPr>
        <w:t xml:space="preserve"> </w:t>
      </w:r>
      <w:r>
        <w:rPr>
          <w:sz w:val="21"/>
        </w:rPr>
        <w:t>room.</w:t>
      </w:r>
    </w:p>
    <w:p>
      <w:pPr>
        <w:pStyle w:val="7"/>
        <w:numPr>
          <w:ilvl w:val="1"/>
          <w:numId w:val="6"/>
        </w:numPr>
        <w:tabs>
          <w:tab w:val="left" w:pos="1242"/>
        </w:tabs>
        <w:spacing w:before="56" w:after="0" w:line="240" w:lineRule="auto"/>
        <w:ind w:left="1242" w:right="0" w:hanging="200"/>
        <w:jc w:val="left"/>
        <w:rPr>
          <w:sz w:val="21"/>
        </w:rPr>
      </w:pPr>
      <w:r>
        <w:rPr>
          <w:sz w:val="21"/>
        </w:rPr>
        <w:t>was watching, was</w:t>
      </w:r>
      <w:r>
        <w:rPr>
          <w:spacing w:val="-2"/>
          <w:sz w:val="21"/>
        </w:rPr>
        <w:t xml:space="preserve"> </w:t>
      </w:r>
      <w:r>
        <w:rPr>
          <w:sz w:val="21"/>
        </w:rPr>
        <w:t>hearing</w:t>
      </w:r>
    </w:p>
    <w:p>
      <w:pPr>
        <w:pStyle w:val="7"/>
        <w:numPr>
          <w:ilvl w:val="1"/>
          <w:numId w:val="6"/>
        </w:numPr>
        <w:tabs>
          <w:tab w:val="left" w:pos="1252"/>
        </w:tabs>
        <w:spacing w:before="55" w:after="0" w:line="240" w:lineRule="auto"/>
        <w:ind w:left="1251" w:right="0" w:hanging="210"/>
        <w:jc w:val="left"/>
        <w:rPr>
          <w:sz w:val="21"/>
        </w:rPr>
      </w:pPr>
      <w:r>
        <w:rPr>
          <w:sz w:val="21"/>
        </w:rPr>
        <w:t>watched, was</w:t>
      </w:r>
      <w:r>
        <w:rPr>
          <w:spacing w:val="-5"/>
          <w:sz w:val="21"/>
        </w:rPr>
        <w:t xml:space="preserve"> </w:t>
      </w:r>
      <w:r>
        <w:rPr>
          <w:sz w:val="21"/>
        </w:rPr>
        <w:t>hearing</w:t>
      </w:r>
    </w:p>
    <w:p>
      <w:pPr>
        <w:pStyle w:val="7"/>
        <w:numPr>
          <w:ilvl w:val="1"/>
          <w:numId w:val="6"/>
        </w:numPr>
        <w:tabs>
          <w:tab w:val="left" w:pos="1230"/>
        </w:tabs>
        <w:spacing w:before="56" w:after="0" w:line="240" w:lineRule="auto"/>
        <w:ind w:left="1230" w:right="0" w:hanging="188"/>
        <w:jc w:val="left"/>
        <w:rPr>
          <w:sz w:val="21"/>
        </w:rPr>
      </w:pPr>
      <w:r>
        <w:rPr>
          <w:sz w:val="21"/>
        </w:rPr>
        <w:t>watched,</w:t>
      </w:r>
      <w:r>
        <w:rPr>
          <w:spacing w:val="-1"/>
          <w:sz w:val="21"/>
        </w:rPr>
        <w:t xml:space="preserve"> </w:t>
      </w:r>
      <w:r>
        <w:rPr>
          <w:sz w:val="21"/>
        </w:rPr>
        <w:t>heard</w:t>
      </w:r>
    </w:p>
    <w:p>
      <w:pPr>
        <w:pStyle w:val="7"/>
        <w:numPr>
          <w:ilvl w:val="1"/>
          <w:numId w:val="6"/>
        </w:numPr>
        <w:tabs>
          <w:tab w:val="left" w:pos="1252"/>
        </w:tabs>
        <w:spacing w:before="56" w:after="0" w:line="240" w:lineRule="auto"/>
        <w:ind w:left="1251" w:right="0" w:hanging="210"/>
        <w:jc w:val="left"/>
        <w:rPr>
          <w:sz w:val="21"/>
        </w:rPr>
      </w:pPr>
      <w:r>
        <w:rPr>
          <w:sz w:val="21"/>
        </w:rPr>
        <w:t>was watching,</w:t>
      </w:r>
      <w:r>
        <w:rPr>
          <w:spacing w:val="-2"/>
          <w:sz w:val="21"/>
        </w:rPr>
        <w:t xml:space="preserve"> </w:t>
      </w:r>
      <w:r>
        <w:rPr>
          <w:sz w:val="21"/>
        </w:rPr>
        <w:t>heard</w:t>
      </w:r>
    </w:p>
    <w:p>
      <w:pPr>
        <w:pStyle w:val="2"/>
        <w:spacing w:before="51"/>
        <w:ind w:right="2413"/>
        <w:jc w:val="center"/>
        <w:rPr>
          <w:rFonts w:hint="eastAsia" w:ascii="宋体" w:eastAsia="宋体"/>
        </w:rPr>
      </w:pPr>
      <w:r>
        <w:pict>
          <v:group id="_x0000_s1034" o:spid="_x0000_s1034" o:spt="203" style="position:absolute;left:0pt;margin-left:82.3pt;margin-top:20.7pt;height:303.55pt;width:382.35pt;mso-position-horizontal-relative:page;mso-wrap-distance-bottom:0pt;mso-wrap-distance-top:0pt;z-index:-251651072;mso-width-relative:page;mso-height-relative:page;" coordorigin="1646,414" coordsize="7647,6071">
            <o:lock v:ext="edit"/>
            <v:shape id="_x0000_s1035" o:spid="_x0000_s1035" o:spt="75" type="#_x0000_t75" style="position:absolute;left:1646;top:239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75" type="#_x0000_t75" style="position:absolute;left:2167;top:2619;height:840;width:646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7" o:spid="_x0000_s1037" style="position:absolute;left:2190;top:414;height:2222;width:6415;" fillcolor="#ECECEC" filled="t" stroked="f" coordorigin="2190,414" coordsize="6415,2222" path="m8413,414l2381,414,2307,429,2246,470,2205,531,2190,605,2190,2445,2205,2520,2246,2580,2307,2621,2381,2636,8413,2636,8488,2621,8548,2580,8589,2520,8604,2445,8604,605,8589,531,8548,470,8488,429,8413,414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75" type="#_x0000_t75" style="position:absolute;left:2190;top:414;height:2222;width:641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9" o:spid="_x0000_s1039" o:spt="75" type="#_x0000_t75" style="position:absolute;left:2174;top:5763;height:723;width:652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0" o:spid="_x0000_s1040" style="position:absolute;left:2190;top:3504;height:2268;width:6495;" fillcolor="#ECECEC" filled="t" stroked="f" coordorigin="2190,3504" coordsize="6495,2268" path="m8490,3504l2385,3504,2309,3520,2247,3561,2205,3623,2190,3699,2190,5577,2205,5653,2247,5715,2309,5757,2385,5772,8490,5772,8566,5757,8628,5715,8670,5653,8685,5577,8685,3699,8670,3623,8628,3561,8566,3520,8490,3504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75" type="#_x0000_t75" style="position:absolute;left:2190;top:3504;height:2268;width:649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pict>
          <v:shape id="_x0000_s1042" o:spid="_x0000_s1042" style="position:absolute;left:0pt;margin-left:468.35pt;margin-top:125.25pt;height:52.7pt;width:40.25pt;mso-position-horizontal-relative:page;mso-wrap-distance-bottom:0pt;mso-wrap-distance-top:0pt;z-index:-251650048;mso-width-relative:page;mso-height-relative:page;" fillcolor="#808080" filled="t" stroked="f" coordorigin="9367,2506" coordsize="805,1054" path="m9750,3442l9755,3474,9759,3503,9763,3530,9765,3555,9811,3557,9856,3559,9899,3560,9940,3560,10014,3549,10073,3516,10116,3462,10119,3453,9930,3453,9896,3452,9855,3450,9806,3447,9750,3442xm10172,2506l9388,2506,9388,2606,10088,2606,10087,2696,10086,2783,10085,2869,10083,2952,10081,3039,10079,3112,10077,3190,10075,3262,10072,3311,10065,3352,10054,3385,10040,3411,10021,3430,9996,3443,9966,3451,9930,3453,10119,3453,10143,3386,10154,3288,10155,3242,10158,3179,10159,3130,10161,3061,10163,2988,10164,2900,10166,2817,10168,2696,10170,2606,10172,2506xm10016,3002l9954,3031,9889,3061,9822,3090,9680,3151,9367,3278,9374,3304,9389,3356,9396,3382,10016,3108,10015,3092,10015,3069,10015,3039,10016,3002xm9523,2705l9513,2725,9503,2745,9493,2765,9483,2784,9540,2819,9602,2858,9666,2900,9734,2945,9804,2995,9815,2972,9826,2949,9837,2925,9847,2902,9794,2867,9734,2830,9669,2791,9523,27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43" o:spid="_x0000_s1043" o:spt="203" style="position:absolute;left:0pt;margin-left:108.7pt;margin-top:331.2pt;height:149.8pt;width:341.9pt;mso-position-horizontal-relative:page;mso-wrap-distance-bottom:0pt;mso-wrap-distance-top:0pt;z-index:-251649024;mso-width-relative:page;mso-height-relative:page;" coordorigin="2174,6624" coordsize="6838,2996">
            <o:lock v:ext="edit"/>
            <v:shape id="_x0000_s1044" o:spid="_x0000_s1044" o:spt="75" type="#_x0000_t75" style="position:absolute;left:2174;top:8902;height:718;width:683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5" o:spid="_x0000_s1045" style="position:absolute;left:2190;top:6624;height:2286;width:6806;" fillcolor="#ECECEC" filled="t" stroked="f" coordorigin="2190,6624" coordsize="6806,2286" path="m8800,6624l2386,6624,2310,6640,2248,6682,2205,6744,2190,6821,2190,8714,2205,8790,2248,8853,2310,8895,2386,8910,8800,8910,8876,8895,8938,8853,8981,8790,8996,8714,8996,6821,8981,6744,8938,6682,8876,6640,8800,6624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2190;top:6624;height:2286;width:680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r>
        <w:t xml:space="preserve">Lesson 118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7"/>
        <w:rPr>
          <w:rFonts w:ascii="宋体"/>
          <w:b/>
          <w:sz w:val="5"/>
        </w:rPr>
      </w:pPr>
    </w:p>
    <w:p>
      <w:pPr>
        <w:spacing w:after="0"/>
        <w:rPr>
          <w:rFonts w:ascii="宋体"/>
          <w:sz w:val="5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spacing w:before="72"/>
        <w:ind w:left="2857" w:right="2418" w:firstLine="0"/>
        <w:jc w:val="center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235585</wp:posOffset>
            </wp:positionV>
            <wp:extent cx="3455670" cy="1960880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5794" cy="196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 xml:space="preserve">Lesson 117&amp;118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234315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7" o:spid="_x0000_s1047" style="position:absolute;left:0pt;margin-left:468.35pt;margin-top:23.8pt;height:52.7pt;width:40.25pt;mso-position-horizontal-relative:page;mso-wrap-distance-bottom:0pt;mso-wrap-distance-top:0pt;z-index:-251645952;mso-width-relative:page;mso-height-relative:page;" fillcolor="#808080" filled="t" stroked="f" coordorigin="9367,476" coordsize="805,1054" path="m9750,1412l9755,1444,9759,1474,9763,1501,9765,1526,9811,1528,9856,1529,9899,1530,9940,1530,10014,1520,10073,1487,10116,1432,10119,1423,9930,1423,9896,1423,9855,1421,9806,1417,9750,1412xm10172,476l9388,476,9388,576,10088,576,10087,666,10086,754,10085,839,10083,923,10081,1009,10079,1082,10077,1160,10075,1232,10072,1281,10065,1322,10054,1355,10040,1381,10021,1400,9996,1413,9966,1421,9930,1423,10119,1423,10143,1356,10154,1258,10155,1213,10158,1149,10159,1100,10161,1031,10163,959,10164,870,10166,788,10168,666,10170,576,10172,476xm10016,972l9954,1002,9889,1031,9822,1061,9680,1121,9367,1248,9374,1275,9389,1327,9396,1353,10016,1078,10015,1062,10015,1039,10015,1009,10016,972xm9523,676l9513,696,9503,715,9493,735,9483,755,9540,790,9602,828,9666,870,9734,916,9804,965,9815,942,9826,919,9837,896,9847,873,9794,838,9734,801,9669,761,9523,6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06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9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5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40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0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41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42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3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44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4" w:hanging="284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lvlText w:val="%1."/>
      <w:lvlJc w:val="left"/>
      <w:pPr>
        <w:ind w:left="833" w:hanging="214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0" w:hanging="21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21" w:hanging="21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1" w:hanging="21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2" w:hanging="21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93" w:hanging="21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83" w:hanging="21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21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5" w:hanging="214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5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40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4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4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4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4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4" w:hanging="281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5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5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8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lowerLetter"/>
      <w:lvlText w:val="%2."/>
      <w:lvlJc w:val="left"/>
      <w:pPr>
        <w:ind w:left="1350" w:hanging="20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0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20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20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20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20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20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202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739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0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1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02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9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8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74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64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C017D"/>
    <w:rsid w:val="027857D2"/>
    <w:rsid w:val="02C7148B"/>
    <w:rsid w:val="02D57C9E"/>
    <w:rsid w:val="0510478A"/>
    <w:rsid w:val="05CA4D80"/>
    <w:rsid w:val="06011366"/>
    <w:rsid w:val="07A81975"/>
    <w:rsid w:val="08CA2229"/>
    <w:rsid w:val="08D02617"/>
    <w:rsid w:val="091A2B4A"/>
    <w:rsid w:val="09D96151"/>
    <w:rsid w:val="09DA6944"/>
    <w:rsid w:val="0B462A7B"/>
    <w:rsid w:val="0B7B63B2"/>
    <w:rsid w:val="0C220176"/>
    <w:rsid w:val="0DCE2E59"/>
    <w:rsid w:val="0E0266A0"/>
    <w:rsid w:val="106E4BE2"/>
    <w:rsid w:val="11D05DD1"/>
    <w:rsid w:val="13D54CCC"/>
    <w:rsid w:val="16751E21"/>
    <w:rsid w:val="16C431CC"/>
    <w:rsid w:val="170503E6"/>
    <w:rsid w:val="17050B4B"/>
    <w:rsid w:val="17B14175"/>
    <w:rsid w:val="19DE1A75"/>
    <w:rsid w:val="1AB21E84"/>
    <w:rsid w:val="1EF00C9E"/>
    <w:rsid w:val="1FCC3D1D"/>
    <w:rsid w:val="21A059E5"/>
    <w:rsid w:val="2291444C"/>
    <w:rsid w:val="23262AD6"/>
    <w:rsid w:val="27141FD4"/>
    <w:rsid w:val="2C9C4711"/>
    <w:rsid w:val="2CA11EA2"/>
    <w:rsid w:val="2CC42EB5"/>
    <w:rsid w:val="2F0C5CEE"/>
    <w:rsid w:val="2F4C245C"/>
    <w:rsid w:val="2F9730CB"/>
    <w:rsid w:val="2FA82F9F"/>
    <w:rsid w:val="32FF68EC"/>
    <w:rsid w:val="338E6346"/>
    <w:rsid w:val="33951E27"/>
    <w:rsid w:val="34051866"/>
    <w:rsid w:val="34392774"/>
    <w:rsid w:val="34DB4CCD"/>
    <w:rsid w:val="35867DDE"/>
    <w:rsid w:val="35E36D64"/>
    <w:rsid w:val="363B5670"/>
    <w:rsid w:val="37BA7B3B"/>
    <w:rsid w:val="389B5C2B"/>
    <w:rsid w:val="39844978"/>
    <w:rsid w:val="3A1433F4"/>
    <w:rsid w:val="3AD45BD0"/>
    <w:rsid w:val="3AE66684"/>
    <w:rsid w:val="3C054F1C"/>
    <w:rsid w:val="3C3E00F5"/>
    <w:rsid w:val="3C8670C7"/>
    <w:rsid w:val="3D5B1123"/>
    <w:rsid w:val="3D86176F"/>
    <w:rsid w:val="3E4117E1"/>
    <w:rsid w:val="3F3575D6"/>
    <w:rsid w:val="4419630F"/>
    <w:rsid w:val="45605209"/>
    <w:rsid w:val="45AB2C56"/>
    <w:rsid w:val="45E06F6C"/>
    <w:rsid w:val="4A903C66"/>
    <w:rsid w:val="4ADD300D"/>
    <w:rsid w:val="4B7759D6"/>
    <w:rsid w:val="4E774464"/>
    <w:rsid w:val="50FF3FF2"/>
    <w:rsid w:val="52140A84"/>
    <w:rsid w:val="541D18B2"/>
    <w:rsid w:val="58B90873"/>
    <w:rsid w:val="58EF1EE4"/>
    <w:rsid w:val="5B9739DE"/>
    <w:rsid w:val="5BF248FF"/>
    <w:rsid w:val="5C343243"/>
    <w:rsid w:val="5C3D536F"/>
    <w:rsid w:val="5C842064"/>
    <w:rsid w:val="5CF25AF8"/>
    <w:rsid w:val="5EC77F58"/>
    <w:rsid w:val="5F4317C8"/>
    <w:rsid w:val="60375C62"/>
    <w:rsid w:val="632D4333"/>
    <w:rsid w:val="655243E3"/>
    <w:rsid w:val="657D7DDC"/>
    <w:rsid w:val="667B3252"/>
    <w:rsid w:val="668231C0"/>
    <w:rsid w:val="67685812"/>
    <w:rsid w:val="67DB1F7C"/>
    <w:rsid w:val="68DE436F"/>
    <w:rsid w:val="6AAD6D34"/>
    <w:rsid w:val="6CA3004E"/>
    <w:rsid w:val="6CAD1311"/>
    <w:rsid w:val="6D400EFD"/>
    <w:rsid w:val="6FD4291A"/>
    <w:rsid w:val="70A524F0"/>
    <w:rsid w:val="72227A88"/>
    <w:rsid w:val="72745E25"/>
    <w:rsid w:val="746016FF"/>
    <w:rsid w:val="77751B9A"/>
    <w:rsid w:val="77853ACB"/>
    <w:rsid w:val="7CA62814"/>
    <w:rsid w:val="7D43610E"/>
    <w:rsid w:val="7FB95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4"/>
    <customShpInfo spid="_x0000_s1042"/>
    <customShpInfo spid="_x0000_s1044"/>
    <customShpInfo spid="_x0000_s1045"/>
    <customShpInfo spid="_x0000_s1046"/>
    <customShpInfo spid="_x0000_s1043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2019-05-23T06:39:00Z</dcterms:created>
  <dc:creator>徐男</dc:creator>
  <cp:lastModifiedBy>孫琦</cp:lastModifiedBy>
  <dcterms:modified xsi:type="dcterms:W3CDTF">2019-05-23T08:08:25Z</dcterms:modified>
  <dc:subject>Lesson117-118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2019-05-23T00:00:00Z</vt:filetime>
  </property>
  <property fmtid="{D5CDD505-2E9C-101B-9397-08002B2CF9AE}" pid="5" name="KSOProductBuildVer">
    <vt:lpwstr>2052-11.1.0.8661</vt:lpwstr>
  </property>
</Properties>
</file>