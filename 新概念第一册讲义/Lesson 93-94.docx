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Lesson93-94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8" w:right="305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34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spacing w:before="71"/>
        <w:rPr>
          <w:rFonts w:hint="eastAsia" w:ascii="宋体" w:eastAsia="宋体"/>
        </w:rPr>
      </w:pPr>
      <w:r>
        <w:t xml:space="preserve">Lesson 93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pilot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飞行员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pai lei te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1700530</wp:posOffset>
            </wp:positionH>
            <wp:positionV relativeFrom="paragraph">
              <wp:posOffset>231775</wp:posOffset>
            </wp:positionV>
            <wp:extent cx="2141855" cy="5422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128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return</w:t>
      </w:r>
      <w:r>
        <w:rPr>
          <w:spacing w:val="3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返回</w:t>
      </w:r>
    </w:p>
    <w:p>
      <w:pPr>
        <w:pStyle w:val="3"/>
        <w:tabs>
          <w:tab w:val="left" w:pos="1913"/>
        </w:tabs>
        <w:spacing w:before="42" w:line="278" w:lineRule="auto"/>
        <w:ind w:left="1251" w:right="6508"/>
        <w:rPr>
          <w:rFonts w:hint="eastAsia" w:ascii="宋体" w:eastAsia="宋体"/>
        </w:rPr>
      </w:pPr>
      <w:r>
        <w:t>redo:</w:t>
      </w:r>
      <w:r>
        <w:tab/>
      </w:r>
      <w:r>
        <w:rPr>
          <w:rFonts w:hint="eastAsia" w:ascii="宋体" w:eastAsia="宋体"/>
          <w:spacing w:val="-3"/>
        </w:rPr>
        <w:t>重做</w:t>
      </w:r>
      <w:r>
        <w:t>rewrite</w:t>
      </w:r>
      <w:r>
        <w:rPr>
          <w:spacing w:val="3"/>
        </w:rPr>
        <w:t xml:space="preserve">: </w:t>
      </w:r>
      <w:r>
        <w:rPr>
          <w:rFonts w:hint="eastAsia" w:ascii="宋体" w:eastAsia="宋体"/>
          <w:spacing w:val="-3"/>
        </w:rPr>
        <w:t>重写</w:t>
      </w:r>
      <w:r>
        <w:t>remarry: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10"/>
        </w:rPr>
        <w:t>再婚</w:t>
      </w:r>
      <w:r>
        <w:t>review:</w:t>
      </w:r>
      <w:r>
        <w:rPr>
          <w:spacing w:val="7"/>
        </w:rPr>
        <w:t xml:space="preserve"> </w:t>
      </w:r>
      <w:r>
        <w:rPr>
          <w:rFonts w:hint="eastAsia" w:ascii="宋体" w:eastAsia="宋体"/>
          <w:spacing w:val="-3"/>
        </w:rPr>
        <w:t>复习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go</w:t>
      </w:r>
      <w:r>
        <w:rPr>
          <w:spacing w:val="-2"/>
          <w:sz w:val="21"/>
        </w:rPr>
        <w:t xml:space="preserve"> </w:t>
      </w:r>
      <w:r>
        <w:rPr>
          <w:sz w:val="21"/>
        </w:rPr>
        <w:t>back</w:t>
      </w:r>
    </w:p>
    <w:p>
      <w:pPr>
        <w:pStyle w:val="3"/>
        <w:spacing w:before="56"/>
        <w:ind w:left="1146"/>
      </w:pPr>
      <w:r>
        <w:t>return from\to</w:t>
      </w:r>
    </w:p>
    <w:p>
      <w:pPr>
        <w:pStyle w:val="3"/>
        <w:spacing w:before="51"/>
        <w:ind w:left="1146"/>
      </w:pPr>
      <w:r>
        <w:rPr>
          <w:rFonts w:hint="eastAsia" w:ascii="宋体" w:hAnsi="宋体" w:eastAsia="宋体"/>
        </w:rPr>
        <w:t>从</w:t>
      </w:r>
      <w:r>
        <w:t>…</w:t>
      </w:r>
      <w:r>
        <w:rPr>
          <w:rFonts w:hint="eastAsia" w:ascii="宋体" w:hAnsi="宋体" w:eastAsia="宋体"/>
        </w:rPr>
        <w:t>返回</w:t>
      </w:r>
      <w:r>
        <w:t xml:space="preserve">, </w:t>
      </w:r>
      <w:r>
        <w:rPr>
          <w:rFonts w:hint="eastAsia" w:ascii="宋体" w:hAnsi="宋体" w:eastAsia="宋体"/>
        </w:rPr>
        <w:t>返回到</w:t>
      </w:r>
      <w:r>
        <w:t>…</w:t>
      </w:r>
    </w:p>
    <w:p>
      <w:pPr>
        <w:pStyle w:val="3"/>
        <w:spacing w:before="48" w:line="292" w:lineRule="auto"/>
        <w:ind w:left="1148" w:right="3989" w:hanging="3"/>
      </w:pPr>
      <w:r>
        <w:t>He will go back from New York next month. he will return from New York next week.</w:t>
      </w:r>
    </w:p>
    <w:p>
      <w:pPr>
        <w:pStyle w:val="3"/>
        <w:spacing w:line="292" w:lineRule="auto"/>
        <w:ind w:left="1148" w:right="4692"/>
      </w:pPr>
      <w:r>
        <w:t>She will go back to China next week. She will return to China next week.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1"/>
          <w:numId w:val="1"/>
        </w:numPr>
        <w:tabs>
          <w:tab w:val="left" w:pos="837"/>
        </w:tabs>
        <w:spacing w:before="0" w:after="0" w:line="240" w:lineRule="auto"/>
        <w:ind w:left="836" w:right="0" w:hanging="217"/>
        <w:jc w:val="left"/>
        <w:rPr>
          <w:sz w:val="21"/>
        </w:rPr>
      </w:pPr>
      <w:r>
        <w:pict>
          <v:group id="_x0000_s1026" o:spid="_x0000_s1026" o:spt="203" style="position:absolute;left:0pt;margin-left:82.3pt;margin-top:17.65pt;height:73pt;width:382.35pt;mso-position-horizontal-relative:page;mso-wrap-distance-bottom:0pt;mso-wrap-distance-top:0pt;z-index:-251655168;mso-width-relative:page;mso-height-relative:page;" coordorigin="1646,354" coordsize="7647,1460">
            <o:lock v:ext="edit"/>
            <v:shape id="_x0000_s1027" o:spid="_x0000_s1027" o:spt="75" type="#_x0000_t75" style="position:absolute;left:1646;top:470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53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am going to return the books.</w:t>
                    </w:r>
                  </w:p>
                  <w:p>
                    <w:pPr>
                      <w:spacing w:before="50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我打算去还书。</w:t>
                    </w:r>
                  </w:p>
                  <w:p>
                    <w:pPr>
                      <w:spacing w:before="48"/>
                      <w:ind w:left="10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 will return me my money next week.</w:t>
                    </w:r>
                  </w:p>
                  <w:p>
                    <w:pPr>
                      <w:spacing w:before="51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他下周要还我钱。</w:t>
                    </w:r>
                  </w:p>
                  <w:p>
                    <w:pPr>
                      <w:spacing w:before="48" w:line="253" w:lineRule="exact"/>
                      <w:ind w:left="10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 will return the coat he bought yesterday.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85pt;height:52.7pt;width:40.25pt;mso-position-horizontal-relative:page;mso-wrap-distance-bottom:0pt;mso-wrap-distance-top:0pt;z-index:-251654144;mso-width-relative:page;mso-height-relative:page;" fillcolor="#808080" filled="t" stroked="f" coordorigin="9367,578" coordsize="805,1054" path="m9750,1514l9755,1546,9759,1575,9763,1602,9765,1627,9811,1629,9856,1631,9899,1631,9940,1632,10014,1621,10073,1588,10116,1534,10119,1525,9930,1525,9896,1524,9855,1522,9806,1519,9750,1514xm10172,578l9388,578,9388,677,10088,677,10087,767,10086,855,10085,941,10083,1024,10081,1111,10079,1183,10077,1262,10075,1334,10072,1382,10065,1423,10054,1457,10040,1482,10021,1501,9996,1515,9966,1522,9930,1525,10119,1525,10143,1457,10154,1359,10155,1314,10158,1251,10159,1202,10161,1132,10163,1060,10164,971,10166,889,10168,767,10170,677,10172,578xm10016,1074l9954,1103,9889,1132,9822,1162,9680,1222,9367,1350,9374,1376,9389,1428,9396,1454,10016,1180,10015,1164,10015,1141,10015,1111,10016,1074xm9523,777l9513,797,9503,817,9493,836,9483,856,9540,891,9602,930,9666,971,9734,1017,9804,1067,9815,1043,9826,1020,9837,997,9847,974,9794,939,9734,902,9669,863,9523,77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send back</w:t>
      </w:r>
      <w:r>
        <w:rPr>
          <w:rFonts w:hint="eastAsia" w:eastAsia="宋体"/>
          <w:sz w:val="21"/>
          <w:lang w:val="en-US" w:eastAsia="zh-CN"/>
        </w:rPr>
        <w:t xml:space="preserve"> 还</w:t>
      </w:r>
    </w:p>
    <w:p>
      <w:pPr>
        <w:pStyle w:val="3"/>
        <w:spacing w:before="25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他要把昨天买的外套退了。</w:t>
      </w:r>
    </w:p>
    <w:p>
      <w:pPr>
        <w:pStyle w:val="3"/>
        <w:spacing w:before="48"/>
        <w:ind w:left="1148"/>
      </w:pPr>
      <w:r>
        <w:t>You cannot return things you have bought.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你没法退掉你已经买的东西。</w:t>
      </w:r>
    </w:p>
    <w:p>
      <w:pPr>
        <w:pStyle w:val="7"/>
        <w:numPr>
          <w:ilvl w:val="1"/>
          <w:numId w:val="1"/>
        </w:numPr>
        <w:tabs>
          <w:tab w:val="left" w:pos="834"/>
        </w:tabs>
        <w:spacing w:before="48" w:after="0" w:line="240" w:lineRule="auto"/>
        <w:ind w:left="833" w:right="0" w:hanging="214"/>
        <w:jc w:val="left"/>
        <w:rPr>
          <w:sz w:val="21"/>
        </w:rPr>
      </w:pPr>
      <w:r>
        <w:rPr>
          <w:sz w:val="21"/>
        </w:rPr>
        <w:t>give in</w:t>
      </w:r>
      <w:r>
        <w:rPr>
          <w:spacing w:val="-4"/>
          <w:sz w:val="21"/>
        </w:rPr>
        <w:t xml:space="preserve"> </w:t>
      </w:r>
      <w:r>
        <w:rPr>
          <w:sz w:val="21"/>
        </w:rPr>
        <w:t>exchange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ai ke si change 类似礼尚往来</w:t>
      </w:r>
    </w:p>
    <w:p>
      <w:pPr>
        <w:pStyle w:val="3"/>
        <w:spacing w:before="56" w:line="285" w:lineRule="auto"/>
        <w:ind w:left="1146" w:right="3255" w:firstLine="2"/>
      </w:pPr>
      <w:r>
        <w:t xml:space="preserve">She is only one, but she is clever to return goodbye. </w:t>
      </w:r>
      <w:r>
        <w:rPr>
          <w:rFonts w:hint="eastAsia" w:ascii="宋体" w:eastAsia="宋体"/>
          <w:spacing w:val="-4"/>
        </w:rPr>
        <w:t>她才一岁，但已经聪明到懂得给人回应打招呼了。</w:t>
      </w:r>
      <w:r>
        <w:t>They are going to return the visit next</w:t>
      </w:r>
      <w:r>
        <w:rPr>
          <w:spacing w:val="-17"/>
        </w:rPr>
        <w:t xml:space="preserve"> </w:t>
      </w:r>
      <w:r>
        <w:t>week.</w:t>
      </w:r>
    </w:p>
    <w:p>
      <w:pPr>
        <w:pStyle w:val="3"/>
        <w:ind w:left="1251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他们准备下周去回访。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981"/>
        </w:tabs>
        <w:spacing w:before="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New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York:</w:t>
      </w:r>
      <w:r>
        <w:rPr>
          <w:spacing w:val="6"/>
          <w:sz w:val="21"/>
        </w:rPr>
        <w:t xml:space="preserve">  </w:t>
      </w:r>
      <w:r>
        <w:rPr>
          <w:rFonts w:hint="eastAsia" w:ascii="宋体" w:eastAsia="宋体"/>
          <w:sz w:val="21"/>
        </w:rPr>
        <w:t>纽约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pacing w:val="-4"/>
          <w:sz w:val="21"/>
        </w:rPr>
        <w:t>Tokyo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东京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Madrid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马德里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fly: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飞行</w:t>
      </w:r>
    </w:p>
    <w:p>
      <w:pPr>
        <w:pStyle w:val="7"/>
        <w:numPr>
          <w:ilvl w:val="1"/>
          <w:numId w:val="1"/>
        </w:numPr>
        <w:tabs>
          <w:tab w:val="left" w:pos="1369"/>
        </w:tabs>
        <w:spacing w:before="49" w:after="0" w:line="240" w:lineRule="auto"/>
        <w:ind w:left="1368" w:right="0" w:hanging="223"/>
        <w:jc w:val="left"/>
        <w:rPr>
          <w:sz w:val="21"/>
        </w:rPr>
      </w:pPr>
      <w:r>
        <w:rPr>
          <w:sz w:val="21"/>
        </w:rPr>
        <w:t>fly-</w:t>
      </w:r>
      <w:r>
        <w:rPr>
          <w:spacing w:val="-3"/>
          <w:sz w:val="21"/>
        </w:rPr>
        <w:t xml:space="preserve"> </w:t>
      </w:r>
      <w:r>
        <w:rPr>
          <w:sz w:val="21"/>
        </w:rPr>
        <w:t>flew-flown</w:t>
      </w:r>
    </w:p>
    <w:p>
      <w:pPr>
        <w:pStyle w:val="7"/>
        <w:numPr>
          <w:ilvl w:val="1"/>
          <w:numId w:val="1"/>
        </w:numPr>
        <w:tabs>
          <w:tab w:val="left" w:pos="1362"/>
        </w:tabs>
        <w:spacing w:before="50" w:after="0" w:line="278" w:lineRule="auto"/>
        <w:ind w:left="1566" w:right="5135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fly</w:t>
      </w:r>
      <w:r>
        <w:rPr>
          <w:spacing w:val="-3"/>
          <w:sz w:val="21"/>
        </w:rPr>
        <w:t xml:space="preserve"> </w:t>
      </w:r>
      <w:r>
        <w:rPr>
          <w:sz w:val="21"/>
        </w:rPr>
        <w:t>from\to</w:t>
      </w:r>
      <w:r>
        <w:rPr>
          <w:spacing w:val="-1"/>
          <w:sz w:val="21"/>
        </w:rPr>
        <w:t xml:space="preserve"> ,</w:t>
      </w:r>
      <w:r>
        <w:rPr>
          <w:rFonts w:hint="eastAsia" w:ascii="宋体" w:hAnsi="宋体" w:eastAsia="宋体"/>
          <w:sz w:val="21"/>
        </w:rPr>
        <w:t>从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2"/>
          <w:sz w:val="21"/>
        </w:rPr>
        <w:t>飞回</w:t>
      </w:r>
      <w:r>
        <w:rPr>
          <w:spacing w:val="5"/>
          <w:sz w:val="21"/>
        </w:rPr>
        <w:t xml:space="preserve">, </w:t>
      </w:r>
      <w:r>
        <w:rPr>
          <w:rFonts w:hint="eastAsia" w:ascii="宋体" w:hAnsi="宋体" w:eastAsia="宋体"/>
          <w:spacing w:val="-2"/>
          <w:sz w:val="21"/>
        </w:rPr>
        <w:t>飞到</w:t>
      </w:r>
      <w:r>
        <w:rPr>
          <w:spacing w:val="-11"/>
          <w:sz w:val="21"/>
        </w:rPr>
        <w:t xml:space="preserve">… </w:t>
      </w:r>
      <w:r>
        <w:rPr>
          <w:rFonts w:hint="eastAsia" w:ascii="宋体" w:hAnsi="宋体" w:eastAsia="宋体"/>
          <w:spacing w:val="-3"/>
          <w:sz w:val="21"/>
        </w:rPr>
        <w:t>下周他将从纽约飞回来。</w:t>
      </w:r>
    </w:p>
    <w:p>
      <w:pPr>
        <w:pStyle w:val="3"/>
        <w:spacing w:before="5"/>
        <w:ind w:left="1566"/>
      </w:pPr>
      <w:r>
        <w:t>He will fly from New York next week.</w:t>
      </w:r>
    </w:p>
    <w:p>
      <w:pPr>
        <w:pStyle w:val="3"/>
        <w:spacing w:before="50"/>
        <w:ind w:left="1566"/>
        <w:rPr>
          <w:rFonts w:hint="eastAsia" w:ascii="宋体" w:eastAsia="宋体"/>
        </w:rPr>
      </w:pPr>
      <w:r>
        <w:rPr>
          <w:rFonts w:hint="eastAsia" w:ascii="宋体" w:eastAsia="宋体"/>
        </w:rPr>
        <w:t>下个月她将飞回中国。</w:t>
      </w:r>
    </w:p>
    <w:p>
      <w:pPr>
        <w:pStyle w:val="3"/>
        <w:spacing w:before="49"/>
        <w:ind w:left="1568"/>
      </w:pPr>
      <w:r>
        <w:t>She will fly to China next month.</w:t>
      </w:r>
    </w:p>
    <w:p>
      <w:pPr>
        <w:spacing w:after="0"/>
        <w:sectPr>
          <w:headerReference r:id="rId3" w:type="default"/>
          <w:pgSz w:w="11910" w:h="16840"/>
          <w:pgMar w:top="1500" w:right="1340" w:bottom="280" w:left="1540" w:header="885" w:footer="0" w:gutter="0"/>
        </w:sectPr>
      </w:pPr>
    </w:p>
    <w:p>
      <w:pPr>
        <w:pStyle w:val="3"/>
        <w:spacing w:before="4"/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93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is…</w:t>
      </w:r>
    </w:p>
    <w:p>
      <w:pPr>
        <w:pStyle w:val="3"/>
        <w:spacing w:before="56" w:line="292" w:lineRule="auto"/>
        <w:ind w:left="1146" w:right="7103"/>
      </w:pPr>
      <w:r>
        <w:t>He was… He will…</w:t>
      </w:r>
    </w:p>
    <w:p>
      <w:pPr>
        <w:pStyle w:val="3"/>
        <w:spacing w:line="255" w:lineRule="exact"/>
        <w:ind w:left="1146"/>
      </w:pPr>
      <w:r>
        <w:t>He flew to…</w:t>
      </w:r>
    </w:p>
    <w:p>
      <w:pPr>
        <w:pStyle w:val="3"/>
        <w:spacing w:before="56"/>
        <w:ind w:left="1146"/>
      </w:pPr>
      <w:r>
        <w:t>He has already been to….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92" w:lineRule="auto"/>
        <w:ind w:left="620" w:right="1022" w:firstLine="0"/>
        <w:jc w:val="left"/>
        <w:rPr>
          <w:sz w:val="21"/>
        </w:rPr>
      </w:pPr>
      <w:r>
        <w:rPr>
          <w:spacing w:val="-4"/>
          <w:sz w:val="21"/>
        </w:rPr>
        <w:t xml:space="preserve">He’s </w:t>
      </w:r>
      <w:r>
        <w:rPr>
          <w:sz w:val="21"/>
        </w:rPr>
        <w:t>only</w:t>
      </w:r>
      <w:r>
        <w:rPr>
          <w:spacing w:val="-4"/>
          <w:sz w:val="21"/>
        </w:rPr>
        <w:t xml:space="preserve"> </w:t>
      </w:r>
      <w:r>
        <w:rPr>
          <w:sz w:val="21"/>
        </w:rPr>
        <w:t>forty-one</w:t>
      </w:r>
      <w:r>
        <w:rPr>
          <w:spacing w:val="-2"/>
          <w:sz w:val="21"/>
        </w:rPr>
        <w:t xml:space="preserve"> </w:t>
      </w:r>
      <w:r>
        <w:rPr>
          <w:sz w:val="21"/>
        </w:rPr>
        <w:t>years</w:t>
      </w:r>
      <w:r>
        <w:rPr>
          <w:spacing w:val="-5"/>
          <w:sz w:val="21"/>
        </w:rPr>
        <w:t xml:space="preserve"> </w:t>
      </w:r>
      <w:r>
        <w:rPr>
          <w:sz w:val="21"/>
        </w:rPr>
        <w:t>old,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already</w:t>
      </w:r>
      <w:r>
        <w:rPr>
          <w:spacing w:val="-1"/>
          <w:sz w:val="21"/>
        </w:rPr>
        <w:t xml:space="preserve"> </w:t>
      </w:r>
      <w:r>
        <w:rPr>
          <w:sz w:val="21"/>
        </w:rPr>
        <w:t>been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nearly</w:t>
      </w:r>
      <w:r>
        <w:rPr>
          <w:spacing w:val="-5"/>
          <w:sz w:val="21"/>
        </w:rPr>
        <w:t xml:space="preserve"> </w:t>
      </w:r>
      <w:r>
        <w:rPr>
          <w:sz w:val="21"/>
        </w:rPr>
        <w:t>every</w:t>
      </w:r>
      <w:r>
        <w:rPr>
          <w:spacing w:val="-2"/>
          <w:sz w:val="21"/>
        </w:rPr>
        <w:t xml:space="preserve"> </w:t>
      </w:r>
      <w:r>
        <w:rPr>
          <w:sz w:val="21"/>
        </w:rPr>
        <w:t>country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 world.</w:t>
      </w:r>
    </w:p>
    <w:p>
      <w:pPr>
        <w:pStyle w:val="7"/>
        <w:numPr>
          <w:ilvl w:val="1"/>
          <w:numId w:val="2"/>
        </w:numPr>
        <w:tabs>
          <w:tab w:val="left" w:pos="1324"/>
        </w:tabs>
        <w:spacing w:before="0" w:after="0" w:line="262" w:lineRule="exact"/>
        <w:ind w:left="1323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年龄的表达：</w:t>
      </w:r>
    </w:p>
    <w:p>
      <w:pPr>
        <w:pStyle w:val="3"/>
        <w:spacing w:before="43"/>
        <w:ind w:left="1566"/>
      </w:pPr>
      <w:r>
        <w:t xml:space="preserve">41 </w:t>
      </w:r>
      <w:r>
        <w:rPr>
          <w:rFonts w:hint="eastAsia" w:ascii="宋体" w:eastAsia="宋体"/>
        </w:rPr>
        <w:t>岁：</w:t>
      </w:r>
      <w:r>
        <w:t>forty-one year- old</w:t>
      </w:r>
    </w:p>
    <w:p>
      <w:pPr>
        <w:pStyle w:val="7"/>
        <w:numPr>
          <w:ilvl w:val="1"/>
          <w:numId w:val="2"/>
        </w:numPr>
        <w:tabs>
          <w:tab w:val="left" w:pos="1314"/>
        </w:tabs>
        <w:spacing w:before="43" w:after="0" w:line="278" w:lineRule="auto"/>
        <w:ind w:left="1566" w:right="5566" w:hanging="52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全世界几乎每个国家 </w:t>
      </w:r>
      <w:r>
        <w:rPr>
          <w:rFonts w:hint="eastAsia" w:ascii="宋体" w:eastAsia="宋体"/>
          <w:spacing w:val="-5"/>
          <w:sz w:val="21"/>
        </w:rPr>
        <w:t>全国几乎每个城市：</w:t>
      </w:r>
    </w:p>
    <w:p>
      <w:pPr>
        <w:pStyle w:val="3"/>
        <w:spacing w:before="6" w:line="285" w:lineRule="auto"/>
        <w:ind w:left="1566" w:right="5079" w:firstLine="2"/>
      </w:pPr>
      <w:r>
        <w:rPr>
          <w:u w:val="single"/>
        </w:rPr>
        <w:t>nearly every city in China</w:t>
      </w:r>
      <w:r>
        <w:t xml:space="preserve"> </w:t>
      </w:r>
      <w:r>
        <w:rPr>
          <w:rFonts w:hint="eastAsia" w:ascii="宋体" w:eastAsia="宋体"/>
          <w:spacing w:val="-3"/>
        </w:rPr>
        <w:t>全北京几乎每个的地方</w:t>
      </w:r>
      <w:r>
        <w:rPr>
          <w:spacing w:val="-3"/>
          <w:u w:val="single"/>
        </w:rPr>
        <w:t>nearly every place in</w:t>
      </w:r>
      <w:r>
        <w:rPr>
          <w:spacing w:val="-12"/>
          <w:u w:val="single"/>
        </w:rPr>
        <w:t xml:space="preserve"> </w:t>
      </w:r>
      <w:r>
        <w:rPr>
          <w:u w:val="single"/>
        </w:rPr>
        <w:t>Beijing</w:t>
      </w:r>
    </w:p>
    <w:p>
      <w:pPr>
        <w:pStyle w:val="2"/>
        <w:rPr>
          <w:rFonts w:hint="eastAsia" w:ascii="宋体" w:eastAsia="宋体"/>
        </w:rPr>
      </w:pPr>
      <w:r>
        <w:t xml:space="preserve">Lesson 93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句子的种类：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简单句</w:t>
      </w:r>
    </w:p>
    <w:p>
      <w:pPr>
        <w:pStyle w:val="7"/>
        <w:numPr>
          <w:ilvl w:val="0"/>
          <w:numId w:val="3"/>
        </w:numPr>
        <w:tabs>
          <w:tab w:val="left" w:pos="989"/>
          <w:tab w:val="left" w:pos="990"/>
        </w:tabs>
        <w:spacing w:before="43" w:after="0" w:line="240" w:lineRule="auto"/>
        <w:ind w:left="990" w:right="0" w:hanging="3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并列句</w:t>
      </w:r>
    </w:p>
    <w:p>
      <w:pPr>
        <w:pStyle w:val="7"/>
        <w:numPr>
          <w:ilvl w:val="0"/>
          <w:numId w:val="3"/>
        </w:numPr>
        <w:tabs>
          <w:tab w:val="left" w:pos="989"/>
          <w:tab w:val="left" w:pos="990"/>
        </w:tabs>
        <w:spacing w:before="43" w:after="0" w:line="278" w:lineRule="auto"/>
        <w:ind w:left="620" w:right="7403" w:firstLine="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4832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5.7pt;height:52.7pt;width:40.25pt;mso-position-horizontal-relative:page;z-index:251664384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7"/>
          <w:sz w:val="21"/>
        </w:rPr>
        <w:t>复合句</w:t>
      </w:r>
      <w:r>
        <w:rPr>
          <w:rFonts w:hint="eastAsia" w:ascii="宋体" w:eastAsia="宋体"/>
          <w:spacing w:val="-1"/>
          <w:sz w:val="21"/>
        </w:rPr>
        <w:t>并列句：</w:t>
      </w:r>
    </w:p>
    <w:p>
      <w:pPr>
        <w:pStyle w:val="7"/>
        <w:numPr>
          <w:ilvl w:val="0"/>
          <w:numId w:val="4"/>
        </w:numPr>
        <w:tabs>
          <w:tab w:val="left" w:pos="904"/>
        </w:tabs>
        <w:spacing w:before="0" w:after="0" w:line="269" w:lineRule="exact"/>
        <w:ind w:left="903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结构：</w:t>
      </w:r>
    </w:p>
    <w:p>
      <w:pPr>
        <w:pStyle w:val="3"/>
        <w:spacing w:before="43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简单句</w:t>
      </w:r>
      <w:r>
        <w:t xml:space="preserve">+ and\but\so+ </w:t>
      </w:r>
      <w:r>
        <w:rPr>
          <w:rFonts w:hint="eastAsia" w:ascii="宋体" w:eastAsia="宋体"/>
        </w:rPr>
        <w:t>简单句</w:t>
      </w:r>
    </w:p>
    <w:p>
      <w:pPr>
        <w:pStyle w:val="3"/>
        <w:spacing w:before="48"/>
        <w:ind w:left="1251"/>
      </w:pPr>
      <w:r>
        <w:t>He loves me and I am happy.</w:t>
      </w:r>
    </w:p>
    <w:p>
      <w:pPr>
        <w:pStyle w:val="3"/>
        <w:spacing w:before="56" w:line="292" w:lineRule="auto"/>
        <w:ind w:left="1251" w:right="4800"/>
      </w:pPr>
      <w:r>
        <w:t>He loves me but I am not happy. He loves me so I am happy.</w:t>
      </w:r>
    </w:p>
    <w:p>
      <w:pPr>
        <w:pStyle w:val="3"/>
        <w:spacing w:before="5"/>
        <w:rPr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981"/>
        </w:tabs>
        <w:spacing w:before="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and, but, </w:t>
      </w:r>
      <w:r>
        <w:rPr>
          <w:spacing w:val="-3"/>
          <w:sz w:val="21"/>
        </w:rPr>
        <w:t>so,</w:t>
      </w:r>
      <w:r>
        <w:rPr>
          <w:sz w:val="21"/>
        </w:rPr>
        <w:t xml:space="preserve"> or…</w:t>
      </w:r>
    </w:p>
    <w:p>
      <w:pPr>
        <w:pStyle w:val="3"/>
        <w:spacing w:before="50" w:line="283" w:lineRule="auto"/>
        <w:ind w:left="620" w:right="4692" w:firstLine="422"/>
      </w:pPr>
      <w:r>
        <w:t xml:space="preserve">not only … but also… </w:t>
      </w:r>
      <w:r>
        <w:rPr>
          <w:rFonts w:hint="eastAsia" w:ascii="宋体" w:hAnsi="宋体" w:eastAsia="宋体"/>
        </w:rPr>
        <w:t>不仅</w:t>
      </w:r>
      <w:r>
        <w:t>…</w:t>
      </w:r>
      <w:r>
        <w:rPr>
          <w:rFonts w:hint="eastAsia" w:ascii="宋体" w:hAnsi="宋体" w:eastAsia="宋体"/>
        </w:rPr>
        <w:t>而且</w:t>
      </w:r>
      <w:r>
        <w:t>… He’s only forty-one years old,</w:t>
      </w:r>
    </w:p>
    <w:p>
      <w:pPr>
        <w:pStyle w:val="3"/>
        <w:spacing w:before="9"/>
        <w:ind w:left="620"/>
      </w:pPr>
      <w:r>
        <w:t>and he has already been to nearly every country in the world.</w:t>
      </w:r>
    </w:p>
    <w:p>
      <w:pPr>
        <w:pStyle w:val="7"/>
        <w:numPr>
          <w:ilvl w:val="0"/>
          <w:numId w:val="4"/>
        </w:numPr>
        <w:tabs>
          <w:tab w:val="left" w:pos="892"/>
        </w:tabs>
        <w:spacing w:before="51" w:after="0" w:line="240" w:lineRule="auto"/>
        <w:ind w:left="891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主次？</w:t>
      </w:r>
      <w:r>
        <w:rPr>
          <w:rFonts w:hint="eastAsia" w:ascii="宋体" w:eastAsia="宋体"/>
          <w:spacing w:val="-2"/>
          <w:sz w:val="21"/>
          <w:lang w:val="en-US" w:eastAsia="zh-CN"/>
        </w:rPr>
        <w:t>没主次</w:t>
      </w:r>
    </w:p>
    <w:p>
      <w:pPr>
        <w:pStyle w:val="7"/>
        <w:numPr>
          <w:ilvl w:val="0"/>
          <w:numId w:val="4"/>
        </w:numPr>
        <w:tabs>
          <w:tab w:val="left" w:pos="904"/>
        </w:tabs>
        <w:spacing w:before="43" w:after="0" w:line="240" w:lineRule="auto"/>
        <w:ind w:left="903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时态？</w:t>
      </w:r>
    </w:p>
    <w:p>
      <w:pPr>
        <w:pStyle w:val="3"/>
        <w:spacing w:before="8"/>
        <w:rPr>
          <w:rFonts w:ascii="宋体"/>
          <w:sz w:val="27"/>
        </w:rPr>
      </w:pPr>
    </w:p>
    <w:p>
      <w:pPr>
        <w:pStyle w:val="2"/>
        <w:spacing w:before="1"/>
        <w:ind w:left="2858" w:right="2697"/>
        <w:jc w:val="center"/>
        <w:rPr>
          <w:rFonts w:hint="eastAsia" w:ascii="宋体" w:eastAsia="宋体"/>
        </w:rPr>
      </w:pPr>
      <w:r>
        <w:t xml:space="preserve">Lesson 94  </w:t>
      </w:r>
      <w:r>
        <w:rPr>
          <w:rFonts w:hint="eastAsia" w:ascii="宋体" w:eastAsia="宋体"/>
        </w:rPr>
        <w:t>单词句型讲解</w:t>
      </w:r>
    </w:p>
    <w:p>
      <w:pPr>
        <w:spacing w:after="0"/>
        <w:jc w:val="center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eastAsia="zh-CN"/>
        </w:rPr>
        <w:t>（</w:t>
      </w:r>
      <w:r>
        <w:rPr>
          <w:rFonts w:hint="eastAsia" w:ascii="宋体" w:eastAsia="宋体"/>
          <w:lang w:val="en-US" w:eastAsia="zh-CN"/>
        </w:rPr>
        <w:t>看书背）</w:t>
      </w: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Athens 雅典 ai fen si</w:t>
      </w: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</w:p>
    <w:p>
      <w:pPr>
        <w:spacing w:after="0"/>
        <w:jc w:val="both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Berlin be er lin 柏林</w:t>
      </w: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Moscow mao si gou 莫斯科</w:t>
      </w: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Rome 肉mu 罗马</w:t>
      </w: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Stockholm s dao kou m</w:t>
      </w: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斯德哥尔摩</w:t>
      </w: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Geneva zhi no wa</w:t>
      </w: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</w:p>
    <w:p>
      <w:pPr>
        <w:spacing w:after="0"/>
        <w:jc w:val="both"/>
        <w:rPr>
          <w:rFonts w:hint="eastAsia" w:ascii="宋体" w:eastAsia="宋体"/>
          <w:lang w:val="en-US" w:eastAsia="zh-CN"/>
        </w:rPr>
      </w:pPr>
    </w:p>
    <w:p>
      <w:pPr>
        <w:spacing w:after="0"/>
        <w:jc w:val="both"/>
        <w:rPr>
          <w:rFonts w:hint="default" w:ascii="宋体" w:eastAsia="宋体"/>
          <w:lang w:val="en-US" w:eastAsia="zh-CN"/>
        </w:rPr>
        <w:sectPr>
          <w:pgSz w:w="11910" w:h="16840"/>
          <w:pgMar w:top="1500" w:right="1340" w:bottom="280" w:left="1540" w:header="885" w:footer="0" w:gutter="0"/>
        </w:sectPr>
      </w:pPr>
      <w:r>
        <w:rPr>
          <w:rFonts w:hint="eastAsia" w:ascii="宋体" w:eastAsia="宋体"/>
          <w:lang w:val="en-US" w:eastAsia="zh-CN"/>
        </w:rPr>
        <w:t>Sydney sei ni</w:t>
      </w:r>
      <w:bookmarkStart w:id="0" w:name="_GoBack"/>
      <w:bookmarkEnd w:id="0"/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"/>
        <w:rPr>
          <w:rFonts w:ascii="宋体"/>
          <w:b/>
          <w:sz w:val="10"/>
        </w:rPr>
      </w:pPr>
    </w:p>
    <w:p>
      <w:pPr>
        <w:pStyle w:val="3"/>
        <w:ind w:left="644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5020310" cy="248221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432" cy="24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0"/>
        <w:rPr>
          <w:rFonts w:ascii="宋体"/>
          <w:b/>
          <w:sz w:val="7"/>
        </w:rPr>
      </w:pPr>
      <w:r>
        <w:pict>
          <v:group id="_x0000_s1031" o:spid="_x0000_s1031" o:spt="203" style="position:absolute;left:0pt;margin-left:82.3pt;margin-top:6.95pt;height:210.9pt;width:441pt;mso-position-horizontal-relative:page;mso-wrap-distance-bottom:0pt;mso-wrap-distance-top:0pt;z-index:-251651072;mso-width-relative:page;mso-height-relative:page;" coordorigin="1646,139" coordsize="8820,4218">
            <o:lock v:ext="edit"/>
            <v:shape id="_x0000_s1032" o:spid="_x0000_s1032" o:spt="75" type="#_x0000_t75" style="position:absolute;left:1646;top:2130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style="position:absolute;left:9367;top:2237;height:1054;width:805;" fillcolor="#808080" filled="t" stroked="f" coordorigin="9367,2237" coordsize="805,1054" path="m9750,3173l9755,3205,9759,3234,9763,3261,9765,3286,9811,3288,9856,3290,9899,3291,9940,3291,10014,3280,10073,3247,10116,3193,10119,3184,9930,3184,9896,3183,9855,3181,9806,3178,9750,3173xm10172,2237l9388,2237,9388,2337,10088,2337,10087,2427,10086,2514,10085,2600,10083,2683,10081,2770,10079,2843,10077,2921,10075,2993,10072,3042,10065,3083,10054,3116,10040,3142,10021,3161,9996,3174,9966,3182,9930,3184,10119,3184,10143,3117,10154,3019,10155,2973,10158,2910,10159,2861,10161,2792,10163,2719,10164,2631,10166,2548,10168,2427,10170,2337,10172,2237xm10016,2733l9954,2762,9889,2792,9822,2821,9680,2882,9367,3009,9374,3035,9389,3087,9396,3113,10016,2839,10015,2823,10015,2800,10015,2770,10016,2733xm9523,2436l9513,2456,9503,2476,9493,2496,9483,2515,9540,2550,9602,2589,9666,2631,9734,2676,9804,2726,9815,2703,9826,2680,9837,2656,9847,2633,9794,2598,9734,2561,9669,2522,9523,2436xe">
              <v:path arrowok="t"/>
              <v:fill on="t" opacity="32896f" focussize="0,0"/>
              <v:stroke on="f"/>
              <v:imagedata o:title=""/>
              <o:lock v:ext="edit"/>
            </v:shape>
            <v:shape id="_x0000_s1034" o:spid="_x0000_s1034" o:spt="75" type="#_x0000_t75" style="position:absolute;left:2160;top:139;height:4218;width:830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</w:p>
    <w:p>
      <w:pPr>
        <w:pStyle w:val="3"/>
        <w:spacing w:before="5"/>
        <w:rPr>
          <w:rFonts w:ascii="宋体"/>
          <w:b/>
          <w:sz w:val="5"/>
        </w:rPr>
      </w:pPr>
    </w:p>
    <w:p>
      <w:pPr>
        <w:spacing w:after="0"/>
        <w:rPr>
          <w:rFonts w:ascii="宋体"/>
          <w:sz w:val="5"/>
        </w:rPr>
        <w:sectPr>
          <w:pgSz w:w="11910" w:h="16840"/>
          <w:pgMar w:top="1500" w:right="1340" w:bottom="280" w:left="1540" w:header="885" w:footer="0" w:gutter="0"/>
        </w:sectPr>
      </w:pPr>
    </w:p>
    <w:p>
      <w:pPr>
        <w:pStyle w:val="3"/>
        <w:spacing w:before="11"/>
        <w:rPr>
          <w:rFonts w:ascii="宋体"/>
          <w:b/>
          <w:sz w:val="24"/>
        </w:rPr>
      </w:pPr>
    </w:p>
    <w:p>
      <w:pPr>
        <w:pStyle w:val="3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综合应用各种时态；</w:t>
      </w:r>
    </w:p>
    <w:p>
      <w:pPr>
        <w:pStyle w:val="2"/>
        <w:spacing w:before="7"/>
        <w:ind w:left="601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93&amp;94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340" w:bottom="280" w:left="1540" w:header="720" w:footer="720" w:gutter="0"/>
          <w:cols w:equalWidth="0" w:num="2">
            <w:col w:w="2875" w:space="40"/>
            <w:col w:w="6115"/>
          </w:cols>
        </w:sectPr>
      </w:pPr>
    </w:p>
    <w:p>
      <w:pPr>
        <w:pStyle w:val="3"/>
        <w:spacing w:before="12"/>
        <w:rPr>
          <w:rFonts w:ascii="宋体"/>
          <w:b/>
          <w:sz w:val="10"/>
        </w:rPr>
      </w:pPr>
    </w:p>
    <w:p>
      <w:pPr>
        <w:pStyle w:val="3"/>
        <w:ind w:left="6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608195" cy="243903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418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宋体"/>
          <w:sz w:val="20"/>
        </w:rPr>
        <w:sectPr>
          <w:type w:val="continuous"/>
          <w:pgSz w:w="11910" w:h="16840"/>
          <w:pgMar w:top="1580" w:right="1340" w:bottom="280" w:left="1540" w:header="720" w:footer="72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</w:p>
    <w:p>
      <w:pPr>
        <w:pStyle w:val="3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35" o:spid="_x0000_s1035" o:spt="203" style="height:0.75pt;width:404.75pt;" coordsize="8095,15">
            <o:lock v:ext="edit"/>
            <v:line id="_x0000_s1036" o:spid="_x0000_s1036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0"/>
        <w:rPr>
          <w:rFonts w:ascii="Times New Roman"/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206375</wp:posOffset>
            </wp:positionV>
            <wp:extent cx="5283835" cy="2753995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706" cy="275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222250</wp:posOffset>
            </wp:positionV>
            <wp:extent cx="4770120" cy="756285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7" o:spid="_x0000_s1037" style="position:absolute;left:0pt;margin-left:468.35pt;margin-top:22.85pt;height:52.7pt;width:40.25pt;mso-position-horizontal-relative:page;mso-wrap-distance-bottom:0pt;mso-wrap-distance-top:0pt;z-index:-251646976;mso-width-relative:page;mso-height-relative:page;" fillcolor="#808080" filled="t" stroked="f" coordorigin="9367,457" coordsize="805,1054" path="m9750,1393l9755,1425,9759,1454,9763,1481,9765,1506,9811,1508,9856,1510,9899,1511,9940,1511,10014,1500,10073,1468,10116,1413,10119,1404,9930,1404,9896,1403,9855,1401,9806,1398,9750,1393xm10172,457l9388,457,9388,557,10088,557,10087,647,10086,734,10085,820,10083,903,10081,990,10079,1063,10077,1141,10075,1213,10072,1262,10065,1303,10054,1336,10040,1362,10021,1381,9996,1394,9966,1402,9930,1404,10119,1404,10143,1337,10154,1239,10155,1193,10158,1130,10159,1081,10161,1012,10163,939,10164,851,10166,768,10168,647,10170,557,10172,457xm10016,953l9954,982,9889,1012,9822,1041,9680,1102,9367,1229,9374,1255,9389,1307,9396,1333,10016,1059,10015,1043,10015,1020,10015,990,10016,953xm9523,656l9513,676,9503,696,9493,716,9483,735,9540,771,9602,809,9666,851,9734,896,9804,946,9815,923,9826,900,9837,877,9847,853,9794,818,9734,781,9669,742,9523,65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headerReference r:id="rId4" w:type="default"/>
      <w:pgSz w:w="11910" w:h="16840"/>
      <w:pgMar w:top="1420" w:right="134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328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22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8712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903" w:hanging="360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1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2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3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5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7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8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01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23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0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38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6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34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3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31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9" w:hanging="284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6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1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7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22" w:hanging="36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9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1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17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815E75"/>
    <w:rsid w:val="02D66E4A"/>
    <w:rsid w:val="03EC2D47"/>
    <w:rsid w:val="04173604"/>
    <w:rsid w:val="051B62E4"/>
    <w:rsid w:val="0590442A"/>
    <w:rsid w:val="05AE50C4"/>
    <w:rsid w:val="06E53924"/>
    <w:rsid w:val="07336F8B"/>
    <w:rsid w:val="082C7177"/>
    <w:rsid w:val="091C2086"/>
    <w:rsid w:val="096B0488"/>
    <w:rsid w:val="0A20191B"/>
    <w:rsid w:val="0BBF639F"/>
    <w:rsid w:val="0E9A7EC9"/>
    <w:rsid w:val="0EB00C97"/>
    <w:rsid w:val="10ED5686"/>
    <w:rsid w:val="12665F38"/>
    <w:rsid w:val="13744DCE"/>
    <w:rsid w:val="184745F0"/>
    <w:rsid w:val="19205D54"/>
    <w:rsid w:val="19B05251"/>
    <w:rsid w:val="1A2D2112"/>
    <w:rsid w:val="1A4D7726"/>
    <w:rsid w:val="1AF34DE5"/>
    <w:rsid w:val="1B0D3133"/>
    <w:rsid w:val="1B6E0EC2"/>
    <w:rsid w:val="1D9554DC"/>
    <w:rsid w:val="1E05094B"/>
    <w:rsid w:val="1F21372E"/>
    <w:rsid w:val="1FD72E0D"/>
    <w:rsid w:val="20E85578"/>
    <w:rsid w:val="20EA032E"/>
    <w:rsid w:val="2303377F"/>
    <w:rsid w:val="280E3DCB"/>
    <w:rsid w:val="284B7178"/>
    <w:rsid w:val="296B6D8F"/>
    <w:rsid w:val="29726200"/>
    <w:rsid w:val="2B6B545E"/>
    <w:rsid w:val="2BEA16AE"/>
    <w:rsid w:val="2BEC4A78"/>
    <w:rsid w:val="2EA26B27"/>
    <w:rsid w:val="2EE20DBC"/>
    <w:rsid w:val="2EEF7F9E"/>
    <w:rsid w:val="2F410FE1"/>
    <w:rsid w:val="321C5FED"/>
    <w:rsid w:val="343F3FDD"/>
    <w:rsid w:val="38F54D41"/>
    <w:rsid w:val="39852455"/>
    <w:rsid w:val="3A4D5EDE"/>
    <w:rsid w:val="3B0C0C7D"/>
    <w:rsid w:val="3B32404F"/>
    <w:rsid w:val="3B676DDD"/>
    <w:rsid w:val="3C324931"/>
    <w:rsid w:val="3DBB3416"/>
    <w:rsid w:val="418F5087"/>
    <w:rsid w:val="439D1E7C"/>
    <w:rsid w:val="454B340C"/>
    <w:rsid w:val="455F3773"/>
    <w:rsid w:val="459907B7"/>
    <w:rsid w:val="4691057B"/>
    <w:rsid w:val="480E327C"/>
    <w:rsid w:val="48886C19"/>
    <w:rsid w:val="48EC1356"/>
    <w:rsid w:val="491335C5"/>
    <w:rsid w:val="49D45DB6"/>
    <w:rsid w:val="4AF802F0"/>
    <w:rsid w:val="4B0E66B9"/>
    <w:rsid w:val="4B2939B6"/>
    <w:rsid w:val="4BD7713B"/>
    <w:rsid w:val="4D4A1F28"/>
    <w:rsid w:val="4DDA7071"/>
    <w:rsid w:val="4EC8597B"/>
    <w:rsid w:val="4FCD6846"/>
    <w:rsid w:val="500009E9"/>
    <w:rsid w:val="53141EE4"/>
    <w:rsid w:val="535A6820"/>
    <w:rsid w:val="54644F99"/>
    <w:rsid w:val="54C02A15"/>
    <w:rsid w:val="55135706"/>
    <w:rsid w:val="57AC6148"/>
    <w:rsid w:val="58026BDC"/>
    <w:rsid w:val="58A7212C"/>
    <w:rsid w:val="594204D7"/>
    <w:rsid w:val="5A4B2E7B"/>
    <w:rsid w:val="5A5A558E"/>
    <w:rsid w:val="5C7C1277"/>
    <w:rsid w:val="5D6A4F55"/>
    <w:rsid w:val="6029378F"/>
    <w:rsid w:val="60F4126B"/>
    <w:rsid w:val="64293737"/>
    <w:rsid w:val="65837BFD"/>
    <w:rsid w:val="65A1007F"/>
    <w:rsid w:val="695C6FF2"/>
    <w:rsid w:val="69DC2360"/>
    <w:rsid w:val="6C7139AE"/>
    <w:rsid w:val="6CC273EC"/>
    <w:rsid w:val="6D262858"/>
    <w:rsid w:val="6F401B37"/>
    <w:rsid w:val="71366160"/>
    <w:rsid w:val="74B825A9"/>
    <w:rsid w:val="75435D4A"/>
    <w:rsid w:val="75DB4517"/>
    <w:rsid w:val="76461F67"/>
    <w:rsid w:val="76B0338A"/>
    <w:rsid w:val="79D62F04"/>
    <w:rsid w:val="7A226CC7"/>
    <w:rsid w:val="7A4D57AE"/>
    <w:rsid w:val="7BA05973"/>
    <w:rsid w:val="7D0C1BDE"/>
    <w:rsid w:val="7E6A4C1A"/>
    <w:rsid w:val="7EFF5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4"/>
    <customShpInfo spid="_x0000_s1031"/>
    <customShpInfo spid="_x0000_s1036"/>
    <customShpInfo spid="_x0000_s1035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2019-05-12T00:36:00Z</dcterms:created>
  <dc:creator>徐男</dc:creator>
  <cp:lastModifiedBy>孫琦</cp:lastModifiedBy>
  <dcterms:modified xsi:type="dcterms:W3CDTF">2019-05-12T01:10:26Z</dcterms:modified>
  <dc:subject>Lesson93-94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2019-05-12T00:00:00Z</vt:filetime>
  </property>
  <property fmtid="{D5CDD505-2E9C-101B-9397-08002B2CF9AE}" pid="5" name="KSOProductBuildVer">
    <vt:lpwstr>2052-11.1.0.8597</vt:lpwstr>
  </property>
</Properties>
</file>