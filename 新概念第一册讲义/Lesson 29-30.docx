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8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Lesson29-30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718" w:right="2771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68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spacing w:before="72"/>
        <w:ind w:left="3555"/>
        <w:rPr>
          <w:rFonts w:hint="eastAsia" w:ascii="宋体" w:eastAsia="宋体"/>
        </w:rPr>
      </w:pPr>
      <w:r>
        <w:t xml:space="preserve">Lesson 29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689"/>
        </w:tabs>
        <w:spacing w:before="43" w:after="0" w:line="240" w:lineRule="auto"/>
        <w:ind w:left="688" w:right="0" w:hanging="209"/>
        <w:jc w:val="left"/>
        <w:rPr>
          <w:rFonts w:hint="eastAsia" w:ascii="宋体" w:eastAsia="宋体"/>
          <w:sz w:val="21"/>
        </w:rPr>
      </w:pPr>
      <w:r>
        <w:rPr>
          <w:sz w:val="21"/>
        </w:rPr>
        <w:t>shut</w:t>
      </w:r>
      <w:r>
        <w:rPr>
          <w:rFonts w:hint="eastAsia" w:ascii="宋体" w:eastAsia="宋体"/>
          <w:spacing w:val="-2"/>
          <w:sz w:val="21"/>
        </w:rPr>
        <w:t>：关门</w:t>
      </w:r>
    </w:p>
    <w:p>
      <w:pPr>
        <w:pStyle w:val="3"/>
        <w:spacing w:before="43"/>
        <w:ind w:left="691"/>
        <w:jc w:val="both"/>
        <w:rPr>
          <w:rFonts w:hint="eastAsia" w:ascii="宋体" w:eastAsia="宋体"/>
        </w:rPr>
      </w:pPr>
      <w:r>
        <w:t xml:space="preserve">The door is shut. adj. </w:t>
      </w:r>
      <w:r>
        <w:rPr>
          <w:rFonts w:hint="eastAsia" w:ascii="宋体" w:eastAsia="宋体"/>
        </w:rPr>
        <w:t>门是关着的。</w:t>
      </w:r>
    </w:p>
    <w:p>
      <w:pPr>
        <w:pStyle w:val="3"/>
        <w:spacing w:before="43"/>
        <w:ind w:left="691"/>
        <w:jc w:val="both"/>
        <w:rPr>
          <w:rFonts w:hint="eastAsia" w:ascii="宋体" w:eastAsia="宋体"/>
        </w:rPr>
      </w:pPr>
      <w:r>
        <w:t xml:space="preserve">Shut the door. v. </w:t>
      </w:r>
      <w:r>
        <w:rPr>
          <w:rFonts w:hint="eastAsia" w:ascii="宋体" w:eastAsia="宋体"/>
        </w:rPr>
        <w:t>关门。</w:t>
      </w:r>
    </w:p>
    <w:p>
      <w:pPr>
        <w:pStyle w:val="7"/>
        <w:numPr>
          <w:ilvl w:val="0"/>
          <w:numId w:val="1"/>
        </w:numPr>
        <w:tabs>
          <w:tab w:val="left" w:pos="689"/>
        </w:tabs>
        <w:spacing w:before="42" w:after="0" w:line="283" w:lineRule="auto"/>
        <w:ind w:left="691" w:right="6499" w:hanging="212"/>
        <w:jc w:val="both"/>
        <w:rPr>
          <w:sz w:val="21"/>
        </w:rPr>
      </w:pPr>
      <w:r>
        <w:rPr>
          <w:sz w:val="21"/>
        </w:rPr>
        <w:t>bedroom</w:t>
      </w:r>
      <w:r>
        <w:rPr>
          <w:rFonts w:hint="eastAsia" w:ascii="宋体" w:eastAsia="宋体"/>
          <w:spacing w:val="-5"/>
          <w:sz w:val="21"/>
        </w:rPr>
        <w:t>：卧室</w:t>
      </w:r>
      <w:r>
        <w:rPr>
          <w:sz w:val="21"/>
        </w:rPr>
        <w:t>in the</w:t>
      </w:r>
      <w:r>
        <w:rPr>
          <w:spacing w:val="-2"/>
          <w:sz w:val="21"/>
        </w:rPr>
        <w:t xml:space="preserve"> </w:t>
      </w:r>
      <w:r>
        <w:rPr>
          <w:sz w:val="21"/>
        </w:rPr>
        <w:t>bedroom</w:t>
      </w:r>
    </w:p>
    <w:p>
      <w:pPr>
        <w:pStyle w:val="7"/>
        <w:numPr>
          <w:ilvl w:val="0"/>
          <w:numId w:val="1"/>
        </w:numPr>
        <w:tabs>
          <w:tab w:val="left" w:pos="690"/>
        </w:tabs>
        <w:spacing w:before="5" w:after="0" w:line="280" w:lineRule="auto"/>
        <w:ind w:left="691" w:right="6314" w:hanging="212"/>
        <w:jc w:val="both"/>
        <w:rPr>
          <w:sz w:val="21"/>
        </w:rPr>
      </w:pPr>
    </w:p>
    <w:p>
      <w:pPr>
        <w:pStyle w:val="7"/>
        <w:numPr>
          <w:numId w:val="0"/>
        </w:numPr>
        <w:tabs>
          <w:tab w:val="left" w:pos="690"/>
        </w:tabs>
        <w:spacing w:before="0" w:after="0" w:line="240" w:lineRule="auto"/>
        <w:ind w:left="0" w:leftChars="0" w:right="0" w:rightChars="0" w:firstLine="0" w:firstLineChars="0"/>
        <w:jc w:val="both"/>
        <w:rPr>
          <w:rFonts w:hint="default" w:ascii="宋体" w:eastAsia="宋体"/>
          <w:spacing w:val="-1"/>
          <w:sz w:val="21"/>
          <w:lang w:val="en-US" w:eastAsia="zh-CN"/>
        </w:rPr>
      </w:pPr>
      <w:r>
        <w:rPr>
          <w:sz w:val="21"/>
        </w:rPr>
        <w:t>untidy</w:t>
      </w:r>
      <w:r>
        <w:rPr>
          <w:rFonts w:hint="eastAsia" w:ascii="宋体" w:eastAsia="宋体"/>
          <w:spacing w:val="-1"/>
          <w:sz w:val="21"/>
        </w:rPr>
        <w:t>：不干净的</w:t>
      </w:r>
      <w:r>
        <w:rPr>
          <w:rFonts w:hint="eastAsia" w:ascii="宋体" w:eastAsia="宋体"/>
          <w:spacing w:val="-1"/>
          <w:sz w:val="21"/>
          <w:lang w:val="en-US" w:eastAsia="zh-CN"/>
        </w:rPr>
        <w:t>ang tai di</w:t>
      </w:r>
    </w:p>
    <w:p>
      <w:pPr>
        <w:pStyle w:val="7"/>
        <w:numPr>
          <w:numId w:val="0"/>
        </w:numPr>
        <w:tabs>
          <w:tab w:val="left" w:pos="690"/>
        </w:tabs>
        <w:spacing w:before="0" w:after="0" w:line="240" w:lineRule="auto"/>
        <w:ind w:left="0" w:leftChars="0" w:right="0" w:rightChars="0" w:firstLine="0" w:firstLineChars="0"/>
        <w:jc w:val="both"/>
        <w:rPr>
          <w:sz w:val="21"/>
        </w:rPr>
      </w:pPr>
      <w:r>
        <w:rPr>
          <w:spacing w:val="-1"/>
          <w:sz w:val="21"/>
        </w:rPr>
        <w:t>un</w:t>
      </w:r>
      <w:r>
        <w:rPr>
          <w:spacing w:val="5"/>
          <w:sz w:val="21"/>
        </w:rPr>
        <w:t xml:space="preserve">- </w:t>
      </w:r>
      <w:r>
        <w:rPr>
          <w:rFonts w:hint="eastAsia" w:ascii="宋体" w:eastAsia="宋体"/>
          <w:spacing w:val="-3"/>
          <w:sz w:val="21"/>
        </w:rPr>
        <w:t>不</w:t>
      </w:r>
      <w:r>
        <w:rPr>
          <w:spacing w:val="6"/>
          <w:sz w:val="21"/>
        </w:rPr>
        <w:t xml:space="preserve">, </w:t>
      </w:r>
      <w:r>
        <w:rPr>
          <w:rFonts w:hint="eastAsia" w:ascii="宋体" w:eastAsia="宋体"/>
          <w:spacing w:val="-6"/>
          <w:sz w:val="21"/>
        </w:rPr>
        <w:t>表示否定</w:t>
      </w:r>
      <w:r>
        <w:rPr>
          <w:sz w:val="21"/>
        </w:rPr>
        <w:t>clean</w:t>
      </w:r>
    </w:p>
    <w:p>
      <w:pPr>
        <w:pStyle w:val="3"/>
        <w:spacing w:before="11" w:line="292" w:lineRule="auto"/>
        <w:ind w:left="691" w:right="7372"/>
      </w:pPr>
      <w:r>
        <w:t>easy happy</w:t>
      </w:r>
    </w:p>
    <w:p>
      <w:pPr>
        <w:pStyle w:val="7"/>
        <w:numPr>
          <w:ilvl w:val="0"/>
          <w:numId w:val="1"/>
        </w:numPr>
        <w:tabs>
          <w:tab w:val="left" w:pos="689"/>
        </w:tabs>
        <w:spacing w:before="0" w:after="0" w:line="262" w:lineRule="exact"/>
        <w:ind w:left="688" w:right="0" w:hanging="209"/>
        <w:jc w:val="left"/>
        <w:rPr>
          <w:rFonts w:hint="eastAsia" w:ascii="宋体" w:eastAsia="宋体"/>
          <w:sz w:val="21"/>
        </w:rPr>
      </w:pPr>
      <w:r>
        <w:rPr>
          <w:sz w:val="21"/>
        </w:rPr>
        <w:t>must</w:t>
      </w:r>
      <w:r>
        <w:rPr>
          <w:spacing w:val="2"/>
          <w:sz w:val="21"/>
        </w:rPr>
        <w:t xml:space="preserve"> : </w:t>
      </w:r>
      <w:r>
        <w:rPr>
          <w:rFonts w:hint="eastAsia" w:ascii="宋体" w:eastAsia="宋体"/>
          <w:sz w:val="21"/>
        </w:rPr>
        <w:t>必须</w:t>
      </w:r>
    </w:p>
    <w:p>
      <w:pPr>
        <w:pStyle w:val="3"/>
        <w:spacing w:before="44"/>
        <w:ind w:left="902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情态动词</w:t>
      </w:r>
      <w:r>
        <w:t>——</w:t>
      </w:r>
      <w:r>
        <w:rPr>
          <w:rFonts w:hint="eastAsia" w:ascii="宋体" w:hAnsi="宋体" w:eastAsia="宋体"/>
        </w:rPr>
        <w:t>情感</w:t>
      </w:r>
      <w:r>
        <w:t xml:space="preserve">, </w:t>
      </w:r>
      <w:r>
        <w:rPr>
          <w:rFonts w:hint="eastAsia" w:ascii="宋体" w:hAnsi="宋体" w:eastAsia="宋体"/>
        </w:rPr>
        <w:t>态度</w:t>
      </w:r>
    </w:p>
    <w:p>
      <w:pPr>
        <w:pStyle w:val="3"/>
        <w:spacing w:before="48"/>
        <w:ind w:left="902"/>
      </w:pPr>
      <w:r>
        <w:t>You must go out.</w:t>
      </w:r>
    </w:p>
    <w:p>
      <w:pPr>
        <w:pStyle w:val="3"/>
        <w:spacing w:before="56"/>
        <w:ind w:left="902"/>
      </w:pPr>
      <w:r>
        <w:t>Can you go out please?</w:t>
      </w:r>
    </w:p>
    <w:p>
      <w:pPr>
        <w:pStyle w:val="7"/>
        <w:numPr>
          <w:ilvl w:val="0"/>
          <w:numId w:val="1"/>
        </w:numPr>
        <w:tabs>
          <w:tab w:val="left" w:pos="841"/>
        </w:tabs>
        <w:spacing w:before="50" w:after="0" w:line="240" w:lineRule="auto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open</w:t>
      </w:r>
      <w:r>
        <w:rPr>
          <w:rFonts w:hint="eastAsia" w:ascii="宋体" w:eastAsia="宋体"/>
          <w:spacing w:val="-2"/>
          <w:sz w:val="21"/>
        </w:rPr>
        <w:t>：打开</w:t>
      </w:r>
    </w:p>
    <w:p>
      <w:pPr>
        <w:pStyle w:val="3"/>
        <w:tabs>
          <w:tab w:val="left" w:pos="2868"/>
        </w:tabs>
        <w:spacing w:before="43"/>
        <w:ind w:left="902"/>
        <w:rPr>
          <w:rFonts w:hint="eastAsia" w:ascii="宋体" w:eastAsia="宋体"/>
        </w:rPr>
      </w:pPr>
      <w:r>
        <w:t>The window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open.</w:t>
      </w:r>
      <w:r>
        <w:tab/>
      </w:r>
      <w:r>
        <w:t>adj</w:t>
      </w:r>
      <w:r>
        <w:rPr>
          <w:spacing w:val="5"/>
        </w:rPr>
        <w:t xml:space="preserve">. </w:t>
      </w:r>
      <w:r>
        <w:rPr>
          <w:rFonts w:hint="eastAsia" w:ascii="宋体" w:eastAsia="宋体"/>
          <w:spacing w:val="-3"/>
        </w:rPr>
        <w:t>窗户是开着的。</w:t>
      </w:r>
    </w:p>
    <w:p>
      <w:pPr>
        <w:pStyle w:val="3"/>
        <w:tabs>
          <w:tab w:val="left" w:pos="2674"/>
        </w:tabs>
        <w:spacing w:before="43"/>
        <w:ind w:left="902"/>
        <w:rPr>
          <w:rFonts w:hint="eastAsia" w:ascii="宋体" w:eastAsia="宋体"/>
        </w:rPr>
      </w:pPr>
      <w:r>
        <w:t>Open the</w:t>
      </w:r>
      <w:r>
        <w:rPr>
          <w:spacing w:val="-2"/>
        </w:rPr>
        <w:t xml:space="preserve"> </w:t>
      </w:r>
      <w:r>
        <w:rPr>
          <w:spacing w:val="-3"/>
        </w:rPr>
        <w:t>window.</w:t>
      </w:r>
      <w:r>
        <w:rPr>
          <w:spacing w:val="-3"/>
        </w:rP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eastAsia="宋体"/>
          <w:spacing w:val="-1"/>
        </w:rPr>
        <w:t>打开窗户。</w:t>
      </w:r>
    </w:p>
    <w:p>
      <w:pPr>
        <w:pStyle w:val="7"/>
        <w:numPr>
          <w:ilvl w:val="0"/>
          <w:numId w:val="1"/>
        </w:numPr>
        <w:tabs>
          <w:tab w:val="left" w:pos="841"/>
        </w:tabs>
        <w:spacing w:before="43" w:after="0" w:line="240" w:lineRule="auto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air</w:t>
      </w:r>
      <w:r>
        <w:rPr>
          <w:rFonts w:hint="eastAsia" w:ascii="宋体" w:eastAsia="宋体"/>
          <w:spacing w:val="-3"/>
          <w:sz w:val="21"/>
        </w:rPr>
        <w:t>：使空气流通</w:t>
      </w:r>
    </w:p>
    <w:p>
      <w:pPr>
        <w:pStyle w:val="3"/>
        <w:spacing w:before="43"/>
        <w:ind w:left="902"/>
        <w:rPr>
          <w:rFonts w:hint="default" w:ascii="宋体" w:eastAsia="宋体"/>
          <w:lang w:val="en-US" w:eastAsia="zh-CN"/>
        </w:rPr>
      </w:pPr>
      <w:r>
        <w:drawing>
          <wp:anchor distT="0" distB="0" distL="0" distR="0" simplePos="0" relativeHeight="251460608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131445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15.7pt;height:52.7pt;width:40.25pt;mso-position-horizontal-relative:page;z-index:251660288;mso-width-relative:page;mso-height-relative:page;" fillcolor="#808080" filled="t" stroked="f" coordorigin="9367,314" coordsize="805,1054" path="m9750,1250l9755,1282,9759,1311,9763,1338,9765,1363,9811,1365,9856,1367,9899,1368,9940,1368,10014,1357,10073,1324,10116,1270,10119,1261,9930,1261,9896,1260,9855,1258,9806,1255,9750,1250xm10172,314l9388,314,9388,414,10088,414,10087,504,10086,591,10085,677,10083,760,10081,847,10079,920,10077,998,10075,1070,10072,1119,10065,1160,10054,1193,10040,1219,10021,1238,9996,1251,9966,1259,9930,1261,10119,1261,10143,1194,10154,1096,10155,1050,10158,987,10159,938,10161,869,10163,796,10164,708,10166,625,10168,504,10170,414,10172,314xm10016,810l9954,839,9889,869,9822,898,9680,959,9367,1086,9374,1112,9389,1164,9396,1190,10016,916,10015,900,10015,877,10015,847,10016,810xm9523,513l9513,533,9503,553,9493,573,9483,592,9540,627,9602,666,9666,708,9734,753,9804,803,9815,780,9826,757,9837,733,9847,710,9794,675,9734,638,9669,599,9523,513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 xml:space="preserve">The air is fresh. </w:t>
      </w:r>
      <w:r>
        <w:rPr>
          <w:rFonts w:hint="eastAsia" w:ascii="宋体" w:eastAsia="宋体"/>
        </w:rPr>
        <w:t>空气清新。</w:t>
      </w:r>
      <w:r>
        <w:rPr>
          <w:rFonts w:hint="eastAsia" w:ascii="宋体" w:eastAsia="宋体"/>
          <w:color w:val="0000FF"/>
          <w:lang w:val="en-US" w:eastAsia="zh-CN"/>
        </w:rPr>
        <w:t>Fu ruai shi</w:t>
      </w:r>
    </w:p>
    <w:p>
      <w:pPr>
        <w:pStyle w:val="3"/>
        <w:spacing w:before="48"/>
        <w:ind w:left="902"/>
      </w:pPr>
      <w:r>
        <w:t>Open the window and air the kitchen.</w:t>
      </w:r>
    </w:p>
    <w:p>
      <w:pPr>
        <w:pStyle w:val="3"/>
        <w:spacing w:before="50" w:line="278" w:lineRule="auto"/>
        <w:ind w:left="480" w:right="4950" w:firstLine="422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打开窗户</w:t>
      </w:r>
      <w:r>
        <w:rPr>
          <w:spacing w:val="5"/>
        </w:rPr>
        <w:t xml:space="preserve">, </w:t>
      </w:r>
      <w:r>
        <w:rPr>
          <w:rFonts w:hint="eastAsia" w:ascii="宋体" w:eastAsia="宋体"/>
          <w:spacing w:val="-3"/>
        </w:rPr>
        <w:t>让厨房通下气。</w:t>
      </w:r>
      <w:r>
        <w:rPr>
          <w:spacing w:val="-3"/>
        </w:rP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 color?</w:t>
      </w:r>
      <w:r>
        <w:rPr>
          <w:rFonts w:hint="eastAsia" w:ascii="宋体" w:eastAsia="宋体"/>
          <w:spacing w:val="-3"/>
        </w:rPr>
        <w:t xml:space="preserve">什么颜色的？ </w:t>
      </w:r>
      <w:r>
        <w:rPr>
          <w:spacing w:val="-3"/>
        </w:rPr>
        <w:t>Color the picture.</w:t>
      </w:r>
      <w:r>
        <w:rPr>
          <w:spacing w:val="4"/>
        </w:rPr>
        <w:t xml:space="preserve">  </w:t>
      </w:r>
      <w:r>
        <w:rPr>
          <w:rFonts w:hint="eastAsia" w:ascii="宋体" w:eastAsia="宋体"/>
          <w:spacing w:val="-3"/>
        </w:rPr>
        <w:t xml:space="preserve">给图片 上个色。 </w:t>
      </w:r>
      <w:r>
        <w:rPr>
          <w:spacing w:val="-3"/>
        </w:rPr>
        <w:t>I like</w:t>
      </w:r>
      <w:r>
        <w:t xml:space="preserve"> milk.</w:t>
      </w:r>
      <w:r>
        <w:rPr>
          <w:spacing w:val="8"/>
        </w:rPr>
        <w:t xml:space="preserve"> </w:t>
      </w:r>
      <w:r>
        <w:rPr>
          <w:rFonts w:hint="eastAsia" w:ascii="宋体" w:eastAsia="宋体"/>
          <w:spacing w:val="-3"/>
        </w:rPr>
        <w:t>我喜欢牛奶。</w:t>
      </w:r>
    </w:p>
    <w:p>
      <w:pPr>
        <w:pStyle w:val="3"/>
        <w:ind w:left="480"/>
        <w:rPr>
          <w:rFonts w:hint="eastAsia" w:ascii="宋体" w:eastAsia="宋体"/>
        </w:rPr>
      </w:pPr>
      <w:r>
        <w:t xml:space="preserve">Milk it. </w:t>
      </w:r>
      <w:r>
        <w:rPr>
          <w:rFonts w:hint="eastAsia" w:ascii="宋体" w:eastAsia="宋体"/>
        </w:rPr>
        <w:t>给奶牛挤奶。</w:t>
      </w:r>
    </w:p>
    <w:p>
      <w:pPr>
        <w:pStyle w:val="3"/>
        <w:spacing w:before="43" w:line="283" w:lineRule="auto"/>
        <w:ind w:left="480" w:right="5309"/>
        <w:rPr>
          <w:rFonts w:hint="eastAsia" w:ascii="宋体" w:eastAsia="宋体"/>
        </w:rPr>
      </w:pPr>
      <w:r>
        <w:t xml:space="preserve">This is my book. </w:t>
      </w:r>
      <w:r>
        <w:rPr>
          <w:rFonts w:hint="eastAsia" w:ascii="宋体" w:eastAsia="宋体"/>
        </w:rPr>
        <w:t>这是我的书。</w:t>
      </w:r>
      <w:r>
        <w:t xml:space="preserve">Book a ticket. </w:t>
      </w:r>
      <w:r>
        <w:rPr>
          <w:rFonts w:hint="eastAsia" w:ascii="宋体" w:eastAsia="宋体"/>
        </w:rPr>
        <w:t>预定一张票。</w:t>
      </w:r>
      <w:r>
        <w:t xml:space="preserve">There is some water in the glass. </w:t>
      </w:r>
      <w:r>
        <w:rPr>
          <w:rFonts w:hint="eastAsia" w:ascii="宋体" w:eastAsia="宋体"/>
        </w:rPr>
        <w:t>杯子里有水。</w:t>
      </w:r>
    </w:p>
    <w:p>
      <w:pPr>
        <w:pStyle w:val="3"/>
        <w:spacing w:line="262" w:lineRule="exact"/>
        <w:ind w:left="480"/>
        <w:rPr>
          <w:rFonts w:hint="default" w:ascii="宋体" w:eastAsia="宋体"/>
          <w:color w:val="0000FF"/>
          <w:lang w:val="en-US" w:eastAsia="zh-CN"/>
        </w:rPr>
      </w:pPr>
      <w:r>
        <w:t xml:space="preserve">Water the flower. </w:t>
      </w:r>
      <w:r>
        <w:rPr>
          <w:rFonts w:hint="eastAsia" w:ascii="宋体" w:eastAsia="宋体"/>
        </w:rPr>
        <w:t>给花浇水。</w:t>
      </w:r>
      <w:r>
        <w:rPr>
          <w:rFonts w:hint="eastAsia" w:ascii="宋体" w:eastAsia="宋体"/>
          <w:color w:val="0000FF"/>
          <w:lang w:val="en-US" w:eastAsia="zh-CN"/>
        </w:rPr>
        <w:t>F lai wo</w:t>
      </w:r>
    </w:p>
    <w:p>
      <w:pPr>
        <w:pStyle w:val="3"/>
        <w:spacing w:before="48"/>
        <w:ind w:left="480"/>
      </w:pPr>
      <w:r>
        <w:t>There is some dust .</w:t>
      </w:r>
    </w:p>
    <w:p>
      <w:pPr>
        <w:pStyle w:val="3"/>
        <w:spacing w:before="51"/>
        <w:ind w:left="480"/>
        <w:rPr>
          <w:rFonts w:hint="eastAsia" w:ascii="宋体" w:eastAsia="宋体"/>
        </w:rPr>
      </w:pPr>
      <w:r>
        <w:rPr>
          <w:rFonts w:hint="eastAsia" w:ascii="宋体" w:eastAsia="宋体"/>
        </w:rPr>
        <w:t>那有灰尘。</w:t>
      </w:r>
    </w:p>
    <w:p>
      <w:pPr>
        <w:pStyle w:val="3"/>
        <w:spacing w:before="48"/>
        <w:ind w:left="480"/>
      </w:pPr>
      <w:r>
        <w:t>Dust the table.</w:t>
      </w:r>
    </w:p>
    <w:p>
      <w:pPr>
        <w:pStyle w:val="3"/>
        <w:spacing w:before="50"/>
        <w:ind w:left="480"/>
        <w:rPr>
          <w:rFonts w:hint="eastAsia" w:ascii="宋体" w:eastAsia="宋体"/>
        </w:rPr>
      </w:pPr>
      <w:r>
        <w:rPr>
          <w:rFonts w:hint="eastAsia" w:ascii="宋体" w:eastAsia="宋体"/>
        </w:rPr>
        <w:t>把桌上的灰尘清扫掉。</w:t>
      </w:r>
    </w:p>
    <w:p>
      <w:pPr>
        <w:pStyle w:val="7"/>
        <w:numPr>
          <w:ilvl w:val="0"/>
          <w:numId w:val="1"/>
        </w:numPr>
        <w:tabs>
          <w:tab w:val="left" w:pos="956"/>
          <w:tab w:val="left" w:pos="957"/>
        </w:tabs>
        <w:spacing w:before="43" w:after="0" w:line="240" w:lineRule="auto"/>
        <w:ind w:left="956" w:right="0" w:hanging="477"/>
        <w:jc w:val="left"/>
        <w:rPr>
          <w:rFonts w:hint="eastAsia" w:ascii="宋体" w:eastAsia="宋体"/>
          <w:sz w:val="21"/>
        </w:rPr>
      </w:pPr>
      <w:r>
        <w:rPr>
          <w:sz w:val="21"/>
        </w:rPr>
        <w:t>put</w:t>
      </w:r>
      <w:r>
        <w:rPr>
          <w:rFonts w:hint="eastAsia" w:ascii="宋体" w:eastAsia="宋体"/>
          <w:spacing w:val="-2"/>
          <w:sz w:val="21"/>
        </w:rPr>
        <w:t>：放置</w:t>
      </w:r>
      <w:r>
        <w:rPr>
          <w:sz w:val="21"/>
        </w:rPr>
        <w:t>,</w:t>
      </w:r>
      <w:r>
        <w:rPr>
          <w:rFonts w:hint="eastAsia" w:ascii="宋体" w:eastAsia="宋体"/>
          <w:sz w:val="21"/>
        </w:rPr>
        <w:t>搁</w:t>
      </w:r>
    </w:p>
    <w:p>
      <w:pPr>
        <w:pStyle w:val="3"/>
        <w:spacing w:before="44"/>
        <w:ind w:left="1006"/>
      </w:pPr>
      <w:r>
        <w:rPr>
          <w:rFonts w:hint="eastAsia" w:ascii="宋体" w:eastAsia="宋体"/>
        </w:rPr>
        <w:t>把书放桌上</w:t>
      </w:r>
      <w:r>
        <w:t>:</w:t>
      </w:r>
    </w:p>
    <w:p>
      <w:pPr>
        <w:pStyle w:val="3"/>
        <w:spacing w:before="48" w:line="290" w:lineRule="auto"/>
        <w:ind w:left="1006" w:right="5083" w:firstLine="2"/>
        <w:rPr>
          <w:rFonts w:hint="eastAsia" w:ascii="宋体" w:eastAsia="宋体"/>
        </w:rPr>
      </w:pPr>
      <w:r>
        <w:t>Put the book on the table. Put your hand in your</w:t>
      </w:r>
      <w:r>
        <w:rPr>
          <w:spacing w:val="-28"/>
        </w:rPr>
        <w:t xml:space="preserve"> </w:t>
      </w:r>
      <w:r>
        <w:t xml:space="preserve">pocket. </w:t>
      </w:r>
      <w:r>
        <w:rPr>
          <w:rFonts w:hint="eastAsia" w:ascii="宋体" w:eastAsia="宋体"/>
          <w:spacing w:val="-3"/>
        </w:rPr>
        <w:t>把手揣衣兜里。</w:t>
      </w:r>
    </w:p>
    <w:p>
      <w:pPr>
        <w:pStyle w:val="7"/>
        <w:numPr>
          <w:ilvl w:val="0"/>
          <w:numId w:val="1"/>
        </w:numPr>
        <w:tabs>
          <w:tab w:val="left" w:pos="956"/>
          <w:tab w:val="left" w:pos="957"/>
        </w:tabs>
        <w:spacing w:before="0" w:after="0" w:line="254" w:lineRule="exact"/>
        <w:ind w:left="956" w:right="0" w:hanging="477"/>
        <w:jc w:val="left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clothes</w:t>
      </w:r>
      <w:r>
        <w:rPr>
          <w:rFonts w:hint="eastAsia" w:ascii="宋体" w:eastAsia="宋体"/>
          <w:spacing w:val="-1"/>
          <w:sz w:val="21"/>
        </w:rPr>
        <w:t>：衣服</w:t>
      </w:r>
      <w:r>
        <w:rPr>
          <w:rFonts w:hint="eastAsia" w:ascii="宋体" w:eastAsia="宋体"/>
          <w:sz w:val="21"/>
        </w:rPr>
        <w:t>（</w:t>
      </w:r>
      <w:r>
        <w:rPr>
          <w:rFonts w:hint="eastAsia" w:ascii="宋体" w:eastAsia="宋体"/>
          <w:spacing w:val="-3"/>
          <w:sz w:val="21"/>
        </w:rPr>
        <w:t>单复数同形</w:t>
      </w:r>
      <w:r>
        <w:rPr>
          <w:rFonts w:hint="eastAsia" w:ascii="宋体" w:eastAsia="宋体"/>
          <w:sz w:val="21"/>
        </w:rPr>
        <w:t>）</w:t>
      </w:r>
      <w:r>
        <w:rPr>
          <w:rFonts w:hint="eastAsia" w:ascii="宋体" w:eastAsia="宋体"/>
          <w:color w:val="0000FF"/>
          <w:sz w:val="21"/>
          <w:lang w:val="en-US" w:eastAsia="zh-CN"/>
        </w:rPr>
        <w:t>ke lou si</w:t>
      </w:r>
    </w:p>
    <w:p>
      <w:pPr>
        <w:pStyle w:val="3"/>
        <w:spacing w:before="48"/>
        <w:ind w:left="1008"/>
      </w:pPr>
      <w:r>
        <w:t>people\ hair\ fish\ sheep…</w:t>
      </w:r>
    </w:p>
    <w:p>
      <w:pPr>
        <w:spacing w:after="0"/>
        <w:sectPr>
          <w:headerReference r:id="rId3" w:type="default"/>
          <w:pgSz w:w="11910" w:h="16840"/>
          <w:pgMar w:top="1580" w:right="1620" w:bottom="280" w:left="1680" w:header="885" w:footer="0" w:gutter="0"/>
        </w:sectPr>
      </w:pPr>
    </w:p>
    <w:p>
      <w:pPr>
        <w:pStyle w:val="3"/>
        <w:spacing w:before="6"/>
        <w:rPr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right="1620" w:bottom="280" w:left="1680" w:header="885" w:footer="0" w:gutter="0"/>
        </w:sectPr>
      </w:pPr>
    </w:p>
    <w:p>
      <w:pPr>
        <w:pStyle w:val="7"/>
        <w:numPr>
          <w:ilvl w:val="0"/>
          <w:numId w:val="1"/>
        </w:numPr>
        <w:tabs>
          <w:tab w:val="left" w:pos="851"/>
          <w:tab w:val="left" w:pos="852"/>
        </w:tabs>
        <w:spacing w:before="72" w:after="0" w:line="240" w:lineRule="auto"/>
        <w:ind w:left="851" w:right="0" w:hanging="372"/>
        <w:jc w:val="left"/>
        <w:rPr>
          <w:rFonts w:hint="eastAsia" w:ascii="宋体" w:eastAsia="宋体"/>
          <w:color w:val="0000FF"/>
          <w:sz w:val="21"/>
        </w:rPr>
      </w:pPr>
      <w:r>
        <w:rPr>
          <w:spacing w:val="-3"/>
          <w:sz w:val="21"/>
        </w:rPr>
        <w:t>wardrobe</w:t>
      </w:r>
      <w:r>
        <w:rPr>
          <w:rFonts w:hint="eastAsia" w:ascii="宋体" w:eastAsia="宋体"/>
          <w:spacing w:val="-2"/>
          <w:sz w:val="21"/>
        </w:rPr>
        <w:t>：大衣柜</w:t>
      </w:r>
    </w:p>
    <w:p>
      <w:pPr>
        <w:pStyle w:val="7"/>
        <w:numPr>
          <w:ilvl w:val="0"/>
          <w:numId w:val="1"/>
        </w:numPr>
        <w:tabs>
          <w:tab w:val="left" w:pos="851"/>
          <w:tab w:val="left" w:pos="852"/>
        </w:tabs>
        <w:spacing w:before="72" w:after="0" w:line="240" w:lineRule="auto"/>
        <w:ind w:left="851" w:right="0" w:hanging="372"/>
        <w:jc w:val="left"/>
        <w:rPr>
          <w:rFonts w:hint="eastAsia" w:ascii="宋体" w:eastAsia="宋体"/>
          <w:color w:val="0000FF"/>
          <w:sz w:val="21"/>
        </w:rPr>
      </w:pPr>
    </w:p>
    <w:p>
      <w:pPr>
        <w:pStyle w:val="3"/>
        <w:spacing w:before="43"/>
        <w:ind w:left="902"/>
        <w:rPr>
          <w:rFonts w:hint="eastAsia" w:ascii="宋体" w:eastAsia="宋体"/>
        </w:rPr>
      </w:pPr>
      <w:r>
        <w:rPr>
          <w:rFonts w:hint="eastAsia" w:ascii="宋体" w:eastAsia="宋体"/>
        </w:rPr>
        <w:t>把外套放在大衣柜里面。</w:t>
      </w:r>
    </w:p>
    <w:p>
      <w:pPr>
        <w:pStyle w:val="3"/>
        <w:spacing w:before="48"/>
        <w:ind w:left="902"/>
      </w:pPr>
      <w:r>
        <w:t>Put your coat in the</w:t>
      </w:r>
      <w:r>
        <w:rPr>
          <w:spacing w:val="-25"/>
        </w:rPr>
        <w:t xml:space="preserve"> </w:t>
      </w:r>
      <w:r>
        <w:t>wardrobe.</w:t>
      </w:r>
    </w:p>
    <w:p>
      <w:pPr>
        <w:pStyle w:val="7"/>
        <w:numPr>
          <w:ilvl w:val="0"/>
          <w:numId w:val="1"/>
        </w:numPr>
        <w:tabs>
          <w:tab w:val="left" w:pos="795"/>
        </w:tabs>
        <w:spacing w:before="50" w:after="0" w:line="240" w:lineRule="auto"/>
        <w:ind w:left="794" w:right="0" w:hanging="315"/>
        <w:jc w:val="left"/>
        <w:rPr>
          <w:rFonts w:hint="eastAsia" w:ascii="宋体" w:eastAsia="宋体"/>
          <w:color w:val="0000FF"/>
          <w:sz w:val="21"/>
        </w:rPr>
      </w:pPr>
      <w:r>
        <w:rPr>
          <w:spacing w:val="-2"/>
          <w:sz w:val="21"/>
        </w:rPr>
        <w:t>sweep</w:t>
      </w:r>
      <w:r>
        <w:rPr>
          <w:rFonts w:hint="eastAsia" w:ascii="宋体" w:eastAsia="宋体"/>
          <w:spacing w:val="-2"/>
          <w:sz w:val="21"/>
        </w:rPr>
        <w:t>：清扫</w:t>
      </w:r>
      <w:r>
        <w:rPr>
          <w:rFonts w:hint="eastAsia" w:ascii="宋体" w:eastAsia="宋体"/>
          <w:color w:val="0000FF"/>
          <w:spacing w:val="-2"/>
          <w:sz w:val="21"/>
          <w:lang w:val="en-US" w:eastAsia="zh-CN"/>
        </w:rPr>
        <w:t>si wei yi p</w:t>
      </w:r>
    </w:p>
    <w:p>
      <w:pPr>
        <w:pStyle w:val="3"/>
        <w:spacing w:before="49"/>
        <w:ind w:left="797"/>
      </w:pPr>
      <w:r>
        <w:t>Sweep the floor</w:t>
      </w:r>
      <w:r>
        <w:rPr>
          <w:spacing w:val="-11"/>
        </w:rPr>
        <w:t xml:space="preserve"> </w:t>
      </w:r>
      <w:r>
        <w:t>please.</w:t>
      </w:r>
    </w:p>
    <w:p>
      <w:pPr>
        <w:pStyle w:val="3"/>
        <w:spacing w:before="8"/>
        <w:rPr>
          <w:sz w:val="29"/>
        </w:rPr>
      </w:pPr>
    </w:p>
    <w:p>
      <w:pPr>
        <w:pStyle w:val="7"/>
        <w:numPr>
          <w:ilvl w:val="0"/>
          <w:numId w:val="2"/>
        </w:numPr>
        <w:tabs>
          <w:tab w:val="left" w:pos="841"/>
        </w:tabs>
        <w:spacing w:before="0" w:after="0" w:line="240" w:lineRule="auto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祈使句</w:t>
      </w:r>
    </w:p>
    <w:p>
      <w:pPr>
        <w:pStyle w:val="7"/>
        <w:numPr>
          <w:ilvl w:val="1"/>
          <w:numId w:val="2"/>
        </w:numPr>
        <w:tabs>
          <w:tab w:val="left" w:pos="1393"/>
        </w:tabs>
        <w:spacing w:before="43" w:after="0" w:line="240" w:lineRule="auto"/>
        <w:ind w:left="1392" w:right="0" w:hanging="28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没有主语</w:t>
      </w:r>
    </w:p>
    <w:p>
      <w:pPr>
        <w:pStyle w:val="7"/>
        <w:numPr>
          <w:ilvl w:val="1"/>
          <w:numId w:val="2"/>
        </w:numPr>
        <w:tabs>
          <w:tab w:val="left" w:pos="1383"/>
        </w:tabs>
        <w:spacing w:before="43" w:after="0" w:line="240" w:lineRule="auto"/>
        <w:ind w:left="1382" w:right="0" w:hanging="27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动词打头</w:t>
      </w:r>
    </w:p>
    <w:p>
      <w:pPr>
        <w:pStyle w:val="3"/>
        <w:spacing w:before="48" w:line="292" w:lineRule="auto"/>
        <w:ind w:left="1531" w:right="1200"/>
      </w:pPr>
      <w:r>
        <w:t>Come in. Go out.</w:t>
      </w:r>
    </w:p>
    <w:p>
      <w:pPr>
        <w:pStyle w:val="3"/>
        <w:spacing w:line="292" w:lineRule="auto"/>
        <w:ind w:left="1531" w:right="302" w:firstLine="2"/>
      </w:pPr>
      <w:r>
        <w:t>Shut the door. Open the window. Air the room…</w:t>
      </w:r>
    </w:p>
    <w:p>
      <w:pPr>
        <w:pStyle w:val="7"/>
        <w:numPr>
          <w:ilvl w:val="0"/>
          <w:numId w:val="2"/>
        </w:numPr>
        <w:tabs>
          <w:tab w:val="left" w:pos="851"/>
          <w:tab w:val="left" w:pos="852"/>
        </w:tabs>
        <w:spacing w:before="0" w:after="0" w:line="255" w:lineRule="exact"/>
        <w:ind w:left="851" w:right="0" w:hanging="372"/>
        <w:jc w:val="left"/>
        <w:rPr>
          <w:sz w:val="21"/>
        </w:rPr>
      </w:pPr>
      <w:r>
        <w:rPr>
          <w:sz w:val="21"/>
        </w:rPr>
        <w:t>What must I</w:t>
      </w:r>
      <w:r>
        <w:rPr>
          <w:spacing w:val="-3"/>
          <w:sz w:val="21"/>
        </w:rPr>
        <w:t xml:space="preserve"> </w:t>
      </w:r>
      <w:r>
        <w:rPr>
          <w:sz w:val="21"/>
        </w:rPr>
        <w:t>do?</w:t>
      </w:r>
    </w:p>
    <w:p>
      <w:pPr>
        <w:pStyle w:val="3"/>
        <w:rPr>
          <w:sz w:val="22"/>
        </w:rPr>
      </w:pPr>
      <w:r>
        <w:br w:type="column"/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spacing w:before="8"/>
        <w:rPr>
          <w:sz w:val="23"/>
        </w:rPr>
      </w:pPr>
    </w:p>
    <w:p>
      <w:pPr>
        <w:pStyle w:val="2"/>
        <w:rPr>
          <w:rFonts w:hint="eastAsia" w:ascii="宋体" w:eastAsia="宋体"/>
        </w:rPr>
      </w:pPr>
      <w:r>
        <w:t xml:space="preserve">Lesson 29 </w:t>
      </w:r>
      <w:r>
        <w:rPr>
          <w:rFonts w:hint="eastAsia" w:ascii="宋体" w:eastAsia="宋体"/>
        </w:rPr>
        <w:t>课文讲解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680" w:header="720" w:footer="720" w:gutter="0"/>
          <w:cols w:equalWidth="0" w:num="2">
            <w:col w:w="3505" w:space="40"/>
            <w:col w:w="5065"/>
          </w:cols>
        </w:sectPr>
      </w:pPr>
    </w:p>
    <w:p>
      <w:pPr>
        <w:pStyle w:val="3"/>
        <w:spacing w:before="54" w:line="292" w:lineRule="auto"/>
        <w:ind w:left="1111" w:right="4179"/>
      </w:pPr>
      <w:r>
        <w:t>What must I say \ read\ clean…? Where must I go\ live\ stay…?</w:t>
      </w:r>
    </w:p>
    <w:p>
      <w:pPr>
        <w:pStyle w:val="3"/>
        <w:spacing w:after="39" w:line="292" w:lineRule="auto"/>
        <w:ind w:left="1111" w:right="4179"/>
      </w:pPr>
      <w:r>
        <w:t>Who must I meet \ love\ care\ …? which must I like\ take\ find?</w:t>
      </w:r>
    </w:p>
    <w:p>
      <w:pPr>
        <w:pStyle w:val="3"/>
        <w:ind w:left="-34"/>
        <w:rPr>
          <w:sz w:val="20"/>
        </w:rPr>
      </w:pPr>
      <w:r>
        <w:rPr>
          <w:sz w:val="20"/>
        </w:rPr>
        <w:pict>
          <v:group id="_x0000_s1027" o:spid="_x0000_s1027" o:spt="203" style="height:165.2pt;width:426.3pt;" coordsize="8526,3304">
            <o:lock v:ext="edit"/>
            <v:shape id="_x0000_s1028" o:spid="_x0000_s1028" o:spt="75" type="#_x0000_t75" style="position:absolute;left:0;top:117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9" o:spid="_x0000_s1029" style="position:absolute;left:7721;top:224;height:1054;width:805;" fillcolor="#808080" filled="t" stroked="f" coordorigin="7721,224" coordsize="805,1054" path="m8104,1160l8109,1192,8113,1221,8117,1249,8119,1273,8165,1276,8210,1277,8253,1278,8294,1278,8368,1267,8427,1235,8470,1180,8473,1171,8284,1171,8250,1171,8209,1169,8160,1165,8104,1160xm8526,224l7742,224,7742,324,8442,324,8441,414,8440,502,8439,587,8437,670,8435,757,8433,830,8431,908,8429,980,8426,1029,8418,1070,8408,1103,8394,1129,8375,1148,8350,1161,8320,1169,8284,1171,8473,1171,8497,1104,8508,1006,8509,961,8511,897,8513,848,8515,779,8516,707,8518,618,8520,536,8522,414,8524,324,8526,224xm8370,720l8308,749,8243,779,8176,808,8034,869,7721,996,7728,1022,7743,1075,7750,1101,8370,826,8369,810,8369,787,8369,757,8370,720xm7877,424l7867,443,7857,463,7847,483,7837,503,7894,538,7956,576,8020,618,8088,663,8158,713,8169,690,8180,667,8191,644,8201,621,8148,585,8088,548,8023,509,7877,424xe">
              <v:path arrowok="t"/>
              <v:fill on="t" opacity="32896f" focussize="0,0"/>
              <v:stroke on="f"/>
              <v:imagedata o:title=""/>
              <o:lock v:ext="edit"/>
            </v:shape>
            <v:shape id="_x0000_s1030" o:spid="_x0000_s1030" o:spt="75" type="#_x0000_t75" style="position:absolute;left:153;top:300;height:3003;width:8306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1" o:spid="_x0000_s1031" o:spt="202" type="#_x0000_t202" style="position:absolute;left:471;top:0;height:212;width:18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1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3.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3"/>
        <w:spacing w:before="5"/>
        <w:rPr>
          <w:sz w:val="23"/>
        </w:rPr>
      </w:pPr>
    </w:p>
    <w:p>
      <w:pPr>
        <w:pStyle w:val="2"/>
        <w:spacing w:before="72"/>
        <w:ind w:left="2718" w:right="2417"/>
        <w:jc w:val="center"/>
        <w:rPr>
          <w:rFonts w:hint="eastAsia" w:ascii="宋体" w:eastAsia="宋体"/>
        </w:rPr>
      </w:pPr>
      <w:r>
        <w:t xml:space="preserve">Lesson 29  </w:t>
      </w:r>
      <w:r>
        <w:rPr>
          <w:rFonts w:hint="eastAsia" w:ascii="宋体" w:eastAsia="宋体"/>
        </w:rPr>
        <w:t>语法讲解</w:t>
      </w:r>
    </w:p>
    <w:p>
      <w:pPr>
        <w:pStyle w:val="7"/>
        <w:numPr>
          <w:ilvl w:val="0"/>
          <w:numId w:val="3"/>
        </w:numPr>
        <w:tabs>
          <w:tab w:val="left" w:pos="841"/>
        </w:tabs>
        <w:spacing w:before="42" w:after="0" w:line="240" w:lineRule="auto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祈使句：用来表示命令、请求、建议等；</w:t>
      </w:r>
    </w:p>
    <w:p>
      <w:pPr>
        <w:pStyle w:val="7"/>
        <w:numPr>
          <w:ilvl w:val="1"/>
          <w:numId w:val="3"/>
        </w:numPr>
        <w:tabs>
          <w:tab w:val="left" w:pos="1371"/>
        </w:tabs>
        <w:spacing w:before="43" w:after="0" w:line="283" w:lineRule="auto"/>
        <w:ind w:left="1533" w:right="5044" w:hanging="423"/>
        <w:jc w:val="left"/>
        <w:rPr>
          <w:sz w:val="21"/>
        </w:rPr>
      </w:pPr>
      <w:r>
        <w:rPr>
          <w:rFonts w:hint="eastAsia" w:ascii="宋体" w:hAnsi="宋体" w:eastAsia="宋体"/>
          <w:spacing w:val="-3"/>
          <w:sz w:val="21"/>
        </w:rPr>
        <w:t>表示命令：动词原形</w:t>
      </w:r>
      <w:r>
        <w:rPr>
          <w:spacing w:val="-2"/>
          <w:sz w:val="21"/>
        </w:rPr>
        <w:t xml:space="preserve">+ … </w:t>
      </w:r>
      <w:r>
        <w:rPr>
          <w:sz w:val="21"/>
        </w:rPr>
        <w:t>Shut the</w:t>
      </w:r>
      <w:r>
        <w:rPr>
          <w:spacing w:val="-4"/>
          <w:sz w:val="21"/>
        </w:rPr>
        <w:t xml:space="preserve"> </w:t>
      </w:r>
      <w:r>
        <w:rPr>
          <w:spacing w:val="-5"/>
          <w:sz w:val="21"/>
        </w:rPr>
        <w:t>door.</w:t>
      </w:r>
    </w:p>
    <w:p>
      <w:pPr>
        <w:pStyle w:val="7"/>
        <w:numPr>
          <w:ilvl w:val="1"/>
          <w:numId w:val="3"/>
        </w:numPr>
        <w:tabs>
          <w:tab w:val="left" w:pos="1381"/>
        </w:tabs>
        <w:spacing w:before="4" w:after="0" w:line="283" w:lineRule="auto"/>
        <w:ind w:left="1533" w:right="4321" w:hanging="423"/>
        <w:jc w:val="left"/>
        <w:rPr>
          <w:sz w:val="21"/>
        </w:rPr>
      </w:pPr>
      <w:r>
        <w:rPr>
          <w:rFonts w:hint="eastAsia" w:ascii="宋体" w:hAnsi="宋体" w:eastAsia="宋体"/>
          <w:spacing w:val="-3"/>
          <w:sz w:val="21"/>
        </w:rPr>
        <w:t>表示请求：</w:t>
      </w:r>
      <w:r>
        <w:rPr>
          <w:sz w:val="21"/>
        </w:rPr>
        <w:t>please+</w:t>
      </w:r>
      <w:r>
        <w:rPr>
          <w:spacing w:val="16"/>
          <w:sz w:val="21"/>
        </w:rPr>
        <w:t xml:space="preserve"> </w:t>
      </w:r>
      <w:r>
        <w:rPr>
          <w:rFonts w:hint="eastAsia" w:ascii="宋体" w:hAnsi="宋体" w:eastAsia="宋体"/>
          <w:spacing w:val="-3"/>
          <w:sz w:val="21"/>
        </w:rPr>
        <w:t>动词原形</w:t>
      </w:r>
      <w:r>
        <w:rPr>
          <w:sz w:val="21"/>
        </w:rPr>
        <w:t>+… Please give me</w:t>
      </w:r>
      <w:r>
        <w:rPr>
          <w:spacing w:val="-4"/>
          <w:sz w:val="21"/>
        </w:rPr>
        <w:t xml:space="preserve"> </w:t>
      </w:r>
      <w:r>
        <w:rPr>
          <w:sz w:val="21"/>
        </w:rPr>
        <w:t>it.</w:t>
      </w:r>
    </w:p>
    <w:p>
      <w:pPr>
        <w:pStyle w:val="7"/>
        <w:numPr>
          <w:ilvl w:val="1"/>
          <w:numId w:val="3"/>
        </w:numPr>
        <w:tabs>
          <w:tab w:val="left" w:pos="1359"/>
        </w:tabs>
        <w:spacing w:before="5" w:after="0" w:line="283" w:lineRule="auto"/>
        <w:ind w:left="1531" w:right="4504" w:hanging="418"/>
        <w:jc w:val="left"/>
        <w:rPr>
          <w:sz w:val="21"/>
        </w:rPr>
      </w:pPr>
      <w:r>
        <w:rPr>
          <w:rFonts w:hint="eastAsia" w:ascii="宋体" w:hAnsi="宋体" w:eastAsia="宋体"/>
          <w:spacing w:val="-3"/>
          <w:sz w:val="21"/>
        </w:rPr>
        <w:t>表示建议：</w:t>
      </w:r>
      <w:r>
        <w:rPr>
          <w:sz w:val="21"/>
        </w:rPr>
        <w:t>Let’s</w:t>
      </w:r>
      <w:r>
        <w:rPr>
          <w:spacing w:val="5"/>
          <w:sz w:val="21"/>
        </w:rPr>
        <w:t xml:space="preserve">+ </w:t>
      </w:r>
      <w:r>
        <w:rPr>
          <w:rFonts w:hint="eastAsia" w:ascii="宋体" w:hAnsi="宋体" w:eastAsia="宋体"/>
          <w:spacing w:val="-3"/>
          <w:sz w:val="21"/>
        </w:rPr>
        <w:t>动词原形</w:t>
      </w:r>
      <w:r>
        <w:rPr>
          <w:spacing w:val="-6"/>
          <w:sz w:val="21"/>
        </w:rPr>
        <w:t xml:space="preserve">+… </w:t>
      </w:r>
      <w:r>
        <w:rPr>
          <w:sz w:val="21"/>
        </w:rPr>
        <w:t xml:space="preserve">Let’s </w:t>
      </w:r>
      <w:r>
        <w:rPr>
          <w:spacing w:val="-4"/>
          <w:sz w:val="21"/>
        </w:rPr>
        <w:t xml:space="preserve">go, </w:t>
      </w:r>
      <w:r>
        <w:rPr>
          <w:sz w:val="21"/>
        </w:rPr>
        <w:t>ok?</w:t>
      </w:r>
    </w:p>
    <w:p>
      <w:pPr>
        <w:pStyle w:val="2"/>
        <w:spacing w:before="4"/>
        <w:ind w:left="3344"/>
        <w:rPr>
          <w:rFonts w:hint="eastAsia" w:ascii="宋体" w:eastAsia="宋体"/>
        </w:rPr>
      </w:pPr>
      <w:r>
        <w:t xml:space="preserve">Lesson 30 </w:t>
      </w:r>
      <w:r>
        <w:rPr>
          <w:rFonts w:hint="eastAsia" w:ascii="宋体" w:eastAsia="宋体"/>
        </w:rPr>
        <w:t>单词句型讲解</w:t>
      </w:r>
    </w:p>
    <w:p>
      <w:pPr>
        <w:pStyle w:val="7"/>
        <w:numPr>
          <w:ilvl w:val="0"/>
          <w:numId w:val="4"/>
        </w:numPr>
        <w:tabs>
          <w:tab w:val="left" w:pos="1157"/>
          <w:tab w:val="left" w:pos="1158"/>
        </w:tabs>
        <w:spacing w:before="43" w:after="0" w:line="240" w:lineRule="auto"/>
        <w:ind w:left="1157" w:right="0" w:hanging="678"/>
        <w:jc w:val="left"/>
        <w:rPr>
          <w:rFonts w:hint="eastAsia" w:ascii="宋体" w:eastAsia="宋体"/>
          <w:sz w:val="21"/>
        </w:rPr>
      </w:pPr>
      <w:r>
        <w:rPr>
          <w:sz w:val="21"/>
        </w:rPr>
        <w:t>empty</w:t>
      </w:r>
      <w:r>
        <w:rPr>
          <w:rFonts w:hint="eastAsia" w:ascii="宋体" w:eastAsia="宋体"/>
          <w:spacing w:val="-2"/>
          <w:sz w:val="21"/>
        </w:rPr>
        <w:t>：倒空、使变空</w:t>
      </w:r>
    </w:p>
    <w:p>
      <w:pPr>
        <w:pStyle w:val="3"/>
        <w:spacing w:before="43"/>
        <w:ind w:left="1217"/>
        <w:rPr>
          <w:rFonts w:hint="eastAsia" w:ascii="宋体" w:eastAsia="宋体"/>
        </w:rPr>
      </w:pPr>
      <w:r>
        <w:t xml:space="preserve">My mind is empty. adj. </w:t>
      </w:r>
      <w:r>
        <w:rPr>
          <w:rFonts w:hint="eastAsia" w:ascii="宋体" w:eastAsia="宋体"/>
        </w:rPr>
        <w:t>我的大脑一片空白。</w:t>
      </w:r>
    </w:p>
    <w:p>
      <w:pPr>
        <w:pStyle w:val="3"/>
        <w:tabs>
          <w:tab w:val="left" w:pos="3514"/>
        </w:tabs>
        <w:spacing w:before="43"/>
        <w:ind w:left="1217"/>
        <w:rPr>
          <w:rFonts w:hint="eastAsia" w:ascii="宋体" w:eastAsia="宋体"/>
        </w:rPr>
      </w:pPr>
      <w:r>
        <w:t>Empty the</w:t>
      </w:r>
      <w:r>
        <w:rPr>
          <w:spacing w:val="-4"/>
        </w:rPr>
        <w:t xml:space="preserve"> </w:t>
      </w:r>
      <w:r>
        <w:t>bottle</w:t>
      </w:r>
      <w:r>
        <w:rPr>
          <w:spacing w:val="-2"/>
        </w:rPr>
        <w:t xml:space="preserve"> </w:t>
      </w:r>
      <w:r>
        <w:t>please.</w:t>
      </w:r>
      <w:r>
        <w:tab/>
      </w:r>
      <w:r>
        <w:rPr>
          <w:spacing w:val="-9"/>
        </w:rPr>
        <w:t>v</w:t>
      </w:r>
      <w:r>
        <w:rPr>
          <w:spacing w:val="4"/>
        </w:rPr>
        <w:t xml:space="preserve">. </w:t>
      </w:r>
      <w:r>
        <w:rPr>
          <w:rFonts w:hint="eastAsia" w:ascii="宋体" w:eastAsia="宋体"/>
          <w:spacing w:val="-3"/>
        </w:rPr>
        <w:t>请把瓶子倒空。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68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7"/>
        <w:numPr>
          <w:ilvl w:val="0"/>
          <w:numId w:val="4"/>
        </w:numPr>
        <w:tabs>
          <w:tab w:val="left" w:pos="954"/>
          <w:tab w:val="left" w:pos="955"/>
        </w:tabs>
        <w:spacing w:before="72" w:after="0" w:line="240" w:lineRule="auto"/>
        <w:ind w:left="954" w:right="0" w:hanging="475"/>
        <w:jc w:val="left"/>
        <w:rPr>
          <w:rFonts w:hint="eastAsia" w:ascii="宋体" w:eastAsia="宋体"/>
          <w:sz w:val="21"/>
        </w:rPr>
      </w:pPr>
      <w:r>
        <w:rPr>
          <w:sz w:val="21"/>
        </w:rPr>
        <w:t>read</w:t>
      </w:r>
      <w:r>
        <w:rPr>
          <w:rFonts w:hint="eastAsia" w:ascii="宋体" w:eastAsia="宋体"/>
          <w:spacing w:val="-2"/>
          <w:sz w:val="21"/>
        </w:rPr>
        <w:t>：读、看</w:t>
      </w:r>
    </w:p>
    <w:p>
      <w:pPr>
        <w:pStyle w:val="3"/>
        <w:spacing w:before="43"/>
        <w:ind w:left="1006"/>
      </w:pPr>
      <w:r>
        <w:rPr>
          <w:rFonts w:hint="eastAsia" w:ascii="宋体" w:eastAsia="宋体"/>
        </w:rPr>
        <w:t xml:space="preserve">看书、看报看杂志 </w:t>
      </w:r>
      <w:r>
        <w:t>:read a book\ newspaper\ a magazine</w:t>
      </w:r>
    </w:p>
    <w:p>
      <w:pPr>
        <w:pStyle w:val="7"/>
        <w:numPr>
          <w:ilvl w:val="0"/>
          <w:numId w:val="5"/>
        </w:numPr>
        <w:tabs>
          <w:tab w:val="left" w:pos="689"/>
        </w:tabs>
        <w:spacing w:before="43" w:after="0" w:line="240" w:lineRule="auto"/>
        <w:ind w:left="688" w:right="0" w:hanging="209"/>
        <w:jc w:val="left"/>
        <w:rPr>
          <w:rFonts w:hint="eastAsia" w:ascii="宋体" w:eastAsia="宋体"/>
          <w:sz w:val="21"/>
        </w:rPr>
      </w:pPr>
      <w:r>
        <w:rPr>
          <w:sz w:val="21"/>
        </w:rPr>
        <w:t>sharpen</w:t>
      </w:r>
      <w:r>
        <w:rPr>
          <w:rFonts w:hint="eastAsia" w:ascii="宋体" w:eastAsia="宋体"/>
          <w:spacing w:val="-1"/>
          <w:sz w:val="21"/>
        </w:rPr>
        <w:t>：使锋利</w:t>
      </w:r>
    </w:p>
    <w:p>
      <w:pPr>
        <w:pStyle w:val="3"/>
        <w:spacing w:before="48"/>
        <w:ind w:left="1111"/>
      </w:pPr>
      <w:r>
        <w:t>adj. + en = v.</w:t>
      </w:r>
    </w:p>
    <w:p>
      <w:pPr>
        <w:pStyle w:val="3"/>
        <w:spacing w:before="50" w:line="278" w:lineRule="auto"/>
        <w:ind w:left="1111" w:right="5759" w:firstLine="2"/>
        <w:rPr>
          <w:rFonts w:hint="eastAsia" w:ascii="宋体" w:eastAsia="宋体"/>
        </w:rPr>
      </w:pPr>
      <w:r>
        <w:t xml:space="preserve">sharp + en= </w:t>
      </w:r>
      <w:r>
        <w:rPr>
          <w:rFonts w:hint="eastAsia" w:ascii="宋体" w:eastAsia="宋体"/>
        </w:rPr>
        <w:t>使锋利</w:t>
      </w:r>
      <w:r>
        <w:t xml:space="preserve">short + en= </w:t>
      </w:r>
      <w:r>
        <w:rPr>
          <w:rFonts w:hint="eastAsia" w:ascii="宋体" w:eastAsia="宋体"/>
        </w:rPr>
        <w:t>缩短</w:t>
      </w:r>
      <w:r>
        <w:t xml:space="preserve">weak + en= </w:t>
      </w:r>
      <w:r>
        <w:rPr>
          <w:rFonts w:hint="eastAsia" w:ascii="宋体" w:eastAsia="宋体"/>
        </w:rPr>
        <w:t>削弱</w:t>
      </w:r>
    </w:p>
    <w:p>
      <w:pPr>
        <w:pStyle w:val="7"/>
        <w:numPr>
          <w:ilvl w:val="0"/>
          <w:numId w:val="5"/>
        </w:numPr>
        <w:tabs>
          <w:tab w:val="left" w:pos="689"/>
        </w:tabs>
        <w:spacing w:before="5" w:after="0" w:line="240" w:lineRule="auto"/>
        <w:ind w:left="688" w:right="0" w:hanging="209"/>
        <w:jc w:val="left"/>
        <w:rPr>
          <w:sz w:val="21"/>
        </w:rPr>
      </w:pPr>
      <w:r>
        <w:rPr>
          <w:sz w:val="21"/>
        </w:rPr>
        <w:t xml:space="preserve">put on &amp; </w:t>
      </w:r>
      <w:r>
        <w:rPr>
          <w:spacing w:val="-4"/>
          <w:sz w:val="21"/>
        </w:rPr>
        <w:t>take</w:t>
      </w:r>
      <w:r>
        <w:rPr>
          <w:spacing w:val="-1"/>
          <w:sz w:val="21"/>
        </w:rPr>
        <w:t xml:space="preserve"> </w:t>
      </w:r>
      <w:r>
        <w:rPr>
          <w:sz w:val="21"/>
        </w:rPr>
        <w:t>off</w:t>
      </w:r>
    </w:p>
    <w:p>
      <w:pPr>
        <w:pStyle w:val="7"/>
        <w:numPr>
          <w:ilvl w:val="0"/>
          <w:numId w:val="5"/>
        </w:numPr>
        <w:tabs>
          <w:tab w:val="left" w:pos="689"/>
        </w:tabs>
        <w:spacing w:before="56" w:after="0" w:line="240" w:lineRule="auto"/>
        <w:ind w:left="688" w:right="0" w:hanging="209"/>
        <w:jc w:val="left"/>
        <w:rPr>
          <w:sz w:val="21"/>
        </w:rPr>
      </w:pPr>
      <w:r>
        <w:rPr>
          <w:sz w:val="21"/>
        </w:rPr>
        <w:t>turn on &amp; turn</w:t>
      </w:r>
      <w:r>
        <w:rPr>
          <w:spacing w:val="-4"/>
          <w:sz w:val="21"/>
        </w:rPr>
        <w:t xml:space="preserve"> </w:t>
      </w:r>
      <w:r>
        <w:rPr>
          <w:sz w:val="21"/>
        </w:rPr>
        <w:t>off</w:t>
      </w:r>
    </w:p>
    <w:p>
      <w:pPr>
        <w:pStyle w:val="3"/>
        <w:spacing w:before="50"/>
        <w:ind w:left="1111"/>
        <w:rPr>
          <w:rFonts w:hint="eastAsia" w:ascii="宋体" w:eastAsia="宋体"/>
        </w:rPr>
      </w:pPr>
      <w:r>
        <w:rPr>
          <w:rFonts w:hint="eastAsia" w:ascii="宋体" w:eastAsia="宋体"/>
        </w:rPr>
        <w:t>打开带电的设备</w:t>
      </w:r>
    </w:p>
    <w:p>
      <w:pPr>
        <w:pStyle w:val="3"/>
        <w:spacing w:before="48" w:line="292" w:lineRule="auto"/>
        <w:ind w:left="1113" w:right="5344"/>
      </w:pPr>
      <w:r>
        <w:t>turn on\off the</w:t>
      </w:r>
      <w:r>
        <w:rPr>
          <w:spacing w:val="-18"/>
        </w:rPr>
        <w:t xml:space="preserve"> </w:t>
      </w:r>
      <w:r>
        <w:t>television turn on\off the radio turn on\off the</w:t>
      </w:r>
      <w:r>
        <w:rPr>
          <w:spacing w:val="-5"/>
        </w:rPr>
        <w:t xml:space="preserve"> </w:t>
      </w:r>
      <w:r>
        <w:t>light</w:t>
      </w:r>
    </w:p>
    <w:p>
      <w:pPr>
        <w:pStyle w:val="3"/>
        <w:spacing w:line="262" w:lineRule="exact"/>
        <w:ind w:left="1113"/>
      </w:pPr>
      <w:r>
        <w:t>turn on\off the tap(</w:t>
      </w:r>
      <w:r>
        <w:rPr>
          <w:rFonts w:hint="eastAsia" w:ascii="宋体" w:hAnsi="宋体" w:eastAsia="宋体"/>
        </w:rPr>
        <w:t>水龙头</w:t>
      </w:r>
      <w:r>
        <w:t>)…</w:t>
      </w:r>
    </w:p>
    <w:p>
      <w:pPr>
        <w:pStyle w:val="7"/>
        <w:numPr>
          <w:ilvl w:val="0"/>
          <w:numId w:val="5"/>
        </w:numPr>
        <w:tabs>
          <w:tab w:val="left" w:pos="747"/>
        </w:tabs>
        <w:spacing w:before="43" w:after="0" w:line="240" w:lineRule="auto"/>
        <w:ind w:left="746" w:right="0" w:hanging="267"/>
        <w:jc w:val="left"/>
        <w:rPr>
          <w:sz w:val="21"/>
        </w:rPr>
      </w:pPr>
      <w:r>
        <w:rPr>
          <w:rFonts w:hint="eastAsia" w:ascii="宋体" w:eastAsia="宋体"/>
          <w:spacing w:val="-2"/>
          <w:sz w:val="21"/>
        </w:rPr>
        <w:t>句型：</w:t>
      </w:r>
      <w:r>
        <w:rPr>
          <w:sz w:val="21"/>
        </w:rPr>
        <w:t>What</w:t>
      </w:r>
      <w:r>
        <w:rPr>
          <w:spacing w:val="-2"/>
          <w:sz w:val="21"/>
        </w:rPr>
        <w:t xml:space="preserve"> </w:t>
      </w:r>
      <w:r>
        <w:rPr>
          <w:sz w:val="21"/>
        </w:rPr>
        <w:t>must</w:t>
      </w:r>
      <w:r>
        <w:rPr>
          <w:spacing w:val="-1"/>
          <w:sz w:val="21"/>
        </w:rPr>
        <w:t xml:space="preserve"> </w:t>
      </w:r>
      <w:r>
        <w:rPr>
          <w:sz w:val="21"/>
        </w:rPr>
        <w:t>I do?</w:t>
      </w:r>
    </w:p>
    <w:p>
      <w:pPr>
        <w:pStyle w:val="3"/>
        <w:spacing w:before="48" w:line="292" w:lineRule="auto"/>
        <w:ind w:left="1111" w:right="4179"/>
      </w:pPr>
      <w:r>
        <w:t>What must I say \ read\ clean…? Where must I go\ live\ stay…?</w:t>
      </w:r>
    </w:p>
    <w:p>
      <w:pPr>
        <w:pStyle w:val="3"/>
        <w:spacing w:line="292" w:lineRule="auto"/>
        <w:ind w:left="1111" w:right="4179"/>
      </w:pPr>
      <w:r>
        <w:t>Who must I meet \ love\ care\ …? which must I like\ take\ find?</w:t>
      </w:r>
    </w:p>
    <w:p>
      <w:pPr>
        <w:pStyle w:val="3"/>
        <w:spacing w:before="4"/>
        <w:rPr>
          <w:sz w:val="18"/>
        </w:rPr>
      </w:pPr>
    </w:p>
    <w:p>
      <w:pPr>
        <w:pStyle w:val="3"/>
        <w:spacing w:before="4"/>
        <w:rPr>
          <w:sz w:val="18"/>
        </w:rPr>
      </w:pPr>
    </w:p>
    <w:p>
      <w:pPr>
        <w:pStyle w:val="3"/>
        <w:spacing w:before="4"/>
        <w:rPr>
          <w:sz w:val="18"/>
        </w:rPr>
      </w:pPr>
    </w:p>
    <w:p>
      <w:pPr>
        <w:pStyle w:val="3"/>
        <w:spacing w:before="4"/>
        <w:rPr>
          <w:sz w:val="18"/>
        </w:rPr>
      </w:pPr>
    </w:p>
    <w:p>
      <w:pPr>
        <w:pStyle w:val="3"/>
        <w:spacing w:before="4"/>
        <w:rPr>
          <w:sz w:val="18"/>
        </w:rPr>
      </w:pPr>
    </w:p>
    <w:p>
      <w:pPr>
        <w:pStyle w:val="3"/>
        <w:spacing w:before="4"/>
        <w:rPr>
          <w:sz w:val="18"/>
        </w:rPr>
      </w:pPr>
    </w:p>
    <w:p>
      <w:pPr>
        <w:pStyle w:val="3"/>
        <w:spacing w:before="4"/>
        <w:rPr>
          <w:sz w:val="18"/>
        </w:rPr>
      </w:pPr>
    </w:p>
    <w:p>
      <w:pPr>
        <w:pStyle w:val="3"/>
        <w:spacing w:before="4"/>
        <w:rPr>
          <w:sz w:val="18"/>
        </w:rPr>
      </w:pPr>
    </w:p>
    <w:p>
      <w:pPr>
        <w:pStyle w:val="3"/>
        <w:spacing w:before="0"/>
        <w:rPr>
          <w:sz w:val="18"/>
        </w:rPr>
      </w:pPr>
    </w:p>
    <w:p>
      <w:pPr>
        <w:pStyle w:val="3"/>
        <w:spacing w:before="0"/>
        <w:rPr>
          <w:rFonts w:hint="default" w:eastAsia="宋体"/>
          <w:sz w:val="18"/>
          <w:lang w:val="en-US" w:eastAsia="zh-CN"/>
        </w:rPr>
      </w:pPr>
      <w:r>
        <w:rPr>
          <w:rFonts w:hint="eastAsia" w:eastAsia="宋体"/>
          <w:sz w:val="18"/>
          <w:lang w:val="en-US" w:eastAsia="zh-CN"/>
        </w:rPr>
        <w:t xml:space="preserve">Toilet  </w:t>
      </w:r>
      <w:bookmarkStart w:id="0" w:name="_GoBack"/>
      <w:bookmarkEnd w:id="0"/>
      <w:r>
        <w:rPr>
          <w:rFonts w:hint="eastAsia" w:eastAsia="宋体"/>
          <w:sz w:val="18"/>
          <w:lang w:val="en-US" w:eastAsia="zh-CN"/>
        </w:rPr>
        <w:t>tao ai ao lei te</w:t>
      </w:r>
    </w:p>
    <w:p>
      <w:pPr>
        <w:pStyle w:val="3"/>
        <w:spacing w:before="0"/>
        <w:rPr>
          <w:sz w:val="18"/>
        </w:rPr>
      </w:pPr>
    </w:p>
    <w:p>
      <w:pPr>
        <w:pStyle w:val="3"/>
        <w:spacing w:before="0"/>
        <w:rPr>
          <w:sz w:val="18"/>
        </w:rPr>
      </w:pPr>
    </w:p>
    <w:p>
      <w:pPr>
        <w:pStyle w:val="3"/>
        <w:spacing w:before="0"/>
        <w:rPr>
          <w:sz w:val="18"/>
        </w:rPr>
      </w:pPr>
    </w:p>
    <w:p>
      <w:pPr>
        <w:pStyle w:val="3"/>
        <w:spacing w:before="0"/>
        <w:rPr>
          <w:sz w:val="18"/>
        </w:rPr>
      </w:pPr>
      <w:r>
        <w:pict>
          <v:group id="_x0000_s1032" o:spid="_x0000_s1032" o:spt="203" style="position:absolute;left:0pt;margin-left:85.3pt;margin-top:0.55pt;height:133.5pt;width:382.35pt;mso-position-horizontal-relative:page;z-index:251665408;mso-width-relative:page;mso-height-relative:page;" coordorigin="1646,647" coordsize="7647,2670">
            <o:lock v:ext="edit"/>
            <v:shape id="_x0000_s1033" o:spid="_x0000_s1033" o:spt="75" type="#_x0000_t75" style="position:absolute;left:1646;top:782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4" o:spid="_x0000_s1034" o:spt="75" type="#_x0000_t75" style="position:absolute;left:2160;top:985;height:2332;width:430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5" o:spid="_x0000_s1035" o:spt="202" type="#_x0000_t202" style="position:absolute;left:5055;top:647;height:235;width:21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 xml:space="preserve">Lesson 29&amp;30 </w:t>
                    </w: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>知识拓展</w:t>
                    </w:r>
                  </w:p>
                </w:txbxContent>
              </v:textbox>
            </v:shape>
          </v:group>
        </w:pict>
      </w:r>
      <w:r>
        <w:pict>
          <v:shape id="_x0000_s1036" o:spid="_x0000_s1036" style="position:absolute;left:0pt;margin-left:468.35pt;margin-top:13.15pt;height:52.7pt;width:40.25pt;mso-position-horizontal-relative:page;mso-wrap-distance-bottom:0pt;mso-wrap-distance-top:0pt;z-index:-251653120;mso-width-relative:page;mso-height-relative:page;" fillcolor="#808080" filled="t" stroked="f" coordorigin="9367,264" coordsize="805,1054" path="m9750,1200l9755,1231,9759,1261,9763,1288,9765,1313,9811,1315,9856,1316,9899,1317,9940,1318,10014,1307,10073,1274,10116,1220,10119,1211,9930,1211,9896,1210,9855,1208,9806,1204,9750,1200xm10172,264l9388,264,9388,363,10088,363,10087,453,10086,541,10085,626,10083,710,10081,797,10079,869,10077,947,10075,1020,10072,1068,10065,1109,10054,1142,10040,1168,10021,1187,9996,1201,9966,1208,9930,1211,10119,1211,10143,1143,10154,1045,10155,1000,10158,936,10159,888,10161,818,10163,746,10164,657,10166,575,10168,453,10170,363,10172,264xm10016,760l9954,789,9889,818,9822,848,9680,908,9367,1036,9374,1062,9389,1114,9396,1140,10016,865,10015,850,10015,827,10015,797,10016,760xm9523,463l9513,483,9503,502,9493,522,9483,542,9540,577,9602,615,9666,657,9734,703,9804,752,9815,729,9826,706,9837,683,9847,660,9794,625,9734,588,9669,549,9523,463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68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5689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558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4"/>
      <w:numFmt w:val="decimal"/>
      <w:lvlText w:val="%1."/>
      <w:lvlJc w:val="left"/>
      <w:pPr>
        <w:ind w:left="688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72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65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50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4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35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28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1" w:hanging="209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1157" w:hanging="677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904" w:hanging="677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649" w:hanging="67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93" w:hanging="67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38" w:hanging="67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83" w:hanging="67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27" w:hanging="67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72" w:hanging="67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17" w:hanging="677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392" w:hanging="281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633" w:hanging="28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867" w:hanging="28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101" w:hanging="28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335" w:hanging="28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568" w:hanging="28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802" w:hanging="28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3036" w:hanging="281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88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72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65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50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4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35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28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1" w:hanging="209"/>
      </w:pPr>
      <w:rPr>
        <w:rFonts w:hint="default"/>
        <w:lang w:val="zh-CN" w:eastAsia="zh-CN" w:bidi="zh-CN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lowerLetter"/>
      <w:lvlText w:val="%2."/>
      <w:lvlJc w:val="left"/>
      <w:pPr>
        <w:ind w:left="1534" w:hanging="260"/>
        <w:jc w:val="left"/>
      </w:pPr>
      <w:rPr>
        <w:rFonts w:hint="default" w:ascii="Calibri" w:hAnsi="Calibri" w:eastAsia="Calibri" w:cs="Calibri"/>
        <w:spacing w:val="-1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25" w:hanging="2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10" w:hanging="2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95" w:hanging="2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0" w:hanging="2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65" w:hanging="2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50" w:hanging="2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36" w:hanging="26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19C77A6"/>
    <w:rsid w:val="03D7349C"/>
    <w:rsid w:val="045C1AA3"/>
    <w:rsid w:val="06AF2317"/>
    <w:rsid w:val="09C318A1"/>
    <w:rsid w:val="0D15725C"/>
    <w:rsid w:val="0ED17FD3"/>
    <w:rsid w:val="0FF62839"/>
    <w:rsid w:val="106341E5"/>
    <w:rsid w:val="11DF04BC"/>
    <w:rsid w:val="120F0B7E"/>
    <w:rsid w:val="14D40297"/>
    <w:rsid w:val="150D6988"/>
    <w:rsid w:val="15FC58A3"/>
    <w:rsid w:val="1644453E"/>
    <w:rsid w:val="165D0771"/>
    <w:rsid w:val="1E4539F3"/>
    <w:rsid w:val="1F69676F"/>
    <w:rsid w:val="203C2FA2"/>
    <w:rsid w:val="210827DC"/>
    <w:rsid w:val="222C2DBD"/>
    <w:rsid w:val="250843B2"/>
    <w:rsid w:val="27326682"/>
    <w:rsid w:val="291D22B1"/>
    <w:rsid w:val="2A3A16CD"/>
    <w:rsid w:val="2A597658"/>
    <w:rsid w:val="2D414AF9"/>
    <w:rsid w:val="2DC62961"/>
    <w:rsid w:val="2DCA6FC4"/>
    <w:rsid w:val="32AE16C2"/>
    <w:rsid w:val="32FD121D"/>
    <w:rsid w:val="33BE251E"/>
    <w:rsid w:val="3413399C"/>
    <w:rsid w:val="382F14A7"/>
    <w:rsid w:val="38E70FE5"/>
    <w:rsid w:val="39B60622"/>
    <w:rsid w:val="3BD56594"/>
    <w:rsid w:val="3BEA2AAC"/>
    <w:rsid w:val="3C30036A"/>
    <w:rsid w:val="3E535B5D"/>
    <w:rsid w:val="3EEF452D"/>
    <w:rsid w:val="407658A1"/>
    <w:rsid w:val="407A7E40"/>
    <w:rsid w:val="4600670C"/>
    <w:rsid w:val="48DD2450"/>
    <w:rsid w:val="49F54CA1"/>
    <w:rsid w:val="4B7155F6"/>
    <w:rsid w:val="4D2A2119"/>
    <w:rsid w:val="4D4E5E04"/>
    <w:rsid w:val="51FF00AF"/>
    <w:rsid w:val="53AA6254"/>
    <w:rsid w:val="54700921"/>
    <w:rsid w:val="54A602BB"/>
    <w:rsid w:val="551654E6"/>
    <w:rsid w:val="554C4D9E"/>
    <w:rsid w:val="57E77137"/>
    <w:rsid w:val="583B5D45"/>
    <w:rsid w:val="59251C42"/>
    <w:rsid w:val="59B30C1E"/>
    <w:rsid w:val="5A1F18FD"/>
    <w:rsid w:val="5A2F5AEC"/>
    <w:rsid w:val="5BEE06DA"/>
    <w:rsid w:val="5BF54D4E"/>
    <w:rsid w:val="5C01016B"/>
    <w:rsid w:val="5E4506FD"/>
    <w:rsid w:val="64813C25"/>
    <w:rsid w:val="65D42432"/>
    <w:rsid w:val="66382198"/>
    <w:rsid w:val="663C62F0"/>
    <w:rsid w:val="66B435E2"/>
    <w:rsid w:val="66E93216"/>
    <w:rsid w:val="68527B97"/>
    <w:rsid w:val="6985577F"/>
    <w:rsid w:val="6AF132E2"/>
    <w:rsid w:val="6CEE7A83"/>
    <w:rsid w:val="6E6D36EE"/>
    <w:rsid w:val="6F491688"/>
    <w:rsid w:val="6F596B25"/>
    <w:rsid w:val="700002E7"/>
    <w:rsid w:val="70093A73"/>
    <w:rsid w:val="71C47565"/>
    <w:rsid w:val="71C6690D"/>
    <w:rsid w:val="71DE063A"/>
    <w:rsid w:val="724827EA"/>
    <w:rsid w:val="74FC30C3"/>
    <w:rsid w:val="75101E71"/>
    <w:rsid w:val="78754520"/>
    <w:rsid w:val="78F14004"/>
    <w:rsid w:val="792C25AC"/>
    <w:rsid w:val="79572FBB"/>
    <w:rsid w:val="796813E0"/>
    <w:rsid w:val="7BA70C7E"/>
    <w:rsid w:val="7C483522"/>
    <w:rsid w:val="7C925881"/>
    <w:rsid w:val="7CD7335A"/>
    <w:rsid w:val="7E0C52B0"/>
    <w:rsid w:val="7F8452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11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688" w:hanging="209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8"/>
    <customShpInfo spid="_x0000_s1029"/>
    <customShpInfo spid="_x0000_s1030"/>
    <customShpInfo spid="_x0000_s1031"/>
    <customShpInfo spid="_x0000_s1027"/>
    <customShpInfo spid="_x0000_s1033"/>
    <customShpInfo spid="_x0000_s1034"/>
    <customShpInfo spid="_x0000_s1035"/>
    <customShpInfo spid="_x0000_s1032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ScaleCrop>false</ScaleCrop>
  <LinksUpToDate>false</LinksUpToDate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2019-03-28T12:36:00Z</dcterms:created>
  <dc:creator>徐男</dc:creator>
  <cp:lastModifiedBy>win10</cp:lastModifiedBy>
  <dcterms:modified xsi:type="dcterms:W3CDTF">2019-03-28T13:22:30Z</dcterms:modified>
  <dc:subject>Lesson29-30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2019-03-28T00:00:00Z</vt:filetime>
  </property>
  <property fmtid="{D5CDD505-2E9C-101B-9397-08002B2CF9AE}" pid="5" name="KSOProductBuildVer">
    <vt:lpwstr>2052-11.1.0.8527</vt:lpwstr>
  </property>
</Properties>
</file>