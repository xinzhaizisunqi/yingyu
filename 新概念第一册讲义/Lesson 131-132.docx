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spacing w:before="8"/>
        <w:ind w:left="0"/>
        <w:rPr>
          <w:rFonts w:ascii="Times New Roman"/>
          <w:sz w:val="16"/>
        </w:rPr>
      </w:pPr>
    </w:p>
    <w:tbl>
      <w:tblPr>
        <w:tblStyle w:val="4"/>
        <w:tblW w:w="4379" w:type="dxa"/>
        <w:tblInd w:w="10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8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1"/>
              <w:rPr>
                <w:rFonts w:ascii="Times New Roman"/>
                <w:sz w:val="27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新东方在线英语学习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9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08"/>
              <w:ind w:left="107"/>
              <w:rPr>
                <w:sz w:val="80"/>
              </w:rPr>
            </w:pPr>
            <w:r>
              <w:rPr>
                <w:color w:val="4F81BC"/>
                <w:sz w:val="80"/>
              </w:rPr>
              <w:t>新概念 1 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3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Lesson131-132</w:t>
            </w:r>
          </w:p>
        </w:tc>
      </w:tr>
    </w:tbl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ind w:left="0"/>
        <w:rPr>
          <w:rFonts w:ascii="Times New Roman"/>
          <w:sz w:val="20"/>
        </w:rPr>
      </w:pPr>
    </w:p>
    <w:p>
      <w:pPr>
        <w:pStyle w:val="3"/>
        <w:spacing w:before="3"/>
        <w:ind w:left="0"/>
        <w:rPr>
          <w:rFonts w:ascii="Times New Roman"/>
          <w:sz w:val="17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1837055</wp:posOffset>
            </wp:positionH>
            <wp:positionV relativeFrom="paragraph">
              <wp:posOffset>151130</wp:posOffset>
            </wp:positionV>
            <wp:extent cx="2895600" cy="28670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ind w:left="0"/>
        <w:rPr>
          <w:rFonts w:ascii="Times New Roman"/>
          <w:sz w:val="20"/>
        </w:rPr>
      </w:pPr>
    </w:p>
    <w:p>
      <w:pPr>
        <w:spacing w:before="190"/>
        <w:ind w:left="2857" w:right="2773" w:firstLine="0"/>
        <w:jc w:val="center"/>
        <w:rPr>
          <w:rFonts w:hint="eastAsia" w:ascii="宋体" w:eastAsia="宋体"/>
          <w:sz w:val="22"/>
        </w:rPr>
      </w:pPr>
      <w:r>
        <w:rPr>
          <w:rFonts w:hint="eastAsia" w:ascii="宋体" w:eastAsia="宋体"/>
          <w:color w:val="4F81BC"/>
          <w:sz w:val="22"/>
        </w:rPr>
        <w:t>扫一扫。更多有趣的英语资讯。</w:t>
      </w:r>
    </w:p>
    <w:p>
      <w:pPr>
        <w:spacing w:after="0"/>
        <w:jc w:val="center"/>
        <w:rPr>
          <w:rFonts w:hint="eastAsia" w:ascii="宋体" w:eastAsia="宋体"/>
          <w:sz w:val="22"/>
        </w:rPr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3"/>
        <w:spacing w:before="11"/>
        <w:ind w:left="0"/>
        <w:rPr>
          <w:rFonts w:ascii="宋体"/>
          <w:sz w:val="12"/>
        </w:rPr>
      </w:pPr>
    </w:p>
    <w:p>
      <w:pPr>
        <w:pStyle w:val="2"/>
        <w:spacing w:before="72"/>
        <w:ind w:left="3642"/>
        <w:jc w:val="both"/>
        <w:rPr>
          <w:rFonts w:hint="eastAsia" w:ascii="宋体" w:eastAsia="宋体"/>
        </w:rPr>
      </w:pPr>
      <w:r>
        <w:t xml:space="preserve">Lesson 131 </w:t>
      </w:r>
      <w:r>
        <w:rPr>
          <w:rFonts w:hint="eastAsia" w:ascii="宋体" w:eastAsia="宋体"/>
        </w:rPr>
        <w:t>单词讲解</w:t>
      </w:r>
    </w:p>
    <w:p>
      <w:pPr>
        <w:pStyle w:val="3"/>
        <w:numPr>
          <w:ilvl w:val="0"/>
          <w:numId w:val="1"/>
        </w:numPr>
        <w:spacing w:before="0" w:line="240" w:lineRule="auto"/>
        <w:ind w:left="0" w:right="0"/>
        <w:jc w:val="both"/>
        <w:rPr>
          <w:rFonts w:hint="eastAsia" w:ascii="宋体" w:eastAsia="宋体"/>
        </w:rPr>
      </w:pPr>
      <w:r>
        <w:t>Egypt</w:t>
      </w:r>
      <w:r>
        <w:rPr>
          <w:spacing w:val="9"/>
        </w:rPr>
        <w:t xml:space="preserve">: </w:t>
      </w:r>
      <w:r>
        <w:t>n.</w:t>
      </w:r>
      <w:r>
        <w:rPr>
          <w:rFonts w:hint="eastAsia" w:ascii="宋体" w:eastAsia="宋体"/>
        </w:rPr>
        <w:t>埃及</w:t>
      </w:r>
      <w:r>
        <w:rPr>
          <w:rFonts w:hint="eastAsia" w:ascii="宋体" w:eastAsia="宋体"/>
          <w:color w:val="0000FF"/>
          <w:lang w:val="en-US" w:eastAsia="zh-CN"/>
        </w:rPr>
        <w:t>yi zhai pu te</w:t>
      </w:r>
    </w:p>
    <w:p>
      <w:pPr>
        <w:pStyle w:val="3"/>
        <w:numPr>
          <w:ilvl w:val="0"/>
          <w:numId w:val="1"/>
        </w:numPr>
        <w:spacing w:before="0" w:line="240" w:lineRule="auto"/>
        <w:ind w:left="0" w:right="0"/>
        <w:jc w:val="both"/>
        <w:rPr>
          <w:rFonts w:hint="eastAsia" w:ascii="宋体" w:eastAsia="宋体"/>
          <w:color w:val="0000FF"/>
          <w:lang w:val="en-US" w:eastAsia="zh-CN"/>
        </w:rPr>
      </w:pPr>
      <w:r>
        <w:t>2.abroad</w:t>
      </w:r>
      <w:r>
        <w:rPr>
          <w:spacing w:val="8"/>
        </w:rPr>
        <w:t xml:space="preserve">: </w:t>
      </w:r>
      <w:r>
        <w:rPr>
          <w:spacing w:val="-6"/>
        </w:rPr>
        <w:t xml:space="preserve">adv. </w:t>
      </w:r>
      <w:r>
        <w:rPr>
          <w:rFonts w:hint="eastAsia" w:ascii="宋体" w:eastAsia="宋体"/>
          <w:spacing w:val="-4"/>
        </w:rPr>
        <w:t>国 外</w:t>
      </w:r>
      <w:r>
        <w:rPr>
          <w:rFonts w:hint="eastAsia" w:ascii="宋体" w:eastAsia="宋体"/>
          <w:color w:val="0000FF"/>
          <w:spacing w:val="-4"/>
          <w:lang w:val="en-US" w:eastAsia="zh-CN"/>
        </w:rPr>
        <w:t>e bu rao de</w:t>
      </w:r>
    </w:p>
    <w:p>
      <w:pPr>
        <w:pStyle w:val="3"/>
        <w:spacing w:line="269" w:lineRule="exact"/>
        <w:ind w:left="937"/>
        <w:jc w:val="both"/>
      </w:pPr>
      <w:r>
        <w:rPr>
          <w:rFonts w:hint="eastAsia" w:ascii="宋体" w:eastAsia="宋体"/>
          <w:spacing w:val="-2"/>
        </w:rPr>
        <w:t>出国：</w:t>
      </w:r>
      <w:r>
        <w:t>go</w:t>
      </w:r>
      <w:r>
        <w:rPr>
          <w:spacing w:val="-4"/>
        </w:rPr>
        <w:t xml:space="preserve"> </w:t>
      </w:r>
      <w:r>
        <w:t>abroad</w:t>
      </w:r>
    </w:p>
    <w:p>
      <w:pPr>
        <w:pStyle w:val="3"/>
        <w:spacing w:before="43" w:line="278" w:lineRule="auto"/>
        <w:ind w:left="937" w:right="5627"/>
        <w:jc w:val="both"/>
      </w:pPr>
      <w:r>
        <w:rPr>
          <w:rFonts w:hint="eastAsia" w:ascii="宋体" w:eastAsia="宋体"/>
          <w:spacing w:val="-3"/>
        </w:rPr>
        <w:t>出国旅行：</w:t>
      </w:r>
      <w:r>
        <w:rPr>
          <w:spacing w:val="-3"/>
        </w:rPr>
        <w:t xml:space="preserve">travel </w:t>
      </w:r>
      <w:r>
        <w:rPr>
          <w:spacing w:val="-4"/>
        </w:rPr>
        <w:t xml:space="preserve">abroad </w:t>
      </w:r>
      <w:r>
        <w:rPr>
          <w:rFonts w:hint="eastAsia" w:ascii="宋体" w:eastAsia="宋体"/>
          <w:spacing w:val="-3"/>
        </w:rPr>
        <w:t>出国学习：</w:t>
      </w:r>
      <w:r>
        <w:t xml:space="preserve">study abroad </w:t>
      </w:r>
      <w:r>
        <w:rPr>
          <w:rFonts w:hint="eastAsia" w:ascii="宋体" w:eastAsia="宋体"/>
          <w:spacing w:val="-3"/>
        </w:rPr>
        <w:t>国外定居：</w:t>
      </w:r>
      <w:r>
        <w:t>live abroad</w:t>
      </w:r>
    </w:p>
    <w:p>
      <w:pPr>
        <w:pStyle w:val="3"/>
        <w:tabs>
          <w:tab w:val="left" w:pos="1540"/>
        </w:tabs>
        <w:spacing w:line="288" w:lineRule="auto"/>
        <w:ind w:left="937" w:right="6610" w:hanging="317"/>
      </w:pPr>
      <w:r>
        <w:t>3.worry:</w:t>
      </w:r>
      <w:r>
        <w:tab/>
      </w:r>
      <w:r>
        <w:rPr>
          <w:spacing w:val="-10"/>
        </w:rPr>
        <w:t>v.</w:t>
      </w:r>
      <w:r>
        <w:rPr>
          <w:rFonts w:hint="eastAsia" w:ascii="宋体" w:hAnsi="宋体" w:eastAsia="宋体"/>
        </w:rPr>
        <w:t>担忧</w:t>
      </w:r>
      <w:r>
        <w:t xml:space="preserve">Don’t </w:t>
      </w:r>
      <w:r>
        <w:rPr>
          <w:spacing w:val="-4"/>
        </w:rPr>
        <w:t xml:space="preserve">worry. </w:t>
      </w:r>
      <w:r>
        <w:t>worry</w:t>
      </w:r>
      <w:r>
        <w:rPr>
          <w:spacing w:val="4"/>
        </w:rPr>
        <w:t xml:space="preserve"> </w:t>
      </w:r>
      <w:r>
        <w:rPr>
          <w:spacing w:val="-4"/>
        </w:rPr>
        <w:t>about…</w:t>
      </w:r>
    </w:p>
    <w:p>
      <w:pPr>
        <w:pStyle w:val="3"/>
        <w:spacing w:before="2"/>
        <w:ind w:left="937"/>
      </w:pPr>
      <w:r>
        <w:t>Her mother worries about her marriage.</w:t>
      </w:r>
    </w:p>
    <w:p>
      <w:pPr>
        <w:pStyle w:val="3"/>
        <w:spacing w:before="11"/>
        <w:ind w:left="0"/>
        <w:rPr>
          <w:sz w:val="23"/>
        </w:rPr>
      </w:pPr>
    </w:p>
    <w:p>
      <w:pPr>
        <w:pStyle w:val="2"/>
        <w:spacing w:before="72"/>
        <w:ind w:right="2413"/>
        <w:jc w:val="center"/>
        <w:rPr>
          <w:rFonts w:hint="eastAsia" w:ascii="宋体" w:eastAsia="宋体"/>
        </w:rPr>
      </w:pPr>
      <w:r>
        <w:t xml:space="preserve">Lesson 131  </w:t>
      </w:r>
      <w:r>
        <w:rPr>
          <w:rFonts w:hint="eastAsia" w:ascii="宋体" w:eastAsia="宋体"/>
        </w:rPr>
        <w:t>课文讲解</w:t>
      </w:r>
    </w:p>
    <w:p>
      <w:pPr>
        <w:pStyle w:val="7"/>
        <w:numPr>
          <w:ilvl w:val="0"/>
          <w:numId w:val="2"/>
        </w:numPr>
        <w:tabs>
          <w:tab w:val="left" w:pos="981"/>
        </w:tabs>
        <w:spacing w:before="43" w:after="0" w:line="240" w:lineRule="auto"/>
        <w:ind w:left="980" w:right="0" w:hanging="361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2"/>
          <w:sz w:val="21"/>
        </w:rPr>
        <w:t>别那么确定！</w:t>
      </w:r>
    </w:p>
    <w:p>
      <w:pPr>
        <w:pStyle w:val="3"/>
        <w:spacing w:before="48" w:line="292" w:lineRule="auto"/>
        <w:ind w:left="1148" w:right="6278"/>
      </w:pPr>
      <w:r>
        <w:rPr>
          <w:color w:val="FF0000"/>
        </w:rPr>
        <w:t xml:space="preserve">Don’t so sure! </w:t>
      </w:r>
      <w:r>
        <w:t>Don’t come in! Don’t sit down. Don’t + v.</w:t>
      </w:r>
    </w:p>
    <w:p>
      <w:pPr>
        <w:pStyle w:val="3"/>
        <w:spacing w:line="253" w:lineRule="exact"/>
        <w:ind w:left="1148"/>
      </w:pPr>
      <w:r>
        <w:pict>
          <v:group id="_x0000_s1026" o:spid="_x0000_s1026" o:spt="203" style="position:absolute;left:0pt;margin-left:82.3pt;margin-top:16.6pt;height:73.9pt;width:382.35pt;mso-position-horizontal-relative:page;mso-wrap-distance-bottom:0pt;mso-wrap-distance-top:0pt;z-index:-251655168;mso-width-relative:page;mso-height-relative:page;" coordorigin="1646,332" coordsize="7647,1478">
            <o:lock v:ext="edit"/>
            <v:shape id="_x0000_s1027" o:spid="_x0000_s1027" o:spt="75" type="#_x0000_t75" style="position:absolute;left:1646;top:467;height:1212;width:7647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28" o:spid="_x0000_s1028" o:spt="202" type="#_x0000_t202" style="position:absolute;left:2686;top:332;height:542;width:1697;" filled="f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pPr>
                      <w:spacing w:before="0" w:line="241" w:lineRule="exact"/>
                      <w:ind w:left="0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sz w:val="21"/>
                      </w:rPr>
                      <w:t>别那么认真！</w:t>
                    </w:r>
                  </w:p>
                  <w:p>
                    <w:pPr>
                      <w:spacing w:before="48" w:line="253" w:lineRule="exact"/>
                      <w:ind w:left="2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Don’t </w:t>
                    </w:r>
                    <w:r>
                      <w:rPr>
                        <w:sz w:val="21"/>
                        <w:u w:val="single"/>
                      </w:rPr>
                      <w:t>be</w:t>
                    </w:r>
                    <w:r>
                      <w:rPr>
                        <w:sz w:val="21"/>
                      </w:rPr>
                      <w:t xml:space="preserve"> so careful!</w:t>
                    </w:r>
                  </w:p>
                </w:txbxContent>
              </v:textbox>
            </v:shape>
            <v:shape id="_x0000_s1029" o:spid="_x0000_s1029" o:spt="202" type="#_x0000_t202" style="position:absolute;left:2160;top:1286;height:524;width:827;" filled="f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pPr>
                      <w:spacing w:before="0" w:line="215" w:lineRule="exact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Don’t + v.</w:t>
                    </w:r>
                  </w:p>
                  <w:p>
                    <w:pPr>
                      <w:spacing w:before="55" w:line="253" w:lineRule="exact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No + n.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shape id="_x0000_s1030" o:spid="_x0000_s1030" style="position:absolute;left:0pt;margin-left:468.35pt;margin-top:28.7pt;height:52.7pt;width:40.25pt;mso-position-horizontal-relative:page;mso-wrap-distance-bottom:0pt;mso-wrap-distance-top:0pt;z-index:-251654144;mso-width-relative:page;mso-height-relative:page;" fillcolor="#808080" filled="t" stroked="f" coordorigin="9367,575" coordsize="805,1054" path="m9750,1511l9755,1543,9759,1572,9763,1599,9765,1624,9811,1626,9856,1628,9899,1628,9940,1629,10014,1618,10073,1585,10116,1531,10119,1522,9930,1522,9896,1521,9855,1519,9806,1516,9750,1511xm10172,575l9388,575,9388,674,10088,674,10087,764,10086,852,10085,938,10083,1021,10081,1108,10079,1180,10077,1259,10075,1331,10072,1379,10065,1420,10054,1454,10040,1479,10021,1498,9996,1512,9966,1520,9930,1522,10119,1522,10143,1455,10154,1356,10155,1311,10158,1248,10159,1199,10161,1129,10163,1057,10164,968,10166,886,10168,764,10170,674,10172,575xm10016,1071l9954,1100,9889,1129,9822,1159,9680,1219,9367,1347,9374,1373,9389,1425,9396,1451,10016,1177,10015,1161,10015,1138,10015,1108,10016,1071xm9523,774l9513,794,9503,814,9493,833,9483,853,9540,888,9602,927,9666,968,9734,1014,9804,1064,9815,1040,9826,1017,9837,994,9847,971,9794,936,9734,899,9669,860,9523,774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  <w:r>
        <w:t xml:space="preserve">Don’t </w:t>
      </w:r>
      <w:r>
        <w:rPr>
          <w:u w:val="single"/>
        </w:rPr>
        <w:t>be</w:t>
      </w:r>
      <w:r>
        <w:t xml:space="preserve"> so sure!</w:t>
      </w:r>
    </w:p>
    <w:p>
      <w:pPr>
        <w:pStyle w:val="3"/>
        <w:spacing w:before="30"/>
        <w:ind w:left="620" w:right="6888"/>
      </w:pPr>
      <w:r>
        <w:t>Don’t smoke!</w:t>
      </w:r>
    </w:p>
    <w:p>
      <w:pPr>
        <w:pStyle w:val="3"/>
        <w:spacing w:before="56"/>
        <w:ind w:left="620" w:right="6888"/>
      </w:pPr>
      <w:r>
        <w:t>No smoking!</w:t>
      </w:r>
    </w:p>
    <w:p>
      <w:pPr>
        <w:pStyle w:val="3"/>
        <w:tabs>
          <w:tab w:val="left" w:pos="1303"/>
        </w:tabs>
        <w:spacing w:before="56"/>
        <w:ind w:left="620" w:right="6888"/>
      </w:pPr>
      <w:r>
        <w:t>Don’t</w:t>
      </w:r>
      <w:r>
        <w:tab/>
      </w:r>
      <w:r>
        <w:t>swim!</w:t>
      </w:r>
    </w:p>
    <w:p>
      <w:pPr>
        <w:pStyle w:val="3"/>
        <w:spacing w:before="55"/>
        <w:ind w:left="620" w:right="6888"/>
      </w:pPr>
      <w:r>
        <w:t>No</w:t>
      </w:r>
      <w:r>
        <w:rPr>
          <w:spacing w:val="18"/>
        </w:rPr>
        <w:t xml:space="preserve"> </w:t>
      </w:r>
      <w:r>
        <w:rPr>
          <w:spacing w:val="-4"/>
        </w:rPr>
        <w:t>swimming!</w:t>
      </w:r>
    </w:p>
    <w:p>
      <w:pPr>
        <w:pStyle w:val="7"/>
        <w:numPr>
          <w:ilvl w:val="0"/>
          <w:numId w:val="2"/>
        </w:numPr>
        <w:tabs>
          <w:tab w:val="left" w:pos="829"/>
        </w:tabs>
        <w:spacing w:before="59" w:after="0" w:line="253" w:lineRule="exact"/>
        <w:ind w:left="828" w:right="0" w:hanging="209"/>
        <w:jc w:val="left"/>
        <w:rPr>
          <w:sz w:val="21"/>
        </w:rPr>
      </w:pPr>
      <w:r>
        <w:rPr>
          <w:sz w:val="21"/>
        </w:rPr>
        <w:t>Where are you going to spend your</w:t>
      </w:r>
      <w:r>
        <w:rPr>
          <w:spacing w:val="-7"/>
          <w:sz w:val="21"/>
        </w:rPr>
        <w:t xml:space="preserve"> </w:t>
      </w:r>
      <w:r>
        <w:rPr>
          <w:sz w:val="21"/>
        </w:rPr>
        <w:t>holidays…?</w:t>
      </w:r>
    </w:p>
    <w:p>
      <w:pPr>
        <w:pStyle w:val="3"/>
        <w:spacing w:before="50"/>
        <w:rPr>
          <w:rFonts w:hint="eastAsia" w:ascii="宋体" w:eastAsia="宋体"/>
        </w:rPr>
      </w:pPr>
      <w:r>
        <w:rPr>
          <w:rFonts w:hint="eastAsia" w:ascii="宋体" w:eastAsia="宋体"/>
        </w:rPr>
        <w:t>度假：</w:t>
      </w:r>
    </w:p>
    <w:p>
      <w:pPr>
        <w:pStyle w:val="3"/>
        <w:spacing w:before="49" w:line="292" w:lineRule="auto"/>
        <w:ind w:right="4804"/>
      </w:pPr>
      <w:r>
        <w:t>spend your holidays\vacation have your holidays\vacation</w:t>
      </w:r>
    </w:p>
    <w:p>
      <w:pPr>
        <w:pStyle w:val="7"/>
        <w:numPr>
          <w:ilvl w:val="0"/>
          <w:numId w:val="2"/>
        </w:numPr>
        <w:tabs>
          <w:tab w:val="left" w:pos="829"/>
        </w:tabs>
        <w:spacing w:before="0" w:after="0" w:line="288" w:lineRule="auto"/>
        <w:ind w:left="1042" w:right="5046" w:hanging="423"/>
        <w:jc w:val="left"/>
        <w:rPr>
          <w:rFonts w:hint="eastAsia" w:ascii="宋体" w:hAnsi="宋体" w:eastAsia="宋体"/>
          <w:sz w:val="21"/>
        </w:rPr>
      </w:pPr>
      <w:r>
        <w:rPr>
          <w:spacing w:val="-6"/>
          <w:sz w:val="21"/>
        </w:rPr>
        <w:t xml:space="preserve">We </w:t>
      </w:r>
      <w:r>
        <w:rPr>
          <w:sz w:val="21"/>
        </w:rPr>
        <w:t xml:space="preserve">can’t </w:t>
      </w:r>
      <w:r>
        <w:rPr>
          <w:spacing w:val="-3"/>
          <w:sz w:val="21"/>
        </w:rPr>
        <w:t xml:space="preserve">make </w:t>
      </w:r>
      <w:r>
        <w:rPr>
          <w:sz w:val="21"/>
        </w:rPr>
        <w:t xml:space="preserve">up our minds. </w:t>
      </w:r>
      <w:r>
        <w:rPr>
          <w:spacing w:val="-3"/>
          <w:sz w:val="21"/>
        </w:rPr>
        <w:t>make</w:t>
      </w:r>
      <w:r>
        <w:rPr>
          <w:spacing w:val="2"/>
          <w:sz w:val="21"/>
        </w:rPr>
        <w:t xml:space="preserve"> </w:t>
      </w:r>
      <w:r>
        <w:rPr>
          <w:sz w:val="21"/>
        </w:rPr>
        <w:t>up</w:t>
      </w:r>
      <w:r>
        <w:rPr>
          <w:spacing w:val="1"/>
          <w:sz w:val="21"/>
        </w:rPr>
        <w:t xml:space="preserve"> </w:t>
      </w:r>
      <w:r>
        <w:rPr>
          <w:spacing w:val="-4"/>
          <w:sz w:val="21"/>
        </w:rPr>
        <w:t>one’s</w:t>
      </w:r>
      <w:r>
        <w:rPr>
          <w:spacing w:val="2"/>
          <w:sz w:val="21"/>
        </w:rPr>
        <w:t xml:space="preserve"> </w:t>
      </w:r>
      <w:r>
        <w:rPr>
          <w:sz w:val="21"/>
        </w:rPr>
        <w:t>mind</w:t>
      </w:r>
      <w:r>
        <w:rPr>
          <w:spacing w:val="13"/>
          <w:sz w:val="21"/>
        </w:rPr>
        <w:t xml:space="preserve"> </w:t>
      </w:r>
      <w:r>
        <w:rPr>
          <w:rFonts w:hint="eastAsia" w:ascii="宋体" w:hAnsi="宋体" w:eastAsia="宋体"/>
          <w:spacing w:val="-2"/>
          <w:sz w:val="21"/>
        </w:rPr>
        <w:t>下定决心</w:t>
      </w:r>
    </w:p>
    <w:p>
      <w:pPr>
        <w:pStyle w:val="7"/>
        <w:numPr>
          <w:ilvl w:val="0"/>
          <w:numId w:val="2"/>
        </w:numPr>
        <w:tabs>
          <w:tab w:val="left" w:pos="887"/>
        </w:tabs>
        <w:spacing w:before="0" w:after="0" w:line="257" w:lineRule="exact"/>
        <w:ind w:left="886" w:right="0" w:hanging="267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>你们要乘船去还是坐飞机去？</w:t>
      </w:r>
    </w:p>
    <w:p>
      <w:pPr>
        <w:pStyle w:val="3"/>
        <w:spacing w:before="46"/>
      </w:pPr>
      <w:r>
        <w:t>Will you by sea or by air?</w:t>
      </w:r>
    </w:p>
    <w:p>
      <w:pPr>
        <w:pStyle w:val="3"/>
        <w:spacing w:before="56"/>
      </w:pPr>
      <w:r>
        <w:t xml:space="preserve">Will you </w:t>
      </w:r>
      <w:r>
        <w:rPr>
          <w:u w:val="single"/>
        </w:rPr>
        <w:t>go\travel</w:t>
      </w:r>
      <w:r>
        <w:t xml:space="preserve"> by sea or by air?</w:t>
      </w:r>
    </w:p>
    <w:p>
      <w:pPr>
        <w:pStyle w:val="7"/>
        <w:numPr>
          <w:ilvl w:val="0"/>
          <w:numId w:val="2"/>
        </w:numPr>
        <w:tabs>
          <w:tab w:val="left" w:pos="887"/>
        </w:tabs>
        <w:spacing w:before="51" w:after="0" w:line="240" w:lineRule="auto"/>
        <w:ind w:left="886" w:right="0" w:hanging="267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>我们可能哪也去不成。</w:t>
      </w:r>
    </w:p>
    <w:p>
      <w:pPr>
        <w:pStyle w:val="3"/>
        <w:spacing w:before="48"/>
        <w:ind w:left="1462"/>
      </w:pPr>
      <w:r>
        <w:t>We may go nowhere.</w:t>
      </w:r>
    </w:p>
    <w:p>
      <w:pPr>
        <w:pStyle w:val="3"/>
        <w:spacing w:before="56"/>
        <w:ind w:left="1462"/>
      </w:pPr>
      <w:r>
        <w:t>We may not go anywhere.</w:t>
      </w:r>
    </w:p>
    <w:p>
      <w:pPr>
        <w:pStyle w:val="7"/>
        <w:numPr>
          <w:ilvl w:val="0"/>
          <w:numId w:val="2"/>
        </w:numPr>
        <w:tabs>
          <w:tab w:val="left" w:pos="887"/>
        </w:tabs>
        <w:spacing w:before="50" w:after="0" w:line="240" w:lineRule="auto"/>
        <w:ind w:left="886" w:right="0" w:hanging="267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>我妻子总是担心这担心那。</w:t>
      </w:r>
    </w:p>
    <w:p>
      <w:pPr>
        <w:pStyle w:val="3"/>
        <w:spacing w:before="48"/>
        <w:ind w:left="1462"/>
      </w:pPr>
      <w:r>
        <w:t>My wife always worries this and that.</w:t>
      </w:r>
    </w:p>
    <w:p>
      <w:pPr>
        <w:pStyle w:val="3"/>
        <w:spacing w:before="56"/>
        <w:ind w:left="2829"/>
      </w:pPr>
      <w:r>
        <w:t>worries too much.</w:t>
      </w:r>
    </w:p>
    <w:p>
      <w:pPr>
        <w:spacing w:after="0"/>
        <w:sectPr>
          <w:headerReference r:id="rId3" w:type="default"/>
          <w:pgSz w:w="11910" w:h="16840"/>
          <w:pgMar w:top="1580" w:right="1620" w:bottom="280" w:left="1540" w:header="885" w:footer="0" w:gutter="0"/>
        </w:sectPr>
      </w:pPr>
    </w:p>
    <w:p>
      <w:pPr>
        <w:pStyle w:val="3"/>
        <w:spacing w:before="6"/>
        <w:ind w:left="0"/>
        <w:rPr>
          <w:sz w:val="13"/>
        </w:rPr>
      </w:pPr>
    </w:p>
    <w:p>
      <w:pPr>
        <w:pStyle w:val="7"/>
        <w:numPr>
          <w:ilvl w:val="0"/>
          <w:numId w:val="2"/>
        </w:numPr>
        <w:tabs>
          <w:tab w:val="left" w:pos="1202"/>
        </w:tabs>
        <w:spacing w:before="72" w:after="0" w:line="240" w:lineRule="auto"/>
        <w:ind w:left="1201" w:right="0" w:hanging="265"/>
        <w:jc w:val="left"/>
        <w:rPr>
          <w:sz w:val="21"/>
        </w:rPr>
      </w:pPr>
      <w:r>
        <w:rPr>
          <w:rFonts w:hint="eastAsia" w:ascii="宋体" w:eastAsia="宋体"/>
          <w:spacing w:val="-2"/>
          <w:sz w:val="21"/>
        </w:rPr>
        <w:t>最后：</w:t>
      </w:r>
      <w:r>
        <w:rPr>
          <w:sz w:val="21"/>
        </w:rPr>
        <w:t>in</w:t>
      </w:r>
      <w:r>
        <w:rPr>
          <w:spacing w:val="-1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end</w:t>
      </w:r>
    </w:p>
    <w:p>
      <w:pPr>
        <w:pStyle w:val="7"/>
        <w:numPr>
          <w:ilvl w:val="0"/>
          <w:numId w:val="2"/>
        </w:numPr>
        <w:tabs>
          <w:tab w:val="left" w:pos="1202"/>
        </w:tabs>
        <w:spacing w:before="43" w:after="0" w:line="240" w:lineRule="auto"/>
        <w:ind w:left="1201" w:right="0" w:hanging="265"/>
        <w:jc w:val="left"/>
        <w:rPr>
          <w:sz w:val="21"/>
        </w:rPr>
      </w:pPr>
      <w:r>
        <w:rPr>
          <w:rFonts w:hint="eastAsia" w:ascii="宋体" w:eastAsia="宋体"/>
          <w:spacing w:val="-3"/>
          <w:sz w:val="21"/>
        </w:rPr>
        <w:t>照顾一切：</w:t>
      </w:r>
      <w:r>
        <w:rPr>
          <w:sz w:val="21"/>
        </w:rPr>
        <w:t>look</w:t>
      </w:r>
      <w:r>
        <w:rPr>
          <w:spacing w:val="-1"/>
          <w:sz w:val="21"/>
        </w:rPr>
        <w:t xml:space="preserve"> </w:t>
      </w:r>
      <w:r>
        <w:rPr>
          <w:sz w:val="21"/>
        </w:rPr>
        <w:t>after</w:t>
      </w:r>
      <w:r>
        <w:rPr>
          <w:spacing w:val="-2"/>
          <w:sz w:val="21"/>
        </w:rPr>
        <w:t xml:space="preserve"> </w:t>
      </w:r>
      <w:r>
        <w:rPr>
          <w:sz w:val="21"/>
        </w:rPr>
        <w:t>everything</w:t>
      </w:r>
    </w:p>
    <w:p>
      <w:pPr>
        <w:pStyle w:val="2"/>
        <w:spacing w:before="43"/>
        <w:ind w:left="3642"/>
        <w:rPr>
          <w:rFonts w:hint="eastAsia" w:ascii="宋体" w:eastAsia="宋体"/>
        </w:rPr>
      </w:pPr>
      <w:r>
        <w:t xml:space="preserve">Lesson 131 </w:t>
      </w:r>
      <w:r>
        <w:rPr>
          <w:rFonts w:hint="eastAsia" w:ascii="宋体" w:eastAsia="宋体"/>
        </w:rPr>
        <w:t>语法讲解</w:t>
      </w:r>
    </w:p>
    <w:p>
      <w:pPr>
        <w:pStyle w:val="3"/>
        <w:spacing w:before="43"/>
        <w:ind w:left="831"/>
        <w:rPr>
          <w:rFonts w:hint="eastAsia" w:ascii="宋体" w:eastAsia="宋体"/>
        </w:rPr>
      </w:pPr>
      <w:r>
        <w:rPr>
          <w:rFonts w:hint="eastAsia" w:ascii="宋体" w:eastAsia="宋体"/>
        </w:rPr>
        <w:t>情态动词表推测：</w:t>
      </w:r>
    </w:p>
    <w:p>
      <w:pPr>
        <w:pStyle w:val="7"/>
        <w:numPr>
          <w:ilvl w:val="0"/>
          <w:numId w:val="3"/>
        </w:numPr>
        <w:tabs>
          <w:tab w:val="left" w:pos="1055"/>
        </w:tabs>
        <w:spacing w:before="48" w:after="0" w:line="240" w:lineRule="auto"/>
        <w:ind w:left="1054" w:right="0" w:hanging="224"/>
        <w:jc w:val="left"/>
        <w:rPr>
          <w:sz w:val="21"/>
        </w:rPr>
      </w:pPr>
      <w:r>
        <w:rPr>
          <w:sz w:val="21"/>
        </w:rPr>
        <w:t>must\can\may\might</w:t>
      </w:r>
    </w:p>
    <w:p>
      <w:pPr>
        <w:pStyle w:val="7"/>
        <w:numPr>
          <w:ilvl w:val="0"/>
          <w:numId w:val="3"/>
        </w:numPr>
        <w:tabs>
          <w:tab w:val="left" w:pos="1208"/>
          <w:tab w:val="left" w:pos="1209"/>
        </w:tabs>
        <w:spacing w:before="50" w:after="0" w:line="240" w:lineRule="auto"/>
        <w:ind w:left="1208" w:right="0" w:hanging="378"/>
        <w:jc w:val="left"/>
        <w:rPr>
          <w:sz w:val="21"/>
        </w:rPr>
      </w:pPr>
      <w:r>
        <w:rPr>
          <w:rFonts w:hint="eastAsia" w:ascii="宋体" w:eastAsia="宋体"/>
          <w:spacing w:val="-2"/>
          <w:sz w:val="21"/>
        </w:rPr>
        <w:t>一定是</w:t>
      </w:r>
      <w:r>
        <w:rPr>
          <w:spacing w:val="-2"/>
          <w:sz w:val="21"/>
        </w:rPr>
        <w:t xml:space="preserve">: </w:t>
      </w:r>
      <w:r>
        <w:rPr>
          <w:sz w:val="21"/>
        </w:rPr>
        <w:t>must</w:t>
      </w:r>
      <w:r>
        <w:rPr>
          <w:spacing w:val="-1"/>
          <w:sz w:val="21"/>
        </w:rPr>
        <w:t xml:space="preserve"> </w:t>
      </w:r>
      <w:r>
        <w:rPr>
          <w:sz w:val="21"/>
        </w:rPr>
        <w:t>be</w:t>
      </w:r>
    </w:p>
    <w:p>
      <w:pPr>
        <w:pStyle w:val="3"/>
        <w:spacing w:before="43"/>
        <w:ind w:left="1357"/>
      </w:pPr>
      <w:r>
        <w:rPr>
          <w:rFonts w:hint="eastAsia" w:ascii="宋体" w:hAnsi="宋体" w:eastAsia="宋体"/>
        </w:rPr>
        <w:t>不可能是：</w:t>
      </w:r>
      <w:r>
        <w:t>can’t be</w:t>
      </w:r>
    </w:p>
    <w:p>
      <w:pPr>
        <w:pStyle w:val="3"/>
        <w:spacing w:before="43"/>
        <w:ind w:left="1357"/>
      </w:pPr>
      <w:r>
        <w:rPr>
          <w:rFonts w:hint="eastAsia" w:ascii="宋体" w:eastAsia="宋体"/>
        </w:rPr>
        <w:t>可能是：</w:t>
      </w:r>
      <w:r>
        <w:t>may be\might be</w:t>
      </w:r>
    </w:p>
    <w:p>
      <w:pPr>
        <w:pStyle w:val="7"/>
        <w:numPr>
          <w:ilvl w:val="0"/>
          <w:numId w:val="3"/>
        </w:numPr>
        <w:tabs>
          <w:tab w:val="left" w:pos="1046"/>
        </w:tabs>
        <w:spacing w:before="48" w:after="0" w:line="240" w:lineRule="auto"/>
        <w:ind w:left="1045" w:right="0" w:hanging="215"/>
        <w:jc w:val="left"/>
        <w:rPr>
          <w:sz w:val="21"/>
        </w:rPr>
      </w:pPr>
      <w:r>
        <w:rPr>
          <w:spacing w:val="-3"/>
          <w:sz w:val="21"/>
        </w:rPr>
        <w:t xml:space="preserve">may </w:t>
      </w:r>
      <w:r>
        <w:rPr>
          <w:sz w:val="21"/>
        </w:rPr>
        <w:t>—</w:t>
      </w:r>
      <w:r>
        <w:rPr>
          <w:spacing w:val="2"/>
          <w:sz w:val="21"/>
        </w:rPr>
        <w:t xml:space="preserve"> </w:t>
      </w:r>
      <w:r>
        <w:rPr>
          <w:sz w:val="21"/>
        </w:rPr>
        <w:t>might</w:t>
      </w:r>
    </w:p>
    <w:p>
      <w:pPr>
        <w:pStyle w:val="3"/>
        <w:spacing w:before="56"/>
        <w:ind w:left="1357"/>
      </w:pPr>
      <w:r>
        <w:t>can — could</w:t>
      </w:r>
    </w:p>
    <w:p>
      <w:pPr>
        <w:pStyle w:val="7"/>
        <w:numPr>
          <w:ilvl w:val="0"/>
          <w:numId w:val="3"/>
        </w:numPr>
        <w:tabs>
          <w:tab w:val="left" w:pos="1058"/>
        </w:tabs>
        <w:spacing w:before="56" w:after="0" w:line="292" w:lineRule="auto"/>
        <w:ind w:left="1042" w:right="6088" w:hanging="212"/>
        <w:jc w:val="left"/>
        <w:rPr>
          <w:sz w:val="21"/>
        </w:rPr>
      </w:pPr>
      <w:r>
        <w:rPr>
          <w:spacing w:val="-3"/>
          <w:sz w:val="21"/>
        </w:rPr>
        <w:t xml:space="preserve">may </w:t>
      </w:r>
      <w:r>
        <w:rPr>
          <w:sz w:val="21"/>
        </w:rPr>
        <w:t xml:space="preserve">be &gt; might be She </w:t>
      </w:r>
      <w:r>
        <w:rPr>
          <w:spacing w:val="-3"/>
          <w:sz w:val="21"/>
        </w:rPr>
        <w:t xml:space="preserve">may </w:t>
      </w:r>
      <w:r>
        <w:rPr>
          <w:sz w:val="21"/>
        </w:rPr>
        <w:t>be right. She might be</w:t>
      </w:r>
      <w:r>
        <w:rPr>
          <w:spacing w:val="-12"/>
          <w:sz w:val="21"/>
        </w:rPr>
        <w:t xml:space="preserve"> </w:t>
      </w:r>
      <w:r>
        <w:rPr>
          <w:sz w:val="21"/>
        </w:rPr>
        <w:t>right.</w:t>
      </w:r>
    </w:p>
    <w:p>
      <w:pPr>
        <w:spacing w:after="0" w:line="292" w:lineRule="auto"/>
        <w:jc w:val="left"/>
        <w:rPr>
          <w:sz w:val="21"/>
        </w:rPr>
        <w:sectPr>
          <w:pgSz w:w="11910" w:h="16840"/>
          <w:pgMar w:top="1580" w:right="1620" w:bottom="280" w:left="1540" w:header="885" w:footer="0" w:gutter="0"/>
        </w:sectPr>
      </w:pPr>
    </w:p>
    <w:p>
      <w:pPr>
        <w:pStyle w:val="3"/>
        <w:spacing w:before="5"/>
        <w:ind w:left="0"/>
        <w:rPr>
          <w:sz w:val="25"/>
        </w:rPr>
      </w:pPr>
    </w:p>
    <w:p>
      <w:pPr>
        <w:pStyle w:val="3"/>
        <w:ind w:left="620"/>
      </w:pPr>
      <w:r>
        <w:t>may be</w:t>
      </w:r>
    </w:p>
    <w:p>
      <w:pPr>
        <w:pStyle w:val="2"/>
        <w:spacing w:line="262" w:lineRule="exact"/>
        <w:ind w:left="620"/>
        <w:rPr>
          <w:rFonts w:hint="eastAsia" w:ascii="宋体" w:eastAsia="宋体"/>
        </w:rPr>
      </w:pPr>
      <w:r>
        <w:rPr>
          <w:b w:val="0"/>
        </w:rPr>
        <w:br w:type="column"/>
      </w:r>
      <w:r>
        <w:t xml:space="preserve">Lesson 132 </w:t>
      </w:r>
      <w:r>
        <w:rPr>
          <w:rFonts w:hint="eastAsia" w:ascii="宋体" w:eastAsia="宋体"/>
        </w:rPr>
        <w:t>单词句型讲解</w:t>
      </w:r>
    </w:p>
    <w:p>
      <w:pPr>
        <w:spacing w:after="0" w:line="262" w:lineRule="exact"/>
        <w:rPr>
          <w:rFonts w:hint="eastAsia" w:ascii="宋体" w:eastAsia="宋体"/>
        </w:rPr>
        <w:sectPr>
          <w:type w:val="continuous"/>
          <w:pgSz w:w="11910" w:h="16840"/>
          <w:pgMar w:top="1580" w:right="1620" w:bottom="280" w:left="1540" w:header="720" w:footer="720" w:gutter="0"/>
          <w:cols w:equalWidth="0" w:num="2">
            <w:col w:w="1284" w:space="1527"/>
            <w:col w:w="5939"/>
          </w:cols>
        </w:sectPr>
      </w:pPr>
    </w:p>
    <w:p>
      <w:pPr>
        <w:pStyle w:val="3"/>
        <w:tabs>
          <w:tab w:val="left" w:pos="1920"/>
          <w:tab w:val="left" w:pos="4567"/>
        </w:tabs>
        <w:spacing w:before="55"/>
        <w:ind w:left="0" w:right="2776"/>
        <w:jc w:val="center"/>
      </w:pPr>
      <w:r>
        <w:rPr>
          <w:spacing w:val="-3"/>
        </w:rPr>
        <w:t>may</w:t>
      </w:r>
      <w:r>
        <w:rPr>
          <w:spacing w:val="1"/>
        </w:rPr>
        <w:t xml:space="preserve"> </w:t>
      </w:r>
      <w:r>
        <w:rPr>
          <w:spacing w:val="-3"/>
        </w:rPr>
        <w:t>have</w:t>
      </w:r>
      <w:r>
        <w:rPr>
          <w:spacing w:val="2"/>
        </w:rPr>
        <w:t xml:space="preserve"> </w:t>
      </w:r>
      <w:r>
        <w:t>been</w:t>
      </w:r>
      <w:r>
        <w:tab/>
      </w:r>
      <w:r>
        <w:t>+ n./ adj./ prep./</w:t>
      </w:r>
      <w:r>
        <w:rPr>
          <w:spacing w:val="-7"/>
        </w:rPr>
        <w:t xml:space="preserve"> </w:t>
      </w:r>
      <w:r>
        <w:t>pron./</w:t>
      </w:r>
      <w:r>
        <w:rPr>
          <w:spacing w:val="-1"/>
        </w:rPr>
        <w:t xml:space="preserve"> </w:t>
      </w:r>
      <w:r>
        <w:t>num</w:t>
      </w:r>
      <w:r>
        <w:tab/>
      </w:r>
      <w:r>
        <w:t>...</w:t>
      </w:r>
    </w:p>
    <w:p>
      <w:pPr>
        <w:pStyle w:val="2"/>
        <w:spacing w:before="51"/>
        <w:ind w:right="2418"/>
        <w:jc w:val="center"/>
        <w:rPr>
          <w:rFonts w:hint="eastAsia" w:ascii="宋体" w:eastAsia="宋体"/>
        </w:rPr>
      </w:pPr>
      <w:r>
        <w:t xml:space="preserve">Lesson 131&amp;132  </w:t>
      </w:r>
      <w:r>
        <w:rPr>
          <w:rFonts w:hint="eastAsia" w:ascii="宋体" w:eastAsia="宋体"/>
        </w:rPr>
        <w:t>知识拓展</w:t>
      </w:r>
    </w:p>
    <w:p>
      <w:pPr>
        <w:pStyle w:val="3"/>
        <w:spacing w:before="43"/>
        <w:ind w:left="620"/>
        <w:rPr>
          <w:rFonts w:hint="eastAsia" w:ascii="宋体" w:eastAsia="宋体"/>
        </w:rPr>
      </w:pPr>
      <w:r>
        <w:rPr>
          <w:rFonts w:hint="eastAsia" w:ascii="宋体" w:eastAsia="宋体"/>
        </w:rPr>
        <w:t>度假：</w:t>
      </w:r>
    </w:p>
    <w:p>
      <w:pPr>
        <w:pStyle w:val="3"/>
        <w:spacing w:before="48"/>
        <w:ind w:left="620"/>
      </w:pPr>
      <w:bookmarkStart w:id="0" w:name="_GoBack"/>
      <w:bookmarkEnd w:id="0"/>
      <w:r>
        <w:pict>
          <v:group id="_x0000_s1031" o:spid="_x0000_s1031" o:spt="203" style="position:absolute;left:0pt;margin-left:82.3pt;margin-top:20.05pt;height:73pt;width:382.35pt;mso-position-horizontal-relative:page;mso-wrap-distance-bottom:0pt;mso-wrap-distance-top:0pt;z-index:-251652096;mso-width-relative:page;mso-height-relative:page;" coordorigin="1646,402" coordsize="7647,1460">
            <o:lock v:ext="edit"/>
            <v:shape id="_x0000_s1032" o:spid="_x0000_s1032" o:spt="75" type="#_x0000_t75" style="position:absolute;left:1646;top:518;height:1212;width:7647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33" o:spid="_x0000_s1033" o:spt="202" type="#_x0000_t202" style="position:absolute;left:1646;top:401;height:1460;width:764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15" w:lineRule="exact"/>
                      <w:ind w:left="1042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have a vacation\ spend a vacation\</w:t>
                    </w:r>
                  </w:p>
                  <w:p>
                    <w:pPr>
                      <w:spacing w:before="55"/>
                      <w:ind w:left="1042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take a vacation\ be on a vacation</w:t>
                    </w:r>
                  </w:p>
                  <w:p>
                    <w:pPr>
                      <w:spacing w:before="51"/>
                      <w:ind w:left="514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2. 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>预定机票、酒店</w:t>
                    </w:r>
                  </w:p>
                  <w:p>
                    <w:pPr>
                      <w:spacing w:before="48"/>
                      <w:ind w:left="1042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book the air tickets to…</w:t>
                    </w:r>
                  </w:p>
                  <w:p>
                    <w:pPr>
                      <w:spacing w:before="56" w:line="253" w:lineRule="exact"/>
                      <w:ind w:left="1042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book the hotel…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shape id="_x0000_s1034" o:spid="_x0000_s1034" style="position:absolute;left:0pt;margin-left:468.35pt;margin-top:31.25pt;height:52.7pt;width:40.25pt;mso-position-horizontal-relative:page;mso-wrap-distance-bottom:0pt;mso-wrap-distance-top:0pt;z-index:-251651072;mso-width-relative:page;mso-height-relative:page;" fillcolor="#808080" filled="t" stroked="f" coordorigin="9367,626" coordsize="805,1054" path="m9750,1562l9755,1594,9759,1623,9763,1650,9765,1675,9811,1677,9856,1679,9899,1679,9940,1680,10014,1669,10073,1636,10116,1582,10119,1573,9930,1573,9896,1572,9855,1570,9806,1567,9750,1562xm10172,626l9388,626,9388,725,10088,725,10087,815,10086,903,10085,989,10083,1072,10081,1159,10079,1231,10077,1310,10075,1382,10072,1430,10065,1471,10054,1505,10040,1530,10021,1549,9996,1563,9966,1570,9930,1573,10119,1573,10143,1505,10154,1407,10155,1362,10158,1299,10159,1250,10161,1180,10163,1108,10164,1019,10166,937,10168,815,10170,725,10172,626xm10016,1122l9954,1151,9889,1180,9822,1210,9680,1270,9367,1398,9374,1424,9389,1476,9396,1502,10016,1228,10015,1212,10015,1189,10015,1159,10016,1122xm9523,825l9513,845,9503,865,9493,884,9483,904,9540,939,9602,978,9666,1019,9734,1065,9804,1115,9815,1091,9826,1068,9837,1045,9847,1022,9794,987,9734,950,9669,911,9523,825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  <w:r>
        <w:t>1. have a holiday\ spend a holiday\ go for a holiday\</w:t>
      </w:r>
    </w:p>
    <w:p>
      <w:pPr>
        <w:pStyle w:val="7"/>
        <w:numPr>
          <w:ilvl w:val="0"/>
          <w:numId w:val="4"/>
        </w:numPr>
        <w:tabs>
          <w:tab w:val="left" w:pos="887"/>
        </w:tabs>
        <w:spacing w:before="25" w:after="0" w:line="240" w:lineRule="auto"/>
        <w:ind w:left="886" w:right="0" w:hanging="267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>酒店入住：</w:t>
      </w:r>
    </w:p>
    <w:p>
      <w:pPr>
        <w:pStyle w:val="3"/>
        <w:spacing w:before="48"/>
      </w:pPr>
      <w:r>
        <w:t xml:space="preserve">I’d like to </w:t>
      </w:r>
      <w:r>
        <w:rPr>
          <w:u w:val="single"/>
        </w:rPr>
        <w:t>check in.</w:t>
      </w:r>
    </w:p>
    <w:p>
      <w:pPr>
        <w:pStyle w:val="3"/>
        <w:spacing w:before="51"/>
        <w:rPr>
          <w:rFonts w:hint="eastAsia" w:ascii="宋体" w:eastAsia="宋体"/>
        </w:rPr>
      </w:pPr>
      <w:r>
        <w:rPr>
          <w:rFonts w:hint="eastAsia" w:ascii="宋体" w:eastAsia="宋体"/>
        </w:rPr>
        <w:t>我想登记入住。</w:t>
      </w:r>
    </w:p>
    <w:p>
      <w:pPr>
        <w:pStyle w:val="3"/>
        <w:spacing w:before="48"/>
      </w:pPr>
      <w:r>
        <w:t xml:space="preserve">I </w:t>
      </w:r>
      <w:r>
        <w:rPr>
          <w:u w:val="single"/>
        </w:rPr>
        <w:t>made a reservation</w:t>
      </w:r>
      <w:r>
        <w:t xml:space="preserve"> here.</w:t>
      </w:r>
    </w:p>
    <w:p>
      <w:pPr>
        <w:pStyle w:val="3"/>
        <w:spacing w:before="50"/>
        <w:rPr>
          <w:rFonts w:hint="eastAsia" w:ascii="宋体" w:eastAsia="宋体"/>
        </w:rPr>
      </w:pPr>
      <w:r>
        <w:rPr>
          <w:rFonts w:hint="eastAsia" w:ascii="宋体" w:eastAsia="宋体"/>
        </w:rPr>
        <w:t>我有预定。</w:t>
      </w:r>
    </w:p>
    <w:p>
      <w:pPr>
        <w:pStyle w:val="3"/>
        <w:spacing w:before="48"/>
      </w:pPr>
      <w:r>
        <w:rPr>
          <w:u w:val="single"/>
        </w:rPr>
        <w:t xml:space="preserve">A double room </w:t>
      </w:r>
      <w:r>
        <w:t>with the sea view.</w:t>
      </w:r>
    </w:p>
    <w:p>
      <w:pPr>
        <w:pStyle w:val="3"/>
        <w:spacing w:before="51"/>
        <w:rPr>
          <w:rFonts w:hint="eastAsia" w:ascii="宋体" w:eastAsia="宋体"/>
        </w:rPr>
      </w:pPr>
      <w:r>
        <w:rPr>
          <w:rFonts w:hint="eastAsia" w:ascii="宋体" w:eastAsia="宋体"/>
        </w:rPr>
        <w:t>一间海景双人房。</w:t>
      </w:r>
    </w:p>
    <w:p>
      <w:pPr>
        <w:pStyle w:val="3"/>
        <w:spacing w:before="48"/>
      </w:pPr>
      <w:r>
        <w:t xml:space="preserve">I would like </w:t>
      </w:r>
      <w:r>
        <w:rPr>
          <w:u w:val="single"/>
        </w:rPr>
        <w:t>a single room</w:t>
      </w:r>
      <w:r>
        <w:t>, please.</w:t>
      </w:r>
    </w:p>
    <w:p>
      <w:pPr>
        <w:pStyle w:val="3"/>
        <w:spacing w:before="50" w:line="285" w:lineRule="auto"/>
        <w:ind w:right="5299"/>
        <w:rPr>
          <w:rFonts w:hint="eastAsia" w:ascii="宋体" w:eastAsia="宋体"/>
        </w:rPr>
      </w:pPr>
      <w:r>
        <w:rPr>
          <w:rFonts w:hint="eastAsia" w:ascii="宋体" w:eastAsia="宋体"/>
        </w:rPr>
        <w:t>我想要一间单人房间。</w:t>
      </w:r>
      <w:r>
        <w:t xml:space="preserve">What is the </w:t>
      </w:r>
      <w:r>
        <w:rPr>
          <w:u w:val="single"/>
        </w:rPr>
        <w:t>check-out</w:t>
      </w:r>
      <w:r>
        <w:t xml:space="preserve"> time? </w:t>
      </w:r>
      <w:r>
        <w:rPr>
          <w:rFonts w:hint="eastAsia" w:ascii="宋体" w:eastAsia="宋体"/>
        </w:rPr>
        <w:t>什么时候退房？</w:t>
      </w:r>
    </w:p>
    <w:p>
      <w:pPr>
        <w:pStyle w:val="3"/>
        <w:spacing w:line="252" w:lineRule="exact"/>
      </w:pPr>
      <w:r>
        <w:t xml:space="preserve">Is breakfast </w:t>
      </w:r>
      <w:r>
        <w:rPr>
          <w:u w:val="single"/>
        </w:rPr>
        <w:t>included?</w:t>
      </w:r>
    </w:p>
    <w:p>
      <w:pPr>
        <w:pStyle w:val="3"/>
        <w:spacing w:before="51"/>
        <w:rPr>
          <w:rFonts w:hint="eastAsia" w:ascii="宋体" w:eastAsia="宋体"/>
        </w:rPr>
      </w:pPr>
      <w:r>
        <w:rPr>
          <w:rFonts w:hint="eastAsia" w:ascii="宋体" w:eastAsia="宋体"/>
        </w:rPr>
        <w:t>这个包含早餐吗？</w:t>
      </w:r>
    </w:p>
    <w:p>
      <w:pPr>
        <w:pStyle w:val="7"/>
        <w:numPr>
          <w:ilvl w:val="0"/>
          <w:numId w:val="4"/>
        </w:numPr>
        <w:tabs>
          <w:tab w:val="left" w:pos="887"/>
        </w:tabs>
        <w:spacing w:before="43" w:after="0" w:line="240" w:lineRule="auto"/>
        <w:ind w:left="886" w:right="0" w:hanging="267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>客房用语</w:t>
      </w:r>
    </w:p>
    <w:p>
      <w:pPr>
        <w:pStyle w:val="3"/>
        <w:spacing w:before="43"/>
      </w:pPr>
      <w:r>
        <w:rPr>
          <w:rFonts w:hint="eastAsia" w:ascii="宋体" w:eastAsia="宋体"/>
        </w:rPr>
        <w:t xml:space="preserve">淋浴 </w:t>
      </w:r>
      <w:r>
        <w:t>a shower</w:t>
      </w:r>
    </w:p>
    <w:p>
      <w:pPr>
        <w:pStyle w:val="3"/>
        <w:spacing w:before="43" w:line="278" w:lineRule="auto"/>
        <w:ind w:right="5849"/>
      </w:pPr>
      <w:r>
        <w:rPr>
          <w:rFonts w:hint="eastAsia" w:ascii="宋体" w:eastAsia="宋体"/>
        </w:rPr>
        <w:t xml:space="preserve">洗发水 </w:t>
      </w:r>
      <w:r>
        <w:t xml:space="preserve">a shampoo </w:t>
      </w:r>
      <w:r>
        <w:rPr>
          <w:rFonts w:hint="eastAsia" w:ascii="宋体" w:eastAsia="宋体"/>
        </w:rPr>
        <w:t xml:space="preserve">沐浴露 </w:t>
      </w:r>
      <w:r>
        <w:t xml:space="preserve">a body lotion </w:t>
      </w:r>
      <w:r>
        <w:rPr>
          <w:rFonts w:hint="eastAsia" w:ascii="宋体" w:eastAsia="宋体"/>
        </w:rPr>
        <w:t xml:space="preserve">梳子 </w:t>
      </w:r>
      <w:r>
        <w:t>a comb</w:t>
      </w:r>
    </w:p>
    <w:p>
      <w:pPr>
        <w:pStyle w:val="3"/>
        <w:spacing w:line="269" w:lineRule="exact"/>
      </w:pPr>
      <w:r>
        <w:rPr>
          <w:rFonts w:hint="eastAsia" w:ascii="宋体" w:eastAsia="宋体"/>
        </w:rPr>
        <w:t xml:space="preserve">电热壶 </w:t>
      </w:r>
      <w:r>
        <w:t>a kettle</w:t>
      </w:r>
    </w:p>
    <w:p>
      <w:pPr>
        <w:spacing w:after="0" w:line="269" w:lineRule="exact"/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3"/>
        <w:spacing w:before="6"/>
        <w:ind w:left="0"/>
        <w:rPr>
          <w:sz w:val="13"/>
        </w:rPr>
      </w:pPr>
    </w:p>
    <w:p>
      <w:pPr>
        <w:pStyle w:val="3"/>
        <w:spacing w:before="72"/>
      </w:pPr>
      <w:r>
        <w:rPr>
          <w:rFonts w:hint="eastAsia" w:ascii="宋体" w:eastAsia="宋体"/>
        </w:rPr>
        <w:t xml:space="preserve">电吹风 </w:t>
      </w:r>
      <w:r>
        <w:t>a hair dryer</w:t>
      </w:r>
    </w:p>
    <w:p>
      <w:pPr>
        <w:pStyle w:val="3"/>
        <w:spacing w:before="43"/>
      </w:pPr>
      <w:r>
        <w:rPr>
          <w:rFonts w:hint="eastAsia" w:ascii="宋体" w:eastAsia="宋体"/>
        </w:rPr>
        <w:t xml:space="preserve">电视机 </w:t>
      </w:r>
      <w:r>
        <w:t>a TV</w:t>
      </w:r>
    </w:p>
    <w:p>
      <w:pPr>
        <w:pStyle w:val="3"/>
        <w:spacing w:before="43"/>
      </w:pPr>
      <w:r>
        <w:rPr>
          <w:rFonts w:hint="eastAsia" w:ascii="宋体" w:eastAsia="宋体"/>
        </w:rPr>
        <w:t xml:space="preserve">钥匙 </w:t>
      </w:r>
      <w:r>
        <w:t>a key</w:t>
      </w:r>
    </w:p>
    <w:p>
      <w:pPr>
        <w:pStyle w:val="7"/>
        <w:numPr>
          <w:ilvl w:val="0"/>
          <w:numId w:val="5"/>
        </w:numPr>
        <w:tabs>
          <w:tab w:val="left" w:pos="980"/>
          <w:tab w:val="left" w:pos="981"/>
        </w:tabs>
        <w:spacing w:before="43" w:after="0" w:line="278" w:lineRule="auto"/>
        <w:ind w:left="620" w:right="4357" w:firstLine="0"/>
        <w:jc w:val="left"/>
        <w:rPr>
          <w:rFonts w:hint="eastAsia" w:ascii="宋体" w:hAnsi="宋体" w:eastAsia="宋体"/>
          <w:sz w:val="21"/>
        </w:rPr>
      </w:pPr>
      <w:r>
        <w:rPr>
          <w:sz w:val="21"/>
        </w:rPr>
        <w:t>Lesson 131&amp;132</w:t>
      </w:r>
      <w:r>
        <w:rPr>
          <w:spacing w:val="15"/>
          <w:sz w:val="21"/>
        </w:rPr>
        <w:t xml:space="preserve"> </w:t>
      </w:r>
      <w:r>
        <w:rPr>
          <w:rFonts w:hint="eastAsia" w:ascii="宋体" w:hAnsi="宋体" w:eastAsia="宋体"/>
          <w:spacing w:val="-3"/>
          <w:sz w:val="21"/>
        </w:rPr>
        <w:t>知识拓展</w:t>
      </w:r>
      <w:r>
        <w:rPr>
          <w:rFonts w:hint="eastAsia" w:ascii="宋体" w:hAnsi="宋体" w:eastAsia="宋体"/>
          <w:sz w:val="21"/>
        </w:rPr>
        <w:t>（</w:t>
      </w:r>
      <w:r>
        <w:rPr>
          <w:rFonts w:hint="eastAsia" w:ascii="宋体" w:hAnsi="宋体" w:eastAsia="宋体"/>
          <w:spacing w:val="-2"/>
          <w:sz w:val="21"/>
        </w:rPr>
        <w:t>成人版</w:t>
      </w:r>
      <w:r>
        <w:rPr>
          <w:rFonts w:hint="eastAsia" w:ascii="宋体" w:hAnsi="宋体" w:eastAsia="宋体"/>
          <w:sz w:val="21"/>
        </w:rPr>
        <w:t>） 度假：</w:t>
      </w:r>
    </w:p>
    <w:p>
      <w:pPr>
        <w:pStyle w:val="7"/>
        <w:numPr>
          <w:ilvl w:val="0"/>
          <w:numId w:val="6"/>
        </w:numPr>
        <w:tabs>
          <w:tab w:val="left" w:pos="981"/>
        </w:tabs>
        <w:spacing w:before="5" w:after="0" w:line="292" w:lineRule="auto"/>
        <w:ind w:left="1148" w:right="3555" w:hanging="528"/>
        <w:jc w:val="left"/>
        <w:rPr>
          <w:sz w:val="21"/>
        </w:rPr>
      </w:pPr>
      <w:r>
        <w:rPr>
          <w:sz w:val="21"/>
        </w:rPr>
        <w:t>have</w:t>
      </w:r>
      <w:r>
        <w:rPr>
          <w:spacing w:val="-6"/>
          <w:sz w:val="21"/>
        </w:rPr>
        <w:t xml:space="preserve"> </w:t>
      </w:r>
      <w:r>
        <w:rPr>
          <w:sz w:val="21"/>
        </w:rPr>
        <w:t>a</w:t>
      </w:r>
      <w:r>
        <w:rPr>
          <w:spacing w:val="-4"/>
          <w:sz w:val="21"/>
        </w:rPr>
        <w:t xml:space="preserve"> </w:t>
      </w:r>
      <w:r>
        <w:rPr>
          <w:sz w:val="21"/>
        </w:rPr>
        <w:t>holiday\</w:t>
      </w:r>
      <w:r>
        <w:rPr>
          <w:spacing w:val="-3"/>
          <w:sz w:val="21"/>
        </w:rPr>
        <w:t xml:space="preserve"> </w:t>
      </w:r>
      <w:r>
        <w:rPr>
          <w:sz w:val="21"/>
        </w:rPr>
        <w:t>spend</w:t>
      </w:r>
      <w:r>
        <w:rPr>
          <w:spacing w:val="-8"/>
          <w:sz w:val="21"/>
        </w:rPr>
        <w:t xml:space="preserve"> </w:t>
      </w:r>
      <w:r>
        <w:rPr>
          <w:sz w:val="21"/>
        </w:rPr>
        <w:t>a</w:t>
      </w:r>
      <w:r>
        <w:rPr>
          <w:spacing w:val="-3"/>
          <w:sz w:val="21"/>
        </w:rPr>
        <w:t xml:space="preserve"> </w:t>
      </w:r>
      <w:r>
        <w:rPr>
          <w:sz w:val="21"/>
        </w:rPr>
        <w:t>holiday\</w:t>
      </w:r>
      <w:r>
        <w:rPr>
          <w:spacing w:val="-4"/>
          <w:sz w:val="21"/>
        </w:rPr>
        <w:t xml:space="preserve"> </w:t>
      </w:r>
      <w:r>
        <w:rPr>
          <w:sz w:val="21"/>
        </w:rPr>
        <w:t>go</w:t>
      </w:r>
      <w:r>
        <w:rPr>
          <w:spacing w:val="-4"/>
          <w:sz w:val="21"/>
        </w:rPr>
        <w:t xml:space="preserve"> </w:t>
      </w:r>
      <w:r>
        <w:rPr>
          <w:sz w:val="21"/>
        </w:rPr>
        <w:t>for</w:t>
      </w:r>
      <w:r>
        <w:rPr>
          <w:spacing w:val="-4"/>
          <w:sz w:val="21"/>
        </w:rPr>
        <w:t xml:space="preserve"> </w:t>
      </w:r>
      <w:r>
        <w:rPr>
          <w:sz w:val="21"/>
        </w:rPr>
        <w:t>a</w:t>
      </w:r>
      <w:r>
        <w:rPr>
          <w:spacing w:val="-4"/>
          <w:sz w:val="21"/>
        </w:rPr>
        <w:t xml:space="preserve"> </w:t>
      </w:r>
      <w:r>
        <w:rPr>
          <w:sz w:val="21"/>
        </w:rPr>
        <w:t xml:space="preserve">holiday\ </w:t>
      </w:r>
      <w:r>
        <w:rPr>
          <w:spacing w:val="-3"/>
          <w:sz w:val="21"/>
        </w:rPr>
        <w:t xml:space="preserve">have </w:t>
      </w:r>
      <w:r>
        <w:rPr>
          <w:sz w:val="21"/>
        </w:rPr>
        <w:t>a vacation\ spend a</w:t>
      </w:r>
      <w:r>
        <w:rPr>
          <w:spacing w:val="-4"/>
          <w:sz w:val="21"/>
        </w:rPr>
        <w:t xml:space="preserve"> </w:t>
      </w:r>
      <w:r>
        <w:rPr>
          <w:sz w:val="21"/>
        </w:rPr>
        <w:t>vacation\</w:t>
      </w:r>
    </w:p>
    <w:p>
      <w:pPr>
        <w:pStyle w:val="3"/>
        <w:spacing w:line="255" w:lineRule="exact"/>
        <w:ind w:left="1148"/>
      </w:pPr>
      <w:r>
        <w:t>take a vacation\ be on a vacation</w:t>
      </w:r>
    </w:p>
    <w:p>
      <w:pPr>
        <w:pStyle w:val="7"/>
        <w:numPr>
          <w:ilvl w:val="0"/>
          <w:numId w:val="6"/>
        </w:numPr>
        <w:tabs>
          <w:tab w:val="left" w:pos="981"/>
        </w:tabs>
        <w:spacing w:before="50" w:after="0" w:line="240" w:lineRule="auto"/>
        <w:ind w:left="980" w:right="0" w:hanging="361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2"/>
          <w:sz w:val="21"/>
        </w:rPr>
        <w:t>预定机票、酒店</w:t>
      </w:r>
    </w:p>
    <w:p>
      <w:pPr>
        <w:pStyle w:val="3"/>
        <w:spacing w:before="48" w:line="292" w:lineRule="auto"/>
        <w:ind w:left="1148" w:right="5299"/>
      </w:pPr>
      <w:r>
        <w:t>book the air tickets to… book the hotel…</w:t>
      </w:r>
    </w:p>
    <w:p>
      <w:pPr>
        <w:pStyle w:val="7"/>
        <w:numPr>
          <w:ilvl w:val="0"/>
          <w:numId w:val="6"/>
        </w:numPr>
        <w:tabs>
          <w:tab w:val="left" w:pos="887"/>
        </w:tabs>
        <w:spacing w:before="0" w:after="0" w:line="262" w:lineRule="exact"/>
        <w:ind w:left="886" w:right="0" w:hanging="267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>酒店入住：</w:t>
      </w:r>
    </w:p>
    <w:p>
      <w:pPr>
        <w:pStyle w:val="3"/>
        <w:spacing w:before="49"/>
      </w:pPr>
      <w:r>
        <w:t xml:space="preserve">I’d like to </w:t>
      </w:r>
      <w:r>
        <w:rPr>
          <w:u w:val="single"/>
        </w:rPr>
        <w:t>check in.</w:t>
      </w:r>
    </w:p>
    <w:p>
      <w:pPr>
        <w:pStyle w:val="3"/>
        <w:spacing w:before="50"/>
        <w:rPr>
          <w:rFonts w:hint="eastAsia" w:ascii="宋体" w:eastAsia="宋体"/>
        </w:rPr>
      </w:pPr>
      <w:r>
        <w:rPr>
          <w:rFonts w:hint="eastAsia" w:ascii="宋体" w:eastAsia="宋体"/>
        </w:rPr>
        <w:t>我想登记入住。</w:t>
      </w:r>
    </w:p>
    <w:p>
      <w:pPr>
        <w:pStyle w:val="3"/>
        <w:spacing w:before="2"/>
        <w:ind w:left="0"/>
        <w:rPr>
          <w:rFonts w:ascii="宋体"/>
          <w:sz w:val="28"/>
        </w:rPr>
      </w:pPr>
    </w:p>
    <w:p>
      <w:pPr>
        <w:pStyle w:val="3"/>
      </w:pPr>
      <w:r>
        <w:t xml:space="preserve">I </w:t>
      </w:r>
      <w:r>
        <w:rPr>
          <w:u w:val="single"/>
        </w:rPr>
        <w:t>made a reservation</w:t>
      </w:r>
      <w:r>
        <w:t xml:space="preserve"> here.</w:t>
      </w:r>
    </w:p>
    <w:p>
      <w:pPr>
        <w:pStyle w:val="3"/>
        <w:spacing w:before="50"/>
        <w:rPr>
          <w:rFonts w:hint="eastAsia" w:ascii="宋体" w:eastAsia="宋体"/>
        </w:rPr>
      </w:pPr>
      <w:r>
        <w:rPr>
          <w:rFonts w:hint="eastAsia" w:ascii="宋体" w:eastAsia="宋体"/>
        </w:rPr>
        <w:t>我有预定。</w:t>
      </w:r>
    </w:p>
    <w:p>
      <w:pPr>
        <w:pStyle w:val="3"/>
        <w:spacing w:before="2"/>
        <w:ind w:left="0"/>
        <w:rPr>
          <w:rFonts w:ascii="宋体"/>
          <w:sz w:val="28"/>
        </w:rPr>
      </w:pPr>
    </w:p>
    <w:p>
      <w:pPr>
        <w:pStyle w:val="3"/>
      </w:pPr>
      <w:r>
        <w:pict>
          <v:group id="_x0000_s1035" o:spid="_x0000_s1035" o:spt="203" style="position:absolute;left:0pt;margin-left:82.3pt;margin-top:16.75pt;height:67.4pt;width:382.35pt;mso-position-horizontal-relative:page;mso-wrap-distance-bottom:0pt;mso-wrap-distance-top:0pt;z-index:-251649024;mso-width-relative:page;mso-height-relative:page;" coordorigin="1646,335" coordsize="7647,1348">
            <o:lock v:ext="edit"/>
            <v:shape id="_x0000_s1036" o:spid="_x0000_s1036" o:spt="75" type="#_x0000_t75" style="position:absolute;left:1646;top:470;height:1212;width:7647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37" o:spid="_x0000_s1037" o:spt="202" type="#_x0000_t202" style="position:absolute;left:1646;top:335;height:1348;width:764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41" w:lineRule="exact"/>
                      <w:ind w:left="936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sz w:val="21"/>
                      </w:rPr>
                      <w:t>一间海景双人房。</w:t>
                    </w:r>
                  </w:p>
                  <w:p>
                    <w:pPr>
                      <w:spacing w:before="43"/>
                      <w:ind w:left="514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3. 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>酒店入住：</w:t>
                    </w:r>
                  </w:p>
                  <w:p>
                    <w:pPr>
                      <w:spacing w:before="48"/>
                      <w:ind w:left="936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I would like </w:t>
                    </w:r>
                    <w:r>
                      <w:rPr>
                        <w:sz w:val="21"/>
                        <w:u w:val="single"/>
                      </w:rPr>
                      <w:t>a single room</w:t>
                    </w:r>
                    <w:r>
                      <w:rPr>
                        <w:sz w:val="21"/>
                      </w:rPr>
                      <w:t>, please.</w:t>
                    </w:r>
                  </w:p>
                  <w:p>
                    <w:pPr>
                      <w:spacing w:before="50"/>
                      <w:ind w:left="936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sz w:val="21"/>
                      </w:rPr>
                      <w:t>我想要一间单人房间。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shape id="_x0000_s1038" o:spid="_x0000_s1038" style="position:absolute;left:0pt;margin-left:468.35pt;margin-top:28.85pt;height:52.7pt;width:40.25pt;mso-position-horizontal-relative:page;mso-wrap-distance-bottom:0pt;mso-wrap-distance-top:0pt;z-index:-251648000;mso-width-relative:page;mso-height-relative:page;" fillcolor="#808080" filled="t" stroked="f" coordorigin="9367,578" coordsize="805,1054" path="m9750,1514l9755,1546,9759,1575,9763,1602,9765,1627,9811,1629,9856,1631,9899,1631,9940,1632,10014,1621,10073,1588,10116,1534,10119,1525,9930,1525,9896,1524,9855,1522,9806,1519,9750,1514xm10172,578l9388,578,9388,677,10088,677,10087,767,10086,855,10085,941,10083,1024,10081,1111,10079,1183,10077,1262,10075,1334,10072,1382,10065,1423,10054,1457,10040,1482,10021,1501,9996,1515,9966,1522,9930,1525,10119,1525,10143,1457,10154,1359,10155,1314,10158,1251,10159,1202,10161,1132,10163,1060,10164,971,10166,889,10168,767,10170,677,10172,578xm10016,1074l9954,1103,9889,1132,9822,1162,9680,1222,9367,1350,9374,1376,9389,1428,9396,1454,10016,1180,10015,1164,10015,1141,10015,1111,10016,1074xm9523,777l9513,797,9503,817,9493,836,9483,856,9540,891,9602,930,9666,971,9734,1017,9804,1067,9815,1043,9826,1020,9837,997,9847,974,9794,939,9734,902,9669,863,9523,777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  <w:r>
        <w:rPr>
          <w:u w:val="single"/>
        </w:rPr>
        <w:t xml:space="preserve">A double room </w:t>
      </w:r>
      <w:r>
        <w:t>with the sea view.</w:t>
      </w:r>
    </w:p>
    <w:p>
      <w:pPr>
        <w:pStyle w:val="3"/>
        <w:spacing w:before="4"/>
        <w:ind w:left="0"/>
        <w:rPr>
          <w:sz w:val="8"/>
        </w:rPr>
      </w:pPr>
    </w:p>
    <w:p>
      <w:pPr>
        <w:pStyle w:val="3"/>
        <w:spacing w:before="59"/>
      </w:pPr>
      <w:r>
        <w:t xml:space="preserve">What is the </w:t>
      </w:r>
      <w:r>
        <w:rPr>
          <w:u w:val="single"/>
        </w:rPr>
        <w:t>check-out</w:t>
      </w:r>
      <w:r>
        <w:t xml:space="preserve"> time?</w:t>
      </w:r>
    </w:p>
    <w:p>
      <w:pPr>
        <w:pStyle w:val="3"/>
        <w:spacing w:before="50"/>
        <w:rPr>
          <w:rFonts w:hint="eastAsia" w:ascii="宋体" w:eastAsia="宋体"/>
        </w:rPr>
      </w:pPr>
      <w:r>
        <w:rPr>
          <w:rFonts w:hint="eastAsia" w:ascii="宋体" w:eastAsia="宋体"/>
        </w:rPr>
        <w:t>什么时候退房？</w:t>
      </w:r>
    </w:p>
    <w:p>
      <w:pPr>
        <w:pStyle w:val="3"/>
        <w:spacing w:before="48"/>
      </w:pPr>
      <w:r>
        <w:t xml:space="preserve">Is breakfast </w:t>
      </w:r>
      <w:r>
        <w:rPr>
          <w:u w:val="single"/>
        </w:rPr>
        <w:t>included?</w:t>
      </w:r>
    </w:p>
    <w:p>
      <w:pPr>
        <w:pStyle w:val="3"/>
        <w:spacing w:before="51"/>
        <w:rPr>
          <w:rFonts w:hint="eastAsia" w:ascii="宋体" w:eastAsia="宋体"/>
        </w:rPr>
      </w:pPr>
      <w:r>
        <w:rPr>
          <w:rFonts w:hint="eastAsia" w:ascii="宋体" w:eastAsia="宋体"/>
        </w:rPr>
        <w:t>这个包含早餐吗？</w:t>
      </w:r>
    </w:p>
    <w:p>
      <w:pPr>
        <w:pStyle w:val="7"/>
        <w:numPr>
          <w:ilvl w:val="0"/>
          <w:numId w:val="6"/>
        </w:numPr>
        <w:tabs>
          <w:tab w:val="left" w:pos="887"/>
        </w:tabs>
        <w:spacing w:before="43" w:after="0" w:line="240" w:lineRule="auto"/>
        <w:ind w:left="886" w:right="0" w:hanging="267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3"/>
          <w:sz w:val="21"/>
        </w:rPr>
        <w:t>客房用语</w:t>
      </w:r>
    </w:p>
    <w:p>
      <w:pPr>
        <w:pStyle w:val="3"/>
        <w:spacing w:before="43"/>
      </w:pPr>
      <w:r>
        <w:rPr>
          <w:rFonts w:hint="eastAsia" w:ascii="宋体" w:eastAsia="宋体"/>
        </w:rPr>
        <w:t xml:space="preserve">淋浴 </w:t>
      </w:r>
      <w:r>
        <w:t>a shower</w:t>
      </w:r>
    </w:p>
    <w:p>
      <w:pPr>
        <w:pStyle w:val="3"/>
        <w:spacing w:before="42" w:line="278" w:lineRule="auto"/>
        <w:ind w:right="5849"/>
      </w:pPr>
      <w:r>
        <w:rPr>
          <w:rFonts w:hint="eastAsia" w:ascii="宋体" w:eastAsia="宋体"/>
        </w:rPr>
        <w:t xml:space="preserve">洗发水 </w:t>
      </w:r>
      <w:r>
        <w:t xml:space="preserve">a shampoo </w:t>
      </w:r>
      <w:r>
        <w:rPr>
          <w:rFonts w:hint="eastAsia" w:ascii="宋体" w:eastAsia="宋体"/>
        </w:rPr>
        <w:t xml:space="preserve">沐浴露 </w:t>
      </w:r>
      <w:r>
        <w:t xml:space="preserve">a body lotion </w:t>
      </w:r>
      <w:r>
        <w:rPr>
          <w:rFonts w:hint="eastAsia" w:ascii="宋体" w:eastAsia="宋体"/>
        </w:rPr>
        <w:t xml:space="preserve">梳子 </w:t>
      </w:r>
      <w:r>
        <w:t>a comb</w:t>
      </w:r>
    </w:p>
    <w:p>
      <w:pPr>
        <w:pStyle w:val="3"/>
        <w:spacing w:line="269" w:lineRule="exact"/>
      </w:pPr>
      <w:r>
        <w:rPr>
          <w:rFonts w:hint="eastAsia" w:ascii="宋体" w:eastAsia="宋体"/>
        </w:rPr>
        <w:t xml:space="preserve">电热壶 </w:t>
      </w:r>
      <w:r>
        <w:t>a kettle</w:t>
      </w:r>
    </w:p>
    <w:p>
      <w:pPr>
        <w:pStyle w:val="3"/>
        <w:spacing w:before="43"/>
      </w:pPr>
      <w:r>
        <w:rPr>
          <w:rFonts w:hint="eastAsia" w:ascii="宋体" w:eastAsia="宋体"/>
        </w:rPr>
        <w:t xml:space="preserve">电吹风 </w:t>
      </w:r>
      <w:r>
        <w:t>a hair dryer</w:t>
      </w:r>
    </w:p>
    <w:p>
      <w:pPr>
        <w:pStyle w:val="3"/>
        <w:spacing w:before="43"/>
      </w:pPr>
      <w:r>
        <w:rPr>
          <w:rFonts w:hint="eastAsia" w:ascii="宋体" w:eastAsia="宋体"/>
        </w:rPr>
        <w:t xml:space="preserve">电视机 </w:t>
      </w:r>
      <w:r>
        <w:t>a TV</w:t>
      </w:r>
    </w:p>
    <w:p>
      <w:pPr>
        <w:pStyle w:val="3"/>
        <w:spacing w:before="44"/>
      </w:pPr>
      <w:r>
        <w:rPr>
          <w:rFonts w:hint="eastAsia" w:ascii="宋体" w:eastAsia="宋体"/>
        </w:rPr>
        <w:t xml:space="preserve">钥匙 </w:t>
      </w:r>
      <w:r>
        <w:t>a key</w:t>
      </w:r>
    </w:p>
    <w:sectPr>
      <w:pgSz w:w="11910" w:h="16840"/>
      <w:pgMar w:top="1580" w:right="1620" w:bottom="280" w:left="1540" w:header="885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ind w:left="0"/>
      <w:rPr>
        <w:sz w:val="20"/>
      </w:rPr>
    </w:pPr>
    <w:r>
      <w:pict>
        <v:line id="_x0000_s2049" o:spid="_x0000_s2049" o:spt="20" style="position:absolute;left:0pt;margin-left:88.55pt;margin-top:74.75pt;height:0pt;width:404.7pt;mso-position-horizontal-relative:page;mso-position-vertical-relative:page;z-index:-251884544;mso-width-relative:page;mso-height-relative:page;" stroked="t" coordsize="21600,21600">
          <v:path arrowok="t"/>
          <v:fill focussize="0,0"/>
          <v:stroke weight="0.72pt" color="#000000"/>
          <v:imagedata o:title=""/>
          <o:lock v:ext="edit"/>
        </v:line>
      </w:pict>
    </w:r>
    <w:r>
      <w:pict>
        <v:shape id="_x0000_s2050" o:spid="_x0000_s2050" o:spt="202" type="#_x0000_t202" style="position:absolute;left:0pt;margin-left:89pt;margin-top:43.2pt;height:29.4pt;width:247.7pt;mso-position-horizontal-relative:page;mso-position-vertical-relative:page;z-index:-25188352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2015，巴菲陪你。</w:t>
                </w:r>
              </w:p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讲义如有错误或其他疑问，请加 QQ 3170322794 在线解决。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4F33913"/>
    <w:multiLevelType w:val="singleLevel"/>
    <w:tmpl w:val="A4F3391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ind w:left="1148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900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661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421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182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94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703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64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225" w:hanging="360"/>
      </w:pPr>
      <w:rPr>
        <w:rFonts w:hint="default"/>
        <w:lang w:val="zh-CN" w:eastAsia="zh-CN" w:bidi="zh-CN"/>
      </w:rPr>
    </w:lvl>
  </w:abstractNum>
  <w:abstractNum w:abstractNumId="2">
    <w:nsid w:val="BF205925"/>
    <w:multiLevelType w:val="multilevel"/>
    <w:tmpl w:val="BF205925"/>
    <w:lvl w:ilvl="0" w:tentative="0">
      <w:start w:val="0"/>
      <w:numFmt w:val="bullet"/>
      <w:lvlText w:val="•"/>
      <w:lvlJc w:val="left"/>
      <w:pPr>
        <w:ind w:left="620" w:hanging="360"/>
      </w:pPr>
      <w:rPr>
        <w:rFonts w:hint="default" w:ascii="Arial" w:hAnsi="Arial" w:eastAsia="Arial" w:cs="Arial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432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45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057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870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8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95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08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21" w:hanging="360"/>
      </w:pPr>
      <w:rPr>
        <w:rFonts w:hint="default"/>
        <w:lang w:val="zh-CN" w:eastAsia="zh-CN" w:bidi="zh-CN"/>
      </w:rPr>
    </w:lvl>
  </w:abstractNum>
  <w:abstractNum w:abstractNumId="3">
    <w:nsid w:val="CF092B84"/>
    <w:multiLevelType w:val="multilevel"/>
    <w:tmpl w:val="CF092B84"/>
    <w:lvl w:ilvl="0" w:tentative="0">
      <w:start w:val="1"/>
      <w:numFmt w:val="upperLetter"/>
      <w:lvlText w:val="%1."/>
      <w:lvlJc w:val="left"/>
      <w:pPr>
        <w:ind w:left="1054" w:hanging="224"/>
        <w:jc w:val="left"/>
      </w:pPr>
      <w:rPr>
        <w:rFonts w:hint="default" w:ascii="Calibri" w:hAnsi="Calibri" w:eastAsia="Calibri" w:cs="Calibri"/>
        <w:spacing w:val="0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828" w:hanging="224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597" w:hanging="224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365" w:hanging="224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134" w:hanging="224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903" w:hanging="224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71" w:hanging="224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40" w:hanging="224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209" w:hanging="224"/>
      </w:pPr>
      <w:rPr>
        <w:rFonts w:hint="default"/>
        <w:lang w:val="zh-CN" w:eastAsia="zh-CN" w:bidi="zh-CN"/>
      </w:rPr>
    </w:lvl>
  </w:abstractNum>
  <w:abstractNum w:abstractNumId="4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980" w:hanging="360"/>
        <w:jc w:val="righ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756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533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309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86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6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39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16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93" w:hanging="360"/>
      </w:pPr>
      <w:rPr>
        <w:rFonts w:hint="default"/>
        <w:lang w:val="zh-CN" w:eastAsia="zh-CN" w:bidi="zh-CN"/>
      </w:rPr>
    </w:lvl>
  </w:abstractNum>
  <w:abstractNum w:abstractNumId="5">
    <w:nsid w:val="59ADCABA"/>
    <w:multiLevelType w:val="multilevel"/>
    <w:tmpl w:val="59ADCABA"/>
    <w:lvl w:ilvl="0" w:tentative="0">
      <w:start w:val="3"/>
      <w:numFmt w:val="decimal"/>
      <w:lvlText w:val="%1."/>
      <w:lvlJc w:val="left"/>
      <w:pPr>
        <w:ind w:left="886" w:hanging="267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140" w:hanging="267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985" w:hanging="267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830" w:hanging="267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675" w:hanging="267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520" w:hanging="267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365" w:hanging="267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210" w:hanging="267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56" w:hanging="267"/>
      </w:pPr>
      <w:rPr>
        <w:rFonts w:hint="default"/>
        <w:lang w:val="zh-CN" w:eastAsia="zh-CN" w:bidi="zh-CN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000000"/>
    <w:rsid w:val="0D816BF7"/>
    <w:rsid w:val="0ED52F5F"/>
    <w:rsid w:val="0FB35645"/>
    <w:rsid w:val="2D373724"/>
    <w:rsid w:val="32A62217"/>
    <w:rsid w:val="3B612356"/>
    <w:rsid w:val="47596146"/>
    <w:rsid w:val="597F626A"/>
    <w:rsid w:val="5E93577E"/>
    <w:rsid w:val="684A79BE"/>
    <w:rsid w:val="6F410CF7"/>
    <w:rsid w:val="7A990FA1"/>
    <w:rsid w:val="7C7F491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ind w:left="2857"/>
      <w:outlineLvl w:val="1"/>
    </w:pPr>
    <w:rPr>
      <w:rFonts w:ascii="Calibri" w:hAnsi="Calibri" w:eastAsia="Calibri" w:cs="Calibri"/>
      <w:b/>
      <w:bCs/>
      <w:sz w:val="21"/>
      <w:szCs w:val="21"/>
      <w:lang w:val="zh-CN" w:eastAsia="zh-CN" w:bidi="zh-CN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ind w:left="1042"/>
    </w:pPr>
    <w:rPr>
      <w:rFonts w:ascii="Calibri" w:hAnsi="Calibri" w:eastAsia="Calibri" w:cs="Calibri"/>
      <w:sz w:val="21"/>
      <w:szCs w:val="21"/>
      <w:lang w:val="zh-CN" w:eastAsia="zh-CN" w:bidi="zh-CN"/>
    </w:rPr>
  </w:style>
  <w:style w:type="table" w:customStyle="1" w:styleId="6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43"/>
      <w:ind w:left="886" w:hanging="267"/>
    </w:pPr>
    <w:rPr>
      <w:rFonts w:ascii="Calibri" w:hAnsi="Calibri" w:eastAsia="Calibri" w:cs="Calibri"/>
      <w:lang w:val="zh-CN" w:eastAsia="zh-CN" w:bidi="zh-CN"/>
    </w:rPr>
  </w:style>
  <w:style w:type="paragraph" w:customStyle="1" w:styleId="8">
    <w:name w:val="Table Paragraph"/>
    <w:basedOn w:val="1"/>
    <w:qFormat/>
    <w:uiPriority w:val="1"/>
    <w:rPr>
      <w:rFonts w:ascii="微软雅黑" w:hAnsi="微软雅黑" w:eastAsia="微软雅黑" w:cs="微软雅黑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2049"/>
    <customShpInfo spid="_x0000_s2050"/>
    <customShpInfo spid="_x0000_s1027"/>
    <customShpInfo spid="_x0000_s1028"/>
    <customShpInfo spid="_x0000_s1029"/>
    <customShpInfo spid="_x0000_s1026"/>
    <customShpInfo spid="_x0000_s1030"/>
    <customShpInfo spid="_x0000_s1032"/>
    <customShpInfo spid="_x0000_s1033"/>
    <customShpInfo spid="_x0000_s1031"/>
    <customShpInfo spid="_x0000_s1034"/>
    <customShpInfo spid="_x0000_s1036"/>
    <customShpInfo spid="_x0000_s1037"/>
    <customShpInfo spid="_x0000_s1035"/>
    <customShpInfo spid="_x0000_s103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ScaleCrop>false</ScaleCrop>
  <LinksUpToDate>false</LinksUpToDate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2019-06-02T03:54:00Z</dcterms:created>
  <dc:creator>徐男</dc:creator>
  <cp:lastModifiedBy>孫琦</cp:lastModifiedBy>
  <dcterms:modified xsi:type="dcterms:W3CDTF">2019-06-02T04:18:47Z</dcterms:modified>
  <dc:subject>Lesson131-132</dc:subject>
  <dc:title>新概念1册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2015-08-18T00:00:00Z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2019-06-02T00:00:00Z</vt:filetime>
  </property>
  <property fmtid="{D5CDD505-2E9C-101B-9397-08002B2CF9AE}" pid="5" name="KSOProductBuildVer">
    <vt:lpwstr>2052-11.1.0.8597</vt:lpwstr>
  </property>
</Properties>
</file>