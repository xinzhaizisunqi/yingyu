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Lesson123-124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rPr>
          <w:rFonts w:hint="eastAsia" w:ascii="宋体" w:eastAsia="宋体"/>
        </w:rPr>
      </w:pPr>
      <w:r>
        <w:t xml:space="preserve">Lesson 123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1598"/>
        </w:tabs>
        <w:spacing w:before="43" w:line="283" w:lineRule="auto"/>
        <w:ind w:left="831" w:right="5920" w:hanging="212"/>
      </w:pPr>
      <w:r>
        <w:t>1.during:</w:t>
      </w:r>
      <w:r>
        <w:tab/>
      </w:r>
      <w:r>
        <w:t>prep.</w:t>
      </w:r>
      <w:r>
        <w:rPr>
          <w:rFonts w:hint="eastAsia" w:ascii="宋体" w:hAnsi="宋体" w:eastAsia="宋体"/>
          <w:spacing w:val="-3"/>
        </w:rPr>
        <w:t>在</w:t>
      </w:r>
      <w:r>
        <w:t>…</w:t>
      </w:r>
      <w:r>
        <w:rPr>
          <w:rFonts w:hint="eastAsia" w:ascii="宋体" w:hAnsi="宋体" w:eastAsia="宋体"/>
          <w:spacing w:val="-7"/>
        </w:rPr>
        <w:t>期间</w:t>
      </w:r>
      <w:r>
        <w:t>during that</w:t>
      </w:r>
      <w:r>
        <w:rPr>
          <w:spacing w:val="-3"/>
        </w:rPr>
        <w:t xml:space="preserve"> </w:t>
      </w:r>
      <w:r>
        <w:t>time</w:t>
      </w:r>
    </w:p>
    <w:p>
      <w:pPr>
        <w:pStyle w:val="3"/>
        <w:tabs>
          <w:tab w:val="left" w:pos="1344"/>
        </w:tabs>
        <w:spacing w:before="9" w:line="288" w:lineRule="auto"/>
        <w:ind w:left="620" w:right="5636" w:firstLine="211"/>
        <w:rPr>
          <w:rFonts w:hint="eastAsia" w:ascii="宋体" w:eastAsia="宋体"/>
        </w:rPr>
      </w:pPr>
      <w:r>
        <w:t xml:space="preserve">during </w:t>
      </w:r>
      <w:r>
        <w:rPr>
          <w:spacing w:val="-3"/>
        </w:rPr>
        <w:t xml:space="preserve">my </w:t>
      </w:r>
      <w:r>
        <w:t>summer holiday 2.trip:</w:t>
      </w:r>
      <w:r>
        <w:tab/>
      </w:r>
      <w:r>
        <w:t>n.</w:t>
      </w:r>
      <w:r>
        <w:rPr>
          <w:rFonts w:hint="eastAsia" w:ascii="宋体" w:eastAsia="宋体"/>
          <w:spacing w:val="-3"/>
        </w:rPr>
        <w:t>旅行</w:t>
      </w:r>
    </w:p>
    <w:p>
      <w:pPr>
        <w:pStyle w:val="3"/>
        <w:tabs>
          <w:tab w:val="left" w:pos="1988"/>
        </w:tabs>
        <w:spacing w:line="257" w:lineRule="exact"/>
        <w:ind w:left="937"/>
        <w:rPr>
          <w:rFonts w:hint="default" w:eastAsia="宋体"/>
          <w:lang w:val="en-US" w:eastAsia="zh-CN"/>
        </w:rPr>
      </w:pPr>
      <w:r>
        <w:rPr>
          <w:rFonts w:hint="eastAsia" w:ascii="宋体" w:eastAsia="宋体"/>
          <w:spacing w:val="-3"/>
        </w:rPr>
        <w:t>短</w:t>
      </w:r>
      <w:r>
        <w:rPr>
          <w:rFonts w:hint="eastAsia" w:ascii="宋体" w:eastAsia="宋体"/>
        </w:rPr>
        <w:t>途</w:t>
      </w:r>
      <w:r>
        <w:rPr>
          <w:rFonts w:hint="eastAsia" w:ascii="宋体" w:eastAsia="宋体"/>
          <w:spacing w:val="-3"/>
        </w:rPr>
        <w:t>旅</w:t>
      </w:r>
      <w:r>
        <w:rPr>
          <w:rFonts w:hint="eastAsia" w:ascii="宋体" w:eastAsia="宋体"/>
        </w:rPr>
        <w:t>行</w:t>
      </w:r>
      <w:r>
        <w:rPr>
          <w:rFonts w:hint="eastAsia" w:ascii="宋体" w:eastAsia="宋体"/>
        </w:rPr>
        <w:tab/>
      </w:r>
      <w:r>
        <w:t>one-day</w:t>
      </w:r>
      <w:r>
        <w:rPr>
          <w:spacing w:val="-1"/>
        </w:rPr>
        <w:t xml:space="preserve"> </w:t>
      </w:r>
      <w:r>
        <w:t>trip</w:t>
      </w:r>
      <w:r>
        <w:rPr>
          <w:rFonts w:hint="eastAsia" w:eastAsia="宋体"/>
          <w:lang w:val="en-US" w:eastAsia="zh-CN"/>
        </w:rPr>
        <w:t xml:space="preserve">  two days trip  two -day-trip</w:t>
      </w:r>
    </w:p>
    <w:p>
      <w:pPr>
        <w:pStyle w:val="3"/>
        <w:tabs>
          <w:tab w:val="left" w:pos="1524"/>
        </w:tabs>
        <w:spacing w:before="43" w:line="278" w:lineRule="auto"/>
        <w:ind w:left="620" w:right="4675" w:firstLine="316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spacing w:val="-3"/>
        </w:rPr>
        <w:t>北</w:t>
      </w:r>
      <w:r>
        <w:rPr>
          <w:rFonts w:hint="eastAsia" w:ascii="宋体" w:eastAsia="宋体"/>
        </w:rPr>
        <w:t>京</w:t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日</w:t>
      </w:r>
      <w:r>
        <w:rPr>
          <w:rFonts w:hint="eastAsia" w:ascii="宋体" w:eastAsia="宋体"/>
          <w:spacing w:val="-3"/>
        </w:rPr>
        <w:t>游</w:t>
      </w:r>
      <w:r>
        <w:rPr>
          <w:rFonts w:hint="eastAsia" w:ascii="宋体" w:eastAsia="宋体"/>
        </w:rPr>
        <w:t>：</w:t>
      </w:r>
      <w:r>
        <w:t>one-day</w:t>
      </w:r>
      <w:r>
        <w:rPr>
          <w:spacing w:val="-2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Beijing </w:t>
      </w:r>
      <w:r>
        <w:rPr>
          <w:spacing w:val="-3"/>
        </w:rPr>
        <w:t>3.travel:</w:t>
      </w:r>
      <w:r>
        <w:rPr>
          <w:spacing w:val="-3"/>
        </w:rPr>
        <w:tab/>
      </w:r>
      <w:r>
        <w:rPr>
          <w:spacing w:val="-10"/>
        </w:rPr>
        <w:t>v.</w:t>
      </w:r>
      <w:r>
        <w:rPr>
          <w:rFonts w:hint="eastAsia" w:ascii="宋体" w:eastAsia="宋体"/>
        </w:rPr>
        <w:t>旅行</w:t>
      </w:r>
      <w:r>
        <w:rPr>
          <w:rFonts w:hint="eastAsia" w:ascii="宋体" w:eastAsia="宋体"/>
          <w:color w:val="0000FF"/>
          <w:lang w:val="en-US" w:eastAsia="zh-CN"/>
        </w:rPr>
        <w:t>chuai vao</w:t>
      </w:r>
    </w:p>
    <w:p>
      <w:pPr>
        <w:pStyle w:val="3"/>
        <w:tabs>
          <w:tab w:val="left" w:pos="2744"/>
          <w:tab w:val="left" w:pos="3116"/>
        </w:tabs>
        <w:spacing w:line="269" w:lineRule="exact"/>
        <w:ind w:left="831"/>
        <w:rPr>
          <w:rFonts w:hint="eastAsia" w:ascii="宋体" w:eastAsia="宋体"/>
        </w:rPr>
      </w:pPr>
      <w:r>
        <w:t>traveling</w:t>
      </w:r>
      <w:r>
        <w:rPr>
          <w:spacing w:val="-5"/>
        </w:rPr>
        <w:t xml:space="preserve"> (</w:t>
      </w:r>
      <w:r>
        <w:t>travelling)</w:t>
      </w:r>
      <w:r>
        <w:tab/>
      </w:r>
      <w:r>
        <w:t>n.</w:t>
      </w:r>
      <w:r>
        <w:tab/>
      </w:r>
      <w:r>
        <w:rPr>
          <w:rFonts w:hint="eastAsia" w:ascii="宋体" w:eastAsia="宋体"/>
        </w:rPr>
        <w:t>泛指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54"/>
        </w:tabs>
        <w:spacing w:before="43" w:after="0" w:line="288" w:lineRule="auto"/>
        <w:ind w:left="937" w:right="6517" w:hanging="317"/>
        <w:jc w:val="left"/>
        <w:rPr>
          <w:sz w:val="21"/>
        </w:rPr>
      </w:pPr>
      <w:r>
        <w:rPr>
          <w:spacing w:val="-3"/>
          <w:sz w:val="21"/>
        </w:rPr>
        <w:t>offer: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提供</w:t>
      </w:r>
      <w:r>
        <w:rPr>
          <w:spacing w:val="-3"/>
          <w:sz w:val="21"/>
        </w:rPr>
        <w:t xml:space="preserve">offer </w:t>
      </w:r>
      <w:r>
        <w:rPr>
          <w:sz w:val="21"/>
        </w:rPr>
        <w:t xml:space="preserve">sb. sth. </w:t>
      </w:r>
      <w:r>
        <w:rPr>
          <w:spacing w:val="-3"/>
          <w:sz w:val="21"/>
        </w:rPr>
        <w:t xml:space="preserve">offer </w:t>
      </w:r>
      <w:r>
        <w:rPr>
          <w:sz w:val="21"/>
        </w:rPr>
        <w:t>sth. to</w:t>
      </w:r>
      <w:r>
        <w:rPr>
          <w:spacing w:val="-2"/>
          <w:sz w:val="21"/>
        </w:rPr>
        <w:t xml:space="preserve"> </w:t>
      </w:r>
      <w:r>
        <w:rPr>
          <w:sz w:val="21"/>
        </w:rPr>
        <w:t>sb.</w:t>
      </w:r>
    </w:p>
    <w:p>
      <w:pPr>
        <w:pStyle w:val="3"/>
        <w:spacing w:before="4" w:line="292" w:lineRule="auto"/>
        <w:ind w:left="937" w:right="5836"/>
      </w:pPr>
      <w:r>
        <w:t xml:space="preserve">He </w:t>
      </w:r>
      <w:r>
        <w:rPr>
          <w:spacing w:val="-3"/>
        </w:rPr>
        <w:t xml:space="preserve">offered </w:t>
      </w:r>
      <w:r>
        <w:t xml:space="preserve">me a job. He </w:t>
      </w:r>
      <w:r>
        <w:rPr>
          <w:spacing w:val="-3"/>
        </w:rPr>
        <w:t xml:space="preserve">offered </w:t>
      </w:r>
      <w:r>
        <w:t>a job to</w:t>
      </w:r>
      <w:r>
        <w:rPr>
          <w:spacing w:val="6"/>
        </w:rPr>
        <w:t xml:space="preserve"> </w:t>
      </w:r>
      <w:r>
        <w:rPr>
          <w:spacing w:val="-4"/>
        </w:rPr>
        <w:t>me.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2"/>
          <w:tab w:val="left" w:pos="1995"/>
          <w:tab w:val="left" w:pos="2216"/>
        </w:tabs>
        <w:spacing w:before="0" w:after="0" w:line="278" w:lineRule="auto"/>
        <w:ind w:left="726" w:right="5370" w:hanging="106"/>
        <w:jc w:val="left"/>
        <w:rPr>
          <w:rFonts w:hint="eastAsia" w:ascii="宋体" w:eastAsia="宋体"/>
          <w:sz w:val="21"/>
        </w:rPr>
      </w:pPr>
      <w:r>
        <w:rPr>
          <w:sz w:val="21"/>
        </w:rPr>
        <w:t>job: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3"/>
          <w:sz w:val="21"/>
        </w:rPr>
        <w:t>工</w:t>
      </w:r>
      <w:r>
        <w:rPr>
          <w:rFonts w:hint="eastAsia" w:ascii="宋体" w:eastAsia="宋体"/>
          <w:sz w:val="21"/>
        </w:rPr>
        <w:t>作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职业</w:t>
      </w:r>
      <w:r>
        <w:rPr>
          <w:rFonts w:hint="eastAsia" w:ascii="宋体" w:eastAsia="宋体"/>
          <w:spacing w:val="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可</w:t>
      </w:r>
      <w:r>
        <w:rPr>
          <w:rFonts w:hint="eastAsia" w:ascii="宋体" w:eastAsia="宋体"/>
          <w:spacing w:val="-16"/>
          <w:sz w:val="21"/>
        </w:rPr>
        <w:t>数</w:t>
      </w:r>
      <w:r>
        <w:rPr>
          <w:sz w:val="21"/>
        </w:rPr>
        <w:t>work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n.</w:t>
      </w:r>
      <w:r>
        <w:rPr>
          <w:rFonts w:hint="eastAsia" w:ascii="宋体" w:eastAsia="宋体"/>
          <w:sz w:val="21"/>
        </w:rPr>
        <w:t>工作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活</w:t>
      </w:r>
      <w:r>
        <w:rPr>
          <w:rFonts w:hint="eastAsia" w:ascii="宋体" w:eastAsia="宋体"/>
          <w:sz w:val="21"/>
        </w:rPr>
        <w:t>儿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不</w:t>
      </w:r>
      <w:r>
        <w:rPr>
          <w:rFonts w:hint="eastAsia" w:ascii="宋体" w:eastAsia="宋体"/>
          <w:spacing w:val="-3"/>
          <w:sz w:val="21"/>
        </w:rPr>
        <w:t>可</w:t>
      </w:r>
      <w:r>
        <w:rPr>
          <w:rFonts w:hint="eastAsia" w:ascii="宋体" w:eastAsia="宋体"/>
          <w:sz w:val="21"/>
        </w:rPr>
        <w:t>数他</w:t>
      </w:r>
      <w:r>
        <w:rPr>
          <w:rFonts w:hint="eastAsia" w:ascii="宋体" w:eastAsia="宋体"/>
          <w:spacing w:val="-3"/>
          <w:sz w:val="21"/>
        </w:rPr>
        <w:t>有</w:t>
      </w:r>
      <w:r>
        <w:rPr>
          <w:rFonts w:hint="eastAsia" w:ascii="宋体" w:eastAsia="宋体"/>
          <w:sz w:val="21"/>
        </w:rPr>
        <w:t>一</w:t>
      </w:r>
      <w:r>
        <w:rPr>
          <w:rFonts w:hint="eastAsia" w:ascii="宋体" w:eastAsia="宋体"/>
          <w:spacing w:val="-3"/>
          <w:sz w:val="21"/>
        </w:rPr>
        <w:t>份</w:t>
      </w:r>
      <w:r>
        <w:rPr>
          <w:rFonts w:hint="eastAsia" w:ascii="宋体" w:eastAsia="宋体"/>
          <w:sz w:val="21"/>
        </w:rPr>
        <w:t>很</w:t>
      </w:r>
      <w:r>
        <w:rPr>
          <w:rFonts w:hint="eastAsia" w:ascii="宋体" w:eastAsia="宋体"/>
          <w:spacing w:val="-3"/>
          <w:sz w:val="21"/>
        </w:rPr>
        <w:t>好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pacing w:val="-3"/>
          <w:sz w:val="21"/>
        </w:rPr>
        <w:t>工</w:t>
      </w:r>
      <w:r>
        <w:rPr>
          <w:rFonts w:hint="eastAsia" w:ascii="宋体" w:eastAsia="宋体"/>
          <w:sz w:val="21"/>
        </w:rPr>
        <w:t>作。</w:t>
      </w:r>
    </w:p>
    <w:p>
      <w:pPr>
        <w:pStyle w:val="3"/>
        <w:ind w:left="726"/>
      </w:pPr>
      <w:r>
        <w:t>He has a good job.</w:t>
      </w:r>
    </w:p>
    <w:p>
      <w:pPr>
        <w:pStyle w:val="3"/>
        <w:spacing w:before="48"/>
        <w:ind w:left="726"/>
        <w:rPr>
          <w:rFonts w:hint="eastAsia" w:ascii="宋体" w:eastAsia="宋体"/>
        </w:rPr>
      </w:pPr>
      <w:r>
        <w:rPr>
          <w:rFonts w:hint="eastAsia" w:ascii="宋体" w:eastAsia="宋体"/>
        </w:rPr>
        <w:t>我有很多工作要做。</w:t>
      </w:r>
    </w:p>
    <w:p>
      <w:pPr>
        <w:pStyle w:val="3"/>
        <w:tabs>
          <w:tab w:val="left" w:pos="1526"/>
        </w:tabs>
        <w:spacing w:before="48" w:line="288" w:lineRule="auto"/>
        <w:ind w:left="620" w:right="5840" w:firstLine="105"/>
        <w:rPr>
          <w:rFonts w:hint="eastAsia" w:ascii="宋体" w:eastAsia="宋体"/>
        </w:rPr>
      </w:pPr>
      <w:r>
        <w:drawing>
          <wp:anchor distT="0" distB="0" distL="0" distR="0" simplePos="0" relativeHeight="25146368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130810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65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7,9940,1368,10014,1357,10073,1324,10116,1270,10119,1261,9930,1261,9896,1260,9855,1258,9806,1255,9750,1250xm10172,314l9388,314,9388,413,10088,413,10087,503,10086,591,10085,677,10083,760,10081,847,10079,919,10077,998,10075,1070,10072,1118,10065,1159,10054,1193,10040,1218,10021,1237,9996,1251,9966,1258,9930,1261,10119,1261,10143,1193,10154,1095,10155,1050,10158,987,10159,938,10161,868,10163,796,10164,707,10166,625,10168,503,10170,413,10172,314xm10016,810l9954,839,9889,868,9822,898,9680,958,9367,1086,9374,1112,9389,1164,9396,1190,10016,916,10015,900,10015,877,10015,847,10016,810xm9523,513l9513,533,9503,553,9493,572,9483,592,9540,627,9602,666,9666,707,9734,753,9804,803,9815,779,9826,756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I </w:t>
      </w:r>
      <w:r>
        <w:rPr>
          <w:spacing w:val="-3"/>
        </w:rPr>
        <w:t xml:space="preserve">have </w:t>
      </w:r>
      <w:r>
        <w:t>a lot of work to do. 6.guess:</w:t>
      </w:r>
      <w:r>
        <w:tab/>
      </w:r>
      <w:r>
        <w:rPr>
          <w:spacing w:val="-10"/>
        </w:rPr>
        <w:t>v.</w:t>
      </w:r>
      <w:r>
        <w:rPr>
          <w:rFonts w:hint="eastAsia" w:ascii="宋体" w:eastAsia="宋体"/>
        </w:rPr>
        <w:t>猜</w:t>
      </w:r>
    </w:p>
    <w:p>
      <w:pPr>
        <w:pStyle w:val="3"/>
        <w:spacing w:line="250" w:lineRule="exact"/>
        <w:ind w:left="937"/>
      </w:pPr>
      <w:r>
        <w:t>Can you</w:t>
      </w:r>
      <w:r>
        <w:rPr>
          <w:spacing w:val="-11"/>
        </w:rPr>
        <w:t xml:space="preserve"> </w:t>
      </w:r>
      <w:r>
        <w:t>guess?</w:t>
      </w:r>
    </w:p>
    <w:p>
      <w:pPr>
        <w:pStyle w:val="7"/>
        <w:numPr>
          <w:ilvl w:val="0"/>
          <w:numId w:val="2"/>
        </w:numPr>
        <w:tabs>
          <w:tab w:val="left" w:pos="784"/>
          <w:tab w:val="left" w:pos="1476"/>
        </w:tabs>
        <w:spacing w:before="51" w:after="0" w:line="285" w:lineRule="auto"/>
        <w:ind w:left="937" w:right="5942" w:hanging="317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grow: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hAnsi="宋体" w:eastAsia="宋体"/>
          <w:spacing w:val="-3"/>
          <w:sz w:val="21"/>
        </w:rPr>
        <w:t>长，让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10"/>
          <w:sz w:val="21"/>
        </w:rPr>
        <w:t>生长</w:t>
      </w:r>
      <w:r>
        <w:rPr>
          <w:sz w:val="21"/>
        </w:rPr>
        <w:t>grow- grew- grown grow</w:t>
      </w:r>
      <w:r>
        <w:rPr>
          <w:spacing w:val="-1"/>
          <w:sz w:val="21"/>
        </w:rPr>
        <w:t xml:space="preserve"> </w:t>
      </w:r>
      <w:r>
        <w:rPr>
          <w:sz w:val="21"/>
        </w:rPr>
        <w:t>up</w:t>
      </w:r>
      <w:r>
        <w:rPr>
          <w:spacing w:val="5"/>
          <w:sz w:val="21"/>
        </w:rPr>
        <w:t xml:space="preserve">, </w:t>
      </w:r>
      <w:r>
        <w:rPr>
          <w:rFonts w:hint="eastAsia" w:ascii="宋体" w:hAnsi="宋体" w:eastAsia="宋体"/>
          <w:spacing w:val="-3"/>
          <w:sz w:val="21"/>
        </w:rPr>
        <w:t>长大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543"/>
        </w:tabs>
        <w:spacing w:before="0" w:after="0" w:line="283" w:lineRule="auto"/>
        <w:ind w:left="937" w:right="4597" w:hanging="317"/>
        <w:jc w:val="left"/>
        <w:rPr>
          <w:sz w:val="21"/>
        </w:rPr>
      </w:pPr>
      <w:r>
        <w:rPr>
          <w:sz w:val="21"/>
        </w:rPr>
        <w:t>beard:</w:t>
      </w:r>
      <w:r>
        <w:rPr>
          <w:sz w:val="21"/>
        </w:rPr>
        <w:tab/>
      </w:r>
      <w:r>
        <w:rPr>
          <w:sz w:val="21"/>
        </w:rPr>
        <w:t>n.(</w:t>
      </w:r>
      <w:r>
        <w:rPr>
          <w:rFonts w:hint="eastAsia" w:ascii="宋体" w:eastAsia="宋体"/>
          <w:spacing w:val="-2"/>
          <w:sz w:val="21"/>
        </w:rPr>
        <w:t>下巴上的</w:t>
      </w:r>
      <w:r>
        <w:rPr>
          <w:sz w:val="21"/>
        </w:rPr>
        <w:t>)</w:t>
      </w:r>
      <w:r>
        <w:rPr>
          <w:rFonts w:hint="eastAsia" w:ascii="宋体" w:eastAsia="宋体"/>
          <w:spacing w:val="-5"/>
          <w:sz w:val="21"/>
        </w:rPr>
        <w:t>胡子，络腮胡子</w:t>
      </w:r>
      <w:r>
        <w:rPr>
          <w:sz w:val="21"/>
        </w:rPr>
        <w:t>moustache</w:t>
      </w:r>
    </w:p>
    <w:p>
      <w:pPr>
        <w:pStyle w:val="3"/>
        <w:spacing w:before="3"/>
        <w:rPr>
          <w:sz w:val="1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123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8" w:after="0" w:line="288" w:lineRule="auto"/>
        <w:ind w:left="1148" w:right="6214" w:hanging="528"/>
        <w:jc w:val="left"/>
        <w:rPr>
          <w:sz w:val="21"/>
        </w:rPr>
      </w:pPr>
      <w:r>
        <w:rPr>
          <w:sz w:val="21"/>
        </w:rPr>
        <w:t xml:space="preserve">A trip to </w:t>
      </w:r>
      <w:r>
        <w:rPr>
          <w:spacing w:val="-4"/>
          <w:sz w:val="21"/>
        </w:rPr>
        <w:t>Australia. to</w:t>
      </w:r>
      <w:r>
        <w:rPr>
          <w:spacing w:val="5"/>
          <w:sz w:val="21"/>
        </w:rPr>
        <w:t xml:space="preserve">, </w:t>
      </w:r>
      <w:r>
        <w:rPr>
          <w:rFonts w:hint="eastAsia" w:ascii="宋体" w:hAnsi="宋体" w:eastAsia="宋体"/>
          <w:spacing w:val="-2"/>
          <w:sz w:val="21"/>
        </w:rPr>
        <w:t>去往</w:t>
      </w:r>
      <w:r>
        <w:rPr>
          <w:sz w:val="21"/>
        </w:rPr>
        <w:t>…</w:t>
      </w:r>
    </w:p>
    <w:p>
      <w:pPr>
        <w:pStyle w:val="3"/>
        <w:spacing w:line="257" w:lineRule="exact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澳大利亚之行</w:t>
      </w:r>
    </w:p>
    <w:p>
      <w:pPr>
        <w:pStyle w:val="3"/>
        <w:spacing w:before="43" w:line="280" w:lineRule="auto"/>
        <w:ind w:left="1146" w:right="5018"/>
        <w:jc w:val="both"/>
      </w:pPr>
      <w:r>
        <w:rPr>
          <w:rFonts w:hint="eastAsia" w:ascii="宋体" w:eastAsia="宋体"/>
          <w:spacing w:val="-3"/>
        </w:rPr>
        <w:t>上海之行：</w:t>
      </w:r>
      <w:r>
        <w:t>a</w:t>
      </w:r>
      <w:r>
        <w:rPr>
          <w:spacing w:val="-2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Shanghai </w:t>
      </w:r>
      <w:r>
        <w:rPr>
          <w:rFonts w:hint="eastAsia" w:ascii="宋体" w:eastAsia="宋体"/>
          <w:spacing w:val="-3"/>
        </w:rPr>
        <w:t>纽约之行：</w:t>
      </w:r>
      <w:r>
        <w:t>a</w:t>
      </w:r>
      <w:r>
        <w:rPr>
          <w:spacing w:val="1"/>
        </w:rPr>
        <w:t xml:space="preserve"> </w:t>
      </w:r>
      <w:r>
        <w:t>trip</w:t>
      </w:r>
      <w:r>
        <w:rPr>
          <w:spacing w:val="1"/>
        </w:rPr>
        <w:t xml:space="preserve"> </w:t>
      </w:r>
      <w:r>
        <w:t xml:space="preserve">to New </w:t>
      </w:r>
      <w:r>
        <w:rPr>
          <w:spacing w:val="-5"/>
        </w:rPr>
        <w:t xml:space="preserve">York </w:t>
      </w:r>
      <w:r>
        <w:t>a train to</w:t>
      </w:r>
      <w:r>
        <w:rPr>
          <w:spacing w:val="-6"/>
        </w:rPr>
        <w:t xml:space="preserve"> </w:t>
      </w:r>
      <w:r>
        <w:t>London</w:t>
      </w:r>
    </w:p>
    <w:p>
      <w:pPr>
        <w:pStyle w:val="3"/>
        <w:spacing w:before="6"/>
        <w:ind w:left="1146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开往伦敦的火车</w:t>
      </w:r>
    </w:p>
    <w:p>
      <w:pPr>
        <w:pStyle w:val="3"/>
        <w:spacing w:before="44"/>
        <w:ind w:left="1146"/>
      </w:pPr>
      <w:r>
        <w:rPr>
          <w:rFonts w:hint="eastAsia" w:ascii="宋体" w:eastAsia="宋体"/>
        </w:rPr>
        <w:t>开往国王街的公车：</w:t>
      </w:r>
      <w:r>
        <w:t>a bus to King Street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This is a photo I took</w:t>
      </w:r>
      <w:r>
        <w:rPr>
          <w:spacing w:val="-4"/>
          <w:sz w:val="21"/>
        </w:rPr>
        <w:t xml:space="preserve"> </w:t>
      </w:r>
      <w:r>
        <w:rPr>
          <w:sz w:val="21"/>
        </w:rPr>
        <w:t>during...</w:t>
      </w:r>
    </w:p>
    <w:p>
      <w:pPr>
        <w:pStyle w:val="3"/>
        <w:spacing w:before="51"/>
        <w:ind w:left="1042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</w:rPr>
        <w:t>定语从句</w:t>
      </w:r>
      <w:r>
        <w:rPr>
          <w:rFonts w:hint="eastAsia" w:ascii="宋体" w:eastAsia="宋体"/>
          <w:lang w:val="en-US" w:eastAsia="zh-CN"/>
        </w:rPr>
        <w:t xml:space="preserve"> 在名词后加了一个句子</w:t>
      </w:r>
    </w:p>
    <w:p>
      <w:pPr>
        <w:pStyle w:val="3"/>
        <w:spacing w:before="42"/>
        <w:ind w:left="1042"/>
      </w:pPr>
      <w:r>
        <w:rPr>
          <w:rFonts w:hint="eastAsia" w:ascii="宋体" w:eastAsia="宋体"/>
          <w:spacing w:val="-3"/>
          <w:w w:val="100"/>
        </w:rPr>
        <w:t>先行词</w:t>
      </w:r>
      <w:r>
        <w:rPr>
          <w:rFonts w:hint="eastAsia" w:ascii="宋体" w:eastAsia="宋体"/>
          <w:w w:val="100"/>
        </w:rPr>
        <w:t>（</w:t>
      </w:r>
      <w:r>
        <w:rPr>
          <w:rFonts w:hint="eastAsia" w:ascii="宋体" w:eastAsia="宋体"/>
          <w:spacing w:val="-3"/>
          <w:w w:val="100"/>
        </w:rPr>
        <w:t>被修饰的词</w:t>
      </w:r>
      <w:r>
        <w:rPr>
          <w:rFonts w:hint="eastAsia" w:ascii="宋体" w:eastAsia="宋体"/>
          <w:spacing w:val="-108"/>
          <w:w w:val="100"/>
        </w:rPr>
        <w:t>）</w:t>
      </w:r>
      <w:r>
        <w:rPr>
          <w:rFonts w:hint="eastAsia" w:ascii="宋体" w:eastAsia="宋体"/>
          <w:w w:val="100"/>
        </w:rPr>
        <w:t>：</w:t>
      </w:r>
      <w:r>
        <w:rPr>
          <w:w w:val="100"/>
        </w:rPr>
        <w:t>a</w:t>
      </w:r>
      <w:r>
        <w:t xml:space="preserve"> 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h</w:t>
      </w:r>
      <w:r>
        <w:rPr>
          <w:spacing w:val="-1"/>
          <w:w w:val="100"/>
        </w:rPr>
        <w:t>o</w:t>
      </w:r>
      <w:r>
        <w:rPr>
          <w:spacing w:val="-4"/>
          <w:w w:val="100"/>
        </w:rPr>
        <w:t>t</w:t>
      </w:r>
      <w:r>
        <w:rPr>
          <w:w w:val="100"/>
        </w:rPr>
        <w:t>o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关系词：省略了</w:t>
      </w:r>
    </w:p>
    <w:p>
      <w:pPr>
        <w:pStyle w:val="3"/>
        <w:spacing w:before="43" w:line="278" w:lineRule="auto"/>
        <w:ind w:left="1042" w:right="3078"/>
      </w:pPr>
      <w:r>
        <w:rPr>
          <w:rFonts w:hint="eastAsia" w:ascii="宋体" w:eastAsia="宋体"/>
        </w:rPr>
        <w:t>翻译：这是一张我在澳大利亚旅行期间照的照片。照相：</w:t>
      </w:r>
      <w:r>
        <w:t>take a photo</w:t>
      </w:r>
    </w:p>
    <w:p>
      <w:pPr>
        <w:spacing w:after="0" w:line="278" w:lineRule="auto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 w:line="285" w:lineRule="auto"/>
        <w:ind w:left="937" w:right="5106"/>
        <w:rPr>
          <w:rFonts w:hint="eastAsia" w:ascii="宋体" w:eastAsia="宋体"/>
        </w:rPr>
      </w:pPr>
      <w:r>
        <w:rPr>
          <w:rFonts w:hint="eastAsia" w:ascii="宋体" w:eastAsia="宋体"/>
        </w:rPr>
        <w:t>这是我在美国买的礼物。</w:t>
      </w:r>
    </w:p>
    <w:p>
      <w:pPr>
        <w:pStyle w:val="3"/>
        <w:spacing w:before="72" w:line="285" w:lineRule="auto"/>
        <w:ind w:left="937" w:right="5106"/>
        <w:rPr>
          <w:rFonts w:hint="eastAsia" w:ascii="宋体" w:eastAsia="宋体"/>
        </w:rPr>
      </w:pPr>
      <w:r>
        <w:t xml:space="preserve">This is a gift I bought in the US. </w:t>
      </w:r>
      <w:r>
        <w:rPr>
          <w:rFonts w:hint="eastAsia" w:ascii="宋体" w:eastAsia="宋体"/>
        </w:rPr>
        <w:t>组织定语从句的步骤？</w:t>
      </w:r>
    </w:p>
    <w:p>
      <w:pPr>
        <w:pStyle w:val="3"/>
        <w:spacing w:line="260" w:lineRule="exact"/>
        <w:ind w:left="1042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找定语 </w:t>
      </w:r>
      <w:r>
        <w:t xml:space="preserve">— </w:t>
      </w:r>
      <w:r>
        <w:rPr>
          <w:rFonts w:hint="eastAsia" w:ascii="宋体" w:hAnsi="宋体" w:eastAsia="宋体"/>
        </w:rPr>
        <w:t xml:space="preserve">找先行词（被修饰词） </w:t>
      </w:r>
      <w:r>
        <w:t xml:space="preserve">— </w:t>
      </w:r>
      <w:r>
        <w:rPr>
          <w:rFonts w:hint="eastAsia" w:ascii="宋体" w:hAnsi="宋体" w:eastAsia="宋体"/>
        </w:rPr>
        <w:t xml:space="preserve">颠倒顺序 </w:t>
      </w:r>
      <w:r>
        <w:t xml:space="preserve">— </w:t>
      </w:r>
      <w:r>
        <w:rPr>
          <w:rFonts w:hint="eastAsia" w:ascii="宋体" w:hAnsi="宋体" w:eastAsia="宋体"/>
        </w:rPr>
        <w:t>上关系词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They are people I met during the</w:t>
      </w:r>
      <w:r>
        <w:rPr>
          <w:spacing w:val="-5"/>
          <w:sz w:val="21"/>
        </w:rPr>
        <w:t xml:space="preserve"> </w:t>
      </w:r>
      <w:r>
        <w:rPr>
          <w:sz w:val="21"/>
        </w:rPr>
        <w:t>trip.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43" w:line="278" w:lineRule="auto"/>
        <w:ind w:left="1042" w:right="4908"/>
        <w:rPr>
          <w:rFonts w:hint="eastAsia" w:ascii="宋体" w:eastAsia="宋体"/>
        </w:rPr>
      </w:pPr>
      <w:r>
        <w:rPr>
          <w:rFonts w:hint="eastAsia" w:ascii="宋体" w:eastAsia="宋体"/>
          <w:spacing w:val="-3"/>
          <w:w w:val="100"/>
        </w:rPr>
        <w:t>先行词</w:t>
      </w:r>
      <w:r>
        <w:rPr>
          <w:rFonts w:hint="eastAsia" w:ascii="宋体" w:eastAsia="宋体"/>
          <w:w w:val="100"/>
        </w:rPr>
        <w:t>（</w:t>
      </w:r>
      <w:r>
        <w:rPr>
          <w:rFonts w:hint="eastAsia" w:ascii="宋体" w:eastAsia="宋体"/>
          <w:spacing w:val="-3"/>
          <w:w w:val="100"/>
        </w:rPr>
        <w:t>被修饰的词</w:t>
      </w:r>
      <w:r>
        <w:rPr>
          <w:rFonts w:hint="eastAsia" w:ascii="宋体" w:eastAsia="宋体"/>
          <w:spacing w:val="-108"/>
          <w:w w:val="100"/>
        </w:rPr>
        <w:t>）</w:t>
      </w:r>
      <w:r>
        <w:rPr>
          <w:rFonts w:hint="eastAsia" w:ascii="宋体" w:eastAsia="宋体"/>
          <w:w w:val="100"/>
        </w:rPr>
        <w:t>：</w:t>
      </w:r>
      <w:r>
        <w:rPr>
          <w:spacing w:val="-1"/>
          <w:w w:val="100"/>
        </w:rPr>
        <w:t>pe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l</w:t>
      </w:r>
      <w:r>
        <w:rPr>
          <w:w w:val="100"/>
        </w:rPr>
        <w:t>e</w:t>
      </w:r>
      <w:r>
        <w:rPr>
          <w:rFonts w:hint="eastAsia" w:ascii="宋体" w:eastAsia="宋体"/>
          <w:spacing w:val="-3"/>
        </w:rPr>
        <w:t>关系词：省略了</w:t>
      </w:r>
    </w:p>
    <w:p>
      <w:pPr>
        <w:pStyle w:val="3"/>
        <w:spacing w:line="278" w:lineRule="auto"/>
        <w:ind w:left="1042" w:right="4129"/>
        <w:rPr>
          <w:rFonts w:hint="eastAsia" w:ascii="宋体" w:eastAsia="宋体"/>
        </w:rPr>
      </w:pPr>
      <w:r>
        <w:rPr>
          <w:rFonts w:hint="eastAsia" w:ascii="宋体" w:eastAsia="宋体"/>
        </w:rPr>
        <w:t>翻译：他们是我在旅行期间见到的人。他们是我在美国学习期间认识的人。</w:t>
      </w:r>
    </w:p>
    <w:p>
      <w:pPr>
        <w:pStyle w:val="3"/>
        <w:spacing w:before="5"/>
        <w:ind w:left="1042"/>
      </w:pPr>
      <w:r>
        <w:t>They are people I met during my study in the US.</w:t>
      </w:r>
    </w:p>
    <w:p>
      <w:pPr>
        <w:pStyle w:val="3"/>
        <w:spacing w:before="51"/>
        <w:ind w:left="937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定语从句关系词的省略：</w:t>
      </w:r>
    </w:p>
    <w:p>
      <w:pPr>
        <w:pStyle w:val="7"/>
        <w:numPr>
          <w:ilvl w:val="1"/>
          <w:numId w:val="3"/>
        </w:numPr>
        <w:tabs>
          <w:tab w:val="left" w:pos="1410"/>
        </w:tabs>
        <w:spacing w:before="43" w:after="0" w:line="240" w:lineRule="auto"/>
        <w:ind w:left="1410" w:right="0" w:hanging="26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口语</w:t>
      </w:r>
    </w:p>
    <w:p>
      <w:pPr>
        <w:pStyle w:val="7"/>
        <w:numPr>
          <w:ilvl w:val="1"/>
          <w:numId w:val="3"/>
        </w:numPr>
        <w:tabs>
          <w:tab w:val="left" w:pos="1410"/>
        </w:tabs>
        <w:spacing w:before="43" w:after="0" w:line="240" w:lineRule="auto"/>
        <w:ind w:left="1410" w:right="0" w:hanging="26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先行词作宾语时</w:t>
      </w:r>
    </w:p>
    <w:p>
      <w:pPr>
        <w:pStyle w:val="3"/>
        <w:spacing w:before="43" w:line="278" w:lineRule="auto"/>
        <w:ind w:left="937" w:right="3300"/>
        <w:rPr>
          <w:rFonts w:hint="eastAsia" w:ascii="宋体" w:hAnsi="宋体" w:eastAsia="宋体"/>
        </w:rPr>
      </w:pPr>
      <w:r>
        <w:t xml:space="preserve">This is a photo I took during... </w:t>
      </w:r>
      <w:r>
        <w:rPr>
          <w:rFonts w:hint="eastAsia" w:ascii="宋体" w:hAnsi="宋体" w:eastAsia="宋体"/>
        </w:rPr>
        <w:t>（</w:t>
      </w:r>
      <w:r>
        <w:t>I took a photo.</w:t>
      </w:r>
      <w:r>
        <w:rPr>
          <w:rFonts w:hint="eastAsia" w:ascii="宋体" w:hAnsi="宋体" w:eastAsia="宋体"/>
        </w:rPr>
        <w:t xml:space="preserve">） </w:t>
      </w:r>
      <w:r>
        <w:t>They are people I met during…</w:t>
      </w:r>
      <w:r>
        <w:rPr>
          <w:rFonts w:hint="eastAsia" w:ascii="宋体" w:hAnsi="宋体" w:eastAsia="宋体"/>
        </w:rPr>
        <w:t>（</w:t>
      </w:r>
      <w:r>
        <w:t>I met the people.</w:t>
      </w:r>
      <w:r>
        <w:rPr>
          <w:rFonts w:hint="eastAsia" w:ascii="宋体" w:hAnsi="宋体" w:eastAsia="宋体"/>
        </w:rPr>
        <w:t>）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" w:after="0" w:line="240" w:lineRule="auto"/>
        <w:ind w:left="828" w:right="0" w:hanging="209"/>
        <w:jc w:val="left"/>
        <w:rPr>
          <w:sz w:val="21"/>
        </w:rPr>
      </w:pPr>
      <w:r>
        <w:rPr>
          <w:spacing w:val="-3"/>
          <w:sz w:val="21"/>
        </w:rPr>
        <w:t xml:space="preserve">That’s </w:t>
      </w:r>
      <w:r>
        <w:rPr>
          <w:sz w:val="21"/>
        </w:rPr>
        <w:t xml:space="preserve">the ship we </w:t>
      </w:r>
      <w:r>
        <w:rPr>
          <w:spacing w:val="-3"/>
          <w:sz w:val="21"/>
        </w:rPr>
        <w:t>traveled</w:t>
      </w:r>
      <w:r>
        <w:rPr>
          <w:spacing w:val="-1"/>
          <w:sz w:val="21"/>
        </w:rPr>
        <w:t xml:space="preserve"> </w:t>
      </w:r>
      <w:r>
        <w:rPr>
          <w:sz w:val="21"/>
        </w:rPr>
        <w:t>on.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43"/>
        <w:ind w:left="1042"/>
      </w:pPr>
      <w:r>
        <w:rPr>
          <w:rFonts w:hint="eastAsia" w:ascii="宋体" w:eastAsia="宋体"/>
          <w:spacing w:val="-3"/>
          <w:w w:val="100"/>
        </w:rPr>
        <w:t>先行词</w:t>
      </w:r>
      <w:r>
        <w:rPr>
          <w:rFonts w:hint="eastAsia" w:ascii="宋体" w:eastAsia="宋体"/>
          <w:w w:val="100"/>
        </w:rPr>
        <w:t>（</w:t>
      </w:r>
      <w:r>
        <w:rPr>
          <w:rFonts w:hint="eastAsia" w:ascii="宋体" w:eastAsia="宋体"/>
          <w:spacing w:val="-3"/>
          <w:w w:val="100"/>
        </w:rPr>
        <w:t>被修饰的词</w:t>
      </w:r>
      <w:r>
        <w:rPr>
          <w:rFonts w:hint="eastAsia" w:ascii="宋体" w:eastAsia="宋体"/>
          <w:spacing w:val="-108"/>
          <w:w w:val="100"/>
        </w:rPr>
        <w:t>）</w:t>
      </w:r>
      <w:r>
        <w:rPr>
          <w:rFonts w:hint="eastAsia" w:ascii="宋体" w:eastAsia="宋体"/>
          <w:w w:val="100"/>
        </w:rPr>
        <w:t>：</w:t>
      </w:r>
      <w:r>
        <w:rPr>
          <w:spacing w:val="-2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t xml:space="preserve"> </w:t>
      </w:r>
      <w:r>
        <w:rPr>
          <w:spacing w:val="-1"/>
          <w:w w:val="100"/>
        </w:rPr>
        <w:t>sh</w:t>
      </w:r>
      <w:r>
        <w:rPr>
          <w:spacing w:val="-2"/>
          <w:w w:val="100"/>
        </w:rPr>
        <w:t>i</w:t>
      </w:r>
      <w:r>
        <w:rPr>
          <w:w w:val="100"/>
        </w:rPr>
        <w:t>p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drawing>
          <wp:anchor distT="0" distB="0" distL="0" distR="0" simplePos="0" relativeHeight="25146572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251662336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关系词：省略了</w:t>
      </w:r>
    </w:p>
    <w:p>
      <w:pPr>
        <w:pStyle w:val="3"/>
        <w:spacing w:before="43" w:line="280" w:lineRule="auto"/>
        <w:ind w:left="1042" w:right="4549"/>
      </w:pPr>
      <w:r>
        <w:rPr>
          <w:rFonts w:hint="eastAsia" w:ascii="宋体" w:hAnsi="宋体" w:eastAsia="宋体"/>
        </w:rPr>
        <w:t>翻译：那就是我们乘坐的那艘船。这就是他乘坐的那辆公交车。</w:t>
      </w:r>
      <w:r>
        <w:t>That’s the bus he traveled on.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12" w:after="0" w:line="240" w:lineRule="auto"/>
        <w:ind w:left="828" w:right="0" w:hanging="209"/>
        <w:jc w:val="left"/>
        <w:rPr>
          <w:sz w:val="21"/>
        </w:rPr>
      </w:pPr>
      <w:r>
        <w:rPr>
          <w:spacing w:val="-3"/>
          <w:sz w:val="21"/>
        </w:rPr>
        <w:t xml:space="preserve">That’s </w:t>
      </w:r>
      <w:r>
        <w:rPr>
          <w:sz w:val="21"/>
        </w:rPr>
        <w:t>the man I told you</w:t>
      </w:r>
      <w:r>
        <w:rPr>
          <w:spacing w:val="-6"/>
          <w:sz w:val="21"/>
        </w:rPr>
        <w:t xml:space="preserve"> </w:t>
      </w:r>
      <w:r>
        <w:rPr>
          <w:sz w:val="21"/>
        </w:rPr>
        <w:t>about.</w:t>
      </w:r>
    </w:p>
    <w:p>
      <w:pPr>
        <w:pStyle w:val="3"/>
        <w:spacing w:before="51"/>
        <w:ind w:left="1357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43"/>
        <w:ind w:left="1357"/>
      </w:pPr>
      <w:r>
        <w:rPr>
          <w:rFonts w:hint="eastAsia" w:ascii="宋体" w:eastAsia="宋体"/>
          <w:spacing w:val="-3"/>
          <w:w w:val="100"/>
        </w:rPr>
        <w:t>先行词</w:t>
      </w:r>
      <w:r>
        <w:rPr>
          <w:rFonts w:hint="eastAsia" w:ascii="宋体" w:eastAsia="宋体"/>
          <w:w w:val="100"/>
        </w:rPr>
        <w:t>（</w:t>
      </w:r>
      <w:r>
        <w:rPr>
          <w:rFonts w:hint="eastAsia" w:ascii="宋体" w:eastAsia="宋体"/>
          <w:spacing w:val="-3"/>
          <w:w w:val="100"/>
        </w:rPr>
        <w:t>被修饰的词</w:t>
      </w:r>
      <w:r>
        <w:rPr>
          <w:rFonts w:hint="eastAsia" w:ascii="宋体" w:eastAsia="宋体"/>
          <w:spacing w:val="-106"/>
          <w:w w:val="100"/>
        </w:rPr>
        <w:t>）</w:t>
      </w:r>
      <w:r>
        <w:rPr>
          <w:rFonts w:hint="eastAsia" w:ascii="宋体" w:eastAsia="宋体"/>
          <w:w w:val="100"/>
        </w:rPr>
        <w:t>：</w:t>
      </w:r>
      <w:r>
        <w:rPr>
          <w:spacing w:val="-2"/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3"/>
        </w:rPr>
        <w:t xml:space="preserve"> </w:t>
      </w:r>
      <w:r>
        <w:rPr>
          <w:w w:val="100"/>
        </w:rPr>
        <w:t>m</w:t>
      </w:r>
      <w:r>
        <w:rPr>
          <w:spacing w:val="-1"/>
          <w:w w:val="100"/>
        </w:rPr>
        <w:t>a</w:t>
      </w:r>
      <w:r>
        <w:rPr>
          <w:w w:val="100"/>
        </w:rPr>
        <w:t>n</w:t>
      </w:r>
    </w:p>
    <w:p>
      <w:pPr>
        <w:pStyle w:val="3"/>
        <w:spacing w:before="43"/>
        <w:ind w:left="1357"/>
        <w:rPr>
          <w:rFonts w:hint="eastAsia" w:ascii="宋体" w:eastAsia="宋体"/>
        </w:rPr>
      </w:pPr>
      <w:r>
        <w:rPr>
          <w:rFonts w:hint="eastAsia" w:ascii="宋体" w:eastAsia="宋体"/>
        </w:rPr>
        <w:t>关系词：省略了</w:t>
      </w:r>
    </w:p>
    <w:p>
      <w:pPr>
        <w:pStyle w:val="3"/>
        <w:spacing w:before="43" w:line="278" w:lineRule="auto"/>
        <w:ind w:left="1042" w:right="4026" w:firstLine="314"/>
        <w:rPr>
          <w:rFonts w:hint="eastAsia" w:ascii="宋体" w:eastAsia="宋体"/>
        </w:rPr>
      </w:pPr>
      <w:r>
        <w:rPr>
          <w:rFonts w:hint="eastAsia" w:ascii="宋体" w:eastAsia="宋体"/>
        </w:rPr>
        <w:t>翻译：那就是我跟你谈论过的那人。那就是我听说过的那消息。</w:t>
      </w:r>
    </w:p>
    <w:p>
      <w:pPr>
        <w:pStyle w:val="3"/>
        <w:spacing w:before="5"/>
        <w:ind w:left="1042"/>
      </w:pPr>
      <w:r>
        <w:t>That’s the news I heard about.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5" w:after="0" w:line="288" w:lineRule="auto"/>
        <w:ind w:left="1462" w:right="4329" w:hanging="84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 grew a beard during…, but I shaved it</w:t>
      </w:r>
      <w:r>
        <w:rPr>
          <w:spacing w:val="-21"/>
          <w:sz w:val="21"/>
        </w:rPr>
        <w:t xml:space="preserve"> </w:t>
      </w:r>
      <w:r>
        <w:rPr>
          <w:spacing w:val="-5"/>
          <w:sz w:val="21"/>
        </w:rPr>
        <w:t xml:space="preserve">off. </w:t>
      </w:r>
      <w:r>
        <w:rPr>
          <w:spacing w:val="-3"/>
          <w:sz w:val="21"/>
        </w:rPr>
        <w:t>shave</w:t>
      </w:r>
      <w:r>
        <w:rPr>
          <w:sz w:val="21"/>
        </w:rPr>
        <w:t xml:space="preserve"> off</w:t>
      </w:r>
      <w:r>
        <w:rPr>
          <w:spacing w:val="5"/>
          <w:sz w:val="21"/>
        </w:rPr>
        <w:t xml:space="preserve">: </w:t>
      </w:r>
      <w:r>
        <w:rPr>
          <w:rFonts w:hint="eastAsia" w:ascii="宋体" w:hAnsi="宋体" w:eastAsia="宋体"/>
          <w:sz w:val="21"/>
        </w:rPr>
        <w:t>刮掉</w:t>
      </w:r>
    </w:p>
    <w:p>
      <w:pPr>
        <w:pStyle w:val="3"/>
        <w:spacing w:line="250" w:lineRule="exact"/>
        <w:ind w:left="1462"/>
      </w:pPr>
      <w:r>
        <w:t>shave it off</w:t>
      </w:r>
    </w:p>
    <w:p>
      <w:pPr>
        <w:pStyle w:val="3"/>
        <w:spacing w:before="56"/>
        <w:ind w:left="1462"/>
      </w:pPr>
      <w:r>
        <w:t>shave off the beard</w:t>
      </w:r>
    </w:p>
    <w:p>
      <w:pPr>
        <w:pStyle w:val="2"/>
        <w:spacing w:before="50"/>
        <w:ind w:left="2857" w:right="2413"/>
        <w:jc w:val="center"/>
        <w:rPr>
          <w:rFonts w:hint="eastAsia" w:ascii="宋体" w:eastAsia="宋体"/>
        </w:rPr>
      </w:pPr>
      <w:r>
        <w:t xml:space="preserve">Lesson 123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感叹句：</w:t>
      </w:r>
    </w:p>
    <w:p>
      <w:pPr>
        <w:pStyle w:val="7"/>
        <w:numPr>
          <w:ilvl w:val="0"/>
          <w:numId w:val="4"/>
        </w:numPr>
        <w:tabs>
          <w:tab w:val="left" w:pos="1217"/>
          <w:tab w:val="left" w:pos="1218"/>
        </w:tabs>
        <w:spacing w:before="49" w:after="0" w:line="240" w:lineRule="auto"/>
        <w:ind w:left="1218" w:right="0" w:hanging="387"/>
        <w:jc w:val="left"/>
        <w:rPr>
          <w:sz w:val="21"/>
        </w:rPr>
      </w:pPr>
      <w:r>
        <w:rPr>
          <w:sz w:val="21"/>
        </w:rPr>
        <w:t>how +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adj.\adv.</w:t>
      </w:r>
    </w:p>
    <w:p>
      <w:pPr>
        <w:pStyle w:val="3"/>
        <w:spacing w:before="56"/>
        <w:ind w:left="1462" w:right="6257"/>
      </w:pPr>
      <w:r>
        <w:t>what +</w:t>
      </w:r>
      <w:r>
        <w:rPr>
          <w:spacing w:val="-4"/>
        </w:rPr>
        <w:t xml:space="preserve"> </w:t>
      </w:r>
      <w:r>
        <w:t>n.</w:t>
      </w:r>
    </w:p>
    <w:p>
      <w:pPr>
        <w:pStyle w:val="3"/>
        <w:spacing w:before="55"/>
        <w:ind w:left="1462" w:right="6257"/>
      </w:pPr>
      <w:r>
        <w:t>How</w:t>
      </w:r>
      <w:r>
        <w:rPr>
          <w:spacing w:val="-3"/>
        </w:rPr>
        <w:t xml:space="preserve"> </w:t>
      </w:r>
      <w:r>
        <w:t>hot!</w:t>
      </w:r>
    </w:p>
    <w:p>
      <w:pPr>
        <w:pStyle w:val="3"/>
        <w:spacing w:before="56"/>
        <w:ind w:left="1462" w:right="6257"/>
      </w:pPr>
      <w:r>
        <w:t>How</w:t>
      </w:r>
      <w:r>
        <w:rPr>
          <w:spacing w:val="4"/>
        </w:rPr>
        <w:t xml:space="preserve"> </w:t>
      </w:r>
      <w:r>
        <w:rPr>
          <w:spacing w:val="-4"/>
        </w:rPr>
        <w:t>pretty!</w:t>
      </w:r>
    </w:p>
    <w:p>
      <w:pPr>
        <w:pStyle w:val="3"/>
        <w:spacing w:before="56"/>
        <w:ind w:left="1462" w:right="6257"/>
      </w:pPr>
      <w:r>
        <w:t>How</w:t>
      </w:r>
      <w:r>
        <w:rPr>
          <w:spacing w:val="-7"/>
        </w:rPr>
        <w:t xml:space="preserve"> </w:t>
      </w:r>
      <w:r>
        <w:t>lovely!</w:t>
      </w:r>
    </w:p>
    <w:p>
      <w:pPr>
        <w:pStyle w:val="3"/>
        <w:spacing w:before="55" w:line="292" w:lineRule="auto"/>
        <w:ind w:left="1462" w:right="5636"/>
      </w:pPr>
      <w:r>
        <w:t>How expensive! How interesting!</w:t>
      </w:r>
    </w:p>
    <w:p>
      <w:pPr>
        <w:spacing w:after="0" w:line="292" w:lineRule="auto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4"/>
        </w:numPr>
        <w:tabs>
          <w:tab w:val="left" w:pos="1048"/>
        </w:tabs>
        <w:spacing w:before="59" w:after="0" w:line="240" w:lineRule="auto"/>
        <w:ind w:left="1047" w:right="0" w:hanging="217"/>
        <w:jc w:val="left"/>
        <w:rPr>
          <w:sz w:val="21"/>
        </w:rPr>
      </w:pPr>
      <w:r>
        <w:rPr>
          <w:sz w:val="21"/>
        </w:rPr>
        <w:t>a\an</w:t>
      </w:r>
    </w:p>
    <w:p>
      <w:pPr>
        <w:pStyle w:val="3"/>
        <w:spacing w:before="55" w:line="292" w:lineRule="auto"/>
        <w:ind w:left="1568" w:right="5245"/>
      </w:pPr>
      <w:r>
        <w:rPr>
          <w:color w:val="FF0000"/>
        </w:rPr>
        <w:t xml:space="preserve">What a cold water! </w:t>
      </w:r>
      <w:r>
        <w:t xml:space="preserve">What cold water! </w:t>
      </w:r>
      <w:r>
        <w:rPr>
          <w:color w:val="FF0000"/>
        </w:rPr>
        <w:t xml:space="preserve">What a lovely girls! </w:t>
      </w:r>
      <w:r>
        <w:t>What lovely girls!</w:t>
      </w:r>
    </w:p>
    <w:p>
      <w:pPr>
        <w:pStyle w:val="7"/>
        <w:numPr>
          <w:ilvl w:val="0"/>
          <w:numId w:val="5"/>
        </w:numPr>
        <w:tabs>
          <w:tab w:val="left" w:pos="829"/>
          <w:tab w:val="left" w:pos="1666"/>
        </w:tabs>
        <w:spacing w:before="0" w:after="0" w:line="254" w:lineRule="exact"/>
        <w:ind w:left="828" w:right="0" w:hanging="209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he </w:t>
      </w:r>
      <w:r>
        <w:rPr>
          <w:spacing w:val="-4"/>
          <w:sz w:val="21"/>
        </w:rPr>
        <w:t>gave</w:t>
      </w:r>
      <w:r>
        <w:rPr>
          <w:spacing w:val="2"/>
          <w:sz w:val="21"/>
        </w:rPr>
        <w:t xml:space="preserve"> </w:t>
      </w:r>
      <w:r>
        <w:rPr>
          <w:sz w:val="21"/>
        </w:rPr>
        <w:t>!</w:t>
      </w:r>
    </w:p>
    <w:p>
      <w:pPr>
        <w:pStyle w:val="7"/>
        <w:numPr>
          <w:ilvl w:val="1"/>
          <w:numId w:val="5"/>
        </w:numPr>
        <w:tabs>
          <w:tab w:val="left" w:pos="1055"/>
        </w:tabs>
        <w:spacing w:before="55" w:after="0" w:line="240" w:lineRule="auto"/>
        <w:ind w:left="1054" w:right="0" w:hanging="224"/>
        <w:jc w:val="left"/>
        <w:rPr>
          <w:sz w:val="21"/>
        </w:rPr>
      </w:pPr>
      <w:r>
        <w:rPr>
          <w:sz w:val="21"/>
        </w:rPr>
        <w:t>What a good</w:t>
      </w:r>
      <w:r>
        <w:rPr>
          <w:spacing w:val="-3"/>
          <w:sz w:val="21"/>
        </w:rPr>
        <w:t xml:space="preserve"> </w:t>
      </w:r>
      <w:r>
        <w:rPr>
          <w:sz w:val="21"/>
        </w:rPr>
        <w:t>advice</w:t>
      </w:r>
    </w:p>
    <w:p>
      <w:pPr>
        <w:pStyle w:val="7"/>
        <w:numPr>
          <w:ilvl w:val="1"/>
          <w:numId w:val="5"/>
        </w:numPr>
        <w:tabs>
          <w:tab w:val="left" w:pos="1048"/>
        </w:tabs>
        <w:spacing w:before="56" w:after="0" w:line="240" w:lineRule="auto"/>
        <w:ind w:left="1047" w:right="0" w:hanging="217"/>
        <w:jc w:val="left"/>
        <w:rPr>
          <w:sz w:val="21"/>
        </w:rPr>
      </w:pPr>
      <w:r>
        <w:rPr>
          <w:sz w:val="21"/>
        </w:rPr>
        <w:t>How a good</w:t>
      </w:r>
      <w:r>
        <w:rPr>
          <w:spacing w:val="-5"/>
          <w:sz w:val="21"/>
        </w:rPr>
        <w:t xml:space="preserve"> </w:t>
      </w:r>
      <w:r>
        <w:rPr>
          <w:sz w:val="21"/>
        </w:rPr>
        <w:t>advice</w:t>
      </w:r>
    </w:p>
    <w:p>
      <w:pPr>
        <w:pStyle w:val="7"/>
        <w:numPr>
          <w:ilvl w:val="1"/>
          <w:numId w:val="5"/>
        </w:numPr>
        <w:tabs>
          <w:tab w:val="left" w:pos="1046"/>
        </w:tabs>
        <w:spacing w:before="56" w:after="0" w:line="240" w:lineRule="auto"/>
        <w:ind w:left="1045" w:right="0" w:hanging="215"/>
        <w:jc w:val="left"/>
        <w:rPr>
          <w:color w:val="0070C0"/>
          <w:sz w:val="21"/>
        </w:rPr>
      </w:pPr>
      <w:r>
        <w:rPr>
          <w:color w:val="0070C0"/>
          <w:sz w:val="21"/>
        </w:rPr>
        <w:t>What good</w:t>
      </w:r>
      <w:r>
        <w:rPr>
          <w:color w:val="0070C0"/>
          <w:spacing w:val="-3"/>
          <w:sz w:val="21"/>
        </w:rPr>
        <w:t xml:space="preserve"> </w:t>
      </w:r>
      <w:r>
        <w:rPr>
          <w:color w:val="0070C0"/>
          <w:sz w:val="21"/>
        </w:rPr>
        <w:t>advice</w:t>
      </w:r>
      <w:bookmarkStart w:id="0" w:name="_GoBack"/>
      <w:bookmarkEnd w:id="0"/>
    </w:p>
    <w:p>
      <w:pPr>
        <w:pStyle w:val="7"/>
        <w:numPr>
          <w:ilvl w:val="1"/>
          <w:numId w:val="5"/>
        </w:numPr>
        <w:tabs>
          <w:tab w:val="left" w:pos="1058"/>
        </w:tabs>
        <w:spacing w:before="55" w:after="0" w:line="240" w:lineRule="auto"/>
        <w:ind w:left="1057" w:right="0" w:hanging="227"/>
        <w:jc w:val="left"/>
        <w:rPr>
          <w:sz w:val="21"/>
        </w:rPr>
      </w:pPr>
      <w:r>
        <w:rPr>
          <w:sz w:val="21"/>
        </w:rPr>
        <w:t>How good</w:t>
      </w:r>
      <w:r>
        <w:rPr>
          <w:spacing w:val="-2"/>
          <w:sz w:val="21"/>
        </w:rPr>
        <w:t xml:space="preserve"> </w:t>
      </w:r>
      <w:r>
        <w:rPr>
          <w:sz w:val="21"/>
        </w:rPr>
        <w:t>advice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200"/>
        </w:tabs>
        <w:spacing w:before="56" w:after="0" w:line="240" w:lineRule="auto"/>
        <w:ind w:left="782" w:right="0" w:hanging="163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an interesting</w:t>
      </w:r>
      <w:r>
        <w:rPr>
          <w:spacing w:val="-17"/>
          <w:sz w:val="21"/>
        </w:rPr>
        <w:t xml:space="preserve"> </w:t>
      </w:r>
      <w:r>
        <w:rPr>
          <w:sz w:val="21"/>
        </w:rPr>
        <w:t>book!</w:t>
      </w:r>
    </w:p>
    <w:p>
      <w:pPr>
        <w:pStyle w:val="3"/>
        <w:tabs>
          <w:tab w:val="left" w:pos="1730"/>
          <w:tab w:val="left" w:pos="2420"/>
          <w:tab w:val="left" w:pos="3231"/>
          <w:tab w:val="left" w:pos="4121"/>
        </w:tabs>
        <w:spacing w:before="56" w:line="292" w:lineRule="auto"/>
        <w:ind w:left="620" w:right="4410"/>
      </w:pPr>
      <w:r>
        <w:t>A.</w:t>
      </w:r>
      <w:r>
        <w:rPr>
          <w:spacing w:val="-1"/>
        </w:rPr>
        <w:t xml:space="preserve"> </w:t>
      </w:r>
      <w:r>
        <w:t>What</w:t>
      </w:r>
      <w:r>
        <w:tab/>
      </w:r>
      <w:r>
        <w:t>B.</w:t>
      </w:r>
      <w:r>
        <w:tab/>
      </w:r>
      <w:r>
        <w:t>How</w:t>
      </w:r>
      <w:r>
        <w:tab/>
      </w:r>
      <w:r>
        <w:t>C. What</w:t>
      </w:r>
      <w:r>
        <w:tab/>
      </w:r>
      <w:r>
        <w:rPr>
          <w:spacing w:val="-9"/>
        </w:rPr>
        <w:t xml:space="preserve">an </w:t>
      </w:r>
      <w:r>
        <w:t xml:space="preserve">What </w:t>
      </w:r>
      <w:r>
        <w:rPr>
          <w:u w:val="single"/>
        </w:rPr>
        <w:t>a beautiful</w:t>
      </w:r>
      <w:r>
        <w:rPr>
          <w:spacing w:val="-2"/>
          <w:u w:val="single"/>
        </w:rPr>
        <w:t xml:space="preserve"> </w:t>
      </w:r>
      <w:r>
        <w:rPr>
          <w:u w:val="single"/>
        </w:rPr>
        <w:t>ship</w:t>
      </w:r>
      <w:r>
        <w:t>!</w:t>
      </w:r>
    </w:p>
    <w:p>
      <w:pPr>
        <w:pStyle w:val="2"/>
        <w:spacing w:before="0" w:line="263" w:lineRule="exact"/>
        <w:ind w:left="3431"/>
        <w:rPr>
          <w:rFonts w:hint="eastAsia" w:ascii="宋体" w:eastAsia="宋体"/>
        </w:rPr>
      </w:pPr>
      <w:r>
        <w:t xml:space="preserve">Lesson 124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6"/>
        </w:numPr>
        <w:tabs>
          <w:tab w:val="left" w:pos="981"/>
          <w:tab w:val="left" w:pos="2002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kitten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小猫</w:t>
      </w:r>
    </w:p>
    <w:p>
      <w:pPr>
        <w:pStyle w:val="3"/>
        <w:spacing w:before="1"/>
        <w:rPr>
          <w:rFonts w:ascii="宋体"/>
          <w:sz w:val="22"/>
        </w:rPr>
      </w:pPr>
    </w:p>
    <w:p>
      <w:pPr>
        <w:pStyle w:val="2"/>
        <w:ind w:left="3407"/>
        <w:rPr>
          <w:rFonts w:hint="eastAsia" w:ascii="宋体" w:eastAsia="宋体"/>
        </w:rPr>
      </w:pPr>
      <w:r>
        <w:t xml:space="preserve">Lesson 123&amp;124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 w:line="278" w:lineRule="auto"/>
        <w:ind w:left="620" w:right="6023"/>
      </w:pPr>
      <w:r>
        <w:pict>
          <v:group id="_x0000_s1028" o:spid="_x0000_s1028" o:spt="203" style="position:absolute;left:0pt;margin-left:82.3pt;margin-top:34.75pt;height:73.9pt;width:382.35pt;mso-position-horizontal-relative:page;mso-wrap-distance-bottom:0pt;mso-wrap-distance-top:0pt;z-index:-251652096;mso-width-relative:page;mso-height-relative:page;" coordorigin="1646,695" coordsize="7647,1478">
            <o:lock v:ext="edit"/>
            <v:shape id="_x0000_s1029" o:spid="_x0000_s1029" o:spt="75" type="#_x0000_t75" style="position:absolute;left:1646;top:83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695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先行词是物或者是人：</w:t>
                    </w:r>
                    <w:r>
                      <w:rPr>
                        <w:sz w:val="21"/>
                      </w:rPr>
                      <w:t>that</w:t>
                    </w:r>
                  </w:p>
                  <w:p>
                    <w:pPr>
                      <w:spacing w:before="43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关系代词：</w:t>
                    </w:r>
                  </w:p>
                  <w:p>
                    <w:pPr>
                      <w:tabs>
                        <w:tab w:val="left" w:pos="1342"/>
                        <w:tab w:val="left" w:pos="1407"/>
                      </w:tabs>
                      <w:spacing w:before="43" w:line="278" w:lineRule="auto"/>
                      <w:ind w:left="514" w:right="5002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Who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作主语</w:t>
                    </w:r>
                    <w:r>
                      <w:rPr>
                        <w:rFonts w:hint="eastAsia" w:ascii="宋体" w:eastAsia="宋体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&amp;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宾</w:t>
                    </w:r>
                    <w:r>
                      <w:rPr>
                        <w:rFonts w:hint="eastAsia" w:ascii="宋体" w:eastAsia="宋体"/>
                        <w:spacing w:val="-18"/>
                        <w:sz w:val="21"/>
                      </w:rPr>
                      <w:t>语</w:t>
                    </w:r>
                    <w:r>
                      <w:rPr>
                        <w:sz w:val="21"/>
                      </w:rPr>
                      <w:t>Whom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作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宾语</w:t>
                    </w:r>
                  </w:p>
                  <w:p>
                    <w:pPr>
                      <w:spacing w:before="5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met a man who wears a funny hat.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46.85pt;height:52.7pt;width:40.25pt;mso-position-horizontal-relative:page;mso-wrap-distance-bottom:0pt;mso-wrap-distance-top:0pt;z-index:-251651072;mso-width-relative:page;mso-height-relative:page;" fillcolor="#808080" filled="t" stroked="f" coordorigin="9367,938" coordsize="805,1054" path="m9750,1874l9755,1906,9759,1935,9763,1962,9765,1987,9811,1989,9856,1991,9899,1992,9940,1992,10014,1981,10073,1948,10116,1894,10119,1885,9930,1885,9896,1884,9855,1882,9806,1879,9750,1874xm10172,938l9388,938,9388,1038,10088,1038,10087,1128,10086,1215,10085,1301,10083,1384,10081,1471,10079,1544,10077,1622,10075,1694,10072,1743,10065,1784,10054,1817,10040,1843,10021,1862,9996,1875,9966,1883,9930,1885,10119,1885,10143,1818,10154,1720,10155,1674,10158,1611,10159,1562,10161,1493,10163,1420,10164,1332,10166,1249,10168,1128,10170,1038,10172,938xm10016,1434l9954,1463,9889,1493,9822,1522,9680,1583,9367,1710,9374,1736,9389,1788,9396,1814,10016,1540,10015,1524,10015,1501,10015,1471,10016,1434xm9523,1137l9513,1157,9503,1177,9493,1197,9483,1216,9540,1251,9602,1290,9666,1332,9734,1377,9804,1427,9815,1404,9826,1381,9837,1357,9847,1334,9794,1299,9734,1262,9669,1223,9523,113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先行词是人</w:t>
      </w:r>
      <w:r>
        <w:t xml:space="preserve">:who\whom </w:t>
      </w:r>
      <w:r>
        <w:rPr>
          <w:rFonts w:hint="eastAsia" w:ascii="宋体" w:eastAsia="宋体"/>
        </w:rPr>
        <w:t>先行词是物</w:t>
      </w:r>
      <w:r>
        <w:t>:which</w:t>
      </w:r>
    </w:p>
    <w:p>
      <w:pPr>
        <w:pStyle w:val="3"/>
        <w:spacing w:before="30"/>
        <w:ind w:left="620"/>
      </w:pPr>
      <w:r>
        <w:t>I met a man whom I don’t know.</w:t>
      </w:r>
    </w:p>
    <w:p>
      <w:pPr>
        <w:pStyle w:val="3"/>
        <w:tabs>
          <w:tab w:val="left" w:pos="2699"/>
        </w:tabs>
        <w:spacing w:before="56"/>
        <w:ind w:left="620"/>
      </w:pPr>
      <w:r>
        <w:t xml:space="preserve">1.I </w:t>
      </w:r>
      <w:r>
        <w:rPr>
          <w:spacing w:val="-3"/>
        </w:rPr>
        <w:t>hate</w:t>
      </w:r>
      <w:r>
        <w:t xml:space="preserve"> the</w:t>
      </w:r>
      <w:r>
        <w:rPr>
          <w:spacing w:val="1"/>
        </w:rPr>
        <w:t xml:space="preserve"> </w:t>
      </w:r>
      <w:r>
        <w:t>people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don’t help others when they are in</w:t>
      </w:r>
      <w:r>
        <w:rPr>
          <w:spacing w:val="-7"/>
        </w:rPr>
        <w:t xml:space="preserve"> </w:t>
      </w:r>
      <w:r>
        <w:t>trouble.</w:t>
      </w:r>
    </w:p>
    <w:p>
      <w:pPr>
        <w:pStyle w:val="3"/>
        <w:tabs>
          <w:tab w:val="left" w:pos="2257"/>
          <w:tab w:val="left" w:pos="3294"/>
          <w:tab w:val="left" w:pos="4409"/>
        </w:tabs>
        <w:spacing w:before="56"/>
        <w:ind w:left="934"/>
      </w:pPr>
      <w:r>
        <w:t>A.</w:t>
      </w:r>
      <w:r>
        <w:rPr>
          <w:spacing w:val="1"/>
        </w:rPr>
        <w:t xml:space="preserve"> </w:t>
      </w:r>
      <w:r>
        <w:t>who</w:t>
      </w:r>
      <w:r>
        <w:tab/>
      </w:r>
      <w:r>
        <w:t>B.</w:t>
      </w:r>
      <w:r>
        <w:rPr>
          <w:spacing w:val="-1"/>
        </w:rPr>
        <w:t xml:space="preserve"> </w:t>
      </w:r>
      <w:r>
        <w:t>which</w:t>
      </w:r>
      <w:r>
        <w:tab/>
      </w:r>
      <w:r>
        <w:t>C.</w:t>
      </w:r>
      <w:r>
        <w:rPr>
          <w:spacing w:val="-1"/>
        </w:rPr>
        <w:t xml:space="preserve"> </w:t>
      </w:r>
      <w:r>
        <w:t>they</w:t>
      </w:r>
      <w:r>
        <w:tab/>
      </w:r>
      <w:r>
        <w:rPr>
          <w:spacing w:val="-3"/>
        </w:rPr>
        <w:t>D.</w:t>
      </w:r>
      <w:r>
        <w:rPr>
          <w:spacing w:val="1"/>
        </w:rPr>
        <w:t xml:space="preserve"> </w:t>
      </w:r>
      <w:r>
        <w:t>where</w:t>
      </w:r>
    </w:p>
    <w:p>
      <w:pPr>
        <w:pStyle w:val="7"/>
        <w:numPr>
          <w:ilvl w:val="0"/>
          <w:numId w:val="6"/>
        </w:numPr>
        <w:tabs>
          <w:tab w:val="left" w:pos="830"/>
          <w:tab w:val="left" w:pos="2482"/>
        </w:tabs>
        <w:spacing w:before="55" w:after="0" w:line="240" w:lineRule="auto"/>
        <w:ind w:left="829" w:right="0" w:hanging="210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foreigner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visited our school is from</w:t>
      </w:r>
      <w:r>
        <w:rPr>
          <w:spacing w:val="-7"/>
          <w:sz w:val="21"/>
        </w:rPr>
        <w:t xml:space="preserve"> </w:t>
      </w:r>
      <w:r>
        <w:rPr>
          <w:sz w:val="21"/>
        </w:rPr>
        <w:t>Canada.</w:t>
      </w:r>
    </w:p>
    <w:p>
      <w:pPr>
        <w:pStyle w:val="3"/>
        <w:tabs>
          <w:tab w:val="left" w:pos="2182"/>
          <w:tab w:val="left" w:pos="3342"/>
          <w:tab w:val="left" w:pos="4288"/>
        </w:tabs>
        <w:spacing w:before="56"/>
        <w:ind w:left="1040"/>
      </w:pPr>
      <w:r>
        <w:t>A.</w:t>
      </w:r>
      <w:r>
        <w:rPr>
          <w:spacing w:val="1"/>
        </w:rPr>
        <w:t xml:space="preserve"> </w:t>
      </w:r>
      <w:r>
        <w:t>which</w:t>
      </w:r>
      <w:r>
        <w:tab/>
      </w:r>
      <w:r>
        <w:t>B.</w:t>
      </w:r>
      <w:r>
        <w:rPr>
          <w:spacing w:val="-2"/>
        </w:rPr>
        <w:t xml:space="preserve"> </w:t>
      </w:r>
      <w:r>
        <w:t>when</w:t>
      </w:r>
      <w:r>
        <w:tab/>
      </w:r>
      <w:r>
        <w:t>C.</w:t>
      </w:r>
      <w:r>
        <w:rPr>
          <w:spacing w:val="-3"/>
        </w:rPr>
        <w:t xml:space="preserve"> </w:t>
      </w:r>
      <w:r>
        <w:t>who</w:t>
      </w:r>
      <w:r>
        <w:tab/>
      </w:r>
      <w:r>
        <w:rPr>
          <w:spacing w:val="-3"/>
        </w:rPr>
        <w:t>D.</w:t>
      </w:r>
      <w:r>
        <w:t xml:space="preserve"> whom</w:t>
      </w:r>
    </w:p>
    <w:p>
      <w:pPr>
        <w:pStyle w:val="7"/>
        <w:numPr>
          <w:ilvl w:val="0"/>
          <w:numId w:val="6"/>
        </w:numPr>
        <w:tabs>
          <w:tab w:val="left" w:pos="827"/>
          <w:tab w:val="left" w:pos="5242"/>
        </w:tabs>
        <w:spacing w:before="56" w:after="0" w:line="240" w:lineRule="auto"/>
        <w:ind w:left="826" w:right="0" w:hanging="207"/>
        <w:jc w:val="left"/>
        <w:rPr>
          <w:sz w:val="21"/>
        </w:rPr>
      </w:pPr>
      <w:r>
        <w:rPr>
          <w:sz w:val="21"/>
        </w:rPr>
        <w:t>George Mallory was an English</w:t>
      </w:r>
      <w:r>
        <w:rPr>
          <w:spacing w:val="-15"/>
          <w:sz w:val="21"/>
        </w:rPr>
        <w:t xml:space="preserve"> </w:t>
      </w:r>
      <w:r>
        <w:rPr>
          <w:sz w:val="21"/>
        </w:rPr>
        <w:t>school</w:t>
      </w:r>
      <w:r>
        <w:rPr>
          <w:spacing w:val="-2"/>
          <w:sz w:val="21"/>
        </w:rPr>
        <w:t xml:space="preserve"> </w:t>
      </w:r>
      <w:r>
        <w:rPr>
          <w:sz w:val="21"/>
        </w:rPr>
        <w:t>teacher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loved climbing.</w:t>
      </w:r>
    </w:p>
    <w:p>
      <w:pPr>
        <w:pStyle w:val="3"/>
        <w:tabs>
          <w:tab w:val="left" w:pos="2257"/>
          <w:tab w:val="left" w:pos="3533"/>
          <w:tab w:val="left" w:pos="4535"/>
        </w:tabs>
        <w:spacing w:before="55"/>
        <w:ind w:left="934"/>
      </w:pPr>
      <w:r>
        <w:t>A.</w:t>
      </w:r>
      <w:r>
        <w:rPr>
          <w:spacing w:val="1"/>
        </w:rPr>
        <w:t xml:space="preserve"> </w:t>
      </w:r>
      <w:r>
        <w:t>who</w:t>
      </w:r>
      <w:r>
        <w:tab/>
      </w:r>
      <w:r>
        <w:t>B.</w:t>
      </w:r>
      <w:r>
        <w:rPr>
          <w:spacing w:val="-2"/>
        </w:rPr>
        <w:t xml:space="preserve"> </w:t>
      </w:r>
      <w:r>
        <w:t>whom</w:t>
      </w:r>
      <w:r>
        <w:tab/>
      </w:r>
      <w:r>
        <w:t>C.</w:t>
      </w:r>
      <w:r>
        <w:rPr>
          <w:spacing w:val="1"/>
        </w:rPr>
        <w:t xml:space="preserve"> </w:t>
      </w:r>
      <w:r>
        <w:t>he</w:t>
      </w:r>
      <w:r>
        <w:tab/>
      </w:r>
      <w:r>
        <w:rPr>
          <w:spacing w:val="-3"/>
        </w:rPr>
        <w:t>D.</w:t>
      </w:r>
      <w:r>
        <w:rPr>
          <w:spacing w:val="1"/>
        </w:rPr>
        <w:t xml:space="preserve"> </w:t>
      </w:r>
      <w:r>
        <w:t>which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538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528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054" w:hanging="223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14" w:hanging="2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68" w:hanging="2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2" w:hanging="2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76" w:hanging="2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0" w:hanging="2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4" w:hanging="2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8" w:hanging="223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218" w:hanging="387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72" w:hanging="38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25" w:hanging="38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77" w:hanging="38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30" w:hanging="38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83" w:hanging="38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35" w:hanging="38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88" w:hanging="38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41" w:hanging="387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4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07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74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4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09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76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4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11" w:hanging="163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6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32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39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46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3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607" w:hanging="36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410" w:hanging="26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4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8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6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0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4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8" w:hanging="264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C177D5B"/>
    <w:rsid w:val="1A2752B2"/>
    <w:rsid w:val="1D201447"/>
    <w:rsid w:val="23251857"/>
    <w:rsid w:val="2B5467BC"/>
    <w:rsid w:val="2DD15250"/>
    <w:rsid w:val="2ECD53B0"/>
    <w:rsid w:val="334E6068"/>
    <w:rsid w:val="37441DBD"/>
    <w:rsid w:val="37BD1093"/>
    <w:rsid w:val="37C31AA6"/>
    <w:rsid w:val="3ADB793A"/>
    <w:rsid w:val="3F2B5011"/>
    <w:rsid w:val="3FB97355"/>
    <w:rsid w:val="42CA664F"/>
    <w:rsid w:val="44635FD1"/>
    <w:rsid w:val="45B03F64"/>
    <w:rsid w:val="45C7109A"/>
    <w:rsid w:val="47B86A8E"/>
    <w:rsid w:val="4A1E2DE0"/>
    <w:rsid w:val="4BE020DC"/>
    <w:rsid w:val="4D58037A"/>
    <w:rsid w:val="53355A32"/>
    <w:rsid w:val="554345F6"/>
    <w:rsid w:val="56873DDE"/>
    <w:rsid w:val="5A3C0000"/>
    <w:rsid w:val="5E0B7894"/>
    <w:rsid w:val="62C0616C"/>
    <w:rsid w:val="64455F94"/>
    <w:rsid w:val="65621123"/>
    <w:rsid w:val="697C7388"/>
    <w:rsid w:val="6A33102F"/>
    <w:rsid w:val="757A442A"/>
    <w:rsid w:val="7B55438D"/>
    <w:rsid w:val="7C5E6C4E"/>
    <w:rsid w:val="7C632120"/>
    <w:rsid w:val="7DF22B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3642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2019-05-27T08:25:00Z</dcterms:created>
  <dc:creator>徐男</dc:creator>
  <cp:lastModifiedBy>孫琦</cp:lastModifiedBy>
  <dcterms:modified xsi:type="dcterms:W3CDTF">2019-05-27T12:37:55Z</dcterms:modified>
  <dc:subject>Lesson123-124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2019-05-27T00:00:00Z</vt:filetime>
  </property>
  <property fmtid="{D5CDD505-2E9C-101B-9397-08002B2CF9AE}" pid="5" name="KSOProductBuildVer">
    <vt:lpwstr>2052-11.1.0.8597</vt:lpwstr>
  </property>
</Properties>
</file>