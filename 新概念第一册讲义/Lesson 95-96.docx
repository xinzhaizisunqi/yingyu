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default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    </w:t>
      </w:r>
      <w:bookmarkStart w:id="0" w:name="_GoBack"/>
      <w:bookmarkEnd w:id="0"/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8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Lesson95-96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989" w:right="1042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68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spacing w:before="72"/>
        <w:rPr>
          <w:rFonts w:hint="eastAsia" w:ascii="宋体" w:eastAsia="宋体"/>
        </w:rPr>
      </w:pPr>
      <w:r>
        <w:t xml:space="preserve">Lesson 95 </w:t>
      </w:r>
      <w:r>
        <w:rPr>
          <w:rFonts w:hint="eastAsia" w:ascii="宋体" w:eastAsia="宋体"/>
        </w:rPr>
        <w:t>单词讲解</w:t>
      </w:r>
    </w:p>
    <w:p>
      <w:pPr>
        <w:pStyle w:val="3"/>
        <w:tabs>
          <w:tab w:val="left" w:pos="1446"/>
        </w:tabs>
        <w:spacing w:before="43"/>
        <w:ind w:left="480"/>
        <w:rPr>
          <w:rFonts w:hint="eastAsia" w:ascii="宋体" w:eastAsia="宋体"/>
        </w:rPr>
      </w:pPr>
      <w:r>
        <w:t>1.return:</w:t>
      </w:r>
      <w:r>
        <w:tab/>
      </w:r>
      <w:r>
        <w:t>n.</w:t>
      </w:r>
      <w:r>
        <w:rPr>
          <w:rFonts w:hint="eastAsia" w:ascii="宋体" w:eastAsia="宋体"/>
        </w:rPr>
        <w:t>往返</w:t>
      </w:r>
    </w:p>
    <w:p>
      <w:pPr>
        <w:pStyle w:val="3"/>
        <w:spacing w:before="43"/>
        <w:ind w:left="797"/>
      </w:pPr>
      <w:r>
        <w:rPr>
          <w:rFonts w:hint="eastAsia" w:ascii="宋体" w:eastAsia="宋体"/>
        </w:rPr>
        <w:t xml:space="preserve">往返票 </w:t>
      </w:r>
      <w:r>
        <w:t>return tickets</w:t>
      </w:r>
    </w:p>
    <w:p>
      <w:pPr>
        <w:pStyle w:val="3"/>
        <w:tabs>
          <w:tab w:val="left" w:pos="1300"/>
        </w:tabs>
        <w:spacing w:before="0" w:line="240" w:lineRule="auto"/>
        <w:ind w:left="0" w:right="0" w:firstLine="0"/>
        <w:rPr>
          <w:rFonts w:hint="default" w:eastAsia="宋体"/>
          <w:color w:val="0000FF"/>
          <w:lang w:val="en-US" w:eastAsia="zh-CN"/>
        </w:rPr>
      </w:pPr>
      <w:r>
        <w:rPr>
          <w:rFonts w:hint="eastAsia" w:ascii="宋体" w:eastAsia="宋体"/>
          <w:spacing w:val="-3"/>
        </w:rPr>
        <w:t>单</w:t>
      </w:r>
      <w:r>
        <w:rPr>
          <w:rFonts w:hint="eastAsia" w:ascii="宋体" w:eastAsia="宋体"/>
        </w:rPr>
        <w:t>程票</w:t>
      </w:r>
      <w:r>
        <w:rPr>
          <w:rFonts w:hint="eastAsia" w:ascii="宋体" w:eastAsia="宋体"/>
          <w:spacing w:val="-5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(journey)</w:t>
      </w:r>
      <w:r>
        <w:rPr>
          <w:spacing w:val="-4"/>
        </w:rPr>
        <w:t xml:space="preserve"> </w:t>
      </w:r>
      <w:r>
        <w:t xml:space="preserve">ticket </w:t>
      </w:r>
      <w:r>
        <w:rPr>
          <w:rFonts w:hint="eastAsia" w:eastAsia="宋体"/>
          <w:color w:val="0000FF"/>
          <w:lang w:val="en-US" w:eastAsia="zh-CN"/>
        </w:rPr>
        <w:t>zhe er ni</w:t>
      </w:r>
    </w:p>
    <w:p>
      <w:pPr>
        <w:pStyle w:val="3"/>
        <w:tabs>
          <w:tab w:val="left" w:pos="1300"/>
        </w:tabs>
        <w:spacing w:before="0" w:line="240" w:lineRule="auto"/>
        <w:ind w:left="0" w:right="0" w:firstLine="0"/>
        <w:rPr>
          <w:rFonts w:hint="eastAsia" w:ascii="宋体" w:eastAsia="宋体"/>
        </w:rPr>
      </w:pPr>
      <w:r>
        <w:t>2.train:</w:t>
      </w:r>
      <w:r>
        <w:tab/>
      </w:r>
      <w:r>
        <w:t>n.</w:t>
      </w:r>
      <w:r>
        <w:rPr>
          <w:rFonts w:hint="eastAsia" w:ascii="宋体" w:eastAsia="宋体"/>
        </w:rPr>
        <w:t>火车</w:t>
      </w:r>
    </w:p>
    <w:p>
      <w:pPr>
        <w:pStyle w:val="7"/>
        <w:numPr>
          <w:ilvl w:val="0"/>
          <w:numId w:val="1"/>
        </w:numPr>
        <w:tabs>
          <w:tab w:val="left" w:pos="643"/>
          <w:tab w:val="left" w:pos="1646"/>
        </w:tabs>
        <w:spacing w:before="0" w:after="0" w:line="240" w:lineRule="auto"/>
        <w:ind w:left="0" w:right="0" w:firstLine="0"/>
        <w:jc w:val="left"/>
        <w:rPr>
          <w:sz w:val="21"/>
        </w:rPr>
      </w:pPr>
      <w:r>
        <w:rPr>
          <w:sz w:val="21"/>
        </w:rPr>
        <w:t>platform: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11"/>
          <w:sz w:val="21"/>
        </w:rPr>
        <w:t>站台</w:t>
      </w:r>
      <w:r>
        <w:rPr>
          <w:rFonts w:hint="eastAsia" w:ascii="宋体" w:eastAsia="宋体"/>
          <w:color w:val="0000FF"/>
          <w:spacing w:val="-11"/>
          <w:sz w:val="21"/>
          <w:lang w:val="en-US" w:eastAsia="zh-CN"/>
        </w:rPr>
        <w:t>pu lai te</w:t>
      </w:r>
      <w:r>
        <w:rPr>
          <w:rFonts w:hint="eastAsia" w:ascii="宋体" w:eastAsia="宋体"/>
          <w:spacing w:val="-11"/>
          <w:sz w:val="21"/>
          <w:lang w:val="en-US" w:eastAsia="zh-CN"/>
        </w:rPr>
        <w:t xml:space="preserve"> </w:t>
      </w:r>
    </w:p>
    <w:p>
      <w:pPr>
        <w:pStyle w:val="7"/>
        <w:numPr>
          <w:ilvl w:val="0"/>
          <w:numId w:val="1"/>
        </w:numPr>
        <w:tabs>
          <w:tab w:val="left" w:pos="643"/>
          <w:tab w:val="left" w:pos="1646"/>
        </w:tabs>
        <w:spacing w:before="0" w:after="0" w:line="240" w:lineRule="auto"/>
        <w:ind w:left="0" w:right="0" w:firstLine="0"/>
        <w:jc w:val="left"/>
        <w:rPr>
          <w:sz w:val="21"/>
        </w:rPr>
      </w:pPr>
      <w:r>
        <w:rPr>
          <w:sz w:val="21"/>
        </w:rPr>
        <w:t>Platform</w:t>
      </w:r>
      <w:r>
        <w:rPr>
          <w:spacing w:val="-2"/>
          <w:sz w:val="21"/>
        </w:rPr>
        <w:t xml:space="preserve"> </w:t>
      </w:r>
      <w:r>
        <w:rPr>
          <w:sz w:val="21"/>
        </w:rPr>
        <w:t>4</w:t>
      </w:r>
    </w:p>
    <w:p>
      <w:pPr>
        <w:pStyle w:val="7"/>
        <w:numPr>
          <w:ilvl w:val="0"/>
          <w:numId w:val="1"/>
        </w:numPr>
        <w:tabs>
          <w:tab w:val="left" w:pos="643"/>
          <w:tab w:val="left" w:pos="1444"/>
        </w:tabs>
        <w:spacing w:before="0" w:after="0" w:line="240" w:lineRule="auto"/>
        <w:ind w:left="0" w:right="0" w:firstLine="0"/>
        <w:jc w:val="left"/>
        <w:rPr>
          <w:sz w:val="21"/>
        </w:rPr>
      </w:pPr>
      <w:r>
        <w:rPr>
          <w:sz w:val="21"/>
        </w:rPr>
        <w:t>plenty: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11"/>
          <w:sz w:val="21"/>
        </w:rPr>
        <w:t>大量</w:t>
      </w:r>
      <w:r>
        <w:rPr>
          <w:rFonts w:hint="eastAsia" w:ascii="宋体" w:eastAsia="宋体"/>
          <w:color w:val="0000FF"/>
          <w:spacing w:val="-11"/>
          <w:sz w:val="21"/>
          <w:lang w:val="en-US" w:eastAsia="zh-CN"/>
        </w:rPr>
        <w:t>pu lan tei</w:t>
      </w:r>
    </w:p>
    <w:p>
      <w:pPr>
        <w:pStyle w:val="7"/>
        <w:numPr>
          <w:ilvl w:val="0"/>
          <w:numId w:val="1"/>
        </w:numPr>
        <w:tabs>
          <w:tab w:val="left" w:pos="643"/>
          <w:tab w:val="left" w:pos="1444"/>
        </w:tabs>
        <w:spacing w:before="0" w:after="0" w:line="240" w:lineRule="auto"/>
        <w:ind w:left="0" w:right="0" w:firstLine="0"/>
        <w:jc w:val="left"/>
        <w:rPr>
          <w:sz w:val="21"/>
        </w:rPr>
      </w:pPr>
      <w:r>
        <w:rPr>
          <w:sz w:val="21"/>
        </w:rPr>
        <w:t>plenty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</w:p>
    <w:p>
      <w:pPr>
        <w:pStyle w:val="7"/>
        <w:numPr>
          <w:ilvl w:val="1"/>
          <w:numId w:val="1"/>
        </w:numPr>
        <w:tabs>
          <w:tab w:val="left" w:pos="1078"/>
        </w:tabs>
        <w:spacing w:before="4" w:after="0" w:line="240" w:lineRule="auto"/>
        <w:ind w:left="1078" w:right="0" w:hanging="28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用于肯定句</w:t>
      </w:r>
    </w:p>
    <w:p>
      <w:pPr>
        <w:pStyle w:val="7"/>
        <w:numPr>
          <w:ilvl w:val="1"/>
          <w:numId w:val="1"/>
        </w:numPr>
        <w:tabs>
          <w:tab w:val="left" w:pos="1069"/>
        </w:tabs>
        <w:spacing w:before="43" w:after="0" w:line="240" w:lineRule="auto"/>
        <w:ind w:left="1068" w:right="0" w:hanging="27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可接可数名词</w:t>
      </w:r>
      <w:r>
        <w:rPr>
          <w:sz w:val="21"/>
        </w:rPr>
        <w:t>&amp;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不可数名词</w:t>
      </w:r>
    </w:p>
    <w:p>
      <w:pPr>
        <w:pStyle w:val="3"/>
        <w:spacing w:before="48" w:line="292" w:lineRule="auto"/>
        <w:ind w:left="1217" w:right="6173"/>
      </w:pPr>
      <w:r>
        <w:t>plenty of time plenty of eggs</w:t>
      </w:r>
    </w:p>
    <w:p>
      <w:pPr>
        <w:pStyle w:val="7"/>
        <w:numPr>
          <w:ilvl w:val="1"/>
          <w:numId w:val="1"/>
        </w:numPr>
        <w:tabs>
          <w:tab w:val="left" w:pos="1066"/>
        </w:tabs>
        <w:spacing w:before="0" w:after="0" w:line="263" w:lineRule="exact"/>
        <w:ind w:left="1066" w:right="0" w:hanging="269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谓语动词一致</w:t>
      </w:r>
    </w:p>
    <w:p>
      <w:pPr>
        <w:pStyle w:val="3"/>
        <w:tabs>
          <w:tab w:val="left" w:pos="2275"/>
        </w:tabs>
        <w:spacing w:before="0" w:line="240" w:lineRule="auto"/>
        <w:ind w:left="0" w:right="0"/>
        <w:rPr>
          <w:rFonts w:hint="default" w:eastAsia="宋体"/>
          <w:lang w:val="en-US" w:eastAsia="zh-CN"/>
        </w:rPr>
      </w:pPr>
      <w:r>
        <w:t>There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plenty of room </w:t>
      </w:r>
      <w:r>
        <w:rPr>
          <w:spacing w:val="-3"/>
        </w:rPr>
        <w:t xml:space="preserve">for </w:t>
      </w:r>
      <w:r>
        <w:t xml:space="preserve">everyone. </w:t>
      </w:r>
      <w:r>
        <w:rPr>
          <w:rFonts w:hint="eastAsia" w:eastAsia="宋体"/>
          <w:lang w:val="en-US" w:eastAsia="zh-CN"/>
        </w:rPr>
        <w:t>is</w:t>
      </w:r>
    </w:p>
    <w:p>
      <w:pPr>
        <w:pStyle w:val="3"/>
        <w:tabs>
          <w:tab w:val="left" w:pos="2275"/>
        </w:tabs>
        <w:spacing w:before="0" w:line="240" w:lineRule="auto"/>
        <w:ind w:left="0" w:right="0"/>
        <w:rPr>
          <w:rFonts w:hint="default" w:eastAsia="宋体"/>
          <w:lang w:val="en-US" w:eastAsia="zh-CN"/>
        </w:rPr>
      </w:pPr>
      <w:r>
        <w:t>There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plenty of rooms </w:t>
      </w:r>
      <w:r>
        <w:rPr>
          <w:spacing w:val="-3"/>
        </w:rPr>
        <w:t>for</w:t>
      </w:r>
      <w:r>
        <w:rPr>
          <w:spacing w:val="-18"/>
        </w:rPr>
        <w:t xml:space="preserve"> </w:t>
      </w:r>
      <w:r>
        <w:t>everyone.</w:t>
      </w:r>
      <w:r>
        <w:rPr>
          <w:rFonts w:hint="eastAsia" w:eastAsia="宋体"/>
          <w:lang w:val="en-US" w:eastAsia="zh-CN"/>
        </w:rPr>
        <w:t>are</w:t>
      </w:r>
    </w:p>
    <w:p>
      <w:pPr>
        <w:pStyle w:val="7"/>
        <w:numPr>
          <w:ilvl w:val="0"/>
          <w:numId w:val="1"/>
        </w:numPr>
        <w:tabs>
          <w:tab w:val="left" w:pos="643"/>
          <w:tab w:val="left" w:pos="1192"/>
        </w:tabs>
        <w:spacing w:before="0" w:after="0" w:line="262" w:lineRule="exact"/>
        <w:ind w:left="642" w:right="0" w:hanging="163"/>
        <w:jc w:val="left"/>
        <w:rPr>
          <w:rFonts w:hint="eastAsia" w:ascii="宋体" w:eastAsia="宋体"/>
          <w:sz w:val="21"/>
        </w:rPr>
      </w:pPr>
      <w:r>
        <w:rPr>
          <w:sz w:val="21"/>
        </w:rPr>
        <w:t>bar: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z w:val="21"/>
        </w:rPr>
        <w:t>酒吧</w:t>
      </w:r>
    </w:p>
    <w:p>
      <w:pPr>
        <w:pStyle w:val="7"/>
        <w:numPr>
          <w:ilvl w:val="0"/>
          <w:numId w:val="1"/>
        </w:numPr>
        <w:tabs>
          <w:tab w:val="left" w:pos="643"/>
          <w:tab w:val="left" w:pos="1492"/>
        </w:tabs>
        <w:spacing w:before="43" w:after="0" w:line="283" w:lineRule="auto"/>
        <w:ind w:left="797" w:right="5685" w:hanging="317"/>
        <w:jc w:val="left"/>
        <w:rPr>
          <w:sz w:val="21"/>
        </w:rPr>
      </w:pPr>
      <w:r>
        <w:rPr>
          <w:sz w:val="21"/>
        </w:rPr>
        <w:t>station:</w:t>
      </w:r>
      <w:r>
        <w:rPr>
          <w:sz w:val="21"/>
        </w:rPr>
        <w:tab/>
      </w:r>
      <w:r>
        <w:rPr>
          <w:sz w:val="21"/>
        </w:rPr>
        <w:t>n.</w:t>
      </w:r>
      <w:r>
        <w:rPr>
          <w:rFonts w:hint="eastAsia" w:ascii="宋体" w:eastAsia="宋体"/>
          <w:spacing w:val="-5"/>
          <w:sz w:val="21"/>
        </w:rPr>
        <w:t>车站，火车站</w:t>
      </w:r>
      <w:r>
        <w:rPr>
          <w:sz w:val="21"/>
        </w:rPr>
        <w:t xml:space="preserve">train </w:t>
      </w:r>
      <w:r>
        <w:rPr>
          <w:spacing w:val="-3"/>
          <w:sz w:val="21"/>
        </w:rPr>
        <w:t>station</w:t>
      </w:r>
    </w:p>
    <w:p>
      <w:pPr>
        <w:pStyle w:val="7"/>
        <w:numPr>
          <w:ilvl w:val="0"/>
          <w:numId w:val="1"/>
        </w:numPr>
        <w:tabs>
          <w:tab w:val="left" w:pos="643"/>
          <w:tab w:val="left" w:pos="1357"/>
        </w:tabs>
        <w:spacing w:before="4" w:after="0" w:line="240" w:lineRule="auto"/>
        <w:ind w:left="642" w:right="0" w:hanging="163"/>
        <w:jc w:val="left"/>
        <w:rPr>
          <w:rFonts w:hint="eastAsia" w:ascii="宋体" w:eastAsia="宋体"/>
          <w:sz w:val="21"/>
        </w:rPr>
      </w:pPr>
      <w:r>
        <w:drawing>
          <wp:anchor distT="0" distB="0" distL="0" distR="0" simplePos="0" relativeHeight="25143398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106680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13.75pt;height:52.7pt;width:40.25pt;mso-position-horizontal-relative:page;z-index:251660288;mso-width-relative:page;mso-height-relative:page;" fillcolor="#808080" filled="t" stroked="f" coordorigin="9367,275" coordsize="805,1054" path="m9750,1211l9755,1243,9759,1272,9763,1299,9765,1324,9811,1326,9856,1328,9899,1329,9940,1329,10014,1318,10073,1285,10116,1231,10119,1222,9930,1222,9896,1221,9855,1219,9806,1216,9750,1211xm10172,275l9388,275,9388,375,10088,375,10087,465,10086,552,10085,638,10083,721,10081,808,10079,881,10077,959,10075,1031,10072,1080,10065,1121,10054,1154,10040,1180,10021,1199,9996,1212,9966,1220,9930,1222,10119,1222,10143,1155,10154,1057,10155,1011,10158,948,10159,899,10161,830,10163,757,10164,669,10166,586,10168,465,10170,375,10172,275xm10016,771l9954,800,9889,830,9822,859,9680,920,9367,1047,9374,1073,9389,1125,9396,1151,10016,877,10015,861,10015,838,10015,808,10016,771xm9523,474l9513,494,9503,514,9493,534,9483,553,9540,588,9602,627,9666,669,9734,714,9804,764,9815,741,9826,718,9837,694,9847,671,9794,636,9734,599,9669,560,9523,474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pacing w:val="-3"/>
          <w:sz w:val="21"/>
        </w:rPr>
        <w:t>catch:</w:t>
      </w:r>
      <w:r>
        <w:rPr>
          <w:spacing w:val="-3"/>
          <w:sz w:val="21"/>
        </w:rPr>
        <w:tab/>
      </w:r>
      <w:r>
        <w:rPr>
          <w:spacing w:val="-9"/>
          <w:sz w:val="21"/>
        </w:rPr>
        <w:t>v.</w:t>
      </w:r>
      <w:r>
        <w:rPr>
          <w:rFonts w:hint="eastAsia" w:ascii="宋体" w:eastAsia="宋体"/>
          <w:spacing w:val="-3"/>
          <w:sz w:val="21"/>
        </w:rPr>
        <w:t>赶上</w:t>
      </w:r>
    </w:p>
    <w:p>
      <w:pPr>
        <w:pStyle w:val="3"/>
        <w:tabs>
          <w:tab w:val="left" w:pos="1285"/>
        </w:tabs>
        <w:spacing w:before="48" w:line="288" w:lineRule="auto"/>
        <w:ind w:left="480" w:right="5982" w:firstLine="316"/>
        <w:rPr>
          <w:rFonts w:hint="eastAsia" w:ascii="宋体" w:eastAsia="宋体"/>
        </w:rPr>
      </w:pPr>
      <w:r>
        <w:t xml:space="preserve">catch- caught- </w:t>
      </w:r>
      <w:r>
        <w:rPr>
          <w:spacing w:val="-4"/>
        </w:rPr>
        <w:t xml:space="preserve">caught </w:t>
      </w:r>
      <w:r>
        <w:t>8.miss:</w:t>
      </w:r>
      <w:r>
        <w:tab/>
      </w:r>
      <w:r>
        <w:rPr>
          <w:spacing w:val="-9"/>
        </w:rPr>
        <w:t>v.</w:t>
      </w:r>
      <w:r>
        <w:rPr>
          <w:rFonts w:hint="eastAsia" w:ascii="宋体" w:eastAsia="宋体"/>
          <w:spacing w:val="-3"/>
        </w:rPr>
        <w:t>错过</w:t>
      </w:r>
    </w:p>
    <w:p>
      <w:pPr>
        <w:pStyle w:val="2"/>
        <w:spacing w:line="257" w:lineRule="exact"/>
        <w:rPr>
          <w:rFonts w:hint="eastAsia" w:ascii="宋体" w:eastAsia="宋体"/>
        </w:rPr>
      </w:pPr>
      <w:r>
        <w:t xml:space="preserve">Lesson 95 </w:t>
      </w:r>
      <w:r>
        <w:rPr>
          <w:rFonts w:hint="eastAsia" w:ascii="宋体" w:eastAsia="宋体"/>
        </w:rPr>
        <w:t>课文讲解</w:t>
      </w:r>
    </w:p>
    <w:p>
      <w:pPr>
        <w:pStyle w:val="7"/>
        <w:numPr>
          <w:ilvl w:val="0"/>
          <w:numId w:val="2"/>
        </w:numPr>
        <w:tabs>
          <w:tab w:val="left" w:pos="841"/>
        </w:tabs>
        <w:spacing w:before="48" w:after="0" w:line="240" w:lineRule="auto"/>
        <w:ind w:left="840" w:right="0" w:hanging="361"/>
        <w:jc w:val="left"/>
        <w:rPr>
          <w:sz w:val="21"/>
        </w:rPr>
      </w:pPr>
      <w:r>
        <w:rPr>
          <w:spacing w:val="-5"/>
          <w:sz w:val="21"/>
        </w:rPr>
        <w:t xml:space="preserve">Two </w:t>
      </w:r>
      <w:r>
        <w:rPr>
          <w:sz w:val="21"/>
        </w:rPr>
        <w:t>return tickets …, please.</w:t>
      </w:r>
    </w:p>
    <w:p>
      <w:pPr>
        <w:pStyle w:val="3"/>
        <w:spacing w:before="56"/>
        <w:ind w:left="1008"/>
      </w:pPr>
      <w:r>
        <w:t>n. + please</w:t>
      </w:r>
    </w:p>
    <w:p>
      <w:pPr>
        <w:pStyle w:val="3"/>
        <w:spacing w:before="50"/>
        <w:ind w:left="1008"/>
        <w:rPr>
          <w:rFonts w:hint="eastAsia" w:ascii="宋体" w:hAnsi="宋体" w:eastAsia="宋体"/>
        </w:rPr>
      </w:pPr>
      <w:r>
        <w:t xml:space="preserve">to, </w:t>
      </w:r>
      <w:r>
        <w:rPr>
          <w:rFonts w:hint="eastAsia" w:ascii="宋体" w:hAnsi="宋体" w:eastAsia="宋体"/>
        </w:rPr>
        <w:t>开往</w:t>
      </w:r>
      <w:r>
        <w:t xml:space="preserve">… </w:t>
      </w:r>
      <w:r>
        <w:rPr>
          <w:rFonts w:hint="eastAsia" w:ascii="宋体" w:hAnsi="宋体" w:eastAsia="宋体"/>
        </w:rPr>
        <w:t>表示方向</w:t>
      </w:r>
    </w:p>
    <w:p>
      <w:pPr>
        <w:pStyle w:val="3"/>
        <w:spacing w:before="43"/>
        <w:ind w:left="1006"/>
        <w:rPr>
          <w:rFonts w:hint="eastAsia" w:ascii="宋体" w:eastAsia="宋体"/>
        </w:rPr>
      </w:pPr>
      <w:r>
        <w:rPr>
          <w:rFonts w:hint="eastAsia" w:ascii="宋体" w:eastAsia="宋体"/>
        </w:rPr>
        <w:t>来三张去广州的往返票。</w:t>
      </w:r>
    </w:p>
    <w:p>
      <w:pPr>
        <w:pStyle w:val="3"/>
        <w:spacing w:before="48"/>
        <w:ind w:left="1006"/>
      </w:pPr>
      <w:r>
        <w:t>Three return tickets to Guangzhou.</w:t>
      </w:r>
    </w:p>
    <w:p>
      <w:pPr>
        <w:pStyle w:val="3"/>
        <w:spacing w:before="51"/>
        <w:ind w:left="1006"/>
        <w:rPr>
          <w:rFonts w:hint="eastAsia" w:ascii="宋体" w:eastAsia="宋体"/>
        </w:rPr>
      </w:pPr>
      <w:r>
        <w:rPr>
          <w:rFonts w:hint="eastAsia" w:ascii="宋体" w:eastAsia="宋体"/>
        </w:rPr>
        <w:t>来一张去西安的单程票。</w:t>
      </w:r>
    </w:p>
    <w:p>
      <w:pPr>
        <w:pStyle w:val="3"/>
        <w:spacing w:before="48"/>
        <w:ind w:left="1008"/>
      </w:pPr>
      <w:r>
        <w:t>One single ticket to Xi’an.</w:t>
      </w:r>
    </w:p>
    <w:p>
      <w:pPr>
        <w:pStyle w:val="7"/>
        <w:numPr>
          <w:ilvl w:val="0"/>
          <w:numId w:val="2"/>
        </w:numPr>
        <w:tabs>
          <w:tab w:val="left" w:pos="747"/>
        </w:tabs>
        <w:spacing w:before="50" w:after="0" w:line="240" w:lineRule="auto"/>
        <w:ind w:left="746" w:right="5485" w:hanging="74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下班火车几点出发？</w:t>
      </w:r>
    </w:p>
    <w:p>
      <w:pPr>
        <w:pStyle w:val="3"/>
        <w:spacing w:before="49"/>
        <w:ind w:left="1008"/>
      </w:pPr>
      <w:r>
        <w:t>What time…?</w:t>
      </w:r>
    </w:p>
    <w:p>
      <w:pPr>
        <w:pStyle w:val="3"/>
        <w:spacing w:before="50"/>
        <w:ind w:left="989" w:right="6530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>询问具点钟</w:t>
      </w:r>
    </w:p>
    <w:p>
      <w:pPr>
        <w:pStyle w:val="7"/>
        <w:numPr>
          <w:ilvl w:val="0"/>
          <w:numId w:val="2"/>
        </w:numPr>
        <w:tabs>
          <w:tab w:val="left" w:pos="747"/>
        </w:tabs>
        <w:spacing w:before="43" w:after="0" w:line="240" w:lineRule="auto"/>
        <w:ind w:left="746" w:right="5485" w:hanging="74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我们还有很多时间。</w:t>
      </w:r>
    </w:p>
    <w:p>
      <w:pPr>
        <w:pStyle w:val="3"/>
        <w:spacing w:before="48" w:line="292" w:lineRule="auto"/>
        <w:ind w:left="902" w:right="5229"/>
      </w:pPr>
      <w:r>
        <w:t>We have plenty of time. We’ve got plenty of time.</w:t>
      </w:r>
    </w:p>
    <w:p>
      <w:pPr>
        <w:pStyle w:val="7"/>
        <w:numPr>
          <w:ilvl w:val="0"/>
          <w:numId w:val="2"/>
        </w:numPr>
        <w:tabs>
          <w:tab w:val="left" w:pos="689"/>
        </w:tabs>
        <w:spacing w:before="0" w:after="0" w:line="263" w:lineRule="exact"/>
        <w:ind w:left="688" w:right="0" w:hanging="209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have</w:t>
      </w:r>
      <w:r>
        <w:rPr>
          <w:sz w:val="21"/>
        </w:rPr>
        <w:t xml:space="preserve"> a</w:t>
      </w:r>
      <w:r>
        <w:rPr>
          <w:spacing w:val="-3"/>
          <w:sz w:val="21"/>
        </w:rPr>
        <w:t xml:space="preserve"> </w:t>
      </w:r>
      <w:r>
        <w:rPr>
          <w:sz w:val="21"/>
        </w:rPr>
        <w:t>drink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喝一杯</w:t>
      </w:r>
    </w:p>
    <w:p>
      <w:pPr>
        <w:pStyle w:val="7"/>
        <w:numPr>
          <w:ilvl w:val="0"/>
          <w:numId w:val="2"/>
        </w:numPr>
        <w:tabs>
          <w:tab w:val="left" w:pos="689"/>
        </w:tabs>
        <w:spacing w:before="43" w:after="0" w:line="240" w:lineRule="auto"/>
        <w:ind w:left="688" w:right="0" w:hanging="209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next</w:t>
      </w:r>
      <w:r>
        <w:rPr>
          <w:spacing w:val="-3"/>
          <w:sz w:val="21"/>
        </w:rPr>
        <w:t xml:space="preserve"> </w:t>
      </w:r>
      <w:r>
        <w:rPr>
          <w:sz w:val="21"/>
        </w:rPr>
        <w:t>door to</w:t>
      </w:r>
      <w:r>
        <w:rPr>
          <w:spacing w:val="5"/>
          <w:sz w:val="21"/>
        </w:rPr>
        <w:t xml:space="preserve">… </w:t>
      </w:r>
      <w:r>
        <w:rPr>
          <w:rFonts w:hint="eastAsia" w:ascii="宋体" w:hAnsi="宋体" w:eastAsia="宋体"/>
          <w:spacing w:val="-3"/>
          <w:sz w:val="21"/>
        </w:rPr>
        <w:t>隔壁</w:t>
      </w:r>
    </w:p>
    <w:p>
      <w:pPr>
        <w:pStyle w:val="3"/>
        <w:spacing w:before="43"/>
        <w:ind w:left="902"/>
        <w:rPr>
          <w:rFonts w:hint="eastAsia" w:ascii="宋体" w:eastAsia="宋体"/>
        </w:rPr>
      </w:pPr>
      <w:r>
        <w:rPr>
          <w:rFonts w:hint="eastAsia" w:ascii="宋体" w:eastAsia="宋体"/>
        </w:rPr>
        <w:t>公园的隔壁有家餐馆。</w:t>
      </w:r>
    </w:p>
    <w:p>
      <w:pPr>
        <w:pStyle w:val="3"/>
        <w:spacing w:before="48"/>
        <w:ind w:left="902"/>
      </w:pPr>
      <w:r>
        <w:t>There is a restaurant next door to the park.</w:t>
      </w:r>
    </w:p>
    <w:p>
      <w:pPr>
        <w:pStyle w:val="3"/>
        <w:spacing w:before="51"/>
        <w:ind w:left="902"/>
        <w:rPr>
          <w:rFonts w:hint="eastAsia" w:ascii="宋体" w:eastAsia="宋体"/>
        </w:rPr>
      </w:pPr>
      <w:r>
        <w:rPr>
          <w:rFonts w:hint="eastAsia" w:ascii="宋体" w:eastAsia="宋体"/>
        </w:rPr>
        <w:t>学校的隔壁有家医院。</w:t>
      </w:r>
    </w:p>
    <w:p>
      <w:pPr>
        <w:pStyle w:val="3"/>
        <w:spacing w:before="48"/>
        <w:ind w:left="902"/>
      </w:pPr>
      <w:r>
        <w:t>There is a hospital next door to the school.</w:t>
      </w:r>
    </w:p>
    <w:p>
      <w:pPr>
        <w:pStyle w:val="7"/>
        <w:numPr>
          <w:ilvl w:val="0"/>
          <w:numId w:val="2"/>
        </w:numPr>
        <w:tabs>
          <w:tab w:val="left" w:pos="689"/>
        </w:tabs>
        <w:spacing w:before="55" w:after="0" w:line="240" w:lineRule="auto"/>
        <w:ind w:left="688" w:right="0" w:hanging="209"/>
        <w:jc w:val="left"/>
        <w:rPr>
          <w:sz w:val="21"/>
        </w:rPr>
      </w:pPr>
      <w:r>
        <w:rPr>
          <w:spacing w:val="-6"/>
          <w:sz w:val="21"/>
        </w:rPr>
        <w:t xml:space="preserve">We </w:t>
      </w:r>
      <w:r>
        <w:rPr>
          <w:sz w:val="21"/>
        </w:rPr>
        <w:t xml:space="preserve">had </w:t>
      </w:r>
      <w:r>
        <w:rPr>
          <w:spacing w:val="-3"/>
          <w:sz w:val="21"/>
        </w:rPr>
        <w:t xml:space="preserve">better </w:t>
      </w:r>
      <w:r>
        <w:rPr>
          <w:sz w:val="21"/>
        </w:rPr>
        <w:t>go back</w:t>
      </w:r>
      <w:r>
        <w:rPr>
          <w:spacing w:val="7"/>
          <w:sz w:val="21"/>
        </w:rPr>
        <w:t xml:space="preserve"> </w:t>
      </w:r>
      <w:r>
        <w:rPr>
          <w:sz w:val="21"/>
        </w:rPr>
        <w:t>to....</w:t>
      </w:r>
    </w:p>
    <w:p>
      <w:pPr>
        <w:spacing w:after="0" w:line="240" w:lineRule="auto"/>
        <w:jc w:val="left"/>
        <w:rPr>
          <w:sz w:val="21"/>
        </w:rPr>
        <w:sectPr>
          <w:headerReference r:id="rId3" w:type="default"/>
          <w:pgSz w:w="11910" w:h="16840"/>
          <w:pgMar w:top="1580" w:right="1620" w:bottom="280" w:left="1680" w:header="885" w:footer="0" w:gutter="0"/>
        </w:sectPr>
      </w:pPr>
    </w:p>
    <w:p>
      <w:pPr>
        <w:pStyle w:val="3"/>
        <w:spacing w:before="6"/>
        <w:rPr>
          <w:sz w:val="13"/>
        </w:rPr>
      </w:pPr>
    </w:p>
    <w:p>
      <w:pPr>
        <w:pStyle w:val="3"/>
        <w:spacing w:before="72"/>
        <w:ind w:left="902"/>
        <w:rPr>
          <w:rFonts w:hint="eastAsia" w:ascii="宋体" w:eastAsia="宋体"/>
        </w:rPr>
      </w:pPr>
      <w:r>
        <w:t xml:space="preserve">had better: </w:t>
      </w:r>
      <w:r>
        <w:rPr>
          <w:rFonts w:hint="eastAsia" w:ascii="宋体" w:eastAsia="宋体"/>
        </w:rPr>
        <w:t>最好</w:t>
      </w:r>
    </w:p>
    <w:p>
      <w:pPr>
        <w:pStyle w:val="3"/>
        <w:spacing w:before="1"/>
        <w:rPr>
          <w:rFonts w:ascii="宋体"/>
          <w:sz w:val="28"/>
        </w:rPr>
      </w:pPr>
    </w:p>
    <w:p>
      <w:pPr>
        <w:pStyle w:val="7"/>
        <w:numPr>
          <w:ilvl w:val="0"/>
          <w:numId w:val="2"/>
        </w:numPr>
        <w:tabs>
          <w:tab w:val="left" w:pos="689"/>
        </w:tabs>
        <w:spacing w:before="0" w:after="0" w:line="240" w:lineRule="auto"/>
        <w:ind w:left="688" w:right="0" w:hanging="209"/>
        <w:jc w:val="left"/>
        <w:rPr>
          <w:sz w:val="21"/>
        </w:rPr>
      </w:pPr>
      <w:r>
        <w:rPr>
          <w:spacing w:val="-6"/>
          <w:sz w:val="21"/>
        </w:rPr>
        <w:t xml:space="preserve">We </w:t>
      </w:r>
      <w:r>
        <w:rPr>
          <w:sz w:val="21"/>
        </w:rPr>
        <w:t>want to catch the eight nineteen…</w:t>
      </w:r>
    </w:p>
    <w:p>
      <w:pPr>
        <w:pStyle w:val="3"/>
        <w:spacing w:before="56"/>
        <w:ind w:left="691"/>
      </w:pPr>
      <w:r>
        <w:t>the eight nineteen- the train leaves at 8:19</w:t>
      </w:r>
    </w:p>
    <w:p>
      <w:pPr>
        <w:pStyle w:val="3"/>
        <w:spacing w:before="8"/>
        <w:rPr>
          <w:sz w:val="29"/>
        </w:rPr>
      </w:pPr>
    </w:p>
    <w:p>
      <w:pPr>
        <w:pStyle w:val="7"/>
        <w:numPr>
          <w:ilvl w:val="0"/>
          <w:numId w:val="2"/>
        </w:numPr>
        <w:tabs>
          <w:tab w:val="left" w:pos="747"/>
        </w:tabs>
        <w:spacing w:before="0" w:after="0" w:line="240" w:lineRule="auto"/>
        <w:ind w:left="74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14"/>
          <w:sz w:val="21"/>
        </w:rPr>
        <w:t xml:space="preserve">那钟慢了 </w:t>
      </w:r>
      <w:r>
        <w:rPr>
          <w:sz w:val="21"/>
        </w:rPr>
        <w:t>10</w:t>
      </w:r>
      <w:r>
        <w:rPr>
          <w:spacing w:val="3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分钟。</w:t>
      </w:r>
    </w:p>
    <w:p>
      <w:pPr>
        <w:pStyle w:val="3"/>
        <w:spacing w:before="48"/>
        <w:ind w:left="902"/>
      </w:pPr>
      <w:r>
        <w:t>That clock is ten minutes slow.</w:t>
      </w:r>
    </w:p>
    <w:p>
      <w:pPr>
        <w:pStyle w:val="3"/>
        <w:spacing w:before="51"/>
        <w:ind w:left="902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我的手表慢了 </w:t>
      </w:r>
      <w:r>
        <w:t xml:space="preserve">5 </w:t>
      </w:r>
      <w:r>
        <w:rPr>
          <w:rFonts w:hint="eastAsia" w:ascii="宋体" w:eastAsia="宋体"/>
        </w:rPr>
        <w:t>分钟。</w:t>
      </w:r>
    </w:p>
    <w:p>
      <w:pPr>
        <w:pStyle w:val="3"/>
        <w:spacing w:before="48"/>
        <w:ind w:left="902"/>
      </w:pPr>
      <w:r>
        <w:t>My watch is five minutes slow.</w:t>
      </w:r>
    </w:p>
    <w:p>
      <w:pPr>
        <w:pStyle w:val="3"/>
        <w:spacing w:before="50"/>
        <w:ind w:left="902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那钟快了 </w:t>
      </w:r>
      <w:r>
        <w:t xml:space="preserve">5 </w:t>
      </w:r>
      <w:r>
        <w:rPr>
          <w:rFonts w:hint="eastAsia" w:ascii="宋体" w:eastAsia="宋体"/>
        </w:rPr>
        <w:t>分钟。</w:t>
      </w:r>
    </w:p>
    <w:p>
      <w:pPr>
        <w:pStyle w:val="3"/>
        <w:spacing w:before="49"/>
        <w:ind w:left="902"/>
      </w:pPr>
      <w:r>
        <w:t>The clock is five minutes fast.</w:t>
      </w:r>
    </w:p>
    <w:p>
      <w:pPr>
        <w:pStyle w:val="7"/>
        <w:numPr>
          <w:ilvl w:val="0"/>
          <w:numId w:val="2"/>
        </w:numPr>
        <w:tabs>
          <w:tab w:val="left" w:pos="690"/>
        </w:tabs>
        <w:spacing w:before="50" w:after="0" w:line="240" w:lineRule="auto"/>
        <w:ind w:left="689" w:right="0" w:hanging="210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in</w:t>
      </w:r>
      <w:r>
        <w:rPr>
          <w:spacing w:val="4"/>
          <w:sz w:val="21"/>
        </w:rPr>
        <w:t xml:space="preserve">+ </w:t>
      </w:r>
      <w:r>
        <w:rPr>
          <w:rFonts w:hint="eastAsia" w:ascii="宋体" w:hAnsi="宋体" w:eastAsia="宋体"/>
          <w:spacing w:val="-2"/>
          <w:sz w:val="21"/>
        </w:rPr>
        <w:t>段时间</w:t>
      </w:r>
      <w:r>
        <w:rPr>
          <w:spacing w:val="-1"/>
          <w:sz w:val="21"/>
        </w:rPr>
        <w:t>, …</w:t>
      </w:r>
      <w:r>
        <w:rPr>
          <w:rFonts w:hint="eastAsia" w:ascii="宋体" w:hAnsi="宋体" w:eastAsia="宋体"/>
          <w:spacing w:val="-3"/>
          <w:sz w:val="21"/>
        </w:rPr>
        <w:t>之后</w:t>
      </w:r>
    </w:p>
    <w:p>
      <w:pPr>
        <w:pStyle w:val="3"/>
        <w:spacing w:before="44"/>
        <w:ind w:left="902"/>
        <w:rPr>
          <w:rFonts w:hint="eastAsia" w:ascii="宋体" w:eastAsia="宋体"/>
        </w:rPr>
      </w:pPr>
      <w:r>
        <w:t xml:space="preserve">in five minutes 5 </w:t>
      </w:r>
      <w:r>
        <w:rPr>
          <w:rFonts w:hint="eastAsia" w:ascii="宋体" w:eastAsia="宋体"/>
        </w:rPr>
        <w:t>分钟之后</w:t>
      </w:r>
    </w:p>
    <w:p>
      <w:pPr>
        <w:pStyle w:val="3"/>
        <w:spacing w:before="43"/>
        <w:ind w:left="902"/>
        <w:rPr>
          <w:rFonts w:hint="eastAsia" w:ascii="宋体" w:eastAsia="宋体"/>
        </w:rPr>
      </w:pPr>
      <w:r>
        <w:t xml:space="preserve">in two days </w:t>
      </w:r>
      <w:r>
        <w:rPr>
          <w:rFonts w:hint="eastAsia" w:ascii="宋体" w:eastAsia="宋体"/>
        </w:rPr>
        <w:t>两天之后</w:t>
      </w:r>
    </w:p>
    <w:p>
      <w:pPr>
        <w:pStyle w:val="3"/>
        <w:spacing w:before="42"/>
        <w:ind w:left="902"/>
        <w:rPr>
          <w:rFonts w:hint="eastAsia" w:ascii="宋体" w:eastAsia="宋体"/>
        </w:rPr>
      </w:pPr>
      <w:r>
        <w:t xml:space="preserve">in three years </w:t>
      </w:r>
      <w:r>
        <w:rPr>
          <w:rFonts w:hint="eastAsia" w:ascii="宋体" w:eastAsia="宋体"/>
        </w:rPr>
        <w:t>三年之后</w:t>
      </w:r>
    </w:p>
    <w:p>
      <w:pPr>
        <w:pStyle w:val="3"/>
        <w:spacing w:before="43" w:line="280" w:lineRule="auto"/>
        <w:ind w:left="900" w:right="3643"/>
        <w:jc w:val="both"/>
      </w:pPr>
      <w:r>
        <w:rPr>
          <w:rFonts w:hint="eastAsia" w:ascii="宋体" w:hAnsi="宋体" w:eastAsia="宋体"/>
          <w:spacing w:val="-25"/>
        </w:rPr>
        <w:t xml:space="preserve">在 </w:t>
      </w:r>
      <w:r>
        <w:t xml:space="preserve">1 </w:t>
      </w:r>
      <w:r>
        <w:rPr>
          <w:rFonts w:hint="eastAsia" w:ascii="宋体" w:hAnsi="宋体" w:eastAsia="宋体"/>
          <w:spacing w:val="-3"/>
        </w:rPr>
        <w:t>分钟之后的时间里：</w:t>
      </w:r>
      <w:r>
        <w:t xml:space="preserve">in one </w:t>
      </w:r>
      <w:r>
        <w:rPr>
          <w:spacing w:val="-3"/>
        </w:rPr>
        <w:t xml:space="preserve">minute’s </w:t>
      </w:r>
      <w:r>
        <w:t xml:space="preserve">time </w:t>
      </w:r>
      <w:r>
        <w:rPr>
          <w:rFonts w:hint="eastAsia" w:ascii="宋体" w:hAnsi="宋体" w:eastAsia="宋体"/>
          <w:spacing w:val="-27"/>
        </w:rPr>
        <w:t xml:space="preserve">在 </w:t>
      </w:r>
      <w:r>
        <w:t xml:space="preserve">5 </w:t>
      </w:r>
      <w:r>
        <w:rPr>
          <w:rFonts w:hint="eastAsia" w:ascii="宋体" w:hAnsi="宋体" w:eastAsia="宋体"/>
          <w:spacing w:val="-3"/>
        </w:rPr>
        <w:t>分钟之后的时间里：</w:t>
      </w:r>
      <w:r>
        <w:t xml:space="preserve">in five minutes’ time in two </w:t>
      </w:r>
      <w:r>
        <w:rPr>
          <w:spacing w:val="-3"/>
        </w:rPr>
        <w:t xml:space="preserve">days’ </w:t>
      </w:r>
      <w:r>
        <w:t>time</w:t>
      </w:r>
    </w:p>
    <w:p>
      <w:pPr>
        <w:pStyle w:val="3"/>
        <w:spacing w:before="12"/>
        <w:ind w:left="902"/>
        <w:jc w:val="both"/>
      </w:pPr>
      <w:r>
        <w:t>in three years’ time</w:t>
      </w:r>
    </w:p>
    <w:p>
      <w:pPr>
        <w:pStyle w:val="2"/>
        <w:spacing w:before="51"/>
        <w:ind w:left="989" w:right="688"/>
        <w:jc w:val="center"/>
        <w:rPr>
          <w:rFonts w:hint="eastAsia" w:ascii="宋体" w:eastAsia="宋体"/>
        </w:rPr>
      </w:pPr>
      <w:r>
        <w:drawing>
          <wp:anchor distT="0" distB="0" distL="0" distR="0" simplePos="0" relativeHeight="251436032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136525</wp:posOffset>
            </wp:positionV>
            <wp:extent cx="4855210" cy="76962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8.35pt;margin-top:16.1pt;height:52.7pt;width:40.25pt;mso-position-horizontal-relative:page;z-index:251662336;mso-width-relative:page;mso-height-relative:page;" fillcolor="#808080" filled="t" stroked="f" coordorigin="9367,322" coordsize="805,1054" path="m9750,1258l9755,1290,9759,1319,9763,1346,9765,1371,9811,1373,9856,1375,9899,1376,9940,1376,10014,1365,10073,1332,10116,1278,10119,1269,9930,1269,9896,1268,9855,1266,9806,1263,9750,1258xm10172,322l9388,322,9388,422,10088,422,10087,512,10086,599,10085,685,10083,768,10081,855,10079,928,10077,1006,10075,1078,10072,1127,10065,1168,10054,1201,10040,1227,10021,1246,9996,1259,9966,1267,9930,1269,10119,1269,10143,1202,10154,1104,10155,1058,10158,995,10159,946,10161,877,10163,804,10164,716,10166,633,10168,512,10170,422,10172,322xm10016,818l9954,847,9889,877,9822,906,9680,967,9367,1094,9374,1120,9389,1172,9396,1198,10016,924,10015,908,10015,885,10015,855,10016,818xm9523,521l9513,541,9503,561,9493,581,9483,600,9540,635,9602,674,9666,716,9734,761,9804,811,9815,788,9826,765,9837,741,9847,718,9794,683,9734,646,9669,607,9523,521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 xml:space="preserve">Lesson 95  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2"/>
        <w:ind w:left="480"/>
        <w:rPr>
          <w:rFonts w:hint="eastAsia" w:ascii="宋体" w:eastAsia="宋体"/>
        </w:rPr>
      </w:pPr>
      <w:r>
        <w:rPr>
          <w:rFonts w:hint="eastAsia" w:ascii="宋体" w:eastAsia="宋体"/>
        </w:rPr>
        <w:t>情态动词</w:t>
      </w:r>
    </w:p>
    <w:p>
      <w:pPr>
        <w:pStyle w:val="3"/>
        <w:spacing w:before="49"/>
        <w:ind w:left="480"/>
      </w:pPr>
      <w:r>
        <w:t>must\ may\ can</w:t>
      </w:r>
    </w:p>
    <w:p>
      <w:pPr>
        <w:pStyle w:val="3"/>
        <w:spacing w:before="50"/>
        <w:ind w:left="480"/>
        <w:rPr>
          <w:rFonts w:hint="eastAsia" w:ascii="宋体" w:eastAsia="宋体"/>
        </w:rPr>
      </w:pPr>
      <w:r>
        <w:t xml:space="preserve">A. </w:t>
      </w:r>
      <w:r>
        <w:rPr>
          <w:rFonts w:hint="eastAsia" w:ascii="宋体" w:eastAsia="宋体"/>
        </w:rPr>
        <w:t>没有人称和单复数的变化</w:t>
      </w:r>
    </w:p>
    <w:p>
      <w:pPr>
        <w:pStyle w:val="3"/>
        <w:spacing w:before="48" w:line="292" w:lineRule="auto"/>
        <w:ind w:left="1006" w:right="6768" w:firstLine="2"/>
      </w:pPr>
      <w:r>
        <w:t>I can… You can… He can…</w:t>
      </w:r>
    </w:p>
    <w:p>
      <w:pPr>
        <w:pStyle w:val="3"/>
        <w:spacing w:line="292" w:lineRule="auto"/>
        <w:ind w:left="1006" w:right="6460"/>
      </w:pPr>
      <w:r>
        <w:t xml:space="preserve">They </w:t>
      </w:r>
      <w:r>
        <w:rPr>
          <w:spacing w:val="-6"/>
        </w:rPr>
        <w:t xml:space="preserve">can… </w:t>
      </w:r>
      <w:r>
        <w:rPr>
          <w:spacing w:val="-4"/>
        </w:rPr>
        <w:t>We</w:t>
      </w:r>
      <w:r>
        <w:rPr>
          <w:spacing w:val="-1"/>
        </w:rPr>
        <w:t xml:space="preserve"> </w:t>
      </w:r>
      <w:r>
        <w:t>can…</w:t>
      </w:r>
    </w:p>
    <w:p>
      <w:pPr>
        <w:pStyle w:val="3"/>
        <w:spacing w:line="262" w:lineRule="exact"/>
        <w:ind w:left="480"/>
        <w:rPr>
          <w:rFonts w:hint="eastAsia" w:ascii="宋体" w:eastAsia="宋体"/>
        </w:rPr>
      </w:pPr>
      <w:r>
        <w:t>B.</w:t>
      </w:r>
      <w:r>
        <w:rPr>
          <w:spacing w:val="3"/>
        </w:rPr>
        <w:t xml:space="preserve"> +  </w:t>
      </w:r>
      <w:r>
        <w:rPr>
          <w:rFonts w:hint="eastAsia" w:ascii="宋体" w:eastAsia="宋体"/>
          <w:spacing w:val="-2"/>
        </w:rPr>
        <w:t>动词原形</w:t>
      </w:r>
    </w:p>
    <w:p>
      <w:pPr>
        <w:pStyle w:val="3"/>
        <w:spacing w:before="47"/>
        <w:ind w:left="1008"/>
      </w:pPr>
      <w:r>
        <w:t>You can do it.</w:t>
      </w:r>
    </w:p>
    <w:p>
      <w:pPr>
        <w:pStyle w:val="3"/>
        <w:spacing w:before="55"/>
        <w:ind w:left="1111"/>
      </w:pPr>
      <w:r>
        <w:t>He can repair the car.</w:t>
      </w:r>
    </w:p>
    <w:p>
      <w:pPr>
        <w:pStyle w:val="7"/>
        <w:numPr>
          <w:ilvl w:val="0"/>
          <w:numId w:val="3"/>
        </w:numPr>
        <w:tabs>
          <w:tab w:val="left" w:pos="752"/>
        </w:tabs>
        <w:spacing w:before="51" w:after="0" w:line="240" w:lineRule="auto"/>
        <w:ind w:left="751" w:right="0" w:hanging="27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疑问，提前</w:t>
      </w:r>
    </w:p>
    <w:p>
      <w:pPr>
        <w:pStyle w:val="3"/>
        <w:spacing w:before="48"/>
        <w:ind w:left="1006"/>
      </w:pPr>
      <w:r>
        <w:t>Can you repair it?</w:t>
      </w:r>
    </w:p>
    <w:p>
      <w:pPr>
        <w:pStyle w:val="7"/>
        <w:numPr>
          <w:ilvl w:val="0"/>
          <w:numId w:val="3"/>
        </w:numPr>
        <w:tabs>
          <w:tab w:val="left" w:pos="764"/>
        </w:tabs>
        <w:spacing w:before="50" w:after="0" w:line="240" w:lineRule="auto"/>
        <w:ind w:left="763" w:right="0" w:hanging="284"/>
        <w:jc w:val="left"/>
        <w:rPr>
          <w:sz w:val="21"/>
        </w:rPr>
      </w:pPr>
      <w:r>
        <w:rPr>
          <w:rFonts w:hint="eastAsia" w:ascii="宋体" w:eastAsia="宋体"/>
          <w:spacing w:val="-2"/>
          <w:sz w:val="21"/>
        </w:rPr>
        <w:t>否定，</w:t>
      </w:r>
      <w:r>
        <w:rPr>
          <w:spacing w:val="-1"/>
          <w:sz w:val="21"/>
        </w:rPr>
        <w:t xml:space="preserve">+ </w:t>
      </w:r>
      <w:r>
        <w:rPr>
          <w:sz w:val="21"/>
        </w:rPr>
        <w:t>not</w:t>
      </w:r>
    </w:p>
    <w:p>
      <w:pPr>
        <w:pStyle w:val="3"/>
        <w:spacing w:before="48" w:line="292" w:lineRule="auto"/>
        <w:ind w:left="480" w:right="5254" w:firstLine="528"/>
        <w:rPr>
          <w:rFonts w:hint="default" w:eastAsia="宋体"/>
          <w:lang w:val="en-US" w:eastAsia="zh-CN"/>
        </w:rPr>
      </w:pPr>
      <w:r>
        <w:t>You can’t repair the car. had better</w:t>
      </w:r>
      <w:r>
        <w:rPr>
          <w:rFonts w:hint="eastAsia" w:eastAsia="宋体"/>
          <w:lang w:val="en-US" w:eastAsia="zh-CN"/>
        </w:rPr>
        <w:t xml:space="preserve"> 后面必须加动词</w:t>
      </w:r>
    </w:p>
    <w:p>
      <w:pPr>
        <w:pStyle w:val="3"/>
        <w:spacing w:line="264" w:lineRule="exact"/>
        <w:ind w:left="48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最好</w:t>
      </w:r>
      <w:r>
        <w:t>…</w:t>
      </w:r>
      <w:r>
        <w:rPr>
          <w:rFonts w:hint="eastAsia" w:ascii="宋体" w:hAnsi="宋体" w:eastAsia="宋体"/>
        </w:rPr>
        <w:t>用来提建议，但不是很客气</w:t>
      </w:r>
    </w:p>
    <w:p>
      <w:pPr>
        <w:pStyle w:val="3"/>
        <w:spacing w:before="48" w:line="292" w:lineRule="auto"/>
        <w:ind w:left="1006" w:right="6099" w:hanging="526"/>
      </w:pPr>
      <w:r>
        <w:t xml:space="preserve">A.   </w:t>
      </w:r>
      <w:r>
        <w:rPr>
          <w:spacing w:val="-6"/>
        </w:rPr>
        <w:t xml:space="preserve">You  </w:t>
      </w:r>
      <w:r>
        <w:t>had better… He had better… They had</w:t>
      </w:r>
      <w:r>
        <w:rPr>
          <w:spacing w:val="1"/>
        </w:rPr>
        <w:t xml:space="preserve"> </w:t>
      </w:r>
      <w:r>
        <w:rPr>
          <w:spacing w:val="-4"/>
        </w:rPr>
        <w:t>better…</w:t>
      </w:r>
    </w:p>
    <w:p>
      <w:pPr>
        <w:pStyle w:val="3"/>
        <w:spacing w:line="262" w:lineRule="exact"/>
        <w:ind w:left="480"/>
        <w:rPr>
          <w:rFonts w:hint="eastAsia" w:ascii="宋体" w:eastAsia="宋体"/>
        </w:rPr>
      </w:pPr>
      <w:r>
        <w:t xml:space="preserve">B. + </w:t>
      </w:r>
      <w:r>
        <w:rPr>
          <w:rFonts w:hint="eastAsia" w:ascii="宋体" w:eastAsia="宋体"/>
        </w:rPr>
        <w:t>动词原形</w:t>
      </w:r>
    </w:p>
    <w:p>
      <w:pPr>
        <w:pStyle w:val="3"/>
        <w:spacing w:before="48"/>
        <w:ind w:left="1008"/>
      </w:pPr>
      <w:r>
        <w:t>You had better give her a way out.</w:t>
      </w:r>
    </w:p>
    <w:p>
      <w:pPr>
        <w:pStyle w:val="3"/>
        <w:spacing w:before="56"/>
        <w:ind w:left="1006"/>
      </w:pPr>
      <w:r>
        <w:t>We had better come home before 6:00.</w:t>
      </w:r>
    </w:p>
    <w:p>
      <w:pPr>
        <w:spacing w:after="0"/>
        <w:sectPr>
          <w:pgSz w:w="11910" w:h="16840"/>
          <w:pgMar w:top="1580" w:right="1620" w:bottom="280" w:left="168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3"/>
        <w:spacing w:before="59"/>
        <w:ind w:left="1006"/>
      </w:pPr>
      <w:r>
        <w:t>We had better wait for her.</w:t>
      </w:r>
    </w:p>
    <w:p>
      <w:pPr>
        <w:pStyle w:val="7"/>
        <w:numPr>
          <w:ilvl w:val="0"/>
          <w:numId w:val="4"/>
        </w:numPr>
        <w:tabs>
          <w:tab w:val="left" w:pos="752"/>
        </w:tabs>
        <w:spacing w:before="50" w:after="0" w:line="240" w:lineRule="auto"/>
        <w:ind w:left="751" w:right="0" w:hanging="272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疑问，</w:t>
      </w:r>
      <w:r>
        <w:rPr>
          <w:sz w:val="21"/>
        </w:rPr>
        <w:t>had</w:t>
      </w:r>
      <w:r>
        <w:rPr>
          <w:spacing w:val="2"/>
          <w:sz w:val="21"/>
        </w:rPr>
        <w:t xml:space="preserve"> </w:t>
      </w:r>
      <w:r>
        <w:rPr>
          <w:rFonts w:hint="eastAsia" w:ascii="宋体" w:eastAsia="宋体"/>
          <w:sz w:val="21"/>
        </w:rPr>
        <w:t>提前</w:t>
      </w:r>
    </w:p>
    <w:p>
      <w:pPr>
        <w:pStyle w:val="3"/>
        <w:spacing w:before="48"/>
        <w:ind w:left="1006"/>
      </w:pPr>
      <w:r>
        <w:t>Had you better give her a way out?</w:t>
      </w:r>
    </w:p>
    <w:p>
      <w:pPr>
        <w:pStyle w:val="3"/>
        <w:spacing w:before="56" w:line="292" w:lineRule="auto"/>
        <w:ind w:left="1006" w:right="3862"/>
      </w:pPr>
      <w:r>
        <w:t>Had we better come home before 6:00? Had we better wait for her?</w:t>
      </w:r>
    </w:p>
    <w:p>
      <w:pPr>
        <w:pStyle w:val="7"/>
        <w:numPr>
          <w:ilvl w:val="0"/>
          <w:numId w:val="4"/>
        </w:numPr>
        <w:tabs>
          <w:tab w:val="left" w:pos="707"/>
        </w:tabs>
        <w:spacing w:before="0" w:after="0" w:line="255" w:lineRule="exact"/>
        <w:ind w:left="706" w:right="0" w:hanging="227"/>
        <w:jc w:val="left"/>
        <w:rPr>
          <w:sz w:val="21"/>
        </w:rPr>
      </w:pPr>
      <w:r>
        <w:rPr>
          <w:sz w:val="21"/>
        </w:rPr>
        <w:t>had better +</w:t>
      </w:r>
      <w:r>
        <w:rPr>
          <w:spacing w:val="-3"/>
          <w:sz w:val="21"/>
        </w:rPr>
        <w:t xml:space="preserve"> </w:t>
      </w:r>
      <w:r>
        <w:rPr>
          <w:sz w:val="21"/>
        </w:rPr>
        <w:t>not</w:t>
      </w:r>
    </w:p>
    <w:p>
      <w:pPr>
        <w:pStyle w:val="3"/>
        <w:spacing w:before="56"/>
        <w:ind w:left="1008"/>
      </w:pPr>
      <w:r>
        <w:t>You had better not give her a way out.</w:t>
      </w:r>
    </w:p>
    <w:p>
      <w:pPr>
        <w:pStyle w:val="3"/>
        <w:spacing w:before="55" w:line="292" w:lineRule="auto"/>
        <w:ind w:left="1006" w:right="3792"/>
      </w:pPr>
      <w:r>
        <w:t>We had better not come home before 6:00. We had better not wait for her.</w:t>
      </w:r>
    </w:p>
    <w:p>
      <w:pPr>
        <w:pStyle w:val="3"/>
        <w:spacing w:line="255" w:lineRule="exact"/>
        <w:ind w:left="480"/>
      </w:pPr>
      <w:r>
        <w:t>He has a bad cold.</w:t>
      </w:r>
    </w:p>
    <w:p>
      <w:pPr>
        <w:pStyle w:val="7"/>
        <w:numPr>
          <w:ilvl w:val="0"/>
          <w:numId w:val="5"/>
        </w:numPr>
        <w:tabs>
          <w:tab w:val="left" w:pos="699"/>
        </w:tabs>
        <w:spacing w:before="56" w:after="0" w:line="240" w:lineRule="auto"/>
        <w:ind w:left="698" w:right="0" w:hanging="219"/>
        <w:jc w:val="left"/>
        <w:rPr>
          <w:sz w:val="21"/>
        </w:rPr>
      </w:pPr>
      <w:r>
        <w:rPr>
          <w:sz w:val="21"/>
        </w:rPr>
        <w:t xml:space="preserve">He had </w:t>
      </w:r>
      <w:r>
        <w:rPr>
          <w:spacing w:val="-2"/>
          <w:sz w:val="21"/>
        </w:rPr>
        <w:t xml:space="preserve">better </w:t>
      </w:r>
      <w:r>
        <w:rPr>
          <w:spacing w:val="-3"/>
          <w:sz w:val="21"/>
        </w:rPr>
        <w:t xml:space="preserve">take </w:t>
      </w:r>
      <w:r>
        <w:rPr>
          <w:sz w:val="21"/>
        </w:rPr>
        <w:t>some</w:t>
      </w:r>
      <w:r>
        <w:rPr>
          <w:spacing w:val="1"/>
          <w:sz w:val="21"/>
        </w:rPr>
        <w:t xml:space="preserve"> </w:t>
      </w:r>
      <w:r>
        <w:rPr>
          <w:sz w:val="21"/>
        </w:rPr>
        <w:t>medicine.</w:t>
      </w:r>
    </w:p>
    <w:p>
      <w:pPr>
        <w:pStyle w:val="7"/>
        <w:numPr>
          <w:ilvl w:val="0"/>
          <w:numId w:val="5"/>
        </w:numPr>
        <w:tabs>
          <w:tab w:val="left" w:pos="699"/>
        </w:tabs>
        <w:spacing w:before="55" w:after="0" w:line="240" w:lineRule="auto"/>
        <w:ind w:left="698" w:right="0" w:hanging="219"/>
        <w:jc w:val="left"/>
        <w:rPr>
          <w:sz w:val="21"/>
        </w:rPr>
      </w:pPr>
      <w:r>
        <w:rPr>
          <w:sz w:val="21"/>
        </w:rPr>
        <w:t xml:space="preserve">He had </w:t>
      </w:r>
      <w:r>
        <w:rPr>
          <w:spacing w:val="-2"/>
          <w:sz w:val="21"/>
        </w:rPr>
        <w:t xml:space="preserve">better </w:t>
      </w:r>
      <w:r>
        <w:rPr>
          <w:sz w:val="21"/>
        </w:rPr>
        <w:t>see the</w:t>
      </w:r>
      <w:r>
        <w:rPr>
          <w:spacing w:val="-1"/>
          <w:sz w:val="21"/>
        </w:rPr>
        <w:t xml:space="preserve"> </w:t>
      </w:r>
      <w:r>
        <w:rPr>
          <w:spacing w:val="-5"/>
          <w:sz w:val="21"/>
        </w:rPr>
        <w:t>doctor.</w:t>
      </w:r>
    </w:p>
    <w:p>
      <w:pPr>
        <w:pStyle w:val="7"/>
        <w:numPr>
          <w:ilvl w:val="0"/>
          <w:numId w:val="5"/>
        </w:numPr>
        <w:tabs>
          <w:tab w:val="left" w:pos="699"/>
        </w:tabs>
        <w:spacing w:before="57" w:after="0" w:line="240" w:lineRule="auto"/>
        <w:ind w:left="698" w:right="0" w:hanging="219"/>
        <w:jc w:val="left"/>
        <w:rPr>
          <w:sz w:val="21"/>
        </w:rPr>
      </w:pPr>
      <w:r>
        <w:rPr>
          <w:sz w:val="21"/>
        </w:rPr>
        <w:t xml:space="preserve">He had </w:t>
      </w:r>
      <w:r>
        <w:rPr>
          <w:spacing w:val="-2"/>
          <w:sz w:val="21"/>
        </w:rPr>
        <w:t xml:space="preserve">better </w:t>
      </w:r>
      <w:r>
        <w:rPr>
          <w:spacing w:val="-4"/>
          <w:sz w:val="21"/>
        </w:rPr>
        <w:t xml:space="preserve">stay </w:t>
      </w:r>
      <w:r>
        <w:rPr>
          <w:sz w:val="21"/>
        </w:rPr>
        <w:t>at</w:t>
      </w:r>
      <w:r>
        <w:rPr>
          <w:spacing w:val="3"/>
          <w:sz w:val="21"/>
        </w:rPr>
        <w:t xml:space="preserve"> </w:t>
      </w:r>
      <w:r>
        <w:rPr>
          <w:sz w:val="21"/>
        </w:rPr>
        <w:t>home.</w:t>
      </w:r>
    </w:p>
    <w:p>
      <w:pPr>
        <w:pStyle w:val="7"/>
        <w:numPr>
          <w:ilvl w:val="0"/>
          <w:numId w:val="5"/>
        </w:numPr>
        <w:tabs>
          <w:tab w:val="left" w:pos="699"/>
        </w:tabs>
        <w:spacing w:before="55" w:after="0" w:line="240" w:lineRule="auto"/>
        <w:ind w:left="698" w:right="0" w:hanging="219"/>
        <w:jc w:val="left"/>
        <w:rPr>
          <w:sz w:val="21"/>
        </w:rPr>
      </w:pPr>
      <w:r>
        <w:rPr>
          <w:sz w:val="21"/>
        </w:rPr>
        <w:t xml:space="preserve">He had </w:t>
      </w:r>
      <w:r>
        <w:rPr>
          <w:spacing w:val="-2"/>
          <w:sz w:val="21"/>
        </w:rPr>
        <w:t xml:space="preserve">better </w:t>
      </w:r>
      <w:r>
        <w:rPr>
          <w:sz w:val="21"/>
        </w:rPr>
        <w:t>drink some boiled</w:t>
      </w:r>
      <w:r>
        <w:rPr>
          <w:spacing w:val="-2"/>
          <w:sz w:val="21"/>
        </w:rPr>
        <w:t xml:space="preserve"> </w:t>
      </w:r>
      <w:r>
        <w:rPr>
          <w:spacing w:val="-5"/>
          <w:sz w:val="21"/>
        </w:rPr>
        <w:t>water.</w:t>
      </w:r>
    </w:p>
    <w:p>
      <w:pPr>
        <w:pStyle w:val="3"/>
        <w:spacing w:before="4"/>
        <w:rPr>
          <w:sz w:val="8"/>
        </w:rPr>
      </w:pPr>
    </w:p>
    <w:p>
      <w:pPr>
        <w:spacing w:line="240" w:lineRule="auto"/>
        <w:ind w:left="-34" w:right="0" w:firstLine="0"/>
        <w:rPr>
          <w:sz w:val="20"/>
        </w:rPr>
      </w:pPr>
      <w:r>
        <w:rPr>
          <w:sz w:val="20"/>
        </w:rPr>
        <w:pict>
          <v:group id="_x0000_s1028" o:spid="_x0000_s1028" o:spt="203" style="height:164.15pt;width:382.35pt;" coordsize="7647,3283">
            <o:lock v:ext="edit"/>
            <v:shape id="_x0000_s1029" o:spid="_x0000_s1029" o:spt="75" type="#_x0000_t75" style="position:absolute;left:0;top:1673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0" o:spid="_x0000_s1030" o:spt="75" type="#_x0000_t75" style="position:absolute;left:513;top:0;height:3283;width:6235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w10:wrap type="none"/>
            <w10:anchorlock/>
          </v:group>
        </w:pict>
      </w:r>
      <w:r>
        <w:rPr>
          <w:rFonts w:ascii="Times New Roman"/>
          <w:spacing w:val="15"/>
          <w:sz w:val="20"/>
        </w:rPr>
        <w:t xml:space="preserve"> </w:t>
      </w:r>
      <w:r>
        <w:rPr>
          <w:spacing w:val="15"/>
          <w:position w:val="45"/>
          <w:sz w:val="20"/>
        </w:rPr>
        <w:pict>
          <v:group id="_x0000_s1031" o:spid="_x0000_s1031" o:spt="203" style="height:52.7pt;width:40.25pt;" coordsize="805,1054">
            <o:lock v:ext="edit"/>
            <v:shape id="_x0000_s1032" o:spid="_x0000_s1032" style="position:absolute;left:0;top:0;height:1054;width:805;" fillcolor="#808080" filled="t" stroked="f" coordsize="805,1054" path="m383,936l388,968,392,997,395,1024,398,1049,444,1051,489,1053,532,1054,573,1054,647,1043,706,1010,748,956,752,947,563,947,529,946,488,944,439,941,383,936xm804,0l21,0,21,100,721,100,720,190,719,277,717,363,716,446,714,533,712,606,710,684,708,756,704,805,697,846,687,879,673,905,654,924,629,937,599,945,563,947,752,947,775,880,787,782,788,736,790,673,792,624,794,555,795,482,797,394,799,311,801,190,803,100,804,0xm649,496l587,525,522,555,455,584,313,645,0,772,7,798,22,850,29,876,649,602,648,586,647,563,648,533,649,496xm156,199l146,219,136,239,125,259,115,278,173,313,234,352,299,394,366,439,437,489,448,466,459,443,469,419,480,396,427,361,367,324,302,285,156,199xe">
              <v:path arrowok="t"/>
              <v:fill on="t" opacity="32896f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7"/>
        <w:numPr>
          <w:ilvl w:val="0"/>
          <w:numId w:val="6"/>
        </w:numPr>
        <w:tabs>
          <w:tab w:val="left" w:pos="841"/>
        </w:tabs>
        <w:spacing w:before="77" w:after="0" w:line="240" w:lineRule="auto"/>
        <w:ind w:left="840" w:right="0" w:hanging="361"/>
        <w:jc w:val="left"/>
        <w:rPr>
          <w:sz w:val="21"/>
        </w:rPr>
      </w:pPr>
      <w:r>
        <w:rPr>
          <w:spacing w:val="-6"/>
          <w:sz w:val="21"/>
        </w:rPr>
        <w:t xml:space="preserve">You </w:t>
      </w:r>
      <w:r>
        <w:rPr>
          <w:sz w:val="21"/>
        </w:rPr>
        <w:t>had better go to the Palace Museum this</w:t>
      </w:r>
      <w:r>
        <w:rPr>
          <w:spacing w:val="-5"/>
          <w:sz w:val="21"/>
        </w:rPr>
        <w:t xml:space="preserve"> </w:t>
      </w:r>
      <w:r>
        <w:rPr>
          <w:sz w:val="21"/>
        </w:rPr>
        <w:t>afternoon.</w:t>
      </w:r>
    </w:p>
    <w:p>
      <w:pPr>
        <w:pStyle w:val="3"/>
        <w:spacing w:before="50"/>
        <w:ind w:left="1006"/>
        <w:rPr>
          <w:rFonts w:hint="eastAsia" w:ascii="宋体" w:eastAsia="宋体"/>
        </w:rPr>
      </w:pPr>
      <w:r>
        <w:rPr>
          <w:rFonts w:hint="eastAsia" w:ascii="宋体" w:eastAsia="宋体"/>
        </w:rPr>
        <w:t>今下午你最好去故宫。</w:t>
      </w:r>
    </w:p>
    <w:p>
      <w:pPr>
        <w:pStyle w:val="7"/>
        <w:numPr>
          <w:ilvl w:val="0"/>
          <w:numId w:val="6"/>
        </w:numPr>
        <w:tabs>
          <w:tab w:val="left" w:pos="841"/>
        </w:tabs>
        <w:spacing w:before="48" w:after="0" w:line="240" w:lineRule="auto"/>
        <w:ind w:left="840" w:right="0" w:hanging="361"/>
        <w:jc w:val="left"/>
        <w:rPr>
          <w:sz w:val="21"/>
        </w:rPr>
      </w:pPr>
      <w:r>
        <w:rPr>
          <w:spacing w:val="-6"/>
          <w:sz w:val="21"/>
        </w:rPr>
        <w:t xml:space="preserve">You </w:t>
      </w:r>
      <w:r>
        <w:rPr>
          <w:sz w:val="21"/>
        </w:rPr>
        <w:t xml:space="preserve">had better </w:t>
      </w:r>
      <w:r>
        <w:rPr>
          <w:spacing w:val="-3"/>
          <w:sz w:val="21"/>
        </w:rPr>
        <w:t xml:space="preserve">pay </w:t>
      </w:r>
      <w:r>
        <w:rPr>
          <w:sz w:val="21"/>
        </w:rPr>
        <w:t>the money by the end of the</w:t>
      </w:r>
      <w:r>
        <w:rPr>
          <w:spacing w:val="-3"/>
          <w:sz w:val="21"/>
        </w:rPr>
        <w:t xml:space="preserve"> </w:t>
      </w:r>
      <w:r>
        <w:rPr>
          <w:sz w:val="21"/>
        </w:rPr>
        <w:t>month.</w:t>
      </w:r>
    </w:p>
    <w:p>
      <w:pPr>
        <w:pStyle w:val="3"/>
        <w:spacing w:before="51"/>
        <w:ind w:left="1006"/>
        <w:rPr>
          <w:rFonts w:hint="eastAsia" w:ascii="宋体" w:eastAsia="宋体"/>
        </w:rPr>
      </w:pPr>
      <w:r>
        <w:rPr>
          <w:rFonts w:hint="eastAsia" w:ascii="宋体" w:eastAsia="宋体"/>
        </w:rPr>
        <w:t>你月底前最好把钱付上。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580" w:right="1620" w:bottom="280" w:left="1680" w:header="885" w:footer="0" w:gutter="0"/>
        </w:sectPr>
      </w:pPr>
    </w:p>
    <w:p>
      <w:pPr>
        <w:pStyle w:val="3"/>
        <w:spacing w:before="1"/>
        <w:rPr>
          <w:rFonts w:ascii="宋体"/>
          <w:sz w:val="28"/>
        </w:rPr>
      </w:pPr>
    </w:p>
    <w:p>
      <w:pPr>
        <w:pStyle w:val="3"/>
        <w:ind w:left="480"/>
      </w:pPr>
      <w:r>
        <w:t>-Have you ever been to…?</w:t>
      </w:r>
    </w:p>
    <w:p>
      <w:pPr>
        <w:pStyle w:val="3"/>
        <w:spacing w:before="56"/>
        <w:ind w:left="480"/>
      </w:pPr>
      <w:r>
        <w:t>-Yes, I have.</w:t>
      </w:r>
    </w:p>
    <w:p>
      <w:pPr>
        <w:pStyle w:val="3"/>
        <w:spacing w:before="55"/>
        <w:ind w:left="480"/>
      </w:pPr>
      <w:r>
        <w:t>-When did you go there?</w:t>
      </w:r>
    </w:p>
    <w:p>
      <w:pPr>
        <w:pStyle w:val="3"/>
        <w:spacing w:before="56"/>
        <w:ind w:left="480"/>
      </w:pPr>
      <w:r>
        <w:t>-No, I haven’t.</w:t>
      </w:r>
    </w:p>
    <w:p>
      <w:pPr>
        <w:pStyle w:val="3"/>
        <w:spacing w:before="56"/>
        <w:ind w:left="480"/>
      </w:pPr>
      <w:r>
        <w:t>-When will you go there?</w:t>
      </w:r>
    </w:p>
    <w:p>
      <w:pPr>
        <w:pStyle w:val="3"/>
        <w:spacing w:before="8"/>
        <w:rPr>
          <w:sz w:val="29"/>
        </w:rPr>
      </w:pPr>
    </w:p>
    <w:p>
      <w:pPr>
        <w:pStyle w:val="3"/>
        <w:spacing w:before="1"/>
        <w:ind w:left="480"/>
        <w:rPr>
          <w:rFonts w:hint="eastAsia" w:ascii="宋体" w:eastAsia="宋体"/>
        </w:rPr>
      </w:pPr>
      <w:r>
        <w:rPr>
          <w:rFonts w:hint="eastAsia" w:ascii="宋体" w:eastAsia="宋体"/>
        </w:rPr>
        <w:t>提建议的方式：</w:t>
      </w:r>
    </w:p>
    <w:p>
      <w:pPr>
        <w:pStyle w:val="7"/>
        <w:numPr>
          <w:ilvl w:val="0"/>
          <w:numId w:val="7"/>
        </w:numPr>
        <w:tabs>
          <w:tab w:val="left" w:pos="841"/>
        </w:tabs>
        <w:spacing w:before="48" w:after="0" w:line="240" w:lineRule="auto"/>
        <w:ind w:left="840" w:right="0" w:hanging="361"/>
        <w:jc w:val="left"/>
        <w:rPr>
          <w:sz w:val="21"/>
        </w:rPr>
      </w:pPr>
      <w:r>
        <w:rPr>
          <w:spacing w:val="-7"/>
          <w:sz w:val="21"/>
        </w:rPr>
        <w:t>You’d</w:t>
      </w:r>
      <w:r>
        <w:rPr>
          <w:spacing w:val="-1"/>
          <w:sz w:val="21"/>
        </w:rPr>
        <w:t xml:space="preserve"> </w:t>
      </w:r>
      <w:r>
        <w:rPr>
          <w:sz w:val="21"/>
        </w:rPr>
        <w:t>better…</w:t>
      </w:r>
    </w:p>
    <w:p>
      <w:pPr>
        <w:pStyle w:val="3"/>
        <w:spacing w:before="55"/>
        <w:ind w:left="1008"/>
      </w:pPr>
      <w:r>
        <w:t>You’d better stay in bed.</w:t>
      </w:r>
    </w:p>
    <w:p>
      <w:pPr>
        <w:pStyle w:val="7"/>
        <w:numPr>
          <w:ilvl w:val="0"/>
          <w:numId w:val="7"/>
        </w:numPr>
        <w:tabs>
          <w:tab w:val="left" w:pos="851"/>
          <w:tab w:val="left" w:pos="852"/>
        </w:tabs>
        <w:spacing w:before="56" w:after="0" w:line="240" w:lineRule="auto"/>
        <w:ind w:left="851" w:right="0" w:hanging="372"/>
        <w:jc w:val="left"/>
        <w:rPr>
          <w:sz w:val="21"/>
        </w:rPr>
      </w:pPr>
      <w:r>
        <w:rPr>
          <w:spacing w:val="-3"/>
          <w:sz w:val="21"/>
        </w:rPr>
        <w:t xml:space="preserve">Why </w:t>
      </w:r>
      <w:r>
        <w:rPr>
          <w:sz w:val="21"/>
        </w:rPr>
        <w:t xml:space="preserve">not + </w:t>
      </w:r>
      <w:r>
        <w:rPr>
          <w:spacing w:val="-9"/>
          <w:sz w:val="21"/>
        </w:rPr>
        <w:t>v.</w:t>
      </w:r>
      <w:r>
        <w:rPr>
          <w:spacing w:val="-2"/>
          <w:sz w:val="21"/>
        </w:rPr>
        <w:t xml:space="preserve"> </w:t>
      </w:r>
      <w:r>
        <w:rPr>
          <w:sz w:val="21"/>
        </w:rPr>
        <w:t>?</w:t>
      </w:r>
    </w:p>
    <w:p>
      <w:pPr>
        <w:pStyle w:val="3"/>
        <w:spacing w:before="56"/>
        <w:ind w:left="1008"/>
      </w:pPr>
      <w:r>
        <w:t>Why not stay in bed?</w:t>
      </w:r>
    </w:p>
    <w:p>
      <w:pPr>
        <w:pStyle w:val="7"/>
        <w:numPr>
          <w:ilvl w:val="0"/>
          <w:numId w:val="7"/>
        </w:numPr>
        <w:tabs>
          <w:tab w:val="left" w:pos="689"/>
        </w:tabs>
        <w:spacing w:before="55" w:after="0" w:line="240" w:lineRule="auto"/>
        <w:ind w:left="688" w:right="0" w:hanging="209"/>
        <w:jc w:val="left"/>
        <w:rPr>
          <w:sz w:val="21"/>
        </w:rPr>
      </w:pPr>
      <w:r>
        <w:rPr>
          <w:sz w:val="21"/>
        </w:rPr>
        <w:t>advise sb. to</w:t>
      </w:r>
      <w:r>
        <w:rPr>
          <w:spacing w:val="-3"/>
          <w:sz w:val="21"/>
        </w:rPr>
        <w:t xml:space="preserve"> </w:t>
      </w:r>
      <w:r>
        <w:rPr>
          <w:sz w:val="21"/>
        </w:rPr>
        <w:t>do…</w:t>
      </w:r>
    </w:p>
    <w:p>
      <w:pPr>
        <w:pStyle w:val="3"/>
        <w:spacing w:before="56"/>
        <w:ind w:left="1008"/>
      </w:pPr>
      <w:r>
        <w:t xml:space="preserve">I advise you to </w:t>
      </w:r>
      <w:r>
        <w:rPr>
          <w:spacing w:val="-4"/>
        </w:rPr>
        <w:t xml:space="preserve">stay </w:t>
      </w:r>
      <w:r>
        <w:t>in bed.</w:t>
      </w:r>
    </w:p>
    <w:p>
      <w:pPr>
        <w:pStyle w:val="2"/>
        <w:spacing w:before="42"/>
        <w:ind w:left="48"/>
        <w:rPr>
          <w:rFonts w:hint="eastAsia" w:ascii="宋体" w:eastAsia="宋体"/>
        </w:rPr>
      </w:pPr>
      <w:r>
        <w:rPr>
          <w:b w:val="0"/>
        </w:rPr>
        <w:br w:type="column"/>
      </w:r>
      <w:r>
        <w:t>Lesson 96</w:t>
      </w:r>
      <w:r>
        <w:rPr>
          <w:spacing w:val="4"/>
        </w:rPr>
        <w:t xml:space="preserve">  </w:t>
      </w:r>
      <w:r>
        <w:rPr>
          <w:rFonts w:hint="eastAsia" w:ascii="宋体" w:eastAsia="宋体"/>
        </w:rPr>
        <w:t>单词句型讲解</w:t>
      </w: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spacing w:before="194"/>
        <w:ind w:left="79" w:right="0" w:firstLine="0"/>
        <w:jc w:val="left"/>
        <w:rPr>
          <w:rFonts w:hint="eastAsia" w:ascii="宋体" w:eastAsia="宋体"/>
          <w:b/>
          <w:sz w:val="21"/>
        </w:rPr>
      </w:pPr>
      <w:r>
        <w:rPr>
          <w:b/>
          <w:sz w:val="21"/>
        </w:rPr>
        <w:t>Lesson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95&amp;96</w:t>
      </w:r>
      <w:r>
        <w:rPr>
          <w:b/>
          <w:spacing w:val="4"/>
          <w:sz w:val="21"/>
        </w:rPr>
        <w:t xml:space="preserve">  </w:t>
      </w:r>
      <w:r>
        <w:rPr>
          <w:rFonts w:hint="eastAsia" w:ascii="宋体" w:eastAsia="宋体"/>
          <w:b/>
          <w:sz w:val="21"/>
        </w:rPr>
        <w:t>知识拓展</w:t>
      </w:r>
    </w:p>
    <w:sectPr>
      <w:type w:val="continuous"/>
      <w:pgSz w:w="11910" w:h="16840"/>
      <w:pgMar w:top="1580" w:right="1620" w:bottom="280" w:left="1680" w:header="720" w:footer="720" w:gutter="0"/>
      <w:cols w:equalWidth="0" w:num="2">
        <w:col w:w="3256" w:space="40"/>
        <w:col w:w="53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83520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8249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)"/>
      <w:lvlJc w:val="left"/>
      <w:pPr>
        <w:ind w:left="698" w:hanging="218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90" w:hanging="21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81" w:hanging="21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71" w:hanging="21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62" w:hanging="21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53" w:hanging="21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43" w:hanging="21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34" w:hanging="21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5" w:hanging="218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3"/>
      <w:numFmt w:val="upperLetter"/>
      <w:lvlText w:val="%1."/>
      <w:lvlJc w:val="left"/>
      <w:pPr>
        <w:ind w:left="751" w:hanging="272"/>
        <w:jc w:val="left"/>
      </w:pPr>
      <w:rPr>
        <w:rFonts w:hint="default" w:ascii="Calibri" w:hAnsi="Calibri" w:eastAsia="Calibri" w:cs="Calibri"/>
        <w:spacing w:val="-1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44" w:hanging="27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29" w:hanging="27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13" w:hanging="27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98" w:hanging="27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27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67" w:hanging="27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52" w:hanging="27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37" w:hanging="272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84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000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950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901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852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0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5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704" w:hanging="360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3"/>
      <w:numFmt w:val="decimal"/>
      <w:lvlText w:val="%1."/>
      <w:lvlJc w:val="left"/>
      <w:pPr>
        <w:ind w:left="797" w:hanging="163"/>
        <w:jc w:val="left"/>
      </w:pPr>
      <w:rPr>
        <w:rFonts w:hint="default" w:ascii="Calibri" w:hAnsi="Calibri" w:eastAsia="Calibri" w:cs="Calibri"/>
        <w:spacing w:val="-5"/>
        <w:w w:val="100"/>
        <w:sz w:val="19"/>
        <w:szCs w:val="19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078" w:hanging="284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16" w:hanging="28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52" w:hanging="28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88" w:hanging="28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25" w:hanging="28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61" w:hanging="28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97" w:hanging="28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33" w:hanging="284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"/>
      <w:lvlJc w:val="left"/>
      <w:pPr>
        <w:ind w:left="840" w:hanging="360"/>
      </w:pPr>
      <w:rPr>
        <w:rFonts w:hint="default" w:ascii="Wingdings" w:hAnsi="Wingdings" w:eastAsia="Wingdings" w:cs="Wingdings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1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9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6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4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7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53" w:hanging="360"/>
      </w:pPr>
      <w:rPr>
        <w:rFonts w:hint="default"/>
        <w:lang w:val="zh-CN" w:eastAsia="zh-CN" w:bidi="zh-CN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0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33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57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81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058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29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53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776" w:hanging="360"/>
      </w:pPr>
      <w:rPr>
        <w:rFonts w:hint="default"/>
        <w:lang w:val="zh-CN" w:eastAsia="zh-CN" w:bidi="zh-CN"/>
      </w:rPr>
    </w:lvl>
  </w:abstractNum>
  <w:abstractNum w:abstractNumId="6">
    <w:nsid w:val="59ADCABA"/>
    <w:multiLevelType w:val="multilevel"/>
    <w:tmpl w:val="59ADCABA"/>
    <w:lvl w:ilvl="0" w:tentative="0">
      <w:start w:val="3"/>
      <w:numFmt w:val="upperLetter"/>
      <w:lvlText w:val="%1."/>
      <w:lvlJc w:val="left"/>
      <w:pPr>
        <w:ind w:left="751" w:hanging="272"/>
        <w:jc w:val="left"/>
      </w:pPr>
      <w:rPr>
        <w:rFonts w:hint="default" w:ascii="Calibri" w:hAnsi="Calibri" w:eastAsia="Calibri" w:cs="Calibri"/>
        <w:spacing w:val="-1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44" w:hanging="27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29" w:hanging="27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13" w:hanging="27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98" w:hanging="27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27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67" w:hanging="27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52" w:hanging="27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37" w:hanging="272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21A00BA"/>
    <w:rsid w:val="07563520"/>
    <w:rsid w:val="08BD58A8"/>
    <w:rsid w:val="0B2E2B59"/>
    <w:rsid w:val="0CEF6540"/>
    <w:rsid w:val="1183340B"/>
    <w:rsid w:val="165714A0"/>
    <w:rsid w:val="19DD32BF"/>
    <w:rsid w:val="1A2D68C6"/>
    <w:rsid w:val="2108245C"/>
    <w:rsid w:val="2F691CD2"/>
    <w:rsid w:val="2FC63F61"/>
    <w:rsid w:val="30727781"/>
    <w:rsid w:val="38B90D64"/>
    <w:rsid w:val="3EAD6750"/>
    <w:rsid w:val="3F4D5B19"/>
    <w:rsid w:val="43FB276A"/>
    <w:rsid w:val="45814C71"/>
    <w:rsid w:val="4D0A0BFF"/>
    <w:rsid w:val="4EC90D79"/>
    <w:rsid w:val="51983B2B"/>
    <w:rsid w:val="52440603"/>
    <w:rsid w:val="52A6544D"/>
    <w:rsid w:val="5B3D07EC"/>
    <w:rsid w:val="627E3619"/>
    <w:rsid w:val="63435F47"/>
    <w:rsid w:val="63DB020F"/>
    <w:rsid w:val="64A949D3"/>
    <w:rsid w:val="6BCE7501"/>
    <w:rsid w:val="6F653070"/>
    <w:rsid w:val="70CF25E9"/>
    <w:rsid w:val="732675FC"/>
    <w:rsid w:val="743925EE"/>
    <w:rsid w:val="75B310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355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688" w:hanging="209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9"/>
    <customShpInfo spid="_x0000_s1030"/>
    <customShpInfo spid="_x0000_s1028"/>
    <customShpInfo spid="_x0000_s1032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ScaleCrop>false</ScaleCrop>
  <LinksUpToDate>false</LinksUpToDate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2019-05-12T13:30:00Z</dcterms:created>
  <dc:creator>徐男</dc:creator>
  <cp:lastModifiedBy>孫琦</cp:lastModifiedBy>
  <dcterms:modified xsi:type="dcterms:W3CDTF">2019-05-12T14:23:48Z</dcterms:modified>
  <dc:subject>Lesson95-96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2019-05-12T00:00:00Z</vt:filetime>
  </property>
  <property fmtid="{D5CDD505-2E9C-101B-9397-08002B2CF9AE}" pid="5" name="KSOProductBuildVer">
    <vt:lpwstr>2052-11.1.0.8597</vt:lpwstr>
  </property>
</Properties>
</file>