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75pt;width:418.3pt;" coordsize="8366,15">
            <o:lock v:ext="edit"/>
            <v:line id="_x0000_s1027" o:spid="_x0000_s1027" o:spt="20" style="position:absolute;left:0;top:7;height:0;width:836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5"/>
        <w:rPr>
          <w:rFonts w:ascii="Times New Roman"/>
          <w:sz w:val="18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Lesson7-8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21"/>
          <w:tab w:val="left" w:pos="939"/>
        </w:tabs>
        <w:spacing w:before="1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我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me: </w:t>
      </w:r>
      <w:r>
        <w:rPr>
          <w:rFonts w:hint="eastAsia" w:ascii="宋体" w:eastAsia="宋体"/>
        </w:rPr>
        <w:t>我（宾格）</w:t>
      </w:r>
    </w:p>
    <w:p>
      <w:pPr>
        <w:pStyle w:val="3"/>
        <w:tabs>
          <w:tab w:val="left" w:pos="1457"/>
          <w:tab w:val="left" w:pos="2287"/>
        </w:tabs>
        <w:spacing w:before="48" w:line="292" w:lineRule="auto"/>
        <w:ind w:left="786" w:right="1061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love English. He</w:t>
      </w:r>
      <w:r>
        <w:rPr>
          <w:spacing w:val="-1"/>
        </w:rPr>
        <w:t xml:space="preserve"> </w:t>
      </w:r>
      <w:r>
        <w:t>loves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03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am:</w:t>
      </w:r>
      <w:r>
        <w:rPr>
          <w:sz w:val="21"/>
        </w:rPr>
        <w:tab/>
      </w:r>
      <w:r>
        <w:rPr>
          <w:sz w:val="21"/>
        </w:rPr>
        <w:t>be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5"/>
          <w:sz w:val="21"/>
        </w:rPr>
        <w:t>动词现在时第一人称单数</w:t>
      </w:r>
    </w:p>
    <w:p>
      <w:pPr>
        <w:pStyle w:val="3"/>
        <w:spacing w:before="48" w:line="292" w:lineRule="auto"/>
        <w:ind w:left="682" w:right="1628"/>
      </w:pPr>
      <w:r>
        <w:t>be: am /are /is I am…= I’m…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10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are:</w:t>
      </w:r>
      <w:r>
        <w:rPr>
          <w:sz w:val="21"/>
        </w:rPr>
        <w:tab/>
      </w:r>
      <w:r>
        <w:rPr>
          <w:sz w:val="21"/>
        </w:rPr>
        <w:t>be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动词现在时复数</w:t>
      </w:r>
    </w:p>
    <w:p>
      <w:pPr>
        <w:pStyle w:val="3"/>
        <w:spacing w:before="48" w:line="292" w:lineRule="auto"/>
        <w:ind w:left="786" w:right="1061" w:hanging="104"/>
      </w:pPr>
      <w:r>
        <w:t>You are…= You’re… We are…= We’re…</w:t>
      </w:r>
    </w:p>
    <w:p>
      <w:pPr>
        <w:pStyle w:val="2"/>
        <w:spacing w:before="71"/>
        <w:ind w:left="125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7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3583" w:space="40"/>
            <w:col w:w="5127"/>
          </w:cols>
        </w:sectPr>
      </w:pPr>
    </w:p>
    <w:p>
      <w:pPr>
        <w:pStyle w:val="3"/>
        <w:spacing w:line="255" w:lineRule="exact"/>
        <w:ind w:left="471"/>
      </w:pPr>
      <w:r>
        <w:t>is:</w:t>
      </w:r>
    </w:p>
    <w:p>
      <w:pPr>
        <w:pStyle w:val="3"/>
        <w:spacing w:before="56" w:line="292" w:lineRule="auto"/>
        <w:ind w:left="682" w:right="6557"/>
      </w:pPr>
      <w:r>
        <w:t>He is… = He’s… She is… = She’s… It is… = It’s…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17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name: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名字</w:t>
      </w:r>
    </w:p>
    <w:p>
      <w:pPr>
        <w:pStyle w:val="3"/>
        <w:spacing w:before="48"/>
        <w:ind w:left="471"/>
      </w:pPr>
      <w:r>
        <w:t>my name/ English name/ Chinese name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what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什么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75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nationality: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国籍</w:t>
      </w:r>
    </w:p>
    <w:p>
      <w:pPr>
        <w:pStyle w:val="3"/>
        <w:spacing w:before="48" w:line="292" w:lineRule="auto"/>
        <w:ind w:left="471" w:right="7179"/>
      </w:pPr>
      <w:r>
        <w:drawing>
          <wp:anchor distT="0" distB="0" distL="0" distR="0" simplePos="0" relativeHeight="2513991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5.65pt;height:52.7pt;width:40.25pt;mso-position-horizontal-relative:page;z-index:251661312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station happy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09"/>
        </w:tabs>
        <w:spacing w:before="0" w:after="0" w:line="283" w:lineRule="auto"/>
        <w:ind w:left="471" w:right="6559" w:hanging="212"/>
        <w:jc w:val="left"/>
        <w:rPr>
          <w:sz w:val="21"/>
        </w:rPr>
      </w:pPr>
      <w:r>
        <w:rPr>
          <w:sz w:val="21"/>
        </w:rPr>
        <w:t>job: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 xml:space="preserve">工作 </w:t>
      </w:r>
      <w:r>
        <w:rPr>
          <w:sz w:val="21"/>
        </w:rPr>
        <w:t>(</w:t>
      </w:r>
      <w:r>
        <w:rPr>
          <w:rFonts w:hint="eastAsia" w:ascii="宋体" w:eastAsia="宋体"/>
          <w:spacing w:val="-2"/>
          <w:sz w:val="21"/>
        </w:rPr>
        <w:t>职业</w:t>
      </w:r>
      <w:r>
        <w:rPr>
          <w:spacing w:val="-15"/>
          <w:sz w:val="21"/>
        </w:rPr>
        <w:t xml:space="preserve">) </w:t>
      </w:r>
      <w:r>
        <w:rPr>
          <w:sz w:val="21"/>
        </w:rPr>
        <w:t>a good</w:t>
      </w:r>
      <w:r>
        <w:rPr>
          <w:spacing w:val="-1"/>
          <w:sz w:val="21"/>
        </w:rPr>
        <w:t xml:space="preserve"> </w:t>
      </w:r>
      <w:r>
        <w:rPr>
          <w:sz w:val="21"/>
        </w:rPr>
        <w:t>job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73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keyboard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电脑键盘</w:t>
      </w:r>
    </w:p>
    <w:p>
      <w:pPr>
        <w:pStyle w:val="3"/>
        <w:spacing w:before="41"/>
        <w:ind w:left="471"/>
        <w:rPr>
          <w:rFonts w:hint="eastAsia" w:ascii="宋体" w:eastAsia="宋体"/>
        </w:rPr>
      </w:pPr>
      <w:r>
        <w:t xml:space="preserve">key: </w:t>
      </w:r>
      <w:r>
        <w:rPr>
          <w:rFonts w:hint="eastAsia" w:ascii="宋体" w:eastAsia="宋体"/>
        </w:rPr>
        <w:t>钥匙</w:t>
      </w:r>
    </w:p>
    <w:p>
      <w:pPr>
        <w:pStyle w:val="3"/>
        <w:spacing w:before="43"/>
        <w:ind w:left="471"/>
        <w:rPr>
          <w:rFonts w:hint="eastAsia" w:ascii="宋体" w:eastAsia="宋体"/>
        </w:rPr>
      </w:pPr>
      <w:r>
        <w:t xml:space="preserve">board: </w:t>
      </w:r>
      <w:r>
        <w:rPr>
          <w:rFonts w:hint="eastAsia" w:ascii="宋体" w:eastAsia="宋体"/>
        </w:rPr>
        <w:t>板子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633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operator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操作人员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ao pu rui de er</w:t>
      </w:r>
    </w:p>
    <w:p>
      <w:pPr>
        <w:pStyle w:val="3"/>
        <w:spacing w:before="48"/>
        <w:ind w:left="682"/>
      </w:pPr>
      <w:r>
        <w:t>-or</w:t>
      </w:r>
    </w:p>
    <w:p>
      <w:pPr>
        <w:pStyle w:val="3"/>
        <w:spacing w:before="50"/>
        <w:ind w:left="682"/>
        <w:rPr>
          <w:rFonts w:hint="eastAsia" w:ascii="宋体" w:eastAsia="宋体"/>
          <w:lang w:val="en-US" w:eastAsia="zh-CN"/>
        </w:rPr>
      </w:pPr>
      <w:r>
        <w:t xml:space="preserve">director:  </w:t>
      </w:r>
      <w:r>
        <w:rPr>
          <w:rFonts w:hint="eastAsia" w:ascii="宋体" w:eastAsia="宋体"/>
          <w:spacing w:val="-3"/>
        </w:rPr>
        <w:t>导演</w:t>
      </w:r>
      <w:r>
        <w:rPr>
          <w:rFonts w:hint="eastAsia" w:ascii="宋体" w:eastAsia="宋体"/>
          <w:spacing w:val="-3"/>
          <w:lang w:val="en-US" w:eastAsia="zh-CN"/>
        </w:rPr>
        <w:t xml:space="preserve"> di ruai ke de er</w:t>
      </w:r>
    </w:p>
    <w:p>
      <w:pPr>
        <w:pStyle w:val="7"/>
        <w:numPr>
          <w:ilvl w:val="0"/>
          <w:numId w:val="1"/>
        </w:numPr>
        <w:tabs>
          <w:tab w:val="left" w:pos="575"/>
          <w:tab w:val="left" w:pos="1538"/>
        </w:tabs>
        <w:spacing w:before="43" w:after="0" w:line="240" w:lineRule="auto"/>
        <w:ind w:left="57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engineer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工程师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an zhe nie er</w:t>
      </w:r>
    </w:p>
    <w:p>
      <w:pPr>
        <w:pStyle w:val="3"/>
        <w:spacing w:before="49"/>
        <w:ind w:left="577"/>
      </w:pPr>
      <w:r>
        <w:t>-er</w:t>
      </w:r>
    </w:p>
    <w:p>
      <w:pPr>
        <w:pStyle w:val="3"/>
        <w:spacing w:before="50"/>
        <w:ind w:left="577"/>
        <w:rPr>
          <w:rFonts w:hint="eastAsia" w:ascii="宋体" w:eastAsia="宋体"/>
        </w:rPr>
      </w:pPr>
      <w:r>
        <w:t xml:space="preserve">teacher: </w:t>
      </w:r>
      <w:r>
        <w:rPr>
          <w:rFonts w:hint="eastAsia" w:ascii="宋体" w:eastAsia="宋体"/>
        </w:rPr>
        <w:t>老师</w:t>
      </w:r>
    </w:p>
    <w:p>
      <w:pPr>
        <w:pStyle w:val="3"/>
        <w:spacing w:before="43"/>
        <w:ind w:left="577"/>
        <w:rPr>
          <w:rFonts w:hint="eastAsia" w:ascii="宋体" w:eastAsia="宋体"/>
        </w:rPr>
      </w:pPr>
      <w:r>
        <w:t>worker</w:t>
      </w:r>
      <w:r>
        <w:rPr>
          <w:rFonts w:hint="eastAsia" w:ascii="宋体" w:eastAsia="宋体"/>
        </w:rPr>
        <w:t>：工作人员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spacing w:before="72"/>
        <w:ind w:left="2857" w:right="2416"/>
        <w:jc w:val="center"/>
        <w:rPr>
          <w:rFonts w:hint="eastAsia" w:ascii="宋体" w:eastAsia="宋体"/>
        </w:rPr>
      </w:pPr>
      <w:r>
        <w:t xml:space="preserve">Lesson 7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 am a new</w:t>
      </w:r>
      <w:r>
        <w:rPr>
          <w:spacing w:val="-4"/>
          <w:sz w:val="21"/>
        </w:rPr>
        <w:t xml:space="preserve"> </w:t>
      </w:r>
      <w:r>
        <w:rPr>
          <w:sz w:val="21"/>
        </w:rPr>
        <w:t>student.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我是一个新学生。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My </w:t>
      </w:r>
      <w:r>
        <w:rPr>
          <w:spacing w:val="-3"/>
          <w:sz w:val="21"/>
        </w:rPr>
        <w:t>name’s</w:t>
      </w:r>
      <w:r>
        <w:rPr>
          <w:spacing w:val="-7"/>
          <w:sz w:val="21"/>
        </w:rPr>
        <w:t xml:space="preserve"> </w:t>
      </w:r>
      <w:r>
        <w:rPr>
          <w:sz w:val="21"/>
        </w:rPr>
        <w:t>Robert.</w:t>
      </w:r>
    </w:p>
    <w:p>
      <w:pPr>
        <w:pStyle w:val="3"/>
        <w:spacing w:before="51"/>
        <w:ind w:left="786"/>
      </w:pPr>
      <w:r>
        <w:rPr>
          <w:rFonts w:hint="eastAsia" w:ascii="宋体" w:eastAsia="宋体"/>
          <w:spacing w:val="-12"/>
        </w:rPr>
        <w:t xml:space="preserve">我的名字是 </w:t>
      </w:r>
      <w:r>
        <w:t>Robert.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Are you</w:t>
      </w:r>
      <w:r>
        <w:rPr>
          <w:spacing w:val="-3"/>
          <w:sz w:val="21"/>
        </w:rPr>
        <w:t xml:space="preserve"> </w:t>
      </w:r>
      <w:r>
        <w:rPr>
          <w:sz w:val="21"/>
        </w:rPr>
        <w:t>French?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你是一个法国人吗？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I’m</w:t>
      </w:r>
      <w:r>
        <w:rPr>
          <w:spacing w:val="-2"/>
          <w:sz w:val="21"/>
        </w:rPr>
        <w:t xml:space="preserve"> </w:t>
      </w:r>
      <w:r>
        <w:rPr>
          <w:sz w:val="21"/>
        </w:rPr>
        <w:t>Italian.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我是一个意大利人。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3"/>
        <w:spacing w:before="71" w:line="278" w:lineRule="auto"/>
        <w:ind w:left="260" w:right="327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冠词：戴在名词头上的帽子</w:t>
      </w:r>
      <w:r>
        <w:rPr>
          <w:spacing w:val="17"/>
        </w:rPr>
        <w:t xml:space="preserve">, </w:t>
      </w:r>
      <w:r>
        <w:rPr>
          <w:rFonts w:hint="eastAsia" w:ascii="宋体" w:eastAsia="宋体"/>
          <w:spacing w:val="-3"/>
        </w:rPr>
        <w:t>没有特殊情况不能摘帽子。特殊情况：国家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2"/>
        </w:rPr>
        <w:t>简写</w:t>
      </w:r>
      <w:r>
        <w:rPr>
          <w:rFonts w:hint="eastAsia" w:ascii="宋体" w:eastAsia="宋体"/>
          <w:spacing w:val="-108"/>
        </w:rPr>
        <w:t>）</w:t>
      </w:r>
      <w:r>
        <w:rPr>
          <w:rFonts w:hint="eastAsia" w:ascii="宋体" w:eastAsia="宋体"/>
          <w:spacing w:val="-3"/>
        </w:rPr>
        <w:t>、国籍、人名、城市名</w:t>
      </w:r>
    </w:p>
    <w:p>
      <w:pPr>
        <w:pStyle w:val="3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如：我是一个中国人。</w:t>
      </w:r>
    </w:p>
    <w:p>
      <w:pPr>
        <w:pStyle w:val="3"/>
        <w:spacing w:before="48"/>
        <w:ind w:left="682"/>
      </w:pPr>
      <w:r>
        <w:t>I am Chinese.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他在英国。</w:t>
      </w:r>
    </w:p>
    <w:p>
      <w:pPr>
        <w:pStyle w:val="3"/>
        <w:spacing w:before="48" w:line="285" w:lineRule="auto"/>
        <w:ind w:left="682" w:right="6557"/>
      </w:pPr>
      <w:r>
        <w:t xml:space="preserve">He is in England. </w:t>
      </w:r>
      <w:r>
        <w:rPr>
          <w:rFonts w:hint="eastAsia" w:ascii="宋体" w:eastAsia="宋体"/>
        </w:rPr>
        <w:t>我们在北京。</w:t>
      </w:r>
      <w:r>
        <w:t>We are in Beijing.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What nationality are</w:t>
      </w:r>
      <w:r>
        <w:rPr>
          <w:spacing w:val="-2"/>
          <w:sz w:val="21"/>
        </w:rPr>
        <w:t xml:space="preserve"> </w:t>
      </w:r>
      <w:r>
        <w:rPr>
          <w:sz w:val="21"/>
        </w:rPr>
        <w:t>you?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你是什么国籍的？</w:t>
      </w:r>
    </w:p>
    <w:p>
      <w:pPr>
        <w:pStyle w:val="7"/>
        <w:numPr>
          <w:ilvl w:val="1"/>
          <w:numId w:val="2"/>
        </w:numPr>
        <w:tabs>
          <w:tab w:val="left" w:pos="1001"/>
        </w:tabs>
        <w:spacing w:before="43" w:after="0" w:line="283" w:lineRule="auto"/>
        <w:ind w:left="997" w:right="5539" w:hanging="31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那你是什么国籍的呢？ </w:t>
      </w:r>
      <w:r>
        <w:rPr>
          <w:spacing w:val="-3"/>
          <w:sz w:val="21"/>
        </w:rPr>
        <w:t>What nationality are</w:t>
      </w:r>
      <w:r>
        <w:rPr>
          <w:spacing w:val="-18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1"/>
          <w:numId w:val="2"/>
        </w:numPr>
        <w:tabs>
          <w:tab w:val="left" w:pos="1103"/>
        </w:tabs>
        <w:spacing w:before="5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我的国籍是</w:t>
      </w:r>
      <w:r>
        <w:rPr>
          <w:sz w:val="21"/>
        </w:rPr>
        <w:t>…</w:t>
      </w:r>
    </w:p>
    <w:p>
      <w:pPr>
        <w:pStyle w:val="3"/>
        <w:spacing w:before="48" w:line="292" w:lineRule="auto"/>
        <w:ind w:left="1102" w:right="6070"/>
      </w:pPr>
      <w:r>
        <w:t>My nationality is… I’m...</w:t>
      </w:r>
    </w:p>
    <w:p>
      <w:pPr>
        <w:pStyle w:val="3"/>
        <w:spacing w:line="255" w:lineRule="exact"/>
        <w:ind w:left="1102"/>
      </w:pPr>
      <w:r>
        <w:t>I’m Chinese\ English\ American.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What’s </w:t>
      </w:r>
      <w:r>
        <w:rPr>
          <w:sz w:val="21"/>
        </w:rPr>
        <w:t>your</w:t>
      </w:r>
      <w:r>
        <w:rPr>
          <w:spacing w:val="2"/>
          <w:sz w:val="21"/>
        </w:rPr>
        <w:t xml:space="preserve"> </w:t>
      </w:r>
      <w:r>
        <w:rPr>
          <w:sz w:val="21"/>
        </w:rPr>
        <w:t>job?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你是干什么工作的？</w:t>
      </w:r>
    </w:p>
    <w:p>
      <w:pPr>
        <w:pStyle w:val="3"/>
        <w:spacing w:before="43"/>
        <w:ind w:left="680"/>
        <w:rPr>
          <w:rFonts w:hint="eastAsia" w:ascii="宋体" w:eastAsia="宋体"/>
        </w:rPr>
      </w:pPr>
      <w:r>
        <w:pict>
          <v:group id="_x0000_s1029" o:spid="_x0000_s1029" o:spt="203" style="position:absolute;left:0pt;margin-left:82.3pt;margin-top:20.05pt;height:73pt;width:382.35pt;mso-position-horizontal-relative:page;mso-wrap-distance-bottom:0pt;mso-wrap-distance-top:0pt;z-index:-251653120;mso-width-relative:page;mso-height-relative:page;" coordorigin="1646,402" coordsize="7647,1460">
            <o:lock v:ext="edit"/>
            <v:shape id="_x0000_s1030" o:spid="_x0000_s1030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2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What’s your job?</w:t>
                    </w:r>
                  </w:p>
                  <w:p>
                    <w:pPr>
                      <w:spacing w:before="50"/>
                      <w:ind w:left="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2</w:t>
                    </w:r>
                    <w:r>
                      <w:rPr>
                        <w:rFonts w:hint="eastAsia" w:ascii="宋体" w:hAnsi="宋体" w:eastAsia="宋体"/>
                        <w:spacing w:val="-1"/>
                        <w:sz w:val="21"/>
                      </w:rPr>
                      <w:t>）</w:t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我的工作是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spacing w:before="48"/>
                      <w:ind w:left="13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My job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is…</w:t>
                    </w:r>
                  </w:p>
                  <w:p>
                    <w:pPr>
                      <w:spacing w:before="2" w:line="310" w:lineRule="atLeast"/>
                      <w:ind w:left="1311" w:right="36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I’m a teacher\ worker\ student. I have no job. I’m a student.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2" o:spid="_x0000_s1032" style="position:absolute;left:0pt;margin-left:468.35pt;margin-top:31.25pt;height:52.7pt;width:40.25pt;mso-position-horizontal-relative:page;mso-wrap-distance-bottom:0pt;mso-wrap-distance-top:0pt;z-index:-251652096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1</w:t>
      </w:r>
      <w:r>
        <w:rPr>
          <w:rFonts w:hint="eastAsia" w:ascii="宋体" w:eastAsia="宋体"/>
        </w:rPr>
        <w:t>）那你是干什么工作的呢？</w:t>
      </w:r>
    </w:p>
    <w:p>
      <w:pPr>
        <w:pStyle w:val="2"/>
        <w:ind w:left="2857" w:right="2416"/>
        <w:jc w:val="center"/>
        <w:rPr>
          <w:rFonts w:hint="eastAsia" w:ascii="宋体" w:eastAsia="宋体"/>
        </w:rPr>
      </w:pPr>
      <w:r>
        <w:t xml:space="preserve">Lesson 7 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一般疑问句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功能：询问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构成：</w:t>
      </w:r>
      <w:r>
        <w:t xml:space="preserve">is / am / are </w:t>
      </w:r>
      <w:r>
        <w:rPr>
          <w:rFonts w:hint="eastAsia" w:ascii="宋体" w:eastAsia="宋体"/>
        </w:rPr>
        <w:t>置于句前</w:t>
      </w:r>
    </w:p>
    <w:p>
      <w:pPr>
        <w:pStyle w:val="3"/>
        <w:tabs>
          <w:tab w:val="left" w:pos="2805"/>
          <w:tab w:val="left" w:pos="3009"/>
          <w:tab w:val="left" w:pos="3324"/>
        </w:tabs>
        <w:spacing w:before="48" w:line="292" w:lineRule="auto"/>
        <w:ind w:left="682" w:right="4085"/>
      </w:pP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French?</w:t>
      </w:r>
      <w:r>
        <w:tab/>
      </w:r>
      <w:r>
        <w:tab/>
      </w:r>
      <w:r>
        <w:rPr>
          <w:spacing w:val="-6"/>
        </w:rPr>
        <w:t xml:space="preserve">You </w:t>
      </w:r>
      <w:r>
        <w:t>are  French. Are you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teacher?</w:t>
      </w:r>
      <w:r>
        <w:tab/>
      </w:r>
      <w:r>
        <w:rPr>
          <w:spacing w:val="-6"/>
        </w:rPr>
        <w:t xml:space="preserve">You </w:t>
      </w:r>
      <w:r>
        <w:t xml:space="preserve">are a  </w:t>
      </w:r>
      <w:r>
        <w:rPr>
          <w:spacing w:val="-4"/>
        </w:rPr>
        <w:t xml:space="preserve">teacher. </w:t>
      </w:r>
      <w:r>
        <w:t>She 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5"/>
        </w:rPr>
        <w:t>doctor.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t>Is she a</w:t>
      </w:r>
      <w:r>
        <w:rPr>
          <w:spacing w:val="9"/>
        </w:rPr>
        <w:t xml:space="preserve"> </w:t>
      </w:r>
      <w:r>
        <w:rPr>
          <w:spacing w:val="-4"/>
        </w:rPr>
        <w:t>doctor?</w:t>
      </w:r>
    </w:p>
    <w:p>
      <w:pPr>
        <w:pStyle w:val="3"/>
        <w:tabs>
          <w:tab w:val="left" w:pos="3361"/>
        </w:tabs>
        <w:spacing w:line="254" w:lineRule="exact"/>
        <w:ind w:left="682"/>
      </w:pPr>
      <w:r>
        <w:t>He is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student.</w:t>
      </w:r>
      <w:r>
        <w:tab/>
      </w:r>
      <w:r>
        <w:t>Is he a</w:t>
      </w:r>
      <w:r>
        <w:rPr>
          <w:spacing w:val="-13"/>
        </w:rPr>
        <w:t xml:space="preserve"> </w:t>
      </w:r>
      <w:r>
        <w:t>student?</w:t>
      </w:r>
    </w:p>
    <w:p>
      <w:pPr>
        <w:pStyle w:val="3"/>
        <w:tabs>
          <w:tab w:val="left" w:pos="2973"/>
          <w:tab w:val="left" w:pos="3502"/>
        </w:tabs>
        <w:spacing w:before="56" w:line="292" w:lineRule="auto"/>
        <w:ind w:left="682" w:right="3769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Chinese.</w:t>
      </w:r>
      <w:r>
        <w:tab/>
      </w:r>
      <w:r>
        <w:tab/>
      </w:r>
      <w:r>
        <w:t xml:space="preserve">Are you </w:t>
      </w:r>
      <w:r>
        <w:rPr>
          <w:spacing w:val="-4"/>
        </w:rPr>
        <w:t xml:space="preserve">Chinese? </w:t>
      </w:r>
      <w:r>
        <w:t>This is</w:t>
      </w:r>
      <w:r>
        <w:rPr>
          <w:spacing w:val="1"/>
        </w:rPr>
        <w:t xml:space="preserve"> </w:t>
      </w:r>
      <w:r>
        <w:rPr>
          <w:spacing w:val="-3"/>
        </w:rPr>
        <w:t>my</w:t>
      </w:r>
      <w:r>
        <w:t xml:space="preserve"> </w:t>
      </w:r>
      <w:r>
        <w:rPr>
          <w:spacing w:val="-4"/>
        </w:rPr>
        <w:t>teacher.</w:t>
      </w:r>
      <w:r>
        <w:rPr>
          <w:spacing w:val="-4"/>
        </w:rPr>
        <w:tab/>
      </w:r>
      <w:r>
        <w:t>Is this your</w:t>
      </w:r>
      <w:r>
        <w:rPr>
          <w:spacing w:val="-6"/>
        </w:rPr>
        <w:t xml:space="preserve"> </w:t>
      </w:r>
      <w:r>
        <w:t>teacher?</w:t>
      </w:r>
    </w:p>
    <w:p>
      <w:pPr>
        <w:pStyle w:val="3"/>
        <w:tabs>
          <w:tab w:val="left" w:pos="3235"/>
        </w:tabs>
        <w:spacing w:line="255" w:lineRule="exact"/>
        <w:ind w:left="682"/>
      </w:pPr>
      <w:r>
        <w:t>This is</w:t>
      </w:r>
      <w:r>
        <w:rPr>
          <w:spacing w:val="-5"/>
        </w:rPr>
        <w:t xml:space="preserve"> </w:t>
      </w:r>
      <w:r>
        <w:t xml:space="preserve">your </w:t>
      </w:r>
      <w:r>
        <w:rPr>
          <w:spacing w:val="-7"/>
        </w:rPr>
        <w:t>car.</w:t>
      </w:r>
      <w:r>
        <w:rPr>
          <w:spacing w:val="-7"/>
        </w:rPr>
        <w:tab/>
      </w:r>
      <w:r>
        <w:t>Is this your</w:t>
      </w:r>
      <w:r>
        <w:rPr>
          <w:spacing w:val="-3"/>
        </w:rPr>
        <w:t xml:space="preserve"> </w:t>
      </w:r>
      <w:r>
        <w:t>car?</w:t>
      </w:r>
    </w:p>
    <w:p>
      <w:pPr>
        <w:pStyle w:val="7"/>
        <w:numPr>
          <w:ilvl w:val="0"/>
          <w:numId w:val="3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特殊疑问句</w:t>
      </w:r>
    </w:p>
    <w:p>
      <w:pPr>
        <w:pStyle w:val="3"/>
        <w:spacing w:before="44" w:line="283" w:lineRule="auto"/>
        <w:ind w:left="682" w:right="5803"/>
      </w:pPr>
      <w:r>
        <w:rPr>
          <w:rFonts w:hint="eastAsia" w:ascii="宋体" w:hAnsi="宋体" w:eastAsia="宋体"/>
        </w:rPr>
        <w:t>什么、谁、谁的、哪个</w:t>
      </w:r>
      <w:r>
        <w:t>… What…</w:t>
      </w:r>
    </w:p>
    <w:p>
      <w:pPr>
        <w:pStyle w:val="3"/>
        <w:spacing w:before="4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你的工作是什么？</w:t>
      </w:r>
    </w:p>
    <w:p>
      <w:pPr>
        <w:pStyle w:val="3"/>
        <w:spacing w:before="48"/>
        <w:ind w:left="682"/>
      </w:pPr>
      <w:r>
        <w:t>Your job is what?</w:t>
      </w:r>
    </w:p>
    <w:p>
      <w:pPr>
        <w:pStyle w:val="3"/>
        <w:spacing w:before="50" w:line="283" w:lineRule="auto"/>
        <w:ind w:left="682" w:right="5885"/>
      </w:pPr>
      <w:r>
        <w:rPr>
          <w:rFonts w:hint="eastAsia" w:ascii="宋体" w:eastAsia="宋体"/>
        </w:rPr>
        <w:t>特殊疑问词</w:t>
      </w:r>
      <w:r>
        <w:t>+be+</w:t>
      </w:r>
      <w:r>
        <w:rPr>
          <w:rFonts w:hint="eastAsia" w:ascii="宋体" w:eastAsia="宋体"/>
        </w:rPr>
        <w:t xml:space="preserve">名词 </w:t>
      </w:r>
      <w:r>
        <w:t>n. What is your job?</w:t>
      </w:r>
    </w:p>
    <w:p>
      <w:pPr>
        <w:pStyle w:val="3"/>
        <w:spacing w:before="4"/>
        <w:ind w:left="682"/>
      </w:pPr>
      <w:r>
        <w:rPr>
          <w:rFonts w:hint="eastAsia" w:ascii="宋体" w:eastAsia="宋体"/>
        </w:rPr>
        <w:t>特殊疑问词</w:t>
      </w:r>
      <w:r>
        <w:t>+be+</w:t>
      </w:r>
      <w:r>
        <w:rPr>
          <w:rFonts w:hint="eastAsia" w:ascii="宋体" w:eastAsia="宋体"/>
        </w:rPr>
        <w:t xml:space="preserve">名词 </w:t>
      </w:r>
      <w:r>
        <w:t>n.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4"/>
      </w:pP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72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你的名字是什么？</w:t>
      </w:r>
    </w:p>
    <w:p>
      <w:pPr>
        <w:pStyle w:val="3"/>
        <w:spacing w:before="48"/>
        <w:ind w:left="682"/>
      </w:pPr>
      <w:r>
        <w:t>What is your</w:t>
      </w:r>
      <w:r>
        <w:rPr>
          <w:spacing w:val="-13"/>
        </w:rPr>
        <w:t xml:space="preserve"> </w:t>
      </w:r>
      <w:r>
        <w:t>name?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你的电话号码是多少？</w:t>
      </w:r>
    </w:p>
    <w:p>
      <w:pPr>
        <w:pStyle w:val="3"/>
        <w:spacing w:before="48"/>
        <w:ind w:left="682"/>
      </w:pPr>
      <w:r>
        <w:t>What is your phone number?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621"/>
        </w:tabs>
        <w:spacing w:before="0" w:after="0" w:line="278" w:lineRule="auto"/>
        <w:ind w:left="682" w:right="1116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policeman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警察</w:t>
      </w:r>
      <w:r>
        <w:rPr>
          <w:sz w:val="21"/>
        </w:rPr>
        <w:t>police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警方</w:t>
      </w:r>
      <w:r>
        <w:rPr>
          <w:sz w:val="21"/>
        </w:rPr>
        <w:t>police</w:t>
      </w:r>
      <w:r>
        <w:rPr>
          <w:spacing w:val="-1"/>
          <w:sz w:val="21"/>
        </w:rPr>
        <w:t xml:space="preserve"> </w:t>
      </w:r>
      <w:r>
        <w:rPr>
          <w:sz w:val="21"/>
        </w:rPr>
        <w:t>car: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警车</w:t>
      </w:r>
    </w:p>
    <w:p>
      <w:pPr>
        <w:pStyle w:val="7"/>
        <w:numPr>
          <w:ilvl w:val="0"/>
          <w:numId w:val="4"/>
        </w:numPr>
        <w:tabs>
          <w:tab w:val="left" w:pos="631"/>
          <w:tab w:val="left" w:pos="632"/>
        </w:tabs>
        <w:spacing w:before="0" w:after="0" w:line="269" w:lineRule="exact"/>
        <w:ind w:left="631" w:right="0" w:hanging="372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policewoman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女警察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woman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3" w:after="0" w:line="278" w:lineRule="auto"/>
        <w:ind w:left="682" w:right="674" w:hanging="423"/>
        <w:jc w:val="left"/>
        <w:rPr>
          <w:sz w:val="21"/>
        </w:rPr>
      </w:pPr>
      <w:r>
        <w:rPr>
          <w:sz w:val="21"/>
        </w:rPr>
        <w:t>taxi</w:t>
      </w:r>
      <w:r>
        <w:rPr>
          <w:spacing w:val="-4"/>
          <w:sz w:val="21"/>
        </w:rPr>
        <w:t xml:space="preserve"> </w:t>
      </w:r>
      <w:r>
        <w:rPr>
          <w:sz w:val="21"/>
        </w:rPr>
        <w:t>driver</w:t>
      </w:r>
      <w:r>
        <w:rPr>
          <w:spacing w:val="3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出租车司机出租车：</w:t>
      </w:r>
      <w:r>
        <w:rPr>
          <w:sz w:val="21"/>
        </w:rPr>
        <w:t>taxi</w:t>
      </w:r>
    </w:p>
    <w:p>
      <w:pPr>
        <w:pStyle w:val="3"/>
        <w:spacing w:line="269" w:lineRule="exact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ascii="宋体" w:eastAsia="宋体"/>
        </w:rPr>
        <w:t xml:space="preserve">的士： </w:t>
      </w:r>
      <w:r>
        <w:t>cab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kai bu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4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airhostess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空姐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2"/>
        <w:spacing w:before="193"/>
        <w:rPr>
          <w:rFonts w:hint="eastAsia" w:ascii="宋体" w:eastAsia="宋体"/>
        </w:rPr>
      </w:pPr>
      <w:r>
        <w:t xml:space="preserve">Lesson 8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3213" w:space="63"/>
            <w:col w:w="5474"/>
          </w:cols>
        </w:sectPr>
      </w:pPr>
    </w:p>
    <w:p>
      <w:pPr>
        <w:pStyle w:val="3"/>
        <w:tabs>
          <w:tab w:val="left" w:pos="2197"/>
        </w:tabs>
        <w:spacing w:before="43"/>
        <w:ind w:left="471"/>
        <w:rPr>
          <w:rFonts w:hint="eastAsia" w:ascii="宋体" w:eastAsia="宋体"/>
        </w:rPr>
      </w:pPr>
      <w:r>
        <w:t xml:space="preserve">air: 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>空</w:t>
      </w:r>
      <w:r>
        <w:rPr>
          <w:rFonts w:hint="eastAsia" w:ascii="宋体" w:eastAsia="宋体"/>
        </w:rPr>
        <w:t>气</w:t>
      </w:r>
      <w:r>
        <w:t xml:space="preserve">\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航空</w:t>
      </w:r>
      <w:r>
        <w:rPr>
          <w:rFonts w:hint="eastAsia" w:ascii="宋体" w:eastAsia="宋体"/>
        </w:rPr>
        <w:tab/>
      </w:r>
      <w:r>
        <w:t>airline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>航</w:t>
      </w:r>
      <w:r>
        <w:rPr>
          <w:rFonts w:hint="eastAsia" w:ascii="宋体" w:eastAsia="宋体"/>
        </w:rPr>
        <w:t>线</w:t>
      </w:r>
      <w:r>
        <w:t>\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航</w:t>
      </w:r>
      <w:r>
        <w:rPr>
          <w:rFonts w:hint="eastAsia" w:ascii="宋体" w:eastAsia="宋体"/>
          <w:spacing w:val="-3"/>
        </w:rPr>
        <w:t>空</w:t>
      </w:r>
      <w:r>
        <w:rPr>
          <w:rFonts w:hint="eastAsia" w:ascii="宋体" w:eastAsia="宋体"/>
        </w:rPr>
        <w:t>公司</w:t>
      </w:r>
    </w:p>
    <w:p>
      <w:pPr>
        <w:pStyle w:val="3"/>
        <w:spacing w:before="43"/>
        <w:ind w:left="471"/>
        <w:rPr>
          <w:rFonts w:hint="eastAsia" w:ascii="宋体" w:eastAsia="宋体"/>
        </w:rPr>
      </w:pPr>
      <w:r>
        <w:t xml:space="preserve">host: </w:t>
      </w:r>
      <w:r>
        <w:rPr>
          <w:rFonts w:hint="eastAsia" w:ascii="宋体" w:eastAsia="宋体"/>
        </w:rPr>
        <w:t>主人</w:t>
      </w:r>
    </w:p>
    <w:p>
      <w:pPr>
        <w:pStyle w:val="3"/>
        <w:spacing w:before="43"/>
        <w:ind w:left="471"/>
        <w:rPr>
          <w:rFonts w:hint="eastAsia" w:ascii="宋体" w:eastAsia="宋体"/>
        </w:rPr>
      </w:pPr>
      <w:r>
        <w:t>-ess</w:t>
      </w:r>
      <w:r>
        <w:rPr>
          <w:rFonts w:hint="eastAsia" w:ascii="宋体" w:eastAsia="宋体"/>
        </w:rPr>
        <w:t>：表示女性的后缀</w:t>
      </w:r>
    </w:p>
    <w:p>
      <w:pPr>
        <w:pStyle w:val="3"/>
        <w:tabs>
          <w:tab w:val="left" w:pos="1052"/>
          <w:tab w:val="left" w:pos="1748"/>
        </w:tabs>
        <w:spacing w:before="43"/>
        <w:ind w:left="471"/>
        <w:rPr>
          <w:rFonts w:hint="eastAsia" w:ascii="宋体" w:eastAsia="宋体"/>
        </w:rPr>
      </w:pPr>
      <w:r>
        <w:t>host</w:t>
      </w:r>
      <w:r>
        <w:tab/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3"/>
        </w:rPr>
        <w:t>人</w:t>
      </w:r>
      <w:r>
        <w:t>-</w:t>
      </w:r>
      <w:r>
        <w:tab/>
      </w:r>
      <w:r>
        <w:t>hostess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女</w:t>
      </w:r>
      <w:r>
        <w:rPr>
          <w:rFonts w:hint="eastAsia" w:ascii="宋体" w:eastAsia="宋体"/>
        </w:rPr>
        <w:t>主人</w:t>
      </w:r>
    </w:p>
    <w:p>
      <w:pPr>
        <w:pStyle w:val="3"/>
        <w:spacing w:before="42"/>
        <w:ind w:left="471"/>
        <w:rPr>
          <w:rFonts w:hint="eastAsia" w:ascii="宋体" w:eastAsia="宋体"/>
          <w:color w:val="0000FF"/>
          <w:lang w:val="en-US" w:eastAsia="zh-CN"/>
        </w:rPr>
      </w:pPr>
      <w:r>
        <w:t xml:space="preserve">waiter </w:t>
      </w:r>
      <w:r>
        <w:rPr>
          <w:rFonts w:hint="eastAsia" w:ascii="宋体" w:eastAsia="宋体"/>
        </w:rPr>
        <w:t xml:space="preserve">男服务员 </w:t>
      </w:r>
      <w:r>
        <w:rPr>
          <w:rFonts w:hint="eastAsia" w:ascii="宋体" w:eastAsia="宋体"/>
          <w:color w:val="0000FF"/>
          <w:lang w:val="en-US" w:eastAsia="zh-CN"/>
        </w:rPr>
        <w:t>wei de er</w:t>
      </w:r>
      <w:r>
        <w:t xml:space="preserve">- waitress </w:t>
      </w:r>
      <w:r>
        <w:rPr>
          <w:rFonts w:hint="eastAsia" w:ascii="宋体" w:eastAsia="宋体"/>
        </w:rPr>
        <w:t>女服务员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wei chui si</w:t>
      </w:r>
    </w:p>
    <w:p>
      <w:pPr>
        <w:pStyle w:val="3"/>
        <w:spacing w:before="0" w:line="240" w:lineRule="auto"/>
        <w:ind w:right="0" w:firstLine="420" w:firstLineChars="200"/>
        <w:rPr>
          <w:rFonts w:hint="eastAsia" w:ascii="宋体" w:eastAsia="宋体"/>
          <w:lang w:val="en-US" w:eastAsia="zh-CN"/>
        </w:rPr>
      </w:pPr>
      <w:r>
        <w:pict>
          <v:shape id="_x0000_s1033" o:spid="_x0000_s1033" style="position:absolute;left:0pt;margin-left:468.35pt;margin-top:31.25pt;height:52.7pt;width:40.25pt;mso-position-horizontal-relative:page;z-index:251666432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actor </w:t>
      </w:r>
      <w:r>
        <w:rPr>
          <w:rFonts w:hint="eastAsia" w:ascii="宋体" w:eastAsia="宋体"/>
        </w:rPr>
        <w:t xml:space="preserve">演员 </w:t>
      </w:r>
      <w:r>
        <w:t xml:space="preserve">- actress </w:t>
      </w:r>
      <w:r>
        <w:rPr>
          <w:rFonts w:hint="eastAsia" w:ascii="宋体" w:eastAsia="宋体"/>
        </w:rPr>
        <w:t>女演员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ai ke der ai ke tress</w:t>
      </w:r>
    </w:p>
    <w:p>
      <w:pPr>
        <w:pStyle w:val="3"/>
        <w:spacing w:before="0" w:line="240" w:lineRule="auto"/>
        <w:ind w:right="0" w:firstLine="420" w:firstLineChars="200"/>
        <w:rPr>
          <w:rFonts w:hint="eastAsia" w:ascii="宋体" w:eastAsia="宋体"/>
          <w:lang w:val="en-US" w:eastAsia="zh-CN"/>
        </w:rPr>
      </w:pPr>
      <w:r>
        <w:t xml:space="preserve">tiger </w:t>
      </w:r>
      <w:r>
        <w:rPr>
          <w:rFonts w:hint="eastAsia" w:ascii="宋体" w:eastAsia="宋体"/>
        </w:rPr>
        <w:t xml:space="preserve">老虎 </w:t>
      </w:r>
      <w:r>
        <w:t xml:space="preserve">- tigress </w:t>
      </w:r>
      <w:r>
        <w:rPr>
          <w:rFonts w:hint="eastAsia" w:ascii="宋体" w:eastAsia="宋体"/>
        </w:rPr>
        <w:t>母老</w:t>
      </w:r>
      <w:r>
        <w:rPr>
          <w:rFonts w:hint="eastAsia" w:ascii="宋体" w:eastAsia="宋体"/>
          <w:lang w:val="en-US" w:eastAsia="zh-CN"/>
        </w:rPr>
        <w:t xml:space="preserve"> tai ge si</w:t>
      </w:r>
    </w:p>
    <w:p>
      <w:pPr>
        <w:pStyle w:val="3"/>
        <w:spacing w:before="43" w:line="278" w:lineRule="auto"/>
        <w:ind w:left="471" w:right="5755"/>
        <w:rPr>
          <w:rFonts w:hint="eastAsia" w:ascii="宋体" w:eastAsia="宋体"/>
        </w:rPr>
      </w:pPr>
    </w:p>
    <w:p>
      <w:pPr>
        <w:pStyle w:val="3"/>
        <w:spacing w:before="43" w:line="278" w:lineRule="auto"/>
        <w:ind w:left="471" w:right="5755"/>
        <w:rPr>
          <w:rFonts w:hint="eastAsia" w:ascii="宋体" w:eastAsia="宋体"/>
        </w:rPr>
      </w:pPr>
    </w:p>
    <w:p>
      <w:pPr>
        <w:pStyle w:val="3"/>
        <w:spacing w:before="0" w:line="240" w:lineRule="auto"/>
        <w:ind w:left="0" w:leftChars="0" w:right="0" w:firstLine="0" w:firstLineChars="0"/>
        <w:rPr>
          <w:rFonts w:hint="eastAsia" w:ascii="宋体" w:eastAsia="宋体"/>
          <w:color w:val="0000FF"/>
          <w:lang w:val="en-US" w:eastAsia="zh-CN"/>
        </w:rPr>
      </w:pPr>
      <w:r>
        <w:t xml:space="preserve">lion </w:t>
      </w:r>
      <w:r>
        <w:rPr>
          <w:rFonts w:hint="eastAsia" w:ascii="宋体" w:eastAsia="宋体"/>
        </w:rPr>
        <w:t xml:space="preserve">狮子 </w:t>
      </w:r>
      <w:r>
        <w:rPr>
          <w:rFonts w:hint="eastAsia" w:ascii="宋体" w:eastAsia="宋体"/>
          <w:color w:val="0000FF"/>
          <w:lang w:val="en-US" w:eastAsia="zh-CN"/>
        </w:rPr>
        <w:t>lai n</w:t>
      </w:r>
      <w:r>
        <w:t xml:space="preserve">- lioness </w:t>
      </w:r>
      <w:r>
        <w:rPr>
          <w:rFonts w:hint="eastAsia" w:ascii="宋体" w:eastAsia="宋体"/>
        </w:rPr>
        <w:t>母狮子</w:t>
      </w:r>
      <w:r>
        <w:rPr>
          <w:rFonts w:hint="eastAsia" w:ascii="宋体" w:eastAsia="宋体"/>
          <w:color w:val="0000FF"/>
          <w:lang w:val="en-US" w:eastAsia="zh-CN"/>
        </w:rPr>
        <w:t>lai n ness</w:t>
      </w:r>
    </w:p>
    <w:p>
      <w:pPr>
        <w:pStyle w:val="3"/>
        <w:spacing w:before="0" w:line="240" w:lineRule="auto"/>
        <w:ind w:left="0" w:leftChars="0" w:right="0" w:firstLine="0" w:firstLineChars="0"/>
        <w:rPr>
          <w:rFonts w:hint="eastAsia" w:ascii="宋体" w:eastAsia="宋体"/>
        </w:rPr>
      </w:pPr>
      <w:r>
        <w:t xml:space="preserve">airhostess: </w:t>
      </w:r>
      <w:r>
        <w:rPr>
          <w:rFonts w:hint="eastAsia" w:ascii="宋体" w:eastAsia="宋体"/>
        </w:rPr>
        <w:t>空姐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0" w:after="0" w:line="269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postman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邮递员</w:t>
      </w:r>
    </w:p>
    <w:p>
      <w:pPr>
        <w:pStyle w:val="3"/>
        <w:tabs>
          <w:tab w:val="left" w:pos="1052"/>
        </w:tabs>
        <w:spacing w:before="43"/>
        <w:ind w:left="471"/>
        <w:rPr>
          <w:rFonts w:hint="eastAsia" w:ascii="宋体" w:eastAsia="宋体"/>
        </w:rPr>
      </w:pPr>
      <w: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2713990</wp:posOffset>
            </wp:positionH>
            <wp:positionV relativeFrom="paragraph">
              <wp:posOffset>91440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</w:t>
      </w:r>
      <w:r>
        <w:tab/>
      </w:r>
      <w:r>
        <w:rPr>
          <w:rFonts w:hint="eastAsia" w:ascii="宋体" w:eastAsia="宋体"/>
        </w:rPr>
        <w:t>邮政</w:t>
      </w:r>
    </w:p>
    <w:p>
      <w:pPr>
        <w:pStyle w:val="3"/>
        <w:tabs>
          <w:tab w:val="left" w:pos="1845"/>
        </w:tabs>
        <w:spacing w:before="49"/>
        <w:ind w:left="471"/>
      </w:pPr>
      <w:r>
        <w:t>mailman</w:t>
      </w:r>
      <w:r>
        <w:tab/>
      </w:r>
      <w:r>
        <w:t>E-mail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nurse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护士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ne er si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mechanic</w:t>
      </w:r>
      <w:r>
        <w:rPr>
          <w:rFonts w:hint="eastAsia" w:ascii="宋体" w:eastAsia="宋体"/>
          <w:spacing w:val="-2"/>
          <w:sz w:val="21"/>
        </w:rPr>
        <w:t>：机械师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me kai nei ke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hairdresser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理发师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housewife: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家庭主妇</w:t>
      </w:r>
    </w:p>
    <w:p>
      <w:pPr>
        <w:pStyle w:val="3"/>
        <w:tabs>
          <w:tab w:val="left" w:pos="2144"/>
          <w:tab w:val="left" w:pos="2716"/>
        </w:tabs>
        <w:spacing w:before="43"/>
        <w:ind w:left="471"/>
        <w:rPr>
          <w:rFonts w:hint="eastAsia" w:ascii="宋体" w:eastAsia="宋体"/>
        </w:rPr>
      </w:pPr>
      <w:r>
        <w:t xml:space="preserve">house 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房</w:t>
      </w:r>
      <w:r>
        <w:rPr>
          <w:rFonts w:hint="eastAsia" w:ascii="宋体" w:eastAsia="宋体"/>
        </w:rPr>
        <w:t>子</w:t>
      </w:r>
      <w:r>
        <w:rPr>
          <w:rFonts w:hint="eastAsia" w:ascii="宋体" w:eastAsia="宋体"/>
        </w:rPr>
        <w:tab/>
      </w:r>
      <w:r>
        <w:t>wife</w:t>
      </w:r>
      <w:r>
        <w:tab/>
      </w:r>
      <w:r>
        <w:rPr>
          <w:rFonts w:hint="eastAsia" w:ascii="宋体" w:eastAsia="宋体"/>
        </w:rPr>
        <w:t>妻子</w:t>
      </w:r>
    </w:p>
    <w:p>
      <w:pPr>
        <w:pStyle w:val="7"/>
        <w:numPr>
          <w:ilvl w:val="0"/>
          <w:numId w:val="4"/>
        </w:numPr>
        <w:tabs>
          <w:tab w:val="left" w:pos="575"/>
        </w:tabs>
        <w:spacing w:before="43" w:after="0" w:line="240" w:lineRule="auto"/>
        <w:ind w:left="57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milkman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送你牛奶的人</w:t>
      </w:r>
    </w:p>
    <w:p>
      <w:pPr>
        <w:pStyle w:val="3"/>
        <w:spacing w:before="43"/>
        <w:ind w:left="577"/>
        <w:rPr>
          <w:rFonts w:hint="eastAsia" w:ascii="宋体" w:eastAsia="宋体"/>
        </w:rPr>
      </w:pPr>
      <w:r>
        <w:t xml:space="preserve">man: </w:t>
      </w:r>
      <w:r>
        <w:rPr>
          <w:rFonts w:hint="eastAsia" w:ascii="宋体" w:eastAsia="宋体"/>
        </w:rPr>
        <w:t>表示人的后缀</w:t>
      </w:r>
    </w:p>
    <w:p>
      <w:pPr>
        <w:pStyle w:val="3"/>
        <w:spacing w:before="48"/>
        <w:ind w:left="577"/>
      </w:pPr>
      <w:r>
        <w:t>policeman\ postman\ superman</w:t>
      </w:r>
    </w:p>
    <w:p>
      <w:pPr>
        <w:spacing w:after="0"/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自然拼音</w:t>
      </w:r>
    </w:p>
    <w:p>
      <w:pPr>
        <w:pStyle w:val="2"/>
        <w:spacing w:before="5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7&amp;8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1143" w:space="2217"/>
            <w:col w:w="5390"/>
          </w:cols>
        </w:sectPr>
      </w:pPr>
    </w:p>
    <w:p>
      <w:pPr>
        <w:pStyle w:val="3"/>
        <w:tabs>
          <w:tab w:val="left" w:pos="2009"/>
        </w:tabs>
        <w:spacing w:before="48"/>
        <w:ind w:left="260"/>
      </w:pPr>
      <w:r>
        <w:t xml:space="preserve">S </w:t>
      </w:r>
      <w:r>
        <w:rPr>
          <w:spacing w:val="-3"/>
        </w:rPr>
        <w:t>/s/</w:t>
      </w:r>
      <w:r>
        <w:rPr>
          <w:spacing w:val="-3"/>
        </w:rPr>
        <w:tab/>
      </w:r>
      <w:r>
        <w:t>sad, same, bus,</w:t>
      </w:r>
      <w:r>
        <w:rPr>
          <w:spacing w:val="-1"/>
        </w:rPr>
        <w:t xml:space="preserve"> </w:t>
      </w:r>
      <w:r>
        <w:t>first</w:t>
      </w:r>
    </w:p>
    <w:p>
      <w:pPr>
        <w:pStyle w:val="3"/>
        <w:tabs>
          <w:tab w:val="left" w:pos="2112"/>
        </w:tabs>
        <w:spacing w:before="56"/>
        <w:ind w:left="260"/>
      </w:pPr>
      <w:r>
        <w:t>T</w:t>
      </w:r>
      <w:r>
        <w:rPr>
          <w:spacing w:val="-1"/>
        </w:rPr>
        <w:t xml:space="preserve"> </w:t>
      </w:r>
      <w:r>
        <w:t>/t/</w:t>
      </w:r>
      <w:r>
        <w:tab/>
      </w:r>
      <w:r>
        <w:rPr>
          <w:spacing w:val="-6"/>
        </w:rPr>
        <w:t xml:space="preserve">Tom, </w:t>
      </w:r>
      <w:r>
        <w:t>top, tea,</w:t>
      </w:r>
      <w:r>
        <w:rPr>
          <w:spacing w:val="4"/>
        </w:rPr>
        <w:t xml:space="preserve"> </w:t>
      </w:r>
      <w:r>
        <w:t>it</w:t>
      </w:r>
    </w:p>
    <w:p>
      <w:pPr>
        <w:pStyle w:val="3"/>
        <w:tabs>
          <w:tab w:val="left" w:pos="2064"/>
        </w:tabs>
        <w:spacing w:before="56"/>
        <w:ind w:left="260"/>
        <w:rPr>
          <w:rFonts w:hint="eastAsia" w:eastAsia="宋体"/>
          <w:lang w:val="en-US" w:eastAsia="zh-CN"/>
        </w:rPr>
      </w:pPr>
      <w:r>
        <w:t>U</w:t>
      </w:r>
      <w:r>
        <w:rPr>
          <w:spacing w:val="-1"/>
        </w:rPr>
        <w:t xml:space="preserve"> </w:t>
      </w:r>
      <w:r>
        <w:t>/ʌ/</w:t>
      </w:r>
      <w:r>
        <w:tab/>
      </w:r>
      <w:r>
        <w:t>cup, but,</w:t>
      </w:r>
      <w:r>
        <w:rPr>
          <w:spacing w:val="-3"/>
        </w:rPr>
        <w:t xml:space="preserve"> </w:t>
      </w:r>
      <w:r>
        <w:t>cut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</w:rPr>
        <w:t>读 啊</w:t>
      </w:r>
    </w:p>
    <w:p>
      <w:pPr>
        <w:pStyle w:val="3"/>
        <w:tabs>
          <w:tab w:val="left" w:pos="2047"/>
        </w:tabs>
        <w:spacing w:before="55"/>
        <w:ind w:left="260"/>
      </w:pPr>
      <w:r>
        <w:t>V /v/</w:t>
      </w:r>
      <w:r>
        <w:tab/>
      </w:r>
      <w:r>
        <w:rPr>
          <w:spacing w:val="-4"/>
        </w:rPr>
        <w:t>very, Venus,</w:t>
      </w:r>
      <w:r>
        <w:rPr>
          <w:spacing w:val="2"/>
        </w:rPr>
        <w:t xml:space="preserve"> </w:t>
      </w:r>
      <w:r>
        <w:t>van</w:t>
      </w:r>
    </w:p>
    <w:p>
      <w:pPr>
        <w:pStyle w:val="3"/>
        <w:tabs>
          <w:tab w:val="left" w:pos="1962"/>
        </w:tabs>
        <w:spacing w:before="56"/>
        <w:ind w:left="260"/>
        <w:rPr>
          <w:rFonts w:hint="eastAsia" w:eastAsia="宋体"/>
          <w:lang w:val="en-US" w:eastAsia="zh-CN"/>
        </w:rPr>
      </w:pPr>
      <w:r>
        <w:t>W</w:t>
      </w:r>
      <w:r>
        <w:rPr>
          <w:spacing w:val="-1"/>
        </w:rPr>
        <w:t xml:space="preserve"> </w:t>
      </w:r>
      <w:r>
        <w:t>/w/</w:t>
      </w:r>
      <w:r>
        <w:tab/>
      </w:r>
      <w:r>
        <w:t>wit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wu yi t</w:t>
      </w:r>
      <w:r>
        <w:t>, wet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wai t</w:t>
      </w:r>
      <w:r>
        <w:t>,</w:t>
      </w:r>
      <w:r>
        <w:rPr>
          <w:spacing w:val="-2"/>
        </w:rPr>
        <w:t xml:space="preserve"> </w:t>
      </w:r>
      <w:r>
        <w:t>wag</w:t>
      </w:r>
      <w:r>
        <w:rPr>
          <w:rFonts w:hint="eastAsia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tabs>
          <w:tab w:val="left" w:pos="1851"/>
        </w:tabs>
        <w:spacing w:before="56"/>
        <w:ind w:left="260"/>
        <w:rPr>
          <w:rFonts w:hint="eastAsia" w:eastAsia="宋体"/>
          <w:color w:val="0000FF"/>
          <w:lang w:val="en-US" w:eastAsia="zh-CN"/>
        </w:rPr>
        <w:sectPr>
          <w:type w:val="continuous"/>
          <w:pgSz w:w="11910" w:h="16840"/>
          <w:pgMar w:top="1080" w:right="1620" w:bottom="280" w:left="1540" w:header="720" w:footer="720" w:gutter="0"/>
        </w:sectPr>
      </w:pPr>
      <w:r>
        <w:t>X/</w:t>
      </w:r>
      <w:r>
        <w:rPr>
          <w:spacing w:val="-1"/>
        </w:rPr>
        <w:t xml:space="preserve"> </w:t>
      </w:r>
      <w:r>
        <w:t>ks</w:t>
      </w:r>
      <w:r>
        <w:rPr>
          <w:spacing w:val="-1"/>
        </w:rPr>
        <w:t xml:space="preserve"> </w:t>
      </w:r>
      <w:r>
        <w:t>/</w:t>
      </w:r>
      <w:r>
        <w:tab/>
      </w:r>
      <w:r>
        <w:rPr>
          <w:spacing w:val="-3"/>
        </w:rPr>
        <w:t>fox, box,</w:t>
      </w:r>
      <w:r>
        <w:t xml:space="preserve"> exit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ai ke c it</w:t>
      </w:r>
    </w:p>
    <w:p>
      <w:pPr>
        <w:pStyle w:val="3"/>
        <w:rPr>
          <w:sz w:val="20"/>
        </w:rPr>
      </w:pPr>
    </w:p>
    <w:p>
      <w:pPr>
        <w:pStyle w:val="3"/>
        <w:rPr>
          <w:sz w:val="26"/>
        </w:rPr>
      </w:pPr>
    </w:p>
    <w:p>
      <w:pPr>
        <w:pStyle w:val="3"/>
        <w:tabs>
          <w:tab w:val="left" w:pos="1963"/>
        </w:tabs>
        <w:spacing w:before="88"/>
        <w:ind w:left="260"/>
      </w:pPr>
      <w:r>
        <w:t xml:space="preserve">2. </w:t>
      </w:r>
      <w:r>
        <w:rPr>
          <w:spacing w:val="-3"/>
        </w:rPr>
        <w:t>What’s</w:t>
      </w:r>
      <w:r>
        <w:t xml:space="preserve"> your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3"/>
        <w:spacing w:before="51"/>
        <w:ind w:left="682"/>
      </w:pPr>
      <w:r>
        <w:rPr>
          <w:rFonts w:hint="eastAsia" w:ascii="宋体" w:eastAsia="宋体"/>
        </w:rPr>
        <w:t>名字</w:t>
      </w:r>
      <w:r>
        <w:t>- name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工作</w:t>
      </w:r>
      <w:r>
        <w:t>- job</w:t>
      </w:r>
    </w:p>
    <w:p>
      <w:pPr>
        <w:pStyle w:val="3"/>
        <w:spacing w:before="43" w:line="278" w:lineRule="auto"/>
        <w:ind w:left="682" w:right="5840"/>
      </w:pPr>
      <w:r>
        <w:rPr>
          <w:rFonts w:hint="eastAsia" w:ascii="宋体" w:eastAsia="宋体"/>
        </w:rPr>
        <w:t>电话号码</w:t>
      </w:r>
      <w:r>
        <w:t xml:space="preserve">- phone number </w:t>
      </w:r>
      <w:r>
        <w:rPr>
          <w:rFonts w:hint="eastAsia" w:ascii="宋体" w:eastAsia="宋体"/>
        </w:rPr>
        <w:t>身份证号码</w:t>
      </w:r>
      <w:r>
        <w:t xml:space="preserve">-ID number QQ </w:t>
      </w:r>
      <w:r>
        <w:rPr>
          <w:rFonts w:hint="eastAsia" w:ascii="宋体" w:eastAsia="宋体"/>
        </w:rPr>
        <w:t>号码</w:t>
      </w:r>
      <w:r>
        <w:t>- number</w:t>
      </w:r>
    </w:p>
    <w:p>
      <w:pPr>
        <w:pStyle w:val="3"/>
        <w:spacing w:line="269" w:lineRule="exact"/>
        <w:ind w:left="682"/>
      </w:pPr>
      <w:r>
        <w:rPr>
          <w:rFonts w:hint="eastAsia" w:ascii="宋体" w:eastAsia="宋体"/>
        </w:rPr>
        <w:t>电子邮件</w:t>
      </w:r>
      <w:r>
        <w:t>- E-mail</w:t>
      </w:r>
    </w:p>
    <w:p>
      <w:pPr>
        <w:pStyle w:val="3"/>
        <w:spacing w:before="48"/>
        <w:ind w:left="786"/>
      </w:pPr>
      <w:r>
        <w:rPr>
          <w:w w:val="100"/>
        </w:rPr>
        <w:t>…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霍娜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微信：</w:t>
      </w:r>
      <w:r>
        <w:t>Tophuona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123190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05pt;height:52.7pt;width:40.25pt;mso-position-horizontal-relative:page;mso-wrap-distance-bottom:0pt;mso-wrap-distance-top:0pt;z-index:-251648000;mso-width-relative:page;mso-height-relative:page;" fillcolor="#808080" filled="t" stroked="f" coordorigin="9367,302" coordsize="805,1054" path="m9750,1238l9755,1269,9759,1299,9763,1326,9765,1351,9811,1353,9856,1354,9899,1355,9940,1356,10014,1345,10073,1312,10116,1258,10119,1249,9930,1249,9896,1248,9855,1246,9806,1243,9750,1238xm10172,302l9388,302,9388,401,10088,401,10087,491,10086,579,10085,665,10083,748,10081,835,10079,907,10077,985,10075,1058,10072,1106,10065,1147,10054,1180,10040,1206,10021,1225,9996,1239,9966,1246,9930,1249,10119,1249,10143,1181,10154,1083,10155,1038,10158,974,10159,926,10161,856,10163,784,10164,695,10166,613,10168,491,10170,401,10172,302xm10016,798l9954,827,9889,856,9822,886,9680,946,9367,1074,9374,1100,9389,1152,9396,1178,10016,903,10015,888,10015,865,10015,835,10016,798xm9523,501l9513,521,9503,540,9493,560,9483,580,9540,615,9602,653,9666,695,9734,741,9804,790,9815,767,9826,744,9837,721,9847,698,9794,663,9734,626,9669,587,9523,50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0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93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8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33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8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3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93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4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5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06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997" w:hanging="321"/>
        <w:jc w:val="left"/>
      </w:pPr>
      <w:rPr>
        <w:rFonts w:hint="default" w:ascii="Calibri" w:hAnsi="Calibri" w:eastAsia="Calibri" w:cs="Calibri"/>
        <w:spacing w:val="-3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2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1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9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89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267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6A044F"/>
    <w:rsid w:val="02326A90"/>
    <w:rsid w:val="064D40D9"/>
    <w:rsid w:val="06C27AFF"/>
    <w:rsid w:val="0786799D"/>
    <w:rsid w:val="08B063B5"/>
    <w:rsid w:val="09AD4164"/>
    <w:rsid w:val="0A5028AE"/>
    <w:rsid w:val="0BF119E7"/>
    <w:rsid w:val="0D2F2516"/>
    <w:rsid w:val="0DBA63A9"/>
    <w:rsid w:val="0F2A4FF6"/>
    <w:rsid w:val="0FBB788A"/>
    <w:rsid w:val="1082530E"/>
    <w:rsid w:val="10D13646"/>
    <w:rsid w:val="12100A3F"/>
    <w:rsid w:val="12F42419"/>
    <w:rsid w:val="140052B8"/>
    <w:rsid w:val="15AF0D20"/>
    <w:rsid w:val="1690769E"/>
    <w:rsid w:val="16FC1D8F"/>
    <w:rsid w:val="17252E62"/>
    <w:rsid w:val="18954225"/>
    <w:rsid w:val="19943EE7"/>
    <w:rsid w:val="1B055BB8"/>
    <w:rsid w:val="1B0F594A"/>
    <w:rsid w:val="1C430508"/>
    <w:rsid w:val="1C624E70"/>
    <w:rsid w:val="1D105848"/>
    <w:rsid w:val="1FBD1663"/>
    <w:rsid w:val="20802FC4"/>
    <w:rsid w:val="214B07B2"/>
    <w:rsid w:val="21CB6535"/>
    <w:rsid w:val="233C4080"/>
    <w:rsid w:val="238A2F98"/>
    <w:rsid w:val="24620660"/>
    <w:rsid w:val="248C27CE"/>
    <w:rsid w:val="24BE135F"/>
    <w:rsid w:val="25AC4041"/>
    <w:rsid w:val="275D1BAD"/>
    <w:rsid w:val="290E1423"/>
    <w:rsid w:val="2BB11F92"/>
    <w:rsid w:val="2CEE5578"/>
    <w:rsid w:val="2E5B6E7D"/>
    <w:rsid w:val="2F0600AB"/>
    <w:rsid w:val="2F405310"/>
    <w:rsid w:val="2F704264"/>
    <w:rsid w:val="30B7681D"/>
    <w:rsid w:val="310D06BB"/>
    <w:rsid w:val="312C4AF9"/>
    <w:rsid w:val="31AE4EB3"/>
    <w:rsid w:val="32403B13"/>
    <w:rsid w:val="32D74A7C"/>
    <w:rsid w:val="334C078F"/>
    <w:rsid w:val="33E31ACF"/>
    <w:rsid w:val="34720CD7"/>
    <w:rsid w:val="364A4B5F"/>
    <w:rsid w:val="36BD289A"/>
    <w:rsid w:val="374938CA"/>
    <w:rsid w:val="3A4962E5"/>
    <w:rsid w:val="3AFB4B17"/>
    <w:rsid w:val="3DBD43DC"/>
    <w:rsid w:val="3E113E2A"/>
    <w:rsid w:val="3E953FE5"/>
    <w:rsid w:val="3F0D5FD4"/>
    <w:rsid w:val="41C44429"/>
    <w:rsid w:val="4205160D"/>
    <w:rsid w:val="424A7E1E"/>
    <w:rsid w:val="4369265F"/>
    <w:rsid w:val="43793044"/>
    <w:rsid w:val="444B3C58"/>
    <w:rsid w:val="449B3EB5"/>
    <w:rsid w:val="44A25BDC"/>
    <w:rsid w:val="454948E6"/>
    <w:rsid w:val="460C7136"/>
    <w:rsid w:val="48384519"/>
    <w:rsid w:val="49937B46"/>
    <w:rsid w:val="4A2D1591"/>
    <w:rsid w:val="4A3931B8"/>
    <w:rsid w:val="4C7C6F92"/>
    <w:rsid w:val="4DB72210"/>
    <w:rsid w:val="4DF61F2F"/>
    <w:rsid w:val="4E1E0456"/>
    <w:rsid w:val="4E731B72"/>
    <w:rsid w:val="4FFE4CC7"/>
    <w:rsid w:val="50164502"/>
    <w:rsid w:val="51D110BC"/>
    <w:rsid w:val="55010603"/>
    <w:rsid w:val="55B061A6"/>
    <w:rsid w:val="579B538E"/>
    <w:rsid w:val="59CE43D7"/>
    <w:rsid w:val="59E40D9D"/>
    <w:rsid w:val="5BFC530E"/>
    <w:rsid w:val="5C316D56"/>
    <w:rsid w:val="5CDD76A1"/>
    <w:rsid w:val="5CF17341"/>
    <w:rsid w:val="5D12717E"/>
    <w:rsid w:val="5E4459B3"/>
    <w:rsid w:val="5F6C4518"/>
    <w:rsid w:val="5FA02535"/>
    <w:rsid w:val="5FCF39E0"/>
    <w:rsid w:val="62D150EE"/>
    <w:rsid w:val="639C233F"/>
    <w:rsid w:val="63F43887"/>
    <w:rsid w:val="65ED2F25"/>
    <w:rsid w:val="66180AFC"/>
    <w:rsid w:val="661A05B6"/>
    <w:rsid w:val="66C35598"/>
    <w:rsid w:val="67826CA0"/>
    <w:rsid w:val="67FB0DB0"/>
    <w:rsid w:val="6973198D"/>
    <w:rsid w:val="697950D5"/>
    <w:rsid w:val="6B703945"/>
    <w:rsid w:val="6DDC02EE"/>
    <w:rsid w:val="6E7B6EEA"/>
    <w:rsid w:val="6F21085D"/>
    <w:rsid w:val="6F6F5879"/>
    <w:rsid w:val="6F7959E5"/>
    <w:rsid w:val="714A585C"/>
    <w:rsid w:val="71C125D3"/>
    <w:rsid w:val="72ED57F6"/>
    <w:rsid w:val="72FC2335"/>
    <w:rsid w:val="73C66BCB"/>
    <w:rsid w:val="747571C3"/>
    <w:rsid w:val="77211546"/>
    <w:rsid w:val="77764A5B"/>
    <w:rsid w:val="77BC5BB6"/>
    <w:rsid w:val="79BE6A0F"/>
    <w:rsid w:val="79FA4838"/>
    <w:rsid w:val="7A1A732B"/>
    <w:rsid w:val="7A735929"/>
    <w:rsid w:val="7D3A257D"/>
    <w:rsid w:val="7DE96A4F"/>
    <w:rsid w:val="7EA603AE"/>
    <w:rsid w:val="7EC64C18"/>
    <w:rsid w:val="7F2F675D"/>
    <w:rsid w:val="7F310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5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46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6"/>
    <customShpInfo spid="_x0000_s1028"/>
    <customShpInfo spid="_x0000_s1030"/>
    <customShpInfo spid="_x0000_s1031"/>
    <customShpInfo spid="_x0000_s1029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2019-02-24T03:22:00Z</dcterms:created>
  <dc:creator>徐男</dc:creator>
  <cp:lastModifiedBy>win10</cp:lastModifiedBy>
  <dcterms:modified xsi:type="dcterms:W3CDTF">2019-04-01T13:36:03Z</dcterms:modified>
  <dc:subject>Lesson7-8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2019-02-24T00:00:00Z</vt:filetime>
  </property>
  <property fmtid="{D5CDD505-2E9C-101B-9397-08002B2CF9AE}" pid="5" name="KSOProductBuildVer">
    <vt:lpwstr>2052-11.1.0.8527</vt:lpwstr>
  </property>
</Properties>
</file>