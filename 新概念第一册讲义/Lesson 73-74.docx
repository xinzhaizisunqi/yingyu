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4379" w:type="dxa"/>
        <w:tblInd w:w="8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rFonts w:hint="eastAsia" w:eastAsia="微软雅黑"/>
                <w:sz w:val="22"/>
                <w:lang w:val="en-US" w:eastAsia="zh-CN"/>
              </w:rPr>
            </w:pPr>
            <w:r>
              <w:rPr>
                <w:sz w:val="22"/>
              </w:rPr>
              <w:t>新东方在线英语学习</w:t>
            </w:r>
            <w:r>
              <w:rPr>
                <w:rFonts w:hint="eastAsia"/>
                <w:sz w:val="22"/>
                <w:lang w:val="en-US" w:eastAsia="zh-CN"/>
              </w:rPr>
              <w:t xml:space="preserve"> 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Lesson73-74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4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1837690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1007" w:right="1040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660" w:header="720" w:footer="720" w:gutter="0"/>
        </w:sectPr>
      </w:pPr>
    </w:p>
    <w:p>
      <w:pPr>
        <w:pStyle w:val="3"/>
        <w:spacing w:before="5"/>
        <w:rPr>
          <w:rFonts w:ascii="宋体"/>
          <w:sz w:val="20"/>
        </w:rPr>
      </w:pPr>
    </w:p>
    <w:p>
      <w:pPr>
        <w:pStyle w:val="2"/>
        <w:spacing w:before="2" w:line="384" w:lineRule="exact"/>
        <w:jc w:val="both"/>
        <w:rPr>
          <w:rFonts w:hint="eastAsia" w:ascii="Microsoft JhengHei" w:eastAsia="Microsoft JhengHei"/>
        </w:rPr>
      </w:pPr>
      <w:r>
        <w:t xml:space="preserve">Lesson 73 </w:t>
      </w:r>
      <w:r>
        <w:rPr>
          <w:rFonts w:hint="eastAsia" w:ascii="Microsoft JhengHei" w:eastAsia="Microsoft JhengHei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861"/>
        </w:tabs>
        <w:spacing w:before="0" w:after="0" w:line="267" w:lineRule="exact"/>
        <w:ind w:left="860" w:right="0" w:hanging="361"/>
        <w:jc w:val="both"/>
        <w:rPr>
          <w:rFonts w:hint="eastAsia" w:ascii="宋体" w:eastAsia="宋体"/>
          <w:sz w:val="21"/>
        </w:rPr>
      </w:pPr>
      <w:r>
        <w:rPr>
          <w:sz w:val="21"/>
        </w:rPr>
        <w:t>week</w:t>
      </w:r>
      <w:r>
        <w:rPr>
          <w:spacing w:val="2"/>
          <w:sz w:val="21"/>
        </w:rPr>
        <w:t xml:space="preserve">:  </w:t>
      </w:r>
      <w:r>
        <w:rPr>
          <w:rFonts w:hint="eastAsia" w:ascii="宋体" w:eastAsia="宋体"/>
          <w:sz w:val="21"/>
        </w:rPr>
        <w:t>周</w:t>
      </w:r>
    </w:p>
    <w:p>
      <w:pPr>
        <w:pStyle w:val="3"/>
        <w:spacing w:before="43" w:line="278" w:lineRule="auto"/>
        <w:ind w:left="1026" w:right="6092"/>
        <w:jc w:val="both"/>
      </w:pPr>
      <w:r>
        <w:rPr>
          <w:rFonts w:hint="eastAsia" w:ascii="宋体" w:eastAsia="宋体"/>
          <w:spacing w:val="-2"/>
        </w:rPr>
        <w:t>这周：</w:t>
      </w:r>
      <w:r>
        <w:t>this</w:t>
      </w:r>
      <w:r>
        <w:rPr>
          <w:spacing w:val="-2"/>
        </w:rPr>
        <w:t xml:space="preserve"> </w:t>
      </w:r>
      <w:r>
        <w:t xml:space="preserve">week </w:t>
      </w:r>
      <w:r>
        <w:rPr>
          <w:rFonts w:hint="eastAsia" w:ascii="宋体" w:eastAsia="宋体"/>
          <w:spacing w:val="-2"/>
        </w:rPr>
        <w:t>上周：</w:t>
      </w:r>
      <w:r>
        <w:t>last</w:t>
      </w:r>
      <w:r>
        <w:rPr>
          <w:spacing w:val="-2"/>
        </w:rPr>
        <w:t xml:space="preserve"> </w:t>
      </w:r>
      <w:r>
        <w:t xml:space="preserve">week </w:t>
      </w:r>
      <w:r>
        <w:rPr>
          <w:rFonts w:hint="eastAsia" w:ascii="宋体" w:eastAsia="宋体"/>
          <w:spacing w:val="-2"/>
        </w:rPr>
        <w:t>下周：</w:t>
      </w:r>
      <w:r>
        <w:t>next</w:t>
      </w:r>
      <w:r>
        <w:rPr>
          <w:spacing w:val="3"/>
        </w:rPr>
        <w:t xml:space="preserve"> </w:t>
      </w:r>
      <w:r>
        <w:rPr>
          <w:spacing w:val="-5"/>
        </w:rPr>
        <w:t>week</w:t>
      </w:r>
    </w:p>
    <w:p>
      <w:pPr>
        <w:pStyle w:val="7"/>
        <w:numPr>
          <w:ilvl w:val="0"/>
          <w:numId w:val="1"/>
        </w:numPr>
        <w:tabs>
          <w:tab w:val="left" w:pos="861"/>
        </w:tabs>
        <w:spacing w:before="0" w:after="0" w:line="269" w:lineRule="exact"/>
        <w:ind w:left="860" w:right="0" w:hanging="361"/>
        <w:jc w:val="both"/>
        <w:rPr>
          <w:rFonts w:hint="eastAsia" w:ascii="宋体" w:eastAsia="宋体"/>
          <w:color w:val="0000FF"/>
          <w:sz w:val="21"/>
        </w:rPr>
      </w:pPr>
      <w:r>
        <w:rPr>
          <w:sz w:val="21"/>
        </w:rPr>
        <w:t>London</w:t>
      </w:r>
      <w:r>
        <w:rPr>
          <w:spacing w:val="6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伦敦</w:t>
      </w:r>
      <w:r>
        <w:rPr>
          <w:rFonts w:hint="eastAsia" w:ascii="宋体" w:eastAsia="宋体"/>
          <w:color w:val="0000FF"/>
          <w:spacing w:val="-3"/>
          <w:sz w:val="21"/>
          <w:lang w:val="en-US" w:eastAsia="zh-CN"/>
        </w:rPr>
        <w:t>lang den</w:t>
      </w:r>
    </w:p>
    <w:p>
      <w:pPr>
        <w:pStyle w:val="3"/>
        <w:spacing w:before="48"/>
        <w:ind w:left="1131"/>
        <w:rPr>
          <w:rFonts w:hint="default" w:eastAsia="宋体"/>
          <w:color w:val="0000FF"/>
          <w:lang w:val="en-US" w:eastAsia="zh-CN"/>
        </w:rPr>
      </w:pPr>
      <w:r>
        <w:t>London is the capital city of Britain.</w:t>
      </w:r>
      <w:r>
        <w:rPr>
          <w:rFonts w:hint="eastAsia" w:eastAsia="宋体"/>
          <w:color w:val="0000FF"/>
          <w:lang w:val="en-US" w:eastAsia="zh-CN"/>
        </w:rPr>
        <w:t xml:space="preserve"> Kai bei dou</w:t>
      </w:r>
    </w:p>
    <w:p>
      <w:pPr>
        <w:pStyle w:val="7"/>
        <w:numPr>
          <w:ilvl w:val="0"/>
          <w:numId w:val="1"/>
        </w:numPr>
        <w:tabs>
          <w:tab w:val="left" w:pos="861"/>
        </w:tabs>
        <w:spacing w:before="50" w:after="0" w:line="240" w:lineRule="auto"/>
        <w:ind w:left="860" w:right="0" w:hanging="361"/>
        <w:jc w:val="left"/>
        <w:rPr>
          <w:rFonts w:hint="eastAsia" w:ascii="宋体" w:eastAsia="宋体"/>
          <w:color w:val="0000FF"/>
          <w:sz w:val="21"/>
        </w:rPr>
      </w:pPr>
      <w:r>
        <w:rPr>
          <w:sz w:val="21"/>
        </w:rPr>
        <w:t>suddenly:</w:t>
      </w:r>
      <w:r>
        <w:rPr>
          <w:spacing w:val="9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突然地</w:t>
      </w:r>
      <w:r>
        <w:rPr>
          <w:rFonts w:hint="eastAsia" w:ascii="宋体" w:eastAsia="宋体"/>
          <w:color w:val="0000FF"/>
          <w:spacing w:val="-2"/>
          <w:sz w:val="21"/>
          <w:lang w:val="en-US" w:eastAsia="zh-CN"/>
        </w:rPr>
        <w:t>sa de lei</w:t>
      </w:r>
    </w:p>
    <w:p>
      <w:pPr>
        <w:pStyle w:val="7"/>
        <w:numPr>
          <w:ilvl w:val="0"/>
          <w:numId w:val="1"/>
        </w:numPr>
        <w:tabs>
          <w:tab w:val="left" w:pos="861"/>
        </w:tabs>
        <w:spacing w:before="43" w:after="0" w:line="240" w:lineRule="auto"/>
        <w:ind w:left="86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bus</w:t>
      </w:r>
      <w:r>
        <w:rPr>
          <w:spacing w:val="-1"/>
          <w:sz w:val="21"/>
        </w:rPr>
        <w:t xml:space="preserve"> </w:t>
      </w:r>
      <w:r>
        <w:rPr>
          <w:sz w:val="21"/>
        </w:rPr>
        <w:t>stop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公共汽车停靠站</w:t>
      </w:r>
    </w:p>
    <w:p>
      <w:pPr>
        <w:pStyle w:val="3"/>
        <w:spacing w:before="43"/>
        <w:ind w:left="922"/>
        <w:rPr>
          <w:rFonts w:hint="eastAsia" w:ascii="宋体" w:eastAsia="宋体"/>
        </w:rPr>
      </w:pPr>
      <w:r>
        <w:t xml:space="preserve">bus station: </w:t>
      </w:r>
      <w:r>
        <w:rPr>
          <w:rFonts w:hint="eastAsia" w:ascii="宋体" w:eastAsia="宋体"/>
        </w:rPr>
        <w:t>公共汽车总站</w:t>
      </w:r>
    </w:p>
    <w:p>
      <w:pPr>
        <w:pStyle w:val="7"/>
        <w:numPr>
          <w:ilvl w:val="0"/>
          <w:numId w:val="1"/>
        </w:numPr>
        <w:tabs>
          <w:tab w:val="left" w:pos="976"/>
          <w:tab w:val="left" w:pos="977"/>
        </w:tabs>
        <w:spacing w:before="0" w:after="0" w:line="240" w:lineRule="auto"/>
        <w:ind w:left="0" w:right="0" w:firstLine="0"/>
        <w:jc w:val="left"/>
        <w:rPr>
          <w:color w:val="0000FF"/>
          <w:sz w:val="21"/>
        </w:rPr>
      </w:pPr>
      <w:r>
        <w:rPr>
          <w:sz w:val="21"/>
        </w:rPr>
        <w:t>smile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z w:val="21"/>
        </w:rPr>
        <w:t>微笑</w:t>
      </w:r>
      <w:r>
        <w:rPr>
          <w:rFonts w:hint="eastAsia" w:ascii="宋体" w:eastAsia="宋体"/>
          <w:color w:val="0000FF"/>
          <w:sz w:val="21"/>
          <w:lang w:val="en-US" w:eastAsia="zh-CN"/>
        </w:rPr>
        <w:t>si mai ao</w:t>
      </w:r>
    </w:p>
    <w:p>
      <w:pPr>
        <w:pStyle w:val="7"/>
        <w:numPr>
          <w:ilvl w:val="0"/>
          <w:numId w:val="1"/>
        </w:numPr>
        <w:tabs>
          <w:tab w:val="left" w:pos="976"/>
          <w:tab w:val="left" w:pos="977"/>
        </w:tabs>
        <w:spacing w:before="0" w:after="0" w:line="240" w:lineRule="auto"/>
        <w:ind w:left="0" w:right="0" w:firstLine="0"/>
        <w:jc w:val="left"/>
        <w:rPr>
          <w:sz w:val="21"/>
        </w:rPr>
      </w:pPr>
      <w:r>
        <w:rPr>
          <w:sz w:val="21"/>
        </w:rPr>
        <w:t>laugh</w:t>
      </w:r>
      <w:r>
        <w:rPr>
          <w:spacing w:val="3"/>
          <w:sz w:val="21"/>
        </w:rPr>
        <w:t xml:space="preserve">: </w:t>
      </w:r>
      <w:r>
        <w:rPr>
          <w:rFonts w:hint="eastAsia" w:ascii="宋体" w:eastAsia="宋体"/>
          <w:spacing w:val="-6"/>
          <w:sz w:val="21"/>
        </w:rPr>
        <w:t>大笑</w:t>
      </w:r>
      <w:r>
        <w:rPr>
          <w:spacing w:val="-6"/>
          <w:sz w:val="21"/>
        </w:rPr>
        <w:t>v./</w:t>
      </w:r>
      <w:r>
        <w:rPr>
          <w:sz w:val="21"/>
        </w:rPr>
        <w:t xml:space="preserve"> n.</w:t>
      </w:r>
    </w:p>
    <w:p>
      <w:pPr>
        <w:pStyle w:val="3"/>
        <w:spacing w:before="12"/>
        <w:ind w:left="1131"/>
      </w:pPr>
      <w:r>
        <w:t>He said and smiled.</w:t>
      </w:r>
    </w:p>
    <w:p>
      <w:pPr>
        <w:pStyle w:val="3"/>
        <w:spacing w:before="55" w:line="292" w:lineRule="auto"/>
        <w:ind w:left="1131" w:right="4339" w:firstLine="2"/>
      </w:pPr>
      <w:r>
        <w:t>She is telling me a story with a smile. They are talking and laughing.</w:t>
      </w:r>
    </w:p>
    <w:p>
      <w:pPr>
        <w:pStyle w:val="7"/>
        <w:numPr>
          <w:ilvl w:val="0"/>
          <w:numId w:val="1"/>
        </w:numPr>
        <w:tabs>
          <w:tab w:val="left" w:pos="976"/>
          <w:tab w:val="left" w:pos="977"/>
        </w:tabs>
        <w:spacing w:before="0" w:after="0" w:line="262" w:lineRule="exact"/>
        <w:ind w:left="976" w:right="0" w:hanging="477"/>
        <w:jc w:val="left"/>
        <w:rPr>
          <w:rFonts w:hint="eastAsia" w:ascii="宋体" w:eastAsia="宋体"/>
          <w:color w:val="0000FF"/>
          <w:sz w:val="21"/>
        </w:rPr>
      </w:pPr>
      <w:r>
        <w:rPr>
          <w:sz w:val="21"/>
        </w:rPr>
        <w:t>pleasantly:</w:t>
      </w:r>
      <w:r>
        <w:rPr>
          <w:spacing w:val="9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愉快地</w:t>
      </w:r>
      <w:r>
        <w:rPr>
          <w:rFonts w:hint="eastAsia" w:ascii="宋体" w:eastAsia="宋体"/>
          <w:color w:val="0000FF"/>
          <w:spacing w:val="-2"/>
          <w:sz w:val="21"/>
          <w:lang w:val="en-US" w:eastAsia="zh-CN"/>
        </w:rPr>
        <w:t>pu lai zen te lei</w:t>
      </w:r>
    </w:p>
    <w:p>
      <w:pPr>
        <w:pStyle w:val="7"/>
        <w:numPr>
          <w:ilvl w:val="0"/>
          <w:numId w:val="1"/>
        </w:numPr>
        <w:tabs>
          <w:tab w:val="left" w:pos="871"/>
          <w:tab w:val="left" w:pos="872"/>
        </w:tabs>
        <w:spacing w:before="43" w:after="0" w:line="240" w:lineRule="auto"/>
        <w:ind w:left="87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understand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懂得、明白</w:t>
      </w:r>
    </w:p>
    <w:p>
      <w:pPr>
        <w:pStyle w:val="3"/>
        <w:spacing w:before="48"/>
        <w:ind w:left="1028"/>
        <w:rPr>
          <w:rFonts w:hint="default" w:eastAsia="宋体"/>
          <w:lang w:val="en-US" w:eastAsia="zh-CN"/>
        </w:rPr>
      </w:pPr>
      <w:r>
        <w:t>understand- understood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0000FF"/>
          <w:lang w:val="en-US" w:eastAsia="zh-CN"/>
        </w:rPr>
        <w:t>s du d</w:t>
      </w:r>
    </w:p>
    <w:p>
      <w:pPr>
        <w:pStyle w:val="7"/>
        <w:numPr>
          <w:ilvl w:val="0"/>
          <w:numId w:val="1"/>
        </w:numPr>
        <w:tabs>
          <w:tab w:val="left" w:pos="861"/>
        </w:tabs>
        <w:spacing w:before="51" w:after="0" w:line="240" w:lineRule="auto"/>
        <w:ind w:left="860" w:right="5557" w:hanging="861"/>
        <w:jc w:val="left"/>
        <w:rPr>
          <w:rFonts w:hint="eastAsia" w:ascii="宋体" w:eastAsia="宋体"/>
          <w:sz w:val="21"/>
        </w:rPr>
      </w:pPr>
      <w:r>
        <w:drawing>
          <wp:anchor distT="0" distB="0" distL="0" distR="0" simplePos="0" relativeHeight="251370496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136525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8.35pt;margin-top:16.1pt;height:52.7pt;width:40.25pt;mso-position-horizontal-relative:page;z-index:251660288;mso-width-relative:page;mso-height-relative:page;" fillcolor="#808080" filled="t" stroked="f" coordorigin="9367,322" coordsize="805,1054" path="m9750,1258l9755,1290,9759,1319,9763,1346,9765,1371,9811,1373,9856,1375,9899,1376,9940,1376,10014,1365,10073,1332,10116,1278,10119,1269,9930,1269,9896,1268,9855,1266,9806,1263,9750,1258xm10172,322l9388,322,9388,422,10088,422,10087,512,10086,599,10085,685,10083,768,10081,855,10079,928,10077,1006,10075,1078,10072,1127,10065,1168,10054,1201,10040,1227,10021,1246,9996,1259,9966,1267,9930,1269,10119,1269,10143,1202,10154,1104,10155,1058,10158,995,10159,946,10161,877,10163,804,10164,716,10166,633,10168,512,10170,422,10172,322xm10016,818l9954,847,9889,877,9822,906,9680,967,9367,1094,9374,1120,9389,1172,9396,1198,10016,924,10015,908,10015,885,10015,855,10016,818xm9523,521l9513,541,9503,561,9493,581,9483,600,9540,635,9602,674,9666,716,9734,761,9804,811,9815,788,9826,765,9837,741,9847,718,9794,683,9734,646,9669,607,9523,521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>speak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讲话、说话</w:t>
      </w:r>
    </w:p>
    <w:p>
      <w:pPr>
        <w:pStyle w:val="3"/>
        <w:spacing w:before="48"/>
        <w:ind w:left="1007" w:right="6521"/>
        <w:jc w:val="center"/>
      </w:pPr>
      <w:r>
        <w:t>speak-spoke</w:t>
      </w:r>
    </w:p>
    <w:p>
      <w:pPr>
        <w:pStyle w:val="3"/>
        <w:spacing w:before="50"/>
        <w:ind w:left="1028"/>
        <w:rPr>
          <w:rFonts w:hint="eastAsia" w:ascii="宋体" w:eastAsia="宋体"/>
        </w:rPr>
      </w:pPr>
      <w:r>
        <w:t xml:space="preserve">say: </w:t>
      </w:r>
      <w:r>
        <w:rPr>
          <w:rFonts w:hint="eastAsia" w:ascii="宋体" w:eastAsia="宋体"/>
        </w:rPr>
        <w:t>讲话、说话</w:t>
      </w:r>
    </w:p>
    <w:p>
      <w:pPr>
        <w:pStyle w:val="3"/>
        <w:spacing w:before="49"/>
        <w:ind w:left="1028"/>
      </w:pPr>
      <w:r>
        <w:t>say-said</w:t>
      </w:r>
    </w:p>
    <w:p>
      <w:pPr>
        <w:pStyle w:val="3"/>
        <w:spacing w:before="50"/>
        <w:ind w:left="1028"/>
        <w:rPr>
          <w:rFonts w:hint="eastAsia" w:ascii="宋体" w:eastAsia="宋体"/>
        </w:rPr>
      </w:pPr>
      <w:r>
        <w:t xml:space="preserve">speak: A. </w:t>
      </w:r>
      <w:r>
        <w:rPr>
          <w:rFonts w:hint="eastAsia" w:ascii="宋体" w:eastAsia="宋体"/>
        </w:rPr>
        <w:t>说话的能力；</w:t>
      </w:r>
      <w:r>
        <w:t xml:space="preserve">B. </w:t>
      </w:r>
      <w:r>
        <w:rPr>
          <w:rFonts w:hint="eastAsia" w:ascii="宋体" w:eastAsia="宋体"/>
        </w:rPr>
        <w:t>语言。</w:t>
      </w:r>
    </w:p>
    <w:p>
      <w:pPr>
        <w:pStyle w:val="3"/>
        <w:spacing w:before="43"/>
        <w:ind w:left="1028"/>
        <w:rPr>
          <w:rFonts w:hint="eastAsia" w:ascii="宋体" w:eastAsia="宋体"/>
        </w:rPr>
      </w:pPr>
      <w:r>
        <w:t xml:space="preserve">say: </w:t>
      </w:r>
      <w:r>
        <w:rPr>
          <w:rFonts w:hint="eastAsia" w:ascii="宋体" w:eastAsia="宋体"/>
        </w:rPr>
        <w:t>说话的内容。</w:t>
      </w:r>
    </w:p>
    <w:p>
      <w:pPr>
        <w:pStyle w:val="3"/>
        <w:spacing w:before="43"/>
        <w:ind w:left="1026"/>
      </w:pPr>
      <w:r>
        <w:rPr>
          <w:rFonts w:hint="eastAsia" w:ascii="宋体" w:eastAsia="宋体"/>
        </w:rPr>
        <w:t>对某人说</w:t>
      </w:r>
      <w:r>
        <w:t>: say to sb. \ speak to sb.</w:t>
      </w:r>
    </w:p>
    <w:p>
      <w:pPr>
        <w:pStyle w:val="7"/>
        <w:numPr>
          <w:ilvl w:val="0"/>
          <w:numId w:val="2"/>
        </w:numPr>
        <w:tabs>
          <w:tab w:val="left" w:pos="861"/>
          <w:tab w:val="left" w:pos="4120"/>
        </w:tabs>
        <w:spacing w:before="48" w:after="0" w:line="240" w:lineRule="auto"/>
        <w:ind w:left="860" w:right="0" w:hanging="361"/>
        <w:jc w:val="left"/>
        <w:rPr>
          <w:sz w:val="21"/>
        </w:rPr>
      </w:pPr>
      <w:r>
        <w:rPr>
          <w:sz w:val="21"/>
        </w:rPr>
        <w:t xml:space="preserve">It's very cloudy </w:t>
      </w:r>
      <w:r>
        <w:rPr>
          <w:spacing w:val="-5"/>
          <w:sz w:val="21"/>
        </w:rPr>
        <w:t xml:space="preserve">now. </w:t>
      </w:r>
      <w:r>
        <w:rPr>
          <w:sz w:val="21"/>
        </w:rPr>
        <w:t>But the</w:t>
      </w:r>
      <w:r>
        <w:rPr>
          <w:spacing w:val="-3"/>
          <w:sz w:val="21"/>
        </w:rPr>
        <w:t xml:space="preserve"> </w:t>
      </w:r>
      <w:r>
        <w:rPr>
          <w:sz w:val="21"/>
        </w:rPr>
        <w:t>radio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it’s going to be sunny this</w:t>
      </w:r>
      <w:r>
        <w:rPr>
          <w:spacing w:val="-9"/>
          <w:sz w:val="21"/>
        </w:rPr>
        <w:t xml:space="preserve"> </w:t>
      </w:r>
      <w:r>
        <w:rPr>
          <w:sz w:val="21"/>
        </w:rPr>
        <w:t>afternoon.</w:t>
      </w:r>
    </w:p>
    <w:p>
      <w:pPr>
        <w:pStyle w:val="3"/>
        <w:tabs>
          <w:tab w:val="left" w:pos="3654"/>
        </w:tabs>
        <w:spacing w:before="56"/>
        <w:ind w:left="1071"/>
      </w:pPr>
      <w:r>
        <w:t>A.</w:t>
      </w:r>
      <w:r>
        <w:rPr>
          <w:spacing w:val="-1"/>
        </w:rPr>
        <w:t xml:space="preserve"> </w:t>
      </w:r>
      <w:r>
        <w:t>speaks</w:t>
      </w:r>
      <w:r>
        <w:tab/>
      </w:r>
      <w:r>
        <w:t>B.</w:t>
      </w:r>
      <w:r>
        <w:rPr>
          <w:spacing w:val="-5"/>
        </w:rPr>
        <w:t xml:space="preserve"> </w:t>
      </w:r>
      <w:r>
        <w:t>tells</w:t>
      </w:r>
    </w:p>
    <w:p>
      <w:pPr>
        <w:pStyle w:val="3"/>
        <w:tabs>
          <w:tab w:val="left" w:pos="3623"/>
        </w:tabs>
        <w:spacing w:before="56"/>
        <w:ind w:left="1026"/>
      </w:pPr>
      <w:r>
        <w:t>C.</w:t>
      </w:r>
      <w:r>
        <w:rPr>
          <w:spacing w:val="-2"/>
        </w:rPr>
        <w:t xml:space="preserve"> </w:t>
      </w:r>
      <w:r>
        <w:t>talks</w:t>
      </w:r>
      <w:r>
        <w:tab/>
      </w:r>
      <w:r>
        <w:rPr>
          <w:spacing w:val="-3"/>
        </w:rPr>
        <w:t>D.</w:t>
      </w:r>
      <w:r>
        <w:rPr>
          <w:spacing w:val="4"/>
        </w:rPr>
        <w:t xml:space="preserve"> </w:t>
      </w:r>
      <w:r>
        <w:rPr>
          <w:spacing w:val="-3"/>
        </w:rPr>
        <w:t>says</w:t>
      </w:r>
    </w:p>
    <w:p>
      <w:pPr>
        <w:pStyle w:val="7"/>
        <w:numPr>
          <w:ilvl w:val="0"/>
          <w:numId w:val="2"/>
        </w:numPr>
        <w:tabs>
          <w:tab w:val="left" w:pos="861"/>
          <w:tab w:val="left" w:pos="2868"/>
        </w:tabs>
        <w:spacing w:before="55" w:after="0" w:line="240" w:lineRule="auto"/>
        <w:ind w:left="860" w:right="0" w:hanging="361"/>
        <w:jc w:val="left"/>
        <w:rPr>
          <w:sz w:val="21"/>
        </w:rPr>
      </w:pPr>
      <w:r>
        <w:rPr>
          <w:sz w:val="21"/>
        </w:rPr>
        <w:t xml:space="preserve">He is </w:t>
      </w:r>
      <w:r>
        <w:rPr>
          <w:spacing w:val="-5"/>
          <w:sz w:val="21"/>
        </w:rPr>
        <w:t>super.</w:t>
      </w:r>
      <w:r>
        <w:rPr>
          <w:spacing w:val="1"/>
          <w:sz w:val="21"/>
        </w:rPr>
        <w:t xml:space="preserve"> </w:t>
      </w:r>
      <w:r>
        <w:rPr>
          <w:sz w:val="21"/>
        </w:rPr>
        <w:t>He</w:t>
      </w:r>
      <w:r>
        <w:rPr>
          <w:spacing w:val="1"/>
          <w:sz w:val="21"/>
        </w:rPr>
        <w:t xml:space="preserve"> </w:t>
      </w:r>
      <w:r>
        <w:rPr>
          <w:sz w:val="21"/>
        </w:rPr>
        <w:t>can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English, French and</w:t>
      </w:r>
      <w:r>
        <w:rPr>
          <w:spacing w:val="-5"/>
          <w:sz w:val="21"/>
        </w:rPr>
        <w:t xml:space="preserve"> </w:t>
      </w:r>
      <w:r>
        <w:rPr>
          <w:sz w:val="21"/>
        </w:rPr>
        <w:t>Chinese.</w:t>
      </w:r>
    </w:p>
    <w:p>
      <w:pPr>
        <w:pStyle w:val="3"/>
        <w:tabs>
          <w:tab w:val="left" w:pos="2991"/>
          <w:tab w:val="left" w:pos="4853"/>
          <w:tab w:val="left" w:pos="6637"/>
        </w:tabs>
        <w:spacing w:before="56"/>
        <w:ind w:left="1234"/>
      </w:pPr>
      <w:r>
        <w:t>A.</w:t>
      </w:r>
      <w:r>
        <w:rPr>
          <w:spacing w:val="1"/>
        </w:rPr>
        <w:t xml:space="preserve"> </w:t>
      </w:r>
      <w:r>
        <w:rPr>
          <w:spacing w:val="-3"/>
        </w:rPr>
        <w:t>say</w:t>
      </w:r>
      <w:r>
        <w:rPr>
          <w:spacing w:val="-3"/>
        </w:rPr>
        <w:tab/>
      </w:r>
      <w:r>
        <w:t>B. speak</w:t>
      </w:r>
      <w:r>
        <w:tab/>
      </w:r>
      <w:r>
        <w:t>C.</w:t>
      </w:r>
      <w:r>
        <w:rPr>
          <w:spacing w:val="-4"/>
        </w:rPr>
        <w:t xml:space="preserve"> </w:t>
      </w:r>
      <w:r>
        <w:t>talk</w:t>
      </w:r>
      <w:r>
        <w:tab/>
      </w:r>
      <w:r>
        <w:rPr>
          <w:spacing w:val="-3"/>
        </w:rPr>
        <w:t xml:space="preserve">D. </w:t>
      </w:r>
      <w:r>
        <w:t>tell</w:t>
      </w:r>
    </w:p>
    <w:p>
      <w:pPr>
        <w:pStyle w:val="7"/>
        <w:numPr>
          <w:ilvl w:val="0"/>
          <w:numId w:val="2"/>
        </w:numPr>
        <w:tabs>
          <w:tab w:val="left" w:pos="861"/>
          <w:tab w:val="left" w:pos="2081"/>
        </w:tabs>
        <w:spacing w:before="56" w:after="0" w:line="240" w:lineRule="auto"/>
        <w:ind w:left="860" w:right="0" w:hanging="361"/>
        <w:jc w:val="left"/>
        <w:rPr>
          <w:sz w:val="21"/>
        </w:rPr>
      </w:pPr>
      <w:r>
        <w:rPr>
          <w:sz w:val="21"/>
        </w:rPr>
        <w:t>Please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hello to your</w:t>
      </w:r>
      <w:r>
        <w:rPr>
          <w:spacing w:val="-5"/>
          <w:sz w:val="21"/>
        </w:rPr>
        <w:t xml:space="preserve"> </w:t>
      </w:r>
      <w:r>
        <w:rPr>
          <w:sz w:val="21"/>
        </w:rPr>
        <w:t>mom.</w:t>
      </w:r>
    </w:p>
    <w:p>
      <w:pPr>
        <w:pStyle w:val="3"/>
        <w:tabs>
          <w:tab w:val="left" w:pos="2991"/>
          <w:tab w:val="left" w:pos="4957"/>
          <w:tab w:val="left" w:pos="6635"/>
        </w:tabs>
        <w:spacing w:before="55"/>
        <w:ind w:left="1340"/>
      </w:pPr>
      <w:r>
        <w:t>A.</w:t>
      </w:r>
      <w:r>
        <w:rPr>
          <w:spacing w:val="1"/>
        </w:rPr>
        <w:t xml:space="preserve"> </w:t>
      </w:r>
      <w:r>
        <w:rPr>
          <w:spacing w:val="-3"/>
        </w:rPr>
        <w:t>say</w:t>
      </w:r>
      <w:r>
        <w:rPr>
          <w:spacing w:val="-3"/>
        </w:rPr>
        <w:tab/>
      </w:r>
      <w:r>
        <w:t>B. speak</w:t>
      </w:r>
      <w:r>
        <w:tab/>
      </w:r>
      <w:r>
        <w:t>C.</w:t>
      </w:r>
      <w:r>
        <w:rPr>
          <w:spacing w:val="-1"/>
        </w:rPr>
        <w:t xml:space="preserve"> </w:t>
      </w:r>
      <w:r>
        <w:t>talk</w:t>
      </w:r>
      <w:r>
        <w:tab/>
      </w:r>
      <w:r>
        <w:rPr>
          <w:spacing w:val="-3"/>
        </w:rPr>
        <w:t>D.</w:t>
      </w:r>
      <w:r>
        <w:rPr>
          <w:spacing w:val="-1"/>
        </w:rPr>
        <w:t xml:space="preserve"> </w:t>
      </w:r>
      <w:r>
        <w:t>tell</w:t>
      </w:r>
    </w:p>
    <w:p>
      <w:pPr>
        <w:pStyle w:val="7"/>
        <w:numPr>
          <w:ilvl w:val="0"/>
          <w:numId w:val="1"/>
        </w:numPr>
        <w:tabs>
          <w:tab w:val="left" w:pos="861"/>
        </w:tabs>
        <w:spacing w:before="51" w:after="0" w:line="240" w:lineRule="auto"/>
        <w:ind w:left="86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hand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z w:val="21"/>
        </w:rPr>
        <w:t>手</w:t>
      </w:r>
    </w:p>
    <w:p>
      <w:pPr>
        <w:pStyle w:val="3"/>
        <w:spacing w:before="43"/>
        <w:ind w:left="1028"/>
        <w:rPr>
          <w:rFonts w:hint="eastAsia" w:ascii="宋体" w:eastAsia="宋体"/>
        </w:rPr>
      </w:pPr>
      <w:r>
        <w:t xml:space="preserve">a green hand: </w:t>
      </w:r>
      <w:r>
        <w:rPr>
          <w:rFonts w:hint="eastAsia" w:ascii="宋体" w:eastAsia="宋体"/>
        </w:rPr>
        <w:t>新手</w:t>
      </w:r>
    </w:p>
    <w:p>
      <w:pPr>
        <w:pStyle w:val="7"/>
        <w:numPr>
          <w:ilvl w:val="0"/>
          <w:numId w:val="1"/>
        </w:numPr>
        <w:tabs>
          <w:tab w:val="left" w:pos="817"/>
        </w:tabs>
        <w:spacing w:before="43" w:after="0" w:line="240" w:lineRule="auto"/>
        <w:ind w:left="816" w:right="0" w:hanging="317"/>
        <w:jc w:val="left"/>
        <w:rPr>
          <w:rFonts w:hint="eastAsia" w:ascii="宋体" w:eastAsia="宋体"/>
          <w:color w:val="0000FF"/>
          <w:sz w:val="21"/>
        </w:rPr>
      </w:pPr>
      <w:r>
        <w:rPr>
          <w:spacing w:val="-3"/>
          <w:sz w:val="21"/>
        </w:rPr>
        <w:t>pocket</w:t>
      </w:r>
      <w:r>
        <w:rPr>
          <w:spacing w:val="6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衣袋</w:t>
      </w:r>
      <w:r>
        <w:rPr>
          <w:rFonts w:hint="eastAsia" w:ascii="宋体" w:eastAsia="宋体"/>
          <w:color w:val="0000FF"/>
          <w:spacing w:val="-3"/>
          <w:sz w:val="21"/>
          <w:lang w:val="en-US" w:eastAsia="zh-CN"/>
        </w:rPr>
        <w:t>pa k te</w:t>
      </w:r>
    </w:p>
    <w:p>
      <w:pPr>
        <w:pStyle w:val="3"/>
        <w:spacing w:before="43"/>
        <w:ind w:left="1131"/>
        <w:rPr>
          <w:rFonts w:hint="eastAsia" w:ascii="宋体" w:eastAsia="宋体"/>
        </w:rPr>
      </w:pPr>
      <w:r>
        <w:t xml:space="preserve">pocket money: </w:t>
      </w:r>
      <w:r>
        <w:rPr>
          <w:rFonts w:hint="eastAsia" w:ascii="宋体" w:eastAsia="宋体"/>
        </w:rPr>
        <w:t>零用钱</w:t>
      </w:r>
    </w:p>
    <w:p>
      <w:pPr>
        <w:pStyle w:val="3"/>
        <w:spacing w:before="48"/>
        <w:ind w:left="1131"/>
      </w:pPr>
      <w:r>
        <w:t>He put his hands into his pockets.</w:t>
      </w:r>
    </w:p>
    <w:p>
      <w:pPr>
        <w:pStyle w:val="7"/>
        <w:numPr>
          <w:ilvl w:val="0"/>
          <w:numId w:val="1"/>
        </w:numPr>
        <w:tabs>
          <w:tab w:val="left" w:pos="817"/>
        </w:tabs>
        <w:spacing w:before="51" w:after="0" w:line="240" w:lineRule="auto"/>
        <w:ind w:left="816" w:right="0" w:hanging="317"/>
        <w:jc w:val="left"/>
        <w:rPr>
          <w:rFonts w:hint="eastAsia" w:ascii="宋体" w:eastAsia="宋体"/>
          <w:sz w:val="21"/>
        </w:rPr>
      </w:pPr>
      <w:r>
        <w:rPr>
          <w:sz w:val="21"/>
        </w:rPr>
        <w:t>phrase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短语</w:t>
      </w:r>
    </w:p>
    <w:p>
      <w:pPr>
        <w:pStyle w:val="3"/>
        <w:spacing w:before="43"/>
        <w:ind w:left="1131"/>
        <w:rPr>
          <w:rFonts w:hint="eastAsia" w:ascii="宋体" w:eastAsia="宋体"/>
        </w:rPr>
      </w:pPr>
      <w:r>
        <w:t xml:space="preserve">phrasebook: </w:t>
      </w:r>
      <w:r>
        <w:rPr>
          <w:rFonts w:hint="eastAsia" w:ascii="宋体" w:eastAsia="宋体"/>
        </w:rPr>
        <w:t>短语手册</w:t>
      </w:r>
    </w:p>
    <w:p>
      <w:pPr>
        <w:pStyle w:val="7"/>
        <w:numPr>
          <w:ilvl w:val="0"/>
          <w:numId w:val="1"/>
        </w:numPr>
        <w:tabs>
          <w:tab w:val="left" w:pos="817"/>
        </w:tabs>
        <w:spacing w:before="43" w:after="0" w:line="240" w:lineRule="auto"/>
        <w:ind w:left="816" w:right="0" w:hanging="317"/>
        <w:jc w:val="left"/>
        <w:rPr>
          <w:rFonts w:hint="eastAsia" w:ascii="宋体" w:eastAsia="宋体"/>
          <w:sz w:val="21"/>
        </w:rPr>
      </w:pPr>
      <w:r>
        <w:rPr>
          <w:sz w:val="21"/>
        </w:rPr>
        <w:t>slowly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2"/>
          <w:sz w:val="21"/>
        </w:rPr>
        <w:t>缓慢地</w:t>
      </w:r>
    </w:p>
    <w:p>
      <w:pPr>
        <w:pStyle w:val="2"/>
        <w:spacing w:line="360" w:lineRule="exact"/>
        <w:rPr>
          <w:rFonts w:hint="eastAsia" w:ascii="Microsoft JhengHei" w:eastAsia="Microsoft JhengHei"/>
        </w:rPr>
      </w:pPr>
      <w:r>
        <w:t xml:space="preserve">Lesson 73 </w:t>
      </w:r>
      <w:r>
        <w:rPr>
          <w:rFonts w:hint="eastAsia" w:ascii="Microsoft JhengHei" w:eastAsia="Microsoft JhengHei"/>
        </w:rPr>
        <w:t>课文讲解</w:t>
      </w:r>
    </w:p>
    <w:p>
      <w:pPr>
        <w:pStyle w:val="7"/>
        <w:numPr>
          <w:ilvl w:val="0"/>
          <w:numId w:val="3"/>
        </w:numPr>
        <w:tabs>
          <w:tab w:val="left" w:pos="861"/>
        </w:tabs>
        <w:spacing w:before="0" w:after="0" w:line="240" w:lineRule="auto"/>
        <w:ind w:left="860" w:right="0" w:hanging="361"/>
        <w:jc w:val="left"/>
        <w:rPr>
          <w:sz w:val="21"/>
        </w:rPr>
      </w:pPr>
      <w:r>
        <w:rPr>
          <w:sz w:val="21"/>
        </w:rPr>
        <w:t xml:space="preserve">went to - lost her </w:t>
      </w:r>
      <w:r>
        <w:rPr>
          <w:spacing w:val="-3"/>
          <w:sz w:val="21"/>
        </w:rPr>
        <w:t xml:space="preserve">way- </w:t>
      </w:r>
      <w:r>
        <w:rPr>
          <w:sz w:val="21"/>
        </w:rPr>
        <w:t>saw- said- smiled- did not-</w:t>
      </w:r>
      <w:r>
        <w:rPr>
          <w:spacing w:val="-4"/>
          <w:sz w:val="21"/>
        </w:rPr>
        <w:t xml:space="preserve"> </w:t>
      </w:r>
      <w:r>
        <w:rPr>
          <w:spacing w:val="-3"/>
          <w:sz w:val="21"/>
        </w:rPr>
        <w:t>spoke-</w:t>
      </w:r>
    </w:p>
    <w:p>
      <w:pPr>
        <w:spacing w:after="0" w:line="240" w:lineRule="auto"/>
        <w:jc w:val="left"/>
        <w:rPr>
          <w:sz w:val="21"/>
        </w:rPr>
        <w:sectPr>
          <w:headerReference r:id="rId3" w:type="default"/>
          <w:pgSz w:w="11910" w:h="16840"/>
          <w:pgMar w:top="1500" w:right="1620" w:bottom="280" w:left="1660" w:header="885" w:footer="0" w:gutter="0"/>
        </w:sectPr>
      </w:pPr>
    </w:p>
    <w:p>
      <w:pPr>
        <w:pStyle w:val="3"/>
        <w:spacing w:before="11"/>
        <w:rPr>
          <w:sz w:val="22"/>
        </w:rPr>
      </w:pPr>
    </w:p>
    <w:p>
      <w:pPr>
        <w:pStyle w:val="3"/>
        <w:spacing w:before="58" w:line="292" w:lineRule="auto"/>
        <w:ind w:left="1028" w:right="4339" w:hanging="3"/>
      </w:pPr>
      <w:r>
        <w:t>was- put- took- opened- found- read go to- went to</w:t>
      </w:r>
    </w:p>
    <w:p>
      <w:pPr>
        <w:pStyle w:val="3"/>
        <w:spacing w:line="292" w:lineRule="auto"/>
        <w:ind w:left="1028" w:right="5340"/>
      </w:pPr>
      <w:r>
        <w:t>lose her way- lost her way see- saw</w:t>
      </w:r>
    </w:p>
    <w:p>
      <w:pPr>
        <w:pStyle w:val="3"/>
        <w:spacing w:line="292" w:lineRule="auto"/>
        <w:ind w:left="1028" w:right="6472"/>
      </w:pPr>
      <w:r>
        <w:t>say-said smile- smiled</w:t>
      </w:r>
    </w:p>
    <w:p>
      <w:pPr>
        <w:pStyle w:val="3"/>
        <w:spacing w:line="255" w:lineRule="exact"/>
        <w:ind w:left="1028"/>
      </w:pPr>
      <w:r>
        <w:t>do not- did not</w:t>
      </w:r>
    </w:p>
    <w:p>
      <w:pPr>
        <w:pStyle w:val="3"/>
        <w:spacing w:before="11"/>
        <w:rPr>
          <w:sz w:val="29"/>
        </w:rPr>
      </w:pPr>
    </w:p>
    <w:p>
      <w:pPr>
        <w:pStyle w:val="7"/>
        <w:numPr>
          <w:ilvl w:val="0"/>
          <w:numId w:val="3"/>
        </w:numPr>
        <w:tabs>
          <w:tab w:val="left" w:pos="861"/>
        </w:tabs>
        <w:spacing w:before="0" w:after="0" w:line="240" w:lineRule="auto"/>
        <w:ind w:left="860" w:right="0" w:hanging="361"/>
        <w:jc w:val="left"/>
        <w:rPr>
          <w:sz w:val="21"/>
        </w:rPr>
      </w:pPr>
      <w:r>
        <w:rPr>
          <w:sz w:val="21"/>
        </w:rPr>
        <w:t>She does not know … very</w:t>
      </w:r>
      <w:r>
        <w:rPr>
          <w:spacing w:val="-6"/>
          <w:sz w:val="21"/>
        </w:rPr>
        <w:t xml:space="preserve"> </w:t>
      </w:r>
      <w:r>
        <w:rPr>
          <w:sz w:val="21"/>
        </w:rPr>
        <w:t>well.</w:t>
      </w:r>
    </w:p>
    <w:p>
      <w:pPr>
        <w:pStyle w:val="3"/>
        <w:spacing w:before="50" w:line="278" w:lineRule="auto"/>
        <w:ind w:left="1131" w:right="5665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她对</w:t>
      </w:r>
      <w:r>
        <w:t>…</w:t>
      </w:r>
      <w:r>
        <w:rPr>
          <w:rFonts w:hint="eastAsia" w:ascii="宋体" w:hAnsi="宋体" w:eastAsia="宋体"/>
        </w:rPr>
        <w:t>不是很了解。仿写：</w:t>
      </w:r>
    </w:p>
    <w:p>
      <w:pPr>
        <w:pStyle w:val="3"/>
        <w:spacing w:before="1"/>
        <w:ind w:left="1131"/>
        <w:rPr>
          <w:rFonts w:hint="eastAsia" w:ascii="宋体" w:eastAsia="宋体"/>
        </w:rPr>
      </w:pPr>
      <w:r>
        <w:rPr>
          <w:rFonts w:hint="eastAsia" w:ascii="宋体" w:eastAsia="宋体"/>
        </w:rPr>
        <w:t>他对北京不是很了解。</w:t>
      </w:r>
    </w:p>
    <w:p>
      <w:pPr>
        <w:pStyle w:val="3"/>
        <w:spacing w:before="48"/>
        <w:ind w:left="1131"/>
      </w:pPr>
      <w:r>
        <w:t>He does not know Beijing very well.</w:t>
      </w:r>
    </w:p>
    <w:p>
      <w:pPr>
        <w:pStyle w:val="3"/>
        <w:spacing w:before="50"/>
        <w:ind w:left="1131"/>
        <w:rPr>
          <w:rFonts w:hint="eastAsia" w:ascii="宋体" w:eastAsia="宋体"/>
        </w:rPr>
      </w:pPr>
      <w:r>
        <w:rPr>
          <w:rFonts w:hint="eastAsia" w:ascii="宋体" w:eastAsia="宋体"/>
        </w:rPr>
        <w:t>我对上海非常了解。</w:t>
      </w:r>
    </w:p>
    <w:p>
      <w:pPr>
        <w:pStyle w:val="3"/>
        <w:spacing w:before="48"/>
        <w:ind w:left="1133"/>
      </w:pPr>
      <w:r>
        <w:t>I know Shanghai very well.</w:t>
      </w:r>
    </w:p>
    <w:p>
      <w:pPr>
        <w:pStyle w:val="3"/>
        <w:spacing w:before="51"/>
        <w:ind w:left="1131"/>
        <w:rPr>
          <w:rFonts w:hint="eastAsia" w:ascii="宋体" w:eastAsia="宋体"/>
        </w:rPr>
      </w:pPr>
      <w:r>
        <w:rPr>
          <w:rFonts w:hint="eastAsia" w:ascii="宋体" w:eastAsia="宋体"/>
        </w:rPr>
        <w:t>他们王力宏都非常了解。</w:t>
      </w:r>
    </w:p>
    <w:p>
      <w:pPr>
        <w:pStyle w:val="3"/>
        <w:spacing w:before="48"/>
        <w:ind w:left="1131"/>
      </w:pPr>
      <w:r>
        <w:t>They know Lee Hong very well.</w:t>
      </w:r>
    </w:p>
    <w:p>
      <w:pPr>
        <w:pStyle w:val="7"/>
        <w:numPr>
          <w:ilvl w:val="0"/>
          <w:numId w:val="3"/>
        </w:numPr>
        <w:tabs>
          <w:tab w:val="left" w:pos="861"/>
        </w:tabs>
        <w:spacing w:before="56" w:after="0" w:line="240" w:lineRule="auto"/>
        <w:ind w:left="860" w:right="0" w:hanging="361"/>
        <w:jc w:val="left"/>
        <w:rPr>
          <w:sz w:val="21"/>
        </w:rPr>
      </w:pPr>
      <w:r>
        <w:rPr>
          <w:sz w:val="21"/>
        </w:rPr>
        <w:t>She lost her</w:t>
      </w:r>
      <w:r>
        <w:rPr>
          <w:spacing w:val="-4"/>
          <w:sz w:val="21"/>
        </w:rPr>
        <w:t xml:space="preserve"> </w:t>
      </w:r>
      <w:r>
        <w:rPr>
          <w:spacing w:val="-6"/>
          <w:sz w:val="21"/>
        </w:rPr>
        <w:t>way.</w:t>
      </w:r>
    </w:p>
    <w:p>
      <w:pPr>
        <w:pStyle w:val="3"/>
        <w:spacing w:before="50"/>
        <w:ind w:left="1133"/>
        <w:rPr>
          <w:rFonts w:hint="eastAsia" w:ascii="宋体" w:hAnsi="宋体" w:eastAsia="宋体"/>
        </w:rPr>
      </w:pPr>
      <w:r>
        <w:t xml:space="preserve">lose one’s way </w:t>
      </w:r>
      <w:r>
        <w:rPr>
          <w:rFonts w:hint="eastAsia" w:ascii="宋体" w:hAnsi="宋体" w:eastAsia="宋体"/>
        </w:rPr>
        <w:t>迷路</w:t>
      </w:r>
    </w:p>
    <w:p>
      <w:pPr>
        <w:pStyle w:val="3"/>
        <w:tabs>
          <w:tab w:val="left" w:pos="1854"/>
        </w:tabs>
        <w:spacing w:before="43" w:line="285" w:lineRule="auto"/>
        <w:ind w:left="1131" w:right="3261" w:firstLine="2"/>
        <w:rPr>
          <w:rFonts w:hint="eastAsia" w:ascii="宋体" w:hAnsi="宋体" w:eastAsia="宋体"/>
        </w:rPr>
      </w:pPr>
      <w:r>
        <w:drawing>
          <wp:anchor distT="0" distB="0" distL="0" distR="0" simplePos="0" relativeHeight="251372544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131445</wp:posOffset>
            </wp:positionV>
            <wp:extent cx="4855210" cy="76962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8.35pt;margin-top:15.7pt;height:52.7pt;width:40.25pt;mso-position-horizontal-relative:page;z-index:251662336;mso-width-relative:page;mso-height-relative:page;" fillcolor="#808080" filled="t" stroked="f" coordorigin="9367,314" coordsize="805,1054" path="m9750,1250l9755,1282,9759,1311,9763,1338,9765,1363,9811,1365,9856,1367,9899,1368,9940,1368,10014,1357,10073,1324,10116,1270,10119,1261,9930,1261,9896,1260,9855,1258,9806,1255,9750,1250xm10172,314l9388,314,9388,414,10088,414,10087,504,10086,591,10085,677,10083,760,10081,847,10079,920,10077,998,10075,1070,10072,1119,10065,1160,10054,1193,10040,1219,10021,1238,9996,1251,9966,1259,9930,1261,10119,1261,10143,1194,10154,1096,10155,1050,10158,987,10159,938,10161,869,10163,796,10164,708,10166,625,10168,504,10170,414,10172,314xm10016,810l9954,839,9889,869,9822,898,9680,959,9367,1086,9374,1112,9389,1164,9396,1190,10016,916,10015,900,10015,877,10015,847,10016,810xm9523,513l9513,533,9503,553,9493,573,9483,592,9540,627,9602,666,9666,708,9734,753,9804,803,9815,780,9826,757,9837,733,9847,710,9794,675,9734,638,9669,599,9523,513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pacing w:val="-3"/>
        </w:rPr>
        <w:t>one’s-</w:t>
      </w:r>
      <w:r>
        <w:rPr>
          <w:spacing w:val="-3"/>
        </w:rPr>
        <w:tab/>
      </w:r>
      <w:r>
        <w:rPr>
          <w:rFonts w:hint="eastAsia" w:ascii="宋体" w:hAnsi="宋体" w:eastAsia="宋体"/>
          <w:spacing w:val="-4"/>
        </w:rPr>
        <w:t>某人的，如：</w:t>
      </w:r>
      <w:r>
        <w:rPr>
          <w:spacing w:val="-6"/>
        </w:rPr>
        <w:t>my</w:t>
      </w:r>
      <w:r>
        <w:rPr>
          <w:spacing w:val="-3"/>
        </w:rPr>
        <w:t xml:space="preserve">, </w:t>
      </w:r>
      <w:r>
        <w:t xml:space="preserve">his, </w:t>
      </w:r>
      <w:r>
        <w:rPr>
          <w:spacing w:val="-6"/>
        </w:rPr>
        <w:t>her</w:t>
      </w:r>
      <w:r>
        <w:rPr>
          <w:spacing w:val="-3"/>
        </w:rPr>
        <w:t xml:space="preserve">, </w:t>
      </w:r>
      <w:r>
        <w:rPr>
          <w:spacing w:val="-6"/>
        </w:rPr>
        <w:t>our</w:t>
      </w:r>
      <w:r>
        <w:rPr>
          <w:spacing w:val="-2"/>
        </w:rPr>
        <w:t xml:space="preserve">, </w:t>
      </w:r>
      <w:r>
        <w:t xml:space="preserve">their… They don’t know New </w:t>
      </w:r>
      <w:r>
        <w:rPr>
          <w:spacing w:val="-4"/>
        </w:rPr>
        <w:t xml:space="preserve">York, </w:t>
      </w:r>
      <w:r>
        <w:t xml:space="preserve">so they lost their </w:t>
      </w:r>
      <w:r>
        <w:rPr>
          <w:spacing w:val="-7"/>
        </w:rPr>
        <w:t xml:space="preserve">way. </w:t>
      </w:r>
      <w:r>
        <w:rPr>
          <w:rFonts w:hint="eastAsia" w:ascii="宋体" w:hAnsi="宋体" w:eastAsia="宋体"/>
          <w:spacing w:val="-3"/>
        </w:rPr>
        <w:t>一句话可以用几种时态？</w:t>
      </w:r>
    </w:p>
    <w:p>
      <w:pPr>
        <w:pStyle w:val="7"/>
        <w:numPr>
          <w:ilvl w:val="0"/>
          <w:numId w:val="3"/>
        </w:numPr>
        <w:tabs>
          <w:tab w:val="left" w:pos="861"/>
        </w:tabs>
        <w:spacing w:before="0" w:after="0" w:line="253" w:lineRule="exact"/>
        <w:ind w:left="860" w:right="0" w:hanging="361"/>
        <w:jc w:val="left"/>
        <w:rPr>
          <w:sz w:val="21"/>
        </w:rPr>
      </w:pPr>
      <w:r>
        <w:rPr>
          <w:sz w:val="21"/>
        </w:rPr>
        <w:t xml:space="preserve">She said to </w:t>
      </w:r>
      <w:r>
        <w:rPr>
          <w:spacing w:val="-3"/>
          <w:sz w:val="21"/>
        </w:rPr>
        <w:t>herself.</w:t>
      </w:r>
    </w:p>
    <w:p>
      <w:pPr>
        <w:pStyle w:val="3"/>
        <w:spacing w:before="50"/>
        <w:ind w:left="1131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spacing w:val="-3"/>
        </w:rPr>
        <w:t>她对自己说</w:t>
      </w:r>
      <w:r>
        <w:rPr>
          <w:spacing w:val="4"/>
        </w:rPr>
        <w:t xml:space="preserve">——  </w:t>
      </w:r>
      <w:r>
        <w:rPr>
          <w:rFonts w:hint="eastAsia" w:ascii="宋体" w:hAnsi="宋体" w:eastAsia="宋体"/>
          <w:spacing w:val="-2"/>
        </w:rPr>
        <w:t>她想。</w:t>
      </w:r>
    </w:p>
    <w:p>
      <w:pPr>
        <w:pStyle w:val="7"/>
        <w:numPr>
          <w:ilvl w:val="0"/>
          <w:numId w:val="3"/>
        </w:numPr>
        <w:tabs>
          <w:tab w:val="left" w:pos="871"/>
          <w:tab w:val="left" w:pos="872"/>
        </w:tabs>
        <w:spacing w:before="49" w:after="0" w:line="292" w:lineRule="auto"/>
        <w:ind w:left="1131" w:right="3036" w:hanging="632"/>
        <w:jc w:val="left"/>
        <w:rPr>
          <w:sz w:val="21"/>
        </w:rPr>
      </w:pPr>
      <w:r>
        <w:rPr>
          <w:sz w:val="21"/>
        </w:rPr>
        <w:t xml:space="preserve">Then he put his hand </w:t>
      </w:r>
      <w:r>
        <w:rPr>
          <w:spacing w:val="-3"/>
          <w:sz w:val="21"/>
        </w:rPr>
        <w:t xml:space="preserve">into </w:t>
      </w:r>
      <w:r>
        <w:rPr>
          <w:sz w:val="21"/>
        </w:rPr>
        <w:t>…and took out a phrasebook. put-</w:t>
      </w:r>
      <w:r>
        <w:rPr>
          <w:spacing w:val="-1"/>
          <w:sz w:val="21"/>
        </w:rPr>
        <w:t xml:space="preserve"> </w:t>
      </w:r>
      <w:r>
        <w:rPr>
          <w:sz w:val="21"/>
        </w:rPr>
        <w:t>put</w:t>
      </w:r>
    </w:p>
    <w:p>
      <w:pPr>
        <w:pStyle w:val="3"/>
        <w:spacing w:line="255" w:lineRule="exact"/>
        <w:ind w:left="1133"/>
      </w:pPr>
      <w:r>
        <w:t>take- took</w:t>
      </w:r>
    </w:p>
    <w:p>
      <w:pPr>
        <w:pStyle w:val="3"/>
        <w:spacing w:before="50"/>
        <w:ind w:left="1131"/>
        <w:rPr>
          <w:rFonts w:hint="eastAsia" w:ascii="宋体" w:eastAsia="宋体"/>
        </w:rPr>
      </w:pPr>
      <w:r>
        <w:t xml:space="preserve">put ... into: </w:t>
      </w:r>
      <w:r>
        <w:rPr>
          <w:rFonts w:hint="eastAsia" w:ascii="宋体" w:eastAsia="宋体"/>
        </w:rPr>
        <w:t>放入</w:t>
      </w:r>
    </w:p>
    <w:p>
      <w:pPr>
        <w:pStyle w:val="3"/>
        <w:spacing w:before="43"/>
        <w:ind w:left="1133"/>
        <w:rPr>
          <w:rFonts w:hint="eastAsia" w:ascii="宋体" w:eastAsia="宋体"/>
        </w:rPr>
      </w:pPr>
      <w:r>
        <w:t xml:space="preserve">take out: </w:t>
      </w:r>
      <w:r>
        <w:rPr>
          <w:rFonts w:hint="eastAsia" w:ascii="宋体" w:eastAsia="宋体"/>
        </w:rPr>
        <w:t>拿出</w:t>
      </w:r>
    </w:p>
    <w:p>
      <w:pPr>
        <w:pStyle w:val="3"/>
        <w:spacing w:before="43"/>
        <w:ind w:left="1133"/>
        <w:rPr>
          <w:rFonts w:hint="eastAsia" w:ascii="宋体" w:hAnsi="宋体" w:eastAsia="宋体"/>
        </w:rPr>
      </w:pPr>
      <w:r>
        <w:t xml:space="preserve">take sth. out of: </w:t>
      </w:r>
      <w:r>
        <w:rPr>
          <w:rFonts w:hint="eastAsia" w:ascii="宋体" w:hAnsi="宋体" w:eastAsia="宋体"/>
        </w:rPr>
        <w:t>从</w:t>
      </w:r>
      <w:r>
        <w:t>……</w:t>
      </w:r>
      <w:r>
        <w:rPr>
          <w:rFonts w:hint="eastAsia" w:ascii="宋体" w:hAnsi="宋体" w:eastAsia="宋体"/>
        </w:rPr>
        <w:t>拿出来</w:t>
      </w:r>
    </w:p>
    <w:p>
      <w:pPr>
        <w:pStyle w:val="3"/>
        <w:spacing w:before="43"/>
        <w:ind w:left="1131"/>
        <w:rPr>
          <w:rFonts w:hint="eastAsia" w:ascii="宋体" w:eastAsia="宋体"/>
        </w:rPr>
      </w:pPr>
      <w:r>
        <w:rPr>
          <w:rFonts w:hint="eastAsia" w:ascii="宋体" w:eastAsia="宋体"/>
        </w:rPr>
        <w:t>她把书放进了包，从钱包里拿出了一些钱。</w:t>
      </w:r>
    </w:p>
    <w:p>
      <w:pPr>
        <w:pStyle w:val="3"/>
        <w:spacing w:before="48"/>
        <w:ind w:left="1133"/>
      </w:pPr>
      <w:r>
        <w:t>She put the book into the bag,</w:t>
      </w:r>
    </w:p>
    <w:p>
      <w:pPr>
        <w:pStyle w:val="3"/>
        <w:spacing w:before="56"/>
        <w:ind w:left="1131"/>
      </w:pPr>
      <w:r>
        <w:t>and took some money out of her wallet.</w:t>
      </w:r>
    </w:p>
    <w:p>
      <w:pPr>
        <w:pStyle w:val="7"/>
        <w:numPr>
          <w:ilvl w:val="0"/>
          <w:numId w:val="3"/>
        </w:numPr>
        <w:tabs>
          <w:tab w:val="left" w:pos="861"/>
        </w:tabs>
        <w:spacing w:before="56" w:after="0" w:line="240" w:lineRule="auto"/>
        <w:ind w:left="860" w:right="0" w:hanging="361"/>
        <w:jc w:val="left"/>
        <w:rPr>
          <w:sz w:val="21"/>
        </w:rPr>
      </w:pPr>
      <w:r>
        <w:rPr>
          <w:sz w:val="21"/>
        </w:rPr>
        <w:t>I do not speak</w:t>
      </w:r>
      <w:r>
        <w:rPr>
          <w:spacing w:val="-3"/>
          <w:sz w:val="21"/>
        </w:rPr>
        <w:t xml:space="preserve"> </w:t>
      </w:r>
      <w:r>
        <w:rPr>
          <w:sz w:val="21"/>
        </w:rPr>
        <w:t>English.</w:t>
      </w:r>
    </w:p>
    <w:p>
      <w:pPr>
        <w:pStyle w:val="3"/>
        <w:spacing w:before="56"/>
        <w:ind w:left="1028"/>
      </w:pPr>
      <w:r>
        <w:t>I cannot speak English.</w:t>
      </w:r>
    </w:p>
    <w:p>
      <w:pPr>
        <w:pStyle w:val="3"/>
        <w:spacing w:before="56"/>
        <w:ind w:left="1028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Do you speak english 你平时说英语吗</w:t>
      </w:r>
    </w:p>
    <w:p>
      <w:pPr>
        <w:pStyle w:val="2"/>
        <w:spacing w:line="365" w:lineRule="exact"/>
        <w:rPr>
          <w:rFonts w:hint="eastAsia" w:ascii="Microsoft JhengHei" w:eastAsia="Microsoft JhengHei"/>
        </w:rPr>
      </w:pPr>
      <w:r>
        <w:t xml:space="preserve">Lesson 73 </w:t>
      </w:r>
      <w:r>
        <w:rPr>
          <w:rFonts w:hint="eastAsia" w:ascii="Microsoft JhengHei" w:eastAsia="Microsoft JhengHei"/>
        </w:rPr>
        <w:t>语法讲解</w:t>
      </w:r>
    </w:p>
    <w:p>
      <w:pPr>
        <w:pStyle w:val="7"/>
        <w:numPr>
          <w:ilvl w:val="0"/>
          <w:numId w:val="4"/>
        </w:numPr>
        <w:tabs>
          <w:tab w:val="left" w:pos="861"/>
        </w:tabs>
        <w:spacing w:before="0" w:after="0" w:line="267" w:lineRule="exact"/>
        <w:ind w:left="86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副词</w:t>
      </w:r>
    </w:p>
    <w:p>
      <w:pPr>
        <w:pStyle w:val="7"/>
        <w:numPr>
          <w:ilvl w:val="1"/>
          <w:numId w:val="4"/>
        </w:numPr>
        <w:tabs>
          <w:tab w:val="left" w:pos="1307"/>
        </w:tabs>
        <w:spacing w:before="43" w:after="0" w:line="240" w:lineRule="auto"/>
        <w:ind w:left="1306" w:right="0" w:hanging="28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功能</w:t>
      </w:r>
    </w:p>
    <w:p>
      <w:pPr>
        <w:pStyle w:val="7"/>
        <w:numPr>
          <w:ilvl w:val="1"/>
          <w:numId w:val="4"/>
        </w:numPr>
        <w:tabs>
          <w:tab w:val="left" w:pos="1300"/>
        </w:tabs>
        <w:spacing w:before="43" w:after="0" w:line="240" w:lineRule="auto"/>
        <w:ind w:left="1299" w:right="0" w:hanging="274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位置</w:t>
      </w:r>
    </w:p>
    <w:p>
      <w:pPr>
        <w:pStyle w:val="7"/>
        <w:numPr>
          <w:ilvl w:val="1"/>
          <w:numId w:val="4"/>
        </w:numPr>
        <w:tabs>
          <w:tab w:val="left" w:pos="1298"/>
        </w:tabs>
        <w:spacing w:before="43" w:after="0" w:line="240" w:lineRule="auto"/>
        <w:ind w:left="1297" w:right="0" w:hanging="272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演变</w:t>
      </w:r>
    </w:p>
    <w:p>
      <w:pPr>
        <w:pStyle w:val="3"/>
        <w:spacing w:before="42"/>
        <w:ind w:left="1551"/>
        <w:rPr>
          <w:rFonts w:hint="eastAsia" w:ascii="宋体" w:hAnsi="宋体" w:eastAsia="宋体"/>
        </w:rPr>
      </w:pPr>
      <w:r>
        <w:t xml:space="preserve">adj.- adv. </w:t>
      </w:r>
      <w:r>
        <w:rPr>
          <w:rFonts w:hint="eastAsia" w:ascii="宋体" w:hAnsi="宋体" w:eastAsia="宋体"/>
        </w:rPr>
        <w:t>（…… 的——……地）</w:t>
      </w:r>
    </w:p>
    <w:p>
      <w:pPr>
        <w:pStyle w:val="3"/>
        <w:spacing w:before="43"/>
        <w:ind w:left="1553"/>
        <w:rPr>
          <w:rFonts w:ascii="宋体" w:hAnsi="宋体"/>
        </w:rPr>
      </w:pPr>
      <w:r>
        <w:t>slow-slowly, sudden-suddenly, quick-quickly</w:t>
      </w:r>
      <w:r>
        <w:rPr>
          <w:rFonts w:ascii="宋体" w:hAnsi="宋体"/>
        </w:rPr>
        <w:t>…</w:t>
      </w:r>
    </w:p>
    <w:p>
      <w:pPr>
        <w:spacing w:after="0"/>
        <w:rPr>
          <w:rFonts w:ascii="宋体" w:hAnsi="宋体"/>
        </w:rPr>
        <w:sectPr>
          <w:pgSz w:w="11910" w:h="16840"/>
          <w:pgMar w:top="1500" w:right="1620" w:bottom="280" w:left="1660" w:header="885" w:footer="0" w:gutter="0"/>
        </w:sectPr>
      </w:pPr>
    </w:p>
    <w:p>
      <w:pPr>
        <w:pStyle w:val="3"/>
        <w:spacing w:before="5"/>
        <w:rPr>
          <w:rFonts w:ascii="宋体"/>
          <w:sz w:val="20"/>
        </w:rPr>
      </w:pPr>
    </w:p>
    <w:p>
      <w:pPr>
        <w:pStyle w:val="3"/>
        <w:spacing w:before="71"/>
        <w:ind w:left="1007" w:right="2259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形容词</w:t>
      </w:r>
      <w:r>
        <w:t>-</w:t>
      </w:r>
      <w:r>
        <w:rPr>
          <w:rFonts w:hint="eastAsia" w:ascii="宋体" w:eastAsia="宋体"/>
        </w:rPr>
        <w:t>副词之规则</w:t>
      </w:r>
    </w:p>
    <w:p>
      <w:pPr>
        <w:pStyle w:val="7"/>
        <w:numPr>
          <w:ilvl w:val="0"/>
          <w:numId w:val="5"/>
        </w:numPr>
        <w:tabs>
          <w:tab w:val="left" w:pos="830"/>
        </w:tabs>
        <w:spacing w:before="43" w:after="0" w:line="240" w:lineRule="auto"/>
        <w:ind w:left="829" w:right="0" w:hanging="330"/>
        <w:jc w:val="left"/>
        <w:rPr>
          <w:sz w:val="21"/>
        </w:rPr>
      </w:pPr>
      <w:r>
        <w:rPr>
          <w:rFonts w:hint="eastAsia" w:ascii="宋体" w:eastAsia="宋体"/>
          <w:spacing w:val="-2"/>
          <w:sz w:val="21"/>
        </w:rPr>
        <w:t>一般直接</w:t>
      </w:r>
      <w:r>
        <w:rPr>
          <w:spacing w:val="-5"/>
          <w:sz w:val="21"/>
        </w:rPr>
        <w:t>+ly,</w:t>
      </w:r>
      <w:r>
        <w:rPr>
          <w:rFonts w:hint="eastAsia" w:ascii="宋体" w:eastAsia="宋体"/>
          <w:sz w:val="21"/>
        </w:rPr>
        <w:t xml:space="preserve">如 </w:t>
      </w:r>
      <w:r>
        <w:rPr>
          <w:sz w:val="21"/>
        </w:rPr>
        <w:t>quickly;</w:t>
      </w:r>
    </w:p>
    <w:p>
      <w:pPr>
        <w:pStyle w:val="7"/>
        <w:numPr>
          <w:ilvl w:val="0"/>
          <w:numId w:val="5"/>
        </w:numPr>
        <w:tabs>
          <w:tab w:val="left" w:pos="830"/>
        </w:tabs>
        <w:spacing w:before="43" w:after="0" w:line="278" w:lineRule="auto"/>
        <w:ind w:left="500" w:right="3271" w:firstLine="0"/>
        <w:jc w:val="left"/>
        <w:rPr>
          <w:sz w:val="21"/>
        </w:rPr>
      </w:pPr>
      <w:r>
        <w:rPr>
          <w:rFonts w:hint="eastAsia" w:ascii="宋体" w:eastAsia="宋体"/>
          <w:sz w:val="21"/>
        </w:rPr>
        <w:t>辅</w:t>
      </w:r>
      <w:r>
        <w:rPr>
          <w:sz w:val="21"/>
        </w:rPr>
        <w:t>+y</w:t>
      </w:r>
      <w:r>
        <w:rPr>
          <w:spacing w:val="3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结尾</w:t>
      </w:r>
      <w:r>
        <w:rPr>
          <w:sz w:val="21"/>
        </w:rPr>
        <w:t>,</w:t>
      </w:r>
      <w:r>
        <w:rPr>
          <w:rFonts w:hint="eastAsia" w:ascii="宋体" w:eastAsia="宋体"/>
          <w:spacing w:val="-29"/>
          <w:sz w:val="21"/>
        </w:rPr>
        <w:t xml:space="preserve">变 </w:t>
      </w:r>
      <w:r>
        <w:rPr>
          <w:sz w:val="21"/>
        </w:rPr>
        <w:t>y</w:t>
      </w:r>
      <w:r>
        <w:rPr>
          <w:spacing w:val="2"/>
          <w:sz w:val="21"/>
        </w:rPr>
        <w:t xml:space="preserve"> </w:t>
      </w:r>
      <w:r>
        <w:rPr>
          <w:rFonts w:hint="eastAsia" w:ascii="宋体" w:eastAsia="宋体"/>
          <w:spacing w:val="-28"/>
          <w:sz w:val="21"/>
        </w:rPr>
        <w:t xml:space="preserve">为 </w:t>
      </w:r>
      <w:r>
        <w:rPr>
          <w:sz w:val="21"/>
        </w:rPr>
        <w:t>i</w:t>
      </w:r>
      <w:r>
        <w:rPr>
          <w:spacing w:val="-3"/>
          <w:sz w:val="21"/>
        </w:rPr>
        <w:t xml:space="preserve"> +</w:t>
      </w:r>
      <w:r>
        <w:rPr>
          <w:spacing w:val="-5"/>
          <w:sz w:val="21"/>
        </w:rPr>
        <w:t>ly</w:t>
      </w:r>
      <w:r>
        <w:rPr>
          <w:spacing w:val="2"/>
          <w:sz w:val="21"/>
        </w:rPr>
        <w:t xml:space="preserve">, </w:t>
      </w:r>
      <w:r>
        <w:rPr>
          <w:rFonts w:hint="eastAsia" w:ascii="宋体" w:eastAsia="宋体"/>
          <w:spacing w:val="-28"/>
          <w:sz w:val="21"/>
        </w:rPr>
        <w:t xml:space="preserve">如 </w:t>
      </w:r>
      <w:r>
        <w:rPr>
          <w:sz w:val="21"/>
        </w:rPr>
        <w:t>lazy-lazily</w:t>
      </w:r>
      <w:r>
        <w:rPr>
          <w:spacing w:val="-2"/>
          <w:sz w:val="21"/>
        </w:rPr>
        <w:t xml:space="preserve">, </w:t>
      </w:r>
      <w:r>
        <w:rPr>
          <w:sz w:val="21"/>
        </w:rPr>
        <w:t>happy-happily; 3).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pacing w:val="-27"/>
          <w:sz w:val="21"/>
        </w:rPr>
        <w:t xml:space="preserve">以 </w:t>
      </w:r>
      <w:r>
        <w:rPr>
          <w:sz w:val="21"/>
        </w:rPr>
        <w:t>ll-</w:t>
      </w:r>
      <w:r>
        <w:rPr>
          <w:rFonts w:hint="eastAsia" w:ascii="宋体" w:eastAsia="宋体"/>
          <w:spacing w:val="-2"/>
          <w:sz w:val="21"/>
        </w:rPr>
        <w:t>结尾</w:t>
      </w:r>
      <w:r>
        <w:rPr>
          <w:spacing w:val="-3"/>
          <w:sz w:val="21"/>
        </w:rPr>
        <w:t>,</w:t>
      </w:r>
      <w:r>
        <w:rPr>
          <w:rFonts w:hint="eastAsia" w:ascii="宋体" w:eastAsia="宋体"/>
          <w:sz w:val="21"/>
        </w:rPr>
        <w:t>直接</w:t>
      </w:r>
      <w:r>
        <w:rPr>
          <w:spacing w:val="-7"/>
          <w:sz w:val="21"/>
        </w:rPr>
        <w:t>+y,</w:t>
      </w:r>
      <w:r>
        <w:rPr>
          <w:rFonts w:hint="eastAsia" w:ascii="宋体" w:eastAsia="宋体"/>
          <w:spacing w:val="-27"/>
          <w:sz w:val="21"/>
        </w:rPr>
        <w:t xml:space="preserve">如 </w:t>
      </w:r>
      <w:r>
        <w:rPr>
          <w:sz w:val="21"/>
        </w:rPr>
        <w:t>fully;</w:t>
      </w:r>
    </w:p>
    <w:p>
      <w:pPr>
        <w:pStyle w:val="3"/>
        <w:spacing w:line="278" w:lineRule="auto"/>
        <w:ind w:left="500" w:right="3924"/>
      </w:pPr>
      <w:r>
        <w:t xml:space="preserve">4). </w:t>
      </w:r>
      <w:r>
        <w:rPr>
          <w:rFonts w:hint="eastAsia" w:ascii="宋体" w:hAnsi="宋体" w:eastAsia="宋体"/>
        </w:rPr>
        <w:t>辅音</w:t>
      </w:r>
      <w:r>
        <w:t xml:space="preserve">+le ,e </w:t>
      </w:r>
      <w:r>
        <w:rPr>
          <w:rFonts w:hint="eastAsia" w:ascii="宋体" w:hAnsi="宋体" w:eastAsia="宋体"/>
        </w:rPr>
        <w:t xml:space="preserve">变 </w:t>
      </w:r>
      <w:r>
        <w:t xml:space="preserve">y, </w:t>
      </w:r>
      <w:r>
        <w:rPr>
          <w:rFonts w:hint="eastAsia" w:ascii="宋体" w:hAnsi="宋体" w:eastAsia="宋体"/>
        </w:rPr>
        <w:t xml:space="preserve">如 </w:t>
      </w:r>
      <w:r>
        <w:t xml:space="preserve">able-ably, single-singly; 5). </w:t>
      </w:r>
      <w:r>
        <w:rPr>
          <w:rFonts w:hint="eastAsia" w:ascii="宋体" w:hAnsi="宋体" w:eastAsia="宋体"/>
        </w:rPr>
        <w:t>元音</w:t>
      </w:r>
      <w:r>
        <w:t xml:space="preserve">+e </w:t>
      </w:r>
      <w:r>
        <w:rPr>
          <w:rFonts w:hint="eastAsia" w:ascii="宋体" w:hAnsi="宋体" w:eastAsia="宋体"/>
        </w:rPr>
        <w:t>结尾</w:t>
      </w:r>
      <w:r>
        <w:t>,</w:t>
      </w:r>
      <w:r>
        <w:rPr>
          <w:rFonts w:hint="eastAsia" w:ascii="宋体" w:hAnsi="宋体" w:eastAsia="宋体"/>
        </w:rPr>
        <w:t xml:space="preserve">去 </w:t>
      </w:r>
      <w:r>
        <w:t xml:space="preserve">e+ly, true </w:t>
      </w:r>
      <w:r>
        <w:rPr>
          <w:rFonts w:hint="eastAsia" w:ascii="宋体" w:hAnsi="宋体" w:eastAsia="宋体"/>
        </w:rPr>
        <w:t>–</w:t>
      </w:r>
      <w:r>
        <w:t>truly .</w:t>
      </w:r>
    </w:p>
    <w:p>
      <w:pPr>
        <w:pStyle w:val="7"/>
        <w:numPr>
          <w:ilvl w:val="0"/>
          <w:numId w:val="4"/>
        </w:numPr>
        <w:tabs>
          <w:tab w:val="left" w:pos="861"/>
        </w:tabs>
        <w:spacing w:before="0" w:after="0" w:line="269" w:lineRule="exact"/>
        <w:ind w:left="86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11"/>
          <w:sz w:val="21"/>
        </w:rPr>
        <w:t xml:space="preserve">句子组织的 </w:t>
      </w:r>
      <w:r>
        <w:rPr>
          <w:sz w:val="21"/>
        </w:rPr>
        <w:t>5</w:t>
      </w:r>
      <w:r>
        <w:rPr>
          <w:spacing w:val="3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步骤：</w:t>
      </w:r>
    </w:p>
    <w:p>
      <w:pPr>
        <w:pStyle w:val="3"/>
        <w:spacing w:before="43"/>
        <w:ind w:left="1131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谁</w:t>
      </w:r>
      <w:r>
        <w:t>——</w:t>
      </w:r>
      <w:r>
        <w:rPr>
          <w:rFonts w:hint="eastAsia" w:ascii="宋体" w:hAnsi="宋体" w:eastAsia="宋体"/>
        </w:rPr>
        <w:t>干了什么</w:t>
      </w:r>
      <w:r>
        <w:t>——</w:t>
      </w:r>
      <w:r>
        <w:rPr>
          <w:rFonts w:hint="eastAsia" w:ascii="宋体" w:hAnsi="宋体" w:eastAsia="宋体"/>
        </w:rPr>
        <w:t>如何干的</w:t>
      </w:r>
      <w:r>
        <w:t>——</w:t>
      </w:r>
      <w:r>
        <w:rPr>
          <w:rFonts w:hint="eastAsia" w:ascii="宋体" w:hAnsi="宋体" w:eastAsia="宋体"/>
        </w:rPr>
        <w:t>在哪干的</w:t>
      </w:r>
      <w:r>
        <w:t>——</w:t>
      </w:r>
      <w:r>
        <w:rPr>
          <w:rFonts w:hint="eastAsia" w:ascii="宋体" w:hAnsi="宋体" w:eastAsia="宋体"/>
        </w:rPr>
        <w:t>何时干的</w:t>
      </w:r>
    </w:p>
    <w:p>
      <w:pPr>
        <w:pStyle w:val="7"/>
        <w:numPr>
          <w:ilvl w:val="1"/>
          <w:numId w:val="4"/>
        </w:numPr>
        <w:tabs>
          <w:tab w:val="left" w:pos="1413"/>
        </w:tabs>
        <w:spacing w:before="43" w:after="0" w:line="240" w:lineRule="auto"/>
        <w:ind w:left="1412" w:right="0" w:hanging="282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他每天开心地在家等她。</w:t>
      </w:r>
    </w:p>
    <w:p>
      <w:pPr>
        <w:pStyle w:val="3"/>
        <w:spacing w:before="48"/>
        <w:ind w:left="1131"/>
      </w:pPr>
      <w:r>
        <w:t>He-—waits for her— happily— at home— every day.</w:t>
      </w:r>
    </w:p>
    <w:p>
      <w:pPr>
        <w:pStyle w:val="7"/>
        <w:numPr>
          <w:ilvl w:val="1"/>
          <w:numId w:val="4"/>
        </w:numPr>
        <w:tabs>
          <w:tab w:val="left" w:pos="1403"/>
        </w:tabs>
        <w:spacing w:before="51" w:after="0" w:line="240" w:lineRule="auto"/>
        <w:ind w:left="1402" w:right="0" w:hanging="272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我昨天忙碌地在商场买了很多鞋。</w:t>
      </w:r>
    </w:p>
    <w:p>
      <w:pPr>
        <w:pStyle w:val="3"/>
        <w:spacing w:before="48" w:line="247" w:lineRule="exact"/>
        <w:ind w:left="1007" w:right="2326"/>
        <w:jc w:val="center"/>
      </w:pPr>
      <w:r>
        <w:t>I—bought many shoes— busily—in the mall— yesterday.</w:t>
      </w:r>
    </w:p>
    <w:p>
      <w:pPr>
        <w:pStyle w:val="2"/>
        <w:spacing w:line="377" w:lineRule="exact"/>
        <w:ind w:left="1007" w:right="685"/>
        <w:jc w:val="center"/>
        <w:rPr>
          <w:rFonts w:hint="eastAsia" w:ascii="Microsoft JhengHei" w:eastAsia="Microsoft JhengHei"/>
        </w:rPr>
      </w:pPr>
      <w:r>
        <w:t xml:space="preserve">Lesson 74  </w:t>
      </w:r>
      <w:r>
        <w:rPr>
          <w:rFonts w:hint="eastAsia" w:ascii="Microsoft JhengHei" w:eastAsia="Microsoft JhengHei"/>
        </w:rPr>
        <w:t>单词句型讲解</w:t>
      </w:r>
    </w:p>
    <w:p>
      <w:pPr>
        <w:pStyle w:val="7"/>
        <w:numPr>
          <w:ilvl w:val="0"/>
          <w:numId w:val="6"/>
        </w:numPr>
        <w:tabs>
          <w:tab w:val="left" w:pos="709"/>
        </w:tabs>
        <w:spacing w:before="0" w:after="0" w:line="265" w:lineRule="exact"/>
        <w:ind w:left="708" w:right="0" w:hanging="209"/>
        <w:jc w:val="left"/>
        <w:rPr>
          <w:rFonts w:hint="eastAsia" w:ascii="宋体" w:eastAsia="宋体"/>
          <w:sz w:val="21"/>
        </w:rPr>
      </w:pPr>
      <w:r>
        <w:rPr>
          <w:sz w:val="21"/>
        </w:rPr>
        <w:t>hurriedly:</w:t>
      </w:r>
      <w:r>
        <w:rPr>
          <w:spacing w:val="9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匆忙地</w:t>
      </w:r>
    </w:p>
    <w:p>
      <w:pPr>
        <w:pStyle w:val="7"/>
        <w:numPr>
          <w:ilvl w:val="0"/>
          <w:numId w:val="6"/>
        </w:numPr>
        <w:tabs>
          <w:tab w:val="left" w:pos="709"/>
        </w:tabs>
        <w:spacing w:before="43" w:after="0" w:line="240" w:lineRule="auto"/>
        <w:ind w:left="708" w:right="0" w:hanging="209"/>
        <w:jc w:val="left"/>
        <w:rPr>
          <w:rFonts w:hint="eastAsia" w:ascii="宋体" w:eastAsia="宋体"/>
          <w:sz w:val="21"/>
        </w:rPr>
      </w:pPr>
      <w:r>
        <w:rPr>
          <w:sz w:val="21"/>
        </w:rPr>
        <w:t>cut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pacing w:val="-2"/>
          <w:sz w:val="21"/>
        </w:rPr>
        <w:t>切，割</w:t>
      </w:r>
    </w:p>
    <w:p>
      <w:pPr>
        <w:pStyle w:val="3"/>
        <w:spacing w:before="48"/>
        <w:ind w:left="711"/>
      </w:pPr>
      <w:r>
        <w:t>cut-cut</w:t>
      </w:r>
    </w:p>
    <w:p>
      <w:pPr>
        <w:pStyle w:val="7"/>
        <w:numPr>
          <w:ilvl w:val="0"/>
          <w:numId w:val="6"/>
        </w:numPr>
        <w:tabs>
          <w:tab w:val="left" w:pos="861"/>
        </w:tabs>
        <w:spacing w:before="50" w:after="0" w:line="240" w:lineRule="auto"/>
        <w:ind w:left="86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thirstily:</w:t>
      </w:r>
      <w:r>
        <w:rPr>
          <w:spacing w:val="9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口渴地</w:t>
      </w:r>
    </w:p>
    <w:p>
      <w:pPr>
        <w:pStyle w:val="7"/>
        <w:numPr>
          <w:ilvl w:val="0"/>
          <w:numId w:val="6"/>
        </w:numPr>
        <w:tabs>
          <w:tab w:val="left" w:pos="709"/>
        </w:tabs>
        <w:spacing w:before="43" w:after="0" w:line="240" w:lineRule="auto"/>
        <w:ind w:left="708" w:right="0" w:hanging="209"/>
        <w:jc w:val="left"/>
        <w:rPr>
          <w:rFonts w:hint="eastAsia" w:ascii="宋体" w:eastAsia="宋体"/>
          <w:sz w:val="21"/>
        </w:rPr>
      </w:pPr>
      <w:r>
        <w:rPr>
          <w:sz w:val="21"/>
        </w:rPr>
        <w:t>go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z w:val="21"/>
        </w:rPr>
        <w:t>去</w:t>
      </w:r>
    </w:p>
    <w:p>
      <w:pPr>
        <w:pStyle w:val="3"/>
        <w:spacing w:before="48"/>
        <w:ind w:left="668"/>
      </w:pPr>
      <w:r>
        <w:t>go-went</w:t>
      </w:r>
    </w:p>
    <w:p>
      <w:pPr>
        <w:pStyle w:val="7"/>
        <w:numPr>
          <w:ilvl w:val="0"/>
          <w:numId w:val="6"/>
        </w:numPr>
        <w:tabs>
          <w:tab w:val="left" w:pos="664"/>
        </w:tabs>
        <w:spacing w:before="51" w:after="0" w:line="240" w:lineRule="auto"/>
        <w:ind w:left="663" w:right="0" w:hanging="207"/>
        <w:jc w:val="left"/>
        <w:rPr>
          <w:rFonts w:hint="eastAsia" w:ascii="宋体" w:eastAsia="宋体"/>
          <w:sz w:val="21"/>
        </w:rPr>
      </w:pPr>
      <w:r>
        <w:drawing>
          <wp:anchor distT="0" distB="0" distL="0" distR="0" simplePos="0" relativeHeight="251374592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136525</wp:posOffset>
            </wp:positionV>
            <wp:extent cx="4855210" cy="769620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8.35pt;margin-top:16.1pt;height:52.7pt;width:40.25pt;mso-position-horizontal-relative:page;z-index:251664384;mso-width-relative:page;mso-height-relative:page;" fillcolor="#808080" filled="t" stroked="f" coordorigin="9367,322" coordsize="805,1054" path="m9750,1258l9755,1290,9759,1319,9763,1346,9765,1371,9811,1373,9856,1375,9899,1376,9940,1376,10014,1365,10073,1332,10116,1278,10119,1269,9930,1269,9896,1268,9855,1266,9806,1263,9750,1258xm10172,322l9388,322,9388,422,10088,422,10087,512,10086,599,10085,685,10083,768,10081,855,10079,928,10077,1006,10075,1078,10072,1127,10065,1168,10054,1201,10040,1227,10021,1246,9996,1259,9966,1267,9930,1269,10119,1269,10143,1202,10154,1104,10155,1058,10158,995,10159,946,10161,877,10163,804,10164,716,10166,633,10168,512,10170,422,10172,322xm10016,818l9954,847,9889,877,9822,906,9680,967,9367,1094,9374,1120,9389,1172,9396,1198,10016,924,10015,908,10015,885,10015,855,10016,818xm9523,521l9513,541,9503,561,9493,581,9483,600,9540,635,9602,674,9666,716,9734,761,9804,811,9815,788,9826,765,9837,741,9847,718,9794,683,9734,646,9669,607,9523,521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>greet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问候、打招呼</w:t>
      </w:r>
    </w:p>
    <w:p>
      <w:pPr>
        <w:pStyle w:val="3"/>
        <w:spacing w:before="48"/>
        <w:ind w:left="668"/>
      </w:pPr>
      <w:r>
        <w:t>greet-greeted</w:t>
      </w:r>
    </w:p>
    <w:p>
      <w:pPr>
        <w:pStyle w:val="3"/>
        <w:spacing w:before="50"/>
        <w:ind w:left="668"/>
        <w:rPr>
          <w:rFonts w:hint="eastAsia" w:ascii="宋体" w:eastAsia="宋体"/>
        </w:rPr>
      </w:pPr>
      <w:r>
        <w:t xml:space="preserve">greet </w:t>
      </w:r>
      <w:r>
        <w:rPr>
          <w:rFonts w:hint="eastAsia" w:eastAsia="宋体"/>
          <w:lang w:val="en-US" w:eastAsia="zh-CN"/>
        </w:rPr>
        <w:t xml:space="preserve">to </w:t>
      </w:r>
      <w:r>
        <w:t xml:space="preserve">sb. </w:t>
      </w:r>
      <w:r>
        <w:rPr>
          <w:rFonts w:hint="eastAsia" w:ascii="宋体" w:eastAsia="宋体"/>
        </w:rPr>
        <w:t>向某人打招呼</w:t>
      </w:r>
    </w:p>
    <w:p>
      <w:pPr>
        <w:pStyle w:val="3"/>
        <w:spacing w:before="8"/>
        <w:rPr>
          <w:rFonts w:ascii="宋体"/>
          <w:sz w:val="23"/>
        </w:rPr>
      </w:pPr>
    </w:p>
    <w:p>
      <w:pPr>
        <w:spacing w:after="0"/>
        <w:rPr>
          <w:rFonts w:ascii="宋体"/>
          <w:sz w:val="23"/>
        </w:rPr>
        <w:sectPr>
          <w:pgSz w:w="11910" w:h="16840"/>
          <w:pgMar w:top="1500" w:right="1620" w:bottom="280" w:left="1660" w:header="885" w:footer="0" w:gutter="0"/>
        </w:sectPr>
      </w:pPr>
    </w:p>
    <w:p>
      <w:pPr>
        <w:pStyle w:val="7"/>
        <w:numPr>
          <w:ilvl w:val="0"/>
          <w:numId w:val="7"/>
        </w:numPr>
        <w:tabs>
          <w:tab w:val="left" w:pos="861"/>
          <w:tab w:val="left" w:pos="3322"/>
        </w:tabs>
        <w:spacing w:before="58" w:after="0" w:line="240" w:lineRule="auto"/>
        <w:ind w:left="860" w:right="0" w:hanging="361"/>
        <w:jc w:val="left"/>
        <w:rPr>
          <w:sz w:val="21"/>
        </w:rPr>
      </w:pPr>
      <w:r>
        <w:rPr>
          <w:sz w:val="21"/>
        </w:rPr>
        <w:t>He read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phrase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pacing w:val="-20"/>
          <w:sz w:val="21"/>
        </w:rPr>
        <w:t>.</w:t>
      </w:r>
    </w:p>
    <w:p>
      <w:pPr>
        <w:pStyle w:val="7"/>
        <w:numPr>
          <w:ilvl w:val="0"/>
          <w:numId w:val="7"/>
        </w:numPr>
        <w:tabs>
          <w:tab w:val="left" w:pos="861"/>
          <w:tab w:val="left" w:pos="2665"/>
        </w:tabs>
        <w:spacing w:before="56" w:after="0" w:line="240" w:lineRule="auto"/>
        <w:ind w:left="860" w:right="0" w:hanging="361"/>
        <w:jc w:val="left"/>
        <w:rPr>
          <w:sz w:val="21"/>
        </w:rPr>
      </w:pPr>
      <w:r>
        <w:rPr>
          <w:sz w:val="21"/>
        </w:rPr>
        <w:t>He</w:t>
      </w:r>
      <w:r>
        <w:rPr>
          <w:spacing w:val="6"/>
          <w:sz w:val="21"/>
        </w:rPr>
        <w:t xml:space="preserve"> </w:t>
      </w:r>
      <w:r>
        <w:rPr>
          <w:spacing w:val="-3"/>
          <w:sz w:val="21"/>
        </w:rPr>
        <w:t>worked</w:t>
      </w:r>
      <w:r>
        <w:rPr>
          <w:spacing w:val="-3"/>
          <w:sz w:val="21"/>
          <w:u w:val="single"/>
        </w:rPr>
        <w:t xml:space="preserve"> </w:t>
      </w:r>
      <w:r>
        <w:rPr>
          <w:spacing w:val="-3"/>
          <w:sz w:val="21"/>
          <w:u w:val="single"/>
        </w:rPr>
        <w:tab/>
      </w:r>
      <w:r>
        <w:rPr>
          <w:sz w:val="21"/>
        </w:rPr>
        <w:t>.</w:t>
      </w:r>
    </w:p>
    <w:p>
      <w:pPr>
        <w:pStyle w:val="7"/>
        <w:numPr>
          <w:ilvl w:val="0"/>
          <w:numId w:val="7"/>
        </w:numPr>
        <w:tabs>
          <w:tab w:val="left" w:pos="861"/>
          <w:tab w:val="left" w:pos="2923"/>
        </w:tabs>
        <w:spacing w:before="56" w:after="0" w:line="240" w:lineRule="auto"/>
        <w:ind w:left="860" w:right="0" w:hanging="361"/>
        <w:jc w:val="left"/>
        <w:rPr>
          <w:sz w:val="21"/>
        </w:rPr>
      </w:pPr>
      <w:r>
        <w:rPr>
          <w:sz w:val="21"/>
        </w:rPr>
        <w:t>He</w:t>
      </w:r>
      <w:r>
        <w:rPr>
          <w:spacing w:val="-1"/>
          <w:sz w:val="21"/>
        </w:rPr>
        <w:t xml:space="preserve"> </w:t>
      </w:r>
      <w:r>
        <w:rPr>
          <w:sz w:val="21"/>
        </w:rPr>
        <w:t>cut</w:t>
      </w:r>
      <w:r>
        <w:rPr>
          <w:spacing w:val="-2"/>
          <w:sz w:val="21"/>
        </w:rPr>
        <w:t xml:space="preserve"> </w:t>
      </w:r>
      <w:r>
        <w:rPr>
          <w:sz w:val="21"/>
        </w:rPr>
        <w:t>himself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.</w:t>
      </w:r>
    </w:p>
    <w:p>
      <w:pPr>
        <w:pStyle w:val="7"/>
        <w:numPr>
          <w:ilvl w:val="0"/>
          <w:numId w:val="7"/>
        </w:numPr>
        <w:tabs>
          <w:tab w:val="left" w:pos="861"/>
          <w:tab w:val="left" w:pos="2872"/>
        </w:tabs>
        <w:spacing w:before="55" w:after="0" w:line="240" w:lineRule="auto"/>
        <w:ind w:left="860" w:right="0" w:hanging="361"/>
        <w:jc w:val="left"/>
        <w:rPr>
          <w:sz w:val="21"/>
        </w:rPr>
      </w:pPr>
      <w:r>
        <w:rPr>
          <w:sz w:val="21"/>
        </w:rPr>
        <w:t>He</w:t>
      </w:r>
      <w:r>
        <w:rPr>
          <w:spacing w:val="6"/>
          <w:sz w:val="21"/>
        </w:rPr>
        <w:t xml:space="preserve"> </w:t>
      </w:r>
      <w:r>
        <w:rPr>
          <w:spacing w:val="-3"/>
          <w:sz w:val="21"/>
        </w:rPr>
        <w:t>worked</w:t>
      </w:r>
      <w:r>
        <w:rPr>
          <w:spacing w:val="-3"/>
          <w:sz w:val="21"/>
          <w:u w:val="single"/>
        </w:rPr>
        <w:t xml:space="preserve"> </w:t>
      </w:r>
      <w:r>
        <w:rPr>
          <w:spacing w:val="-3"/>
          <w:sz w:val="21"/>
          <w:u w:val="single"/>
        </w:rPr>
        <w:tab/>
      </w:r>
      <w:r>
        <w:rPr>
          <w:sz w:val="21"/>
        </w:rPr>
        <w:t>.</w:t>
      </w:r>
    </w:p>
    <w:p>
      <w:pPr>
        <w:pStyle w:val="7"/>
        <w:numPr>
          <w:ilvl w:val="0"/>
          <w:numId w:val="7"/>
        </w:numPr>
        <w:tabs>
          <w:tab w:val="left" w:pos="861"/>
          <w:tab w:val="left" w:pos="3317"/>
        </w:tabs>
        <w:spacing w:before="56" w:after="0" w:line="240" w:lineRule="auto"/>
        <w:ind w:left="860" w:right="0" w:hanging="361"/>
        <w:jc w:val="left"/>
        <w:rPr>
          <w:sz w:val="21"/>
        </w:rPr>
      </w:pP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door</w:t>
      </w:r>
      <w:r>
        <w:rPr>
          <w:spacing w:val="-2"/>
          <w:sz w:val="21"/>
        </w:rPr>
        <w:t xml:space="preserve"> </w:t>
      </w:r>
      <w:r>
        <w:rPr>
          <w:sz w:val="21"/>
        </w:rPr>
        <w:t>opened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pacing w:val="-15"/>
          <w:sz w:val="21"/>
        </w:rPr>
        <w:t>.</w:t>
      </w:r>
    </w:p>
    <w:p>
      <w:pPr>
        <w:pStyle w:val="3"/>
        <w:rPr>
          <w:sz w:val="22"/>
        </w:rPr>
      </w:pPr>
      <w:r>
        <w:br w:type="column"/>
      </w: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spacing w:before="5"/>
        <w:rPr>
          <w:sz w:val="16"/>
        </w:rPr>
      </w:pPr>
    </w:p>
    <w:p>
      <w:pPr>
        <w:pStyle w:val="2"/>
        <w:spacing w:before="1"/>
        <w:ind w:left="-21"/>
        <w:rPr>
          <w:rFonts w:hint="eastAsia" w:ascii="Microsoft JhengHei" w:eastAsia="Microsoft JhengHei"/>
        </w:rPr>
      </w:pPr>
      <w:r>
        <w:t>Lesson 73&amp;74</w:t>
      </w:r>
      <w:r>
        <w:rPr>
          <w:spacing w:val="6"/>
        </w:rPr>
        <w:t xml:space="preserve">  </w:t>
      </w:r>
      <w:r>
        <w:rPr>
          <w:rFonts w:hint="eastAsia" w:ascii="Microsoft JhengHei" w:eastAsia="Microsoft JhengHei"/>
        </w:rPr>
        <w:t>知识拓展</w:t>
      </w:r>
    </w:p>
    <w:p>
      <w:pPr>
        <w:spacing w:before="0" w:line="349" w:lineRule="exact"/>
        <w:ind w:left="-21" w:right="0" w:firstLine="0"/>
        <w:jc w:val="left"/>
        <w:rPr>
          <w:rFonts w:hint="eastAsia" w:ascii="Microsoft JhengHei" w:eastAsia="Microsoft JhengHei"/>
          <w:b/>
          <w:sz w:val="21"/>
        </w:rPr>
      </w:pPr>
      <w:r>
        <w:rPr>
          <w:b/>
          <w:sz w:val="21"/>
        </w:rPr>
        <w:t>Lesson 69&amp;70</w:t>
      </w:r>
      <w:r>
        <w:rPr>
          <w:b/>
          <w:spacing w:val="6"/>
          <w:sz w:val="21"/>
        </w:rPr>
        <w:t xml:space="preserve">  </w:t>
      </w:r>
      <w:r>
        <w:rPr>
          <w:rFonts w:hint="eastAsia" w:ascii="Microsoft JhengHei" w:eastAsia="Microsoft JhengHei"/>
          <w:b/>
          <w:sz w:val="21"/>
        </w:rPr>
        <w:t>知识拓展</w:t>
      </w:r>
    </w:p>
    <w:p>
      <w:pPr>
        <w:spacing w:after="0" w:line="349" w:lineRule="exact"/>
        <w:jc w:val="left"/>
        <w:rPr>
          <w:rFonts w:hint="eastAsia" w:ascii="Microsoft JhengHei" w:eastAsia="Microsoft JhengHei"/>
          <w:sz w:val="21"/>
        </w:rPr>
        <w:sectPr>
          <w:type w:val="continuous"/>
          <w:pgSz w:w="11910" w:h="16840"/>
          <w:pgMar w:top="1580" w:right="1620" w:bottom="280" w:left="1660" w:header="720" w:footer="720" w:gutter="0"/>
          <w:cols w:equalWidth="0" w:num="2">
            <w:col w:w="3376" w:space="40"/>
            <w:col w:w="5214"/>
          </w:cols>
        </w:sectPr>
      </w:pPr>
    </w:p>
    <w:p>
      <w:pPr>
        <w:pStyle w:val="3"/>
        <w:rPr>
          <w:rFonts w:ascii="Microsoft JhengHei"/>
          <w:b/>
          <w:sz w:val="20"/>
        </w:rPr>
      </w:pPr>
    </w:p>
    <w:p>
      <w:pPr>
        <w:pStyle w:val="3"/>
        <w:rPr>
          <w:rFonts w:ascii="Microsoft JhengHei"/>
          <w:b/>
          <w:sz w:val="20"/>
        </w:rPr>
      </w:pPr>
    </w:p>
    <w:p>
      <w:pPr>
        <w:pStyle w:val="3"/>
        <w:spacing w:before="17"/>
        <w:rPr>
          <w:rFonts w:ascii="Microsoft JhengHei"/>
          <w:b/>
          <w:sz w:val="17"/>
        </w:rPr>
      </w:pPr>
    </w:p>
    <w:p>
      <w:pPr>
        <w:pStyle w:val="3"/>
        <w:spacing w:before="59"/>
        <w:ind w:left="1955"/>
      </w:pPr>
      <w:r>
        <w:pict>
          <v:group id="_x0000_s1029" o:spid="_x0000_s1029" o:spt="203" style="position:absolute;left:0pt;margin-left:108.7pt;margin-top:-47.15pt;height:55.65pt;width:66.25pt;mso-position-horizontal-relative:page;z-index:251665408;mso-width-relative:page;mso-height-relative:page;" coordorigin="2174,-943" coordsize="1325,1113">
            <o:lock v:ext="edit"/>
            <v:shape id="_x0000_s1030" o:spid="_x0000_s1030" o:spt="75" type="#_x0000_t75" style="position:absolute;left:2174;top:-77;height:246;width:1325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1" o:spid="_x0000_s1031" style="position:absolute;left:2191;top:-944;height:876;width:1292;" fillcolor="#ECECEC" filled="t" stroked="f" coordorigin="2191,-943" coordsize="1292,876" path="m3407,-943l2266,-943,2237,-937,2213,-921,2197,-897,2191,-868,2191,-142,2197,-113,2213,-89,2237,-73,2266,-67,3407,-67,3436,-73,3460,-89,3476,-113,3482,-142,3482,-868,3476,-897,3460,-921,3436,-937,3407,-943xe">
              <v:path arrowok="t"/>
              <v:fill on="t" focussize="0,0"/>
              <v:stroke on="f"/>
              <v:imagedata o:title=""/>
              <o:lock v:ext="edit"/>
            </v:shape>
            <v:shape id="_x0000_s1032" o:spid="_x0000_s1032" o:spt="75" type="#_x0000_t75" style="position:absolute;left:2191;top:-944;height:876;width:1292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</v:group>
        </w:pict>
      </w:r>
      <w:r>
        <w:t>American English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2"/>
        </w:rPr>
      </w:pPr>
    </w:p>
    <w:p>
      <w:pPr>
        <w:pStyle w:val="3"/>
        <w:spacing w:before="58"/>
        <w:ind w:left="1986"/>
      </w:pPr>
      <w:r>
        <w:pict>
          <v:group id="_x0000_s1033" o:spid="_x0000_s1033" o:spt="203" style="position:absolute;left:0pt;margin-left:108.7pt;margin-top:-47.2pt;height:56.35pt;width:67pt;mso-position-horizontal-relative:page;z-index:251666432;mso-width-relative:page;mso-height-relative:page;" coordorigin="2174,-944" coordsize="1340,1127">
            <o:lock v:ext="edit"/>
            <v:shape id="_x0000_s1034" o:spid="_x0000_s1034" o:spt="75" type="#_x0000_t75" style="position:absolute;left:2174;top:-78;height:261;width:1340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35" o:spid="_x0000_s1035" style="position:absolute;left:2191;top:-945;height:876;width:1306;" fillcolor="#ECECEC" filled="t" stroked="f" coordorigin="2191,-944" coordsize="1306,876" path="m3422,-944l2266,-944,2237,-938,2213,-922,2197,-898,2191,-869,2191,-143,2197,-114,2213,-90,2237,-74,2266,-68,3422,-68,3451,-74,3475,-90,3491,-114,3497,-143,3497,-869,3491,-898,3475,-922,3451,-938,3422,-944xe">
              <v:path arrowok="t"/>
              <v:fill on="t" focussize="0,0"/>
              <v:stroke on="f"/>
              <v:imagedata o:title=""/>
              <o:lock v:ext="edit"/>
            </v:shape>
            <v:shape id="_x0000_s1036" o:spid="_x0000_s1036" o:spt="75" type="#_x0000_t75" style="position:absolute;left:2191;top:-945;height:876;width:1306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</v:group>
        </w:pict>
      </w:r>
      <w:r>
        <w:t>British English</w:t>
      </w:r>
    </w:p>
    <w:p>
      <w:pPr>
        <w:pStyle w:val="7"/>
        <w:numPr>
          <w:ilvl w:val="0"/>
          <w:numId w:val="8"/>
        </w:numPr>
        <w:tabs>
          <w:tab w:val="left" w:pos="861"/>
        </w:tabs>
        <w:spacing w:before="175" w:after="0" w:line="240" w:lineRule="auto"/>
        <w:ind w:left="86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发音</w:t>
      </w:r>
    </w:p>
    <w:p>
      <w:pPr>
        <w:pStyle w:val="7"/>
        <w:numPr>
          <w:ilvl w:val="0"/>
          <w:numId w:val="8"/>
        </w:numPr>
        <w:tabs>
          <w:tab w:val="left" w:pos="861"/>
        </w:tabs>
        <w:spacing w:before="43" w:after="0" w:line="240" w:lineRule="auto"/>
        <w:ind w:left="86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书写</w:t>
      </w:r>
    </w:p>
    <w:p>
      <w:pPr>
        <w:pStyle w:val="7"/>
        <w:numPr>
          <w:ilvl w:val="0"/>
          <w:numId w:val="8"/>
        </w:numPr>
        <w:tabs>
          <w:tab w:val="left" w:pos="861"/>
        </w:tabs>
        <w:spacing w:before="43" w:after="0" w:line="240" w:lineRule="auto"/>
        <w:ind w:left="86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表达</w:t>
      </w:r>
    </w:p>
    <w:p>
      <w:pPr>
        <w:spacing w:after="0" w:line="240" w:lineRule="auto"/>
        <w:jc w:val="left"/>
        <w:rPr>
          <w:rFonts w:hint="eastAsia" w:ascii="宋体" w:eastAsia="宋体"/>
          <w:sz w:val="21"/>
        </w:rPr>
        <w:sectPr>
          <w:type w:val="continuous"/>
          <w:pgSz w:w="11910" w:h="16840"/>
          <w:pgMar w:top="1580" w:right="1620" w:bottom="280" w:left="1660" w:header="720" w:footer="720" w:gutter="0"/>
        </w:sectPr>
      </w:pPr>
    </w:p>
    <w:p>
      <w:pPr>
        <w:pStyle w:val="3"/>
        <w:spacing w:before="9"/>
        <w:rPr>
          <w:rFonts w:ascii="Times New Roman"/>
          <w:sz w:val="4"/>
        </w:rPr>
      </w:pPr>
      <w:r>
        <w:pict>
          <v:group id="_x0000_s1037" o:spid="_x0000_s1037" o:spt="203" style="position:absolute;left:0pt;margin-left:82.3pt;margin-top:267.45pt;height:192.25pt;width:382.35pt;mso-position-horizontal-relative:page;mso-position-vertical-relative:page;z-index:251671552;mso-width-relative:page;mso-height-relative:page;" coordorigin="1646,5350" coordsize="7647,3845">
            <o:lock v:ext="edit"/>
            <v:shape id="_x0000_s1038" o:spid="_x0000_s1038" o:spt="75" type="#_x0000_t75" style="position:absolute;left:1646;top:7927;height:1212;width:7647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9" o:spid="_x0000_s1039" o:spt="75" type="#_x0000_t75" style="position:absolute;left:2160;top:5349;height:3845;width:6646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</v:group>
        </w:pict>
      </w:r>
    </w:p>
    <w:p>
      <w:pPr>
        <w:pStyle w:val="3"/>
        <w:spacing w:line="20" w:lineRule="exact"/>
        <w:ind w:left="103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id="_x0000_s1040" o:spid="_x0000_s1040" o:spt="203" style="height:0.75pt;width:404.75pt;" coordsize="8095,15">
            <o:lock v:ext="edit"/>
            <v:line id="_x0000_s1041" o:spid="_x0000_s1041" o:spt="20" style="position:absolute;left:0;top:7;height:0;width:8095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1400175</wp:posOffset>
            </wp:positionH>
            <wp:positionV relativeFrom="paragraph">
              <wp:posOffset>146685</wp:posOffset>
            </wp:positionV>
            <wp:extent cx="3479800" cy="1981200"/>
            <wp:effectExtent l="0" t="0" r="0" b="0"/>
            <wp:wrapTopAndBottom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0099" cy="198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0"/>
        </w:rPr>
      </w:pPr>
      <w:r>
        <w:pict>
          <v:shape id="_x0000_s1042" o:spid="_x0000_s1042" style="position:absolute;left:0pt;margin-left:468.35pt;margin-top:7.85pt;height:52.7pt;width:40.25pt;mso-position-horizontal-relative:page;mso-wrap-distance-bottom:0pt;mso-wrap-distance-top:0pt;z-index:-251646976;mso-width-relative:page;mso-height-relative:page;" fillcolor="#808080" filled="t" stroked="f" coordorigin="9367,158" coordsize="805,1054" path="m9750,1094l9755,1126,9759,1155,9763,1182,9765,1207,9811,1209,9856,1211,9899,1212,9940,1212,10014,1201,10073,1168,10116,1114,10119,1105,9930,1105,9896,1104,9855,1102,9806,1099,9750,1094xm10172,158l9388,158,9388,257,10088,257,10087,348,10086,435,10085,521,10083,604,10081,691,10079,764,10077,842,10075,914,10072,963,10065,1003,10054,1037,10040,1062,10021,1082,9996,1095,9966,1103,9930,1105,10119,1105,10143,1038,10154,939,10155,894,10158,831,10159,782,10161,712,10163,640,10164,551,10166,469,10168,348,10170,257,10172,158xm10016,654l9954,683,9889,712,9822,742,9680,803,9367,930,9374,956,9389,1008,9396,1034,10016,760,10015,744,10015,721,10015,691,10016,654xm9523,357l9513,377,9503,397,9493,416,9483,436,9540,471,9602,510,9666,551,9734,597,9804,647,9815,624,9826,600,9837,577,9847,554,9794,519,9734,482,9669,443,9523,357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904875</wp:posOffset>
            </wp:positionV>
            <wp:extent cx="4578985" cy="2530475"/>
            <wp:effectExtent l="0" t="0" r="0" b="0"/>
            <wp:wrapTopAndBottom/>
            <wp:docPr id="1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9111" cy="2530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7"/>
        <w:rPr>
          <w:rFonts w:ascii="Times New Roman"/>
          <w:sz w:val="12"/>
        </w:rPr>
      </w:pPr>
    </w:p>
    <w:sectPr>
      <w:headerReference r:id="rId4" w:type="default"/>
      <w:pgSz w:w="11910" w:h="16840"/>
      <w:pgMar w:top="1420" w:right="1620" w:bottom="280" w:left="166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947008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94598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51" o:spid="_x0000_s2051" o:spt="202" type="#_x0000_t202" style="position:absolute;left:0pt;margin-left:89pt;margin-top:43.2pt;height:29.4pt;width:247.7pt;mso-position-horizontal-relative:page;mso-position-vertical-relative:page;z-index:-25194496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)."/>
      <w:lvlJc w:val="left"/>
      <w:pPr>
        <w:ind w:left="829" w:hanging="32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00" w:hanging="32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81" w:hanging="32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61" w:hanging="32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42" w:hanging="32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23" w:hanging="32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03" w:hanging="32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84" w:hanging="32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65" w:hanging="329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306" w:hanging="281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420" w:hanging="28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320" w:hanging="28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221" w:hanging="28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122" w:hanging="28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023" w:hanging="28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924" w:hanging="28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824" w:hanging="281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)"/>
      <w:lvlJc w:val="left"/>
      <w:pPr>
        <w:ind w:left="86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0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460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560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569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578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588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59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607" w:hanging="360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3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1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8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6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4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1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9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73" w:hanging="360"/>
      </w:pPr>
      <w:rPr>
        <w:rFonts w:hint="default"/>
        <w:lang w:val="zh-CN" w:eastAsia="zh-CN" w:bidi="zh-CN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708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92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85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77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6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55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48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41" w:hanging="209"/>
      </w:pPr>
      <w:rPr>
        <w:rFonts w:hint="default"/>
        <w:lang w:val="zh-CN" w:eastAsia="zh-CN" w:bidi="zh-CN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decimal"/>
      <w:lvlText w:val="%1)"/>
      <w:lvlJc w:val="left"/>
      <w:pPr>
        <w:ind w:left="86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11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36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614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86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117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36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62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872" w:hanging="360"/>
      </w:pPr>
      <w:rPr>
        <w:rFonts w:hint="default"/>
        <w:lang w:val="zh-CN" w:eastAsia="zh-CN" w:bidi="zh-CN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2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240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16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009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3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85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779" w:hanging="360"/>
      </w:pPr>
      <w:rPr>
        <w:rFonts w:hint="default"/>
        <w:lang w:val="zh-CN" w:eastAsia="zh-CN" w:bidi="zh-CN"/>
      </w:rPr>
    </w:lvl>
  </w:abstractNum>
  <w:abstractNum w:abstractNumId="7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3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1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8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6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4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1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9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73" w:hanging="360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CF4F9A"/>
    <w:rsid w:val="00F00CC3"/>
    <w:rsid w:val="01A84AFA"/>
    <w:rsid w:val="04416BC2"/>
    <w:rsid w:val="04A4189C"/>
    <w:rsid w:val="05E1617D"/>
    <w:rsid w:val="0852390D"/>
    <w:rsid w:val="08F318E6"/>
    <w:rsid w:val="09F1544D"/>
    <w:rsid w:val="0B086B22"/>
    <w:rsid w:val="0BD402A2"/>
    <w:rsid w:val="132B0425"/>
    <w:rsid w:val="13AF0637"/>
    <w:rsid w:val="13B9133C"/>
    <w:rsid w:val="16996D2A"/>
    <w:rsid w:val="16DA7900"/>
    <w:rsid w:val="17A212F6"/>
    <w:rsid w:val="180F3936"/>
    <w:rsid w:val="19A460ED"/>
    <w:rsid w:val="19BB2436"/>
    <w:rsid w:val="1A744A16"/>
    <w:rsid w:val="1BA168A6"/>
    <w:rsid w:val="1C8602DA"/>
    <w:rsid w:val="1DAC1342"/>
    <w:rsid w:val="1F272B17"/>
    <w:rsid w:val="1FFD6C40"/>
    <w:rsid w:val="21E841DE"/>
    <w:rsid w:val="240A78CC"/>
    <w:rsid w:val="24FC0CC6"/>
    <w:rsid w:val="26AB6FD6"/>
    <w:rsid w:val="26B11F80"/>
    <w:rsid w:val="298808FC"/>
    <w:rsid w:val="2D676B82"/>
    <w:rsid w:val="2F23466C"/>
    <w:rsid w:val="303A2A1F"/>
    <w:rsid w:val="30E339F0"/>
    <w:rsid w:val="31862D63"/>
    <w:rsid w:val="323473A5"/>
    <w:rsid w:val="355C3FCA"/>
    <w:rsid w:val="359E18ED"/>
    <w:rsid w:val="37DA2BEE"/>
    <w:rsid w:val="38C02CA0"/>
    <w:rsid w:val="39351270"/>
    <w:rsid w:val="3B0A2918"/>
    <w:rsid w:val="3DAE2D34"/>
    <w:rsid w:val="3F2D0F78"/>
    <w:rsid w:val="3F926B0D"/>
    <w:rsid w:val="3FAE1DFD"/>
    <w:rsid w:val="40CA249E"/>
    <w:rsid w:val="43391F29"/>
    <w:rsid w:val="453B09D2"/>
    <w:rsid w:val="4601213E"/>
    <w:rsid w:val="46BF2AC6"/>
    <w:rsid w:val="470528E0"/>
    <w:rsid w:val="4BEC2CD8"/>
    <w:rsid w:val="4F0E66EB"/>
    <w:rsid w:val="4F4B3C0E"/>
    <w:rsid w:val="5040539D"/>
    <w:rsid w:val="516546BB"/>
    <w:rsid w:val="52E65CB3"/>
    <w:rsid w:val="53EA0025"/>
    <w:rsid w:val="5411318A"/>
    <w:rsid w:val="554A2324"/>
    <w:rsid w:val="56A959D6"/>
    <w:rsid w:val="5710616C"/>
    <w:rsid w:val="581D5DB6"/>
    <w:rsid w:val="587015DC"/>
    <w:rsid w:val="60217340"/>
    <w:rsid w:val="623E20E0"/>
    <w:rsid w:val="628A2ADE"/>
    <w:rsid w:val="62AE28D8"/>
    <w:rsid w:val="62AF156A"/>
    <w:rsid w:val="64207E9E"/>
    <w:rsid w:val="64AC3C3F"/>
    <w:rsid w:val="65C85536"/>
    <w:rsid w:val="67964C7C"/>
    <w:rsid w:val="6801216B"/>
    <w:rsid w:val="68732195"/>
    <w:rsid w:val="68905BA7"/>
    <w:rsid w:val="692E6116"/>
    <w:rsid w:val="6A2063FF"/>
    <w:rsid w:val="6A3F5ADD"/>
    <w:rsid w:val="6D172ECF"/>
    <w:rsid w:val="6D3F1B38"/>
    <w:rsid w:val="6ED57D0F"/>
    <w:rsid w:val="701B5D6A"/>
    <w:rsid w:val="730020C2"/>
    <w:rsid w:val="7418671D"/>
    <w:rsid w:val="763C4AB3"/>
    <w:rsid w:val="780F7C4D"/>
    <w:rsid w:val="781D09AC"/>
    <w:rsid w:val="79EF1C9B"/>
    <w:rsid w:val="7A067C68"/>
    <w:rsid w:val="7AB143FD"/>
    <w:rsid w:val="7B0E0A06"/>
    <w:rsid w:val="7C113DBE"/>
    <w:rsid w:val="7C397189"/>
    <w:rsid w:val="7CF72B70"/>
    <w:rsid w:val="7DC623FD"/>
    <w:rsid w:val="7E33319C"/>
    <w:rsid w:val="7EF856A4"/>
    <w:rsid w:val="7F6C65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line="349" w:lineRule="exact"/>
      <w:ind w:left="3575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3"/>
      <w:ind w:left="86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jpeg"/><Relationship Id="rId13" Type="http://schemas.openxmlformats.org/officeDocument/2006/relationships/image" Target="media/image8.png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1026"/>
    <customShpInfo spid="_x0000_s1027"/>
    <customShpInfo spid="_x0000_s1028"/>
    <customShpInfo spid="_x0000_s1030"/>
    <customShpInfo spid="_x0000_s1031"/>
    <customShpInfo spid="_x0000_s1032"/>
    <customShpInfo spid="_x0000_s1029"/>
    <customShpInfo spid="_x0000_s1034"/>
    <customShpInfo spid="_x0000_s1035"/>
    <customShpInfo spid="_x0000_s1036"/>
    <customShpInfo spid="_x0000_s1033"/>
    <customShpInfo spid="_x0000_s1038"/>
    <customShpInfo spid="_x0000_s1039"/>
    <customShpInfo spid="_x0000_s1037"/>
    <customShpInfo spid="_x0000_s1041"/>
    <customShpInfo spid="_x0000_s1040"/>
    <customShpInfo spid="_x0000_s104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ScaleCrop>false</ScaleCrop>
  <LinksUpToDate>false</LinksUpToDate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2019-05-02T01:49:00Z</dcterms:created>
  <dc:creator>徐男</dc:creator>
  <cp:lastModifiedBy>孫琦</cp:lastModifiedBy>
  <dcterms:modified xsi:type="dcterms:W3CDTF">2019-05-04T13:56:47Z</dcterms:modified>
  <dc:subject>Lesson73-74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2019-05-02T00:00:00Z</vt:filetime>
  </property>
  <property fmtid="{D5CDD505-2E9C-101B-9397-08002B2CF9AE}" pid="5" name="KSOProductBuildVer">
    <vt:lpwstr>2052-11.1.0.8597</vt:lpwstr>
  </property>
</Properties>
</file>