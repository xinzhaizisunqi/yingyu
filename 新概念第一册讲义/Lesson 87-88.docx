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Lesson87-88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026" w:right="94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87 </w:t>
      </w:r>
      <w:r>
        <w:rPr>
          <w:rFonts w:hint="eastAsia" w:ascii="宋体" w:eastAsia="宋体"/>
        </w:rPr>
        <w:t>单词讲解</w:t>
      </w:r>
    </w:p>
    <w:p>
      <w:pPr>
        <w:pStyle w:val="3"/>
        <w:numPr>
          <w:numId w:val="0"/>
        </w:numPr>
        <w:tabs>
          <w:tab w:val="left" w:pos="1485"/>
          <w:tab w:val="left" w:pos="1887"/>
        </w:tabs>
        <w:spacing w:before="0" w:line="240" w:lineRule="auto"/>
        <w:ind w:right="0" w:rightChars="0" w:firstLine="1050" w:firstLineChars="500"/>
        <w:rPr>
          <w:rFonts w:hint="default" w:ascii="宋体" w:eastAsia="宋体"/>
          <w:spacing w:val="-16"/>
          <w:lang w:val="en-US" w:eastAsia="zh-CN"/>
        </w:rPr>
      </w:pPr>
      <w:r>
        <w:t>attendant:</w:t>
      </w:r>
      <w:r>
        <w:tab/>
      </w:r>
      <w:r>
        <w:t>n.</w:t>
      </w:r>
      <w:r>
        <w:rPr>
          <w:rFonts w:hint="eastAsia" w:ascii="宋体" w:eastAsia="宋体"/>
        </w:rPr>
        <w:t>接</w:t>
      </w:r>
      <w:r>
        <w:rPr>
          <w:rFonts w:hint="eastAsia" w:ascii="宋体" w:eastAsia="宋体"/>
          <w:spacing w:val="-3"/>
        </w:rPr>
        <w:t>待</w:t>
      </w:r>
      <w:r>
        <w:rPr>
          <w:rFonts w:hint="eastAsia" w:ascii="宋体" w:eastAsia="宋体"/>
          <w:spacing w:val="-16"/>
        </w:rPr>
        <w:t>员</w:t>
      </w:r>
      <w:r>
        <w:rPr>
          <w:rFonts w:hint="eastAsia" w:ascii="宋体" w:eastAsia="宋体"/>
          <w:spacing w:val="-16"/>
          <w:lang w:val="en-US" w:eastAsia="zh-CN"/>
        </w:rPr>
        <w:t xml:space="preserve"> e tai den te</w:t>
      </w:r>
    </w:p>
    <w:p>
      <w:pPr>
        <w:pStyle w:val="3"/>
        <w:numPr>
          <w:numId w:val="0"/>
        </w:numPr>
        <w:tabs>
          <w:tab w:val="left" w:pos="1485"/>
          <w:tab w:val="left" w:pos="1887"/>
        </w:tabs>
        <w:spacing w:before="0" w:line="240" w:lineRule="auto"/>
        <w:ind w:right="0" w:rightChars="0" w:firstLine="1050" w:firstLineChars="500"/>
        <w:rPr>
          <w:rFonts w:hint="eastAsia" w:ascii="宋体" w:eastAsia="宋体"/>
        </w:rPr>
      </w:pPr>
      <w:r>
        <w:t>bring: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</w:rPr>
        <w:t>带</w:t>
      </w:r>
      <w:r>
        <w:rPr>
          <w:rFonts w:hint="eastAsia" w:ascii="宋体" w:eastAsia="宋体"/>
          <w:spacing w:val="-3"/>
        </w:rPr>
        <w:t>来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送</w:t>
      </w:r>
      <w:r>
        <w:rPr>
          <w:rFonts w:hint="eastAsia" w:ascii="宋体" w:eastAsia="宋体"/>
        </w:rPr>
        <w:t>来</w:t>
      </w:r>
    </w:p>
    <w:p>
      <w:pPr>
        <w:pStyle w:val="3"/>
        <w:spacing w:line="283" w:lineRule="auto"/>
        <w:ind w:left="937" w:right="6307"/>
      </w:pPr>
      <w:r>
        <w:t>take</w:t>
      </w:r>
      <w:r>
        <w:rPr>
          <w:rFonts w:hint="eastAsia" w:ascii="宋体" w:hAnsi="宋体" w:eastAsia="宋体"/>
        </w:rPr>
        <w:t xml:space="preserve">， 带 走 </w:t>
      </w:r>
      <w:r>
        <w:t>bring sth.\sb. to…</w:t>
      </w:r>
    </w:p>
    <w:p>
      <w:pPr>
        <w:pStyle w:val="3"/>
        <w:spacing w:before="9" w:line="292" w:lineRule="auto"/>
        <w:ind w:left="937" w:right="4609"/>
      </w:pPr>
      <w:r>
        <w:t>Please bring your new book to me. take sth.\sb. to…</w:t>
      </w:r>
    </w:p>
    <w:p>
      <w:pPr>
        <w:pStyle w:val="3"/>
        <w:spacing w:line="255" w:lineRule="exact"/>
        <w:ind w:left="937"/>
      </w:pPr>
      <w:r>
        <w:t>I am going to take this pen to her.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894"/>
          <w:tab w:val="left" w:pos="1726"/>
        </w:tabs>
        <w:spacing w:before="123" w:after="0" w:line="240" w:lineRule="auto"/>
        <w:ind w:left="893" w:right="0" w:hanging="274"/>
        <w:jc w:val="left"/>
        <w:rPr>
          <w:sz w:val="21"/>
        </w:rPr>
      </w:pPr>
      <w:r>
        <w:rPr>
          <w:spacing w:val="-3"/>
          <w:sz w:val="21"/>
        </w:rPr>
        <w:t>May</w:t>
      </w:r>
      <w:r>
        <w:rPr>
          <w:spacing w:val="3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pacing w:val="-3"/>
          <w:sz w:val="21"/>
        </w:rPr>
        <w:t xml:space="preserve">my </w:t>
      </w:r>
      <w:r>
        <w:rPr>
          <w:sz w:val="21"/>
        </w:rPr>
        <w:t>boyfriend here next time?</w:t>
      </w:r>
    </w:p>
    <w:p>
      <w:pPr>
        <w:pStyle w:val="3"/>
        <w:tabs>
          <w:tab w:val="left" w:pos="2747"/>
        </w:tabs>
        <w:spacing w:before="56"/>
        <w:ind w:left="831"/>
      </w:pPr>
      <w:r>
        <w:t>A. bring</w:t>
      </w:r>
      <w:r>
        <w:tab/>
      </w:r>
      <w:r>
        <w:t>B.</w:t>
      </w:r>
      <w:r>
        <w:rPr>
          <w:spacing w:val="5"/>
        </w:rPr>
        <w:t xml:space="preserve"> </w:t>
      </w:r>
      <w:r>
        <w:rPr>
          <w:spacing w:val="-4"/>
        </w:rPr>
        <w:t>take</w:t>
      </w:r>
    </w:p>
    <w:p>
      <w:pPr>
        <w:pStyle w:val="3"/>
        <w:tabs>
          <w:tab w:val="left" w:pos="2692"/>
        </w:tabs>
        <w:spacing w:before="56"/>
        <w:ind w:left="831"/>
      </w:pPr>
      <w:r>
        <w:t>C</w:t>
      </w:r>
      <w:r>
        <w:rPr>
          <w:spacing w:val="-2"/>
        </w:rPr>
        <w:t xml:space="preserve"> </w:t>
      </w:r>
      <w:r>
        <w:t>.more</w:t>
      </w:r>
      <w:r>
        <w:tab/>
      </w:r>
      <w:r>
        <w:rPr>
          <w:spacing w:val="-3"/>
        </w:rPr>
        <w:t>D.</w:t>
      </w:r>
      <w:r>
        <w:rPr>
          <w:spacing w:val="-2"/>
        </w:rPr>
        <w:t xml:space="preserve"> </w:t>
      </w:r>
      <w:r>
        <w:t>carry</w:t>
      </w:r>
    </w:p>
    <w:p>
      <w:pPr>
        <w:pStyle w:val="7"/>
        <w:numPr>
          <w:ilvl w:val="0"/>
          <w:numId w:val="1"/>
        </w:numPr>
        <w:tabs>
          <w:tab w:val="left" w:pos="892"/>
          <w:tab w:val="left" w:pos="2671"/>
        </w:tabs>
        <w:spacing w:before="56" w:after="0" w:line="240" w:lineRule="auto"/>
        <w:ind w:left="891" w:right="0" w:hanging="272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young</w:t>
      </w:r>
      <w:r>
        <w:rPr>
          <w:spacing w:val="-2"/>
          <w:sz w:val="21"/>
        </w:rPr>
        <w:t xml:space="preserve"> </w:t>
      </w:r>
      <w:r>
        <w:rPr>
          <w:sz w:val="21"/>
        </w:rPr>
        <w:t>man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flowers for the girl every</w:t>
      </w:r>
      <w:r>
        <w:rPr>
          <w:spacing w:val="-16"/>
          <w:sz w:val="21"/>
        </w:rPr>
        <w:t xml:space="preserve"> </w:t>
      </w:r>
      <w:r>
        <w:rPr>
          <w:spacing w:val="-6"/>
          <w:sz w:val="21"/>
        </w:rPr>
        <w:t>day.</w:t>
      </w:r>
    </w:p>
    <w:p>
      <w:pPr>
        <w:pStyle w:val="3"/>
        <w:tabs>
          <w:tab w:val="left" w:pos="3138"/>
        </w:tabs>
        <w:spacing w:before="55"/>
        <w:ind w:left="1146"/>
      </w:pPr>
      <w:r>
        <w:t>A.</w:t>
      </w:r>
      <w:r>
        <w:rPr>
          <w:spacing w:val="-5"/>
        </w:rPr>
        <w:t xml:space="preserve"> </w:t>
      </w:r>
      <w:r>
        <w:t>fetches</w:t>
      </w:r>
      <w:r>
        <w:tab/>
      </w:r>
      <w:r>
        <w:t>B. brings</w:t>
      </w:r>
    </w:p>
    <w:p>
      <w:pPr>
        <w:pStyle w:val="3"/>
        <w:tabs>
          <w:tab w:val="left" w:pos="3269"/>
        </w:tabs>
        <w:spacing w:before="56"/>
        <w:ind w:left="1146"/>
      </w:pPr>
      <w:r>
        <w:t>C.</w:t>
      </w:r>
      <w:r>
        <w:rPr>
          <w:spacing w:val="1"/>
        </w:rPr>
        <w:t xml:space="preserve"> </w:t>
      </w:r>
      <w:r>
        <w:rPr>
          <w:spacing w:val="-3"/>
        </w:rPr>
        <w:t>takes</w:t>
      </w:r>
      <w:r>
        <w:rPr>
          <w:spacing w:val="-3"/>
        </w:rPr>
        <w:tab/>
      </w:r>
      <w:r>
        <w:rPr>
          <w:spacing w:val="-3"/>
        </w:rPr>
        <w:t>D.</w:t>
      </w:r>
      <w:r>
        <w:t xml:space="preserve"> carries</w:t>
      </w:r>
    </w:p>
    <w:p>
      <w:pPr>
        <w:pStyle w:val="3"/>
        <w:spacing w:before="8"/>
        <w:rPr>
          <w:sz w:val="29"/>
        </w:rPr>
      </w:pPr>
    </w:p>
    <w:p>
      <w:pPr>
        <w:pStyle w:val="3"/>
        <w:tabs>
          <w:tab w:val="left" w:pos="1615"/>
          <w:tab w:val="left" w:pos="3203"/>
        </w:tabs>
        <w:spacing w:before="0" w:line="240" w:lineRule="auto"/>
        <w:ind w:left="0" w:right="0" w:firstLine="816" w:firstLineChars="400"/>
        <w:rPr>
          <w:rFonts w:hint="eastAsia" w:ascii="宋体" w:eastAsia="宋体"/>
          <w:spacing w:val="-15"/>
        </w:rPr>
      </w:pPr>
      <w:r>
        <w:rPr>
          <w:spacing w:val="-3"/>
        </w:rPr>
        <w:t xml:space="preserve">fetch,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取</w:t>
      </w:r>
      <w:r>
        <w:rPr>
          <w:rFonts w:hint="eastAsia" w:ascii="宋体" w:eastAsia="宋体"/>
        </w:rPr>
        <w:tab/>
      </w:r>
      <w:r>
        <w:t>carry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随</w:t>
      </w:r>
      <w:r>
        <w:rPr>
          <w:rFonts w:hint="eastAsia" w:ascii="宋体" w:eastAsia="宋体"/>
        </w:rPr>
        <w:t>身</w:t>
      </w:r>
      <w:r>
        <w:rPr>
          <w:rFonts w:hint="eastAsia" w:ascii="宋体" w:eastAsia="宋体"/>
          <w:spacing w:val="-3"/>
        </w:rPr>
        <w:t>携</w:t>
      </w:r>
      <w:r>
        <w:rPr>
          <w:rFonts w:hint="eastAsia" w:ascii="宋体" w:eastAsia="宋体"/>
          <w:spacing w:val="-15"/>
        </w:rPr>
        <w:t>带</w:t>
      </w:r>
    </w:p>
    <w:p>
      <w:pPr>
        <w:pStyle w:val="3"/>
        <w:tabs>
          <w:tab w:val="left" w:pos="1615"/>
          <w:tab w:val="left" w:pos="3203"/>
        </w:tabs>
        <w:spacing w:before="0" w:line="240" w:lineRule="auto"/>
        <w:ind w:left="0" w:right="0" w:firstLine="840" w:firstLineChars="400"/>
        <w:rPr>
          <w:rFonts w:hint="default" w:ascii="宋体" w:eastAsia="宋体"/>
          <w:lang w:val="en-US" w:eastAsia="zh-CN"/>
        </w:rPr>
      </w:pPr>
      <w:r>
        <w:t>garage:</w:t>
      </w:r>
      <w:r>
        <w:tab/>
      </w:r>
      <w:r>
        <w:t>n.</w:t>
      </w:r>
      <w:r>
        <w:rPr>
          <w:rFonts w:hint="eastAsia" w:ascii="宋体" w:eastAsia="宋体"/>
          <w:spacing w:val="-3"/>
        </w:rPr>
        <w:t>车</w:t>
      </w:r>
      <w:r>
        <w:rPr>
          <w:rFonts w:hint="eastAsia" w:ascii="宋体" w:eastAsia="宋体"/>
        </w:rPr>
        <w:t>库，</w:t>
      </w:r>
      <w:r>
        <w:rPr>
          <w:rFonts w:hint="eastAsia" w:ascii="宋体" w:eastAsia="宋体"/>
          <w:spacing w:val="-3"/>
        </w:rPr>
        <w:t>汽</w:t>
      </w:r>
      <w:r>
        <w:rPr>
          <w:rFonts w:hint="eastAsia" w:ascii="宋体" w:eastAsia="宋体"/>
        </w:rPr>
        <w:t>车</w:t>
      </w:r>
      <w:r>
        <w:rPr>
          <w:rFonts w:hint="eastAsia" w:ascii="宋体" w:eastAsia="宋体"/>
          <w:spacing w:val="-3"/>
        </w:rPr>
        <w:t>修</w:t>
      </w:r>
      <w:r>
        <w:rPr>
          <w:rFonts w:hint="eastAsia" w:ascii="宋体" w:eastAsia="宋体"/>
        </w:rPr>
        <w:t>理厂</w:t>
      </w:r>
      <w:r>
        <w:rPr>
          <w:rFonts w:hint="eastAsia" w:ascii="宋体" w:eastAsia="宋体"/>
          <w:lang w:val="en-US" w:eastAsia="zh-CN"/>
        </w:rPr>
        <w:t>ge rua zhi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97"/>
        </w:tabs>
        <w:spacing w:before="0" w:after="0" w:line="288" w:lineRule="auto"/>
        <w:ind w:left="937" w:right="6664" w:hanging="317"/>
        <w:jc w:val="left"/>
        <w:rPr>
          <w:sz w:val="21"/>
        </w:rPr>
      </w:pPr>
      <w:r>
        <w:drawing>
          <wp:anchor distT="0" distB="0" distL="0" distR="0" simplePos="0" relativeHeight="25141350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301625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29.1pt;height:52.7pt;width:40.25pt;mso-position-horizontal-relative:page;z-index:251660288;mso-width-relative:page;mso-height-relative:page;" fillcolor="#808080" filled="t" stroked="f" coordorigin="9367,583" coordsize="805,1054" path="m9750,1519l9755,1551,9759,1580,9763,1607,9765,1632,9811,1634,9856,1636,9899,1637,9940,1637,10014,1626,10073,1593,10116,1539,10119,1530,9930,1530,9896,1529,9855,1527,9806,1524,9750,1519xm10172,583l9388,583,9388,683,10088,683,10087,773,10086,860,10085,946,10083,1029,10081,1116,10079,1189,10077,1267,10075,1339,10072,1388,10065,1429,10054,1462,10040,1488,10021,1507,9996,1520,9966,1528,9930,1530,10119,1530,10143,1463,10154,1365,10155,1319,10158,1256,10159,1207,10161,1138,10163,1065,10164,977,10166,894,10168,773,10170,683,10172,583xm10016,1079l9954,1108,9889,1138,9822,1167,9680,1228,9367,1355,9374,1381,9389,1433,9396,1459,10016,1185,10015,1169,10015,1146,10015,1116,10016,1079xm9523,782l9513,802,9503,822,9493,842,9483,861,9540,896,9602,935,9666,977,9734,1022,9804,1072,9815,1049,9826,1026,9837,1002,9847,979,9794,944,9734,907,9669,868,9523,78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crash: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0"/>
          <w:sz w:val="21"/>
        </w:rPr>
        <w:t>碰撞</w:t>
      </w:r>
      <w:r>
        <w:rPr>
          <w:sz w:val="21"/>
        </w:rPr>
        <w:t>a car crash an air</w:t>
      </w:r>
      <w:r>
        <w:rPr>
          <w:spacing w:val="-4"/>
          <w:sz w:val="21"/>
        </w:rPr>
        <w:t xml:space="preserve"> </w:t>
      </w:r>
      <w:r>
        <w:rPr>
          <w:sz w:val="21"/>
        </w:rPr>
        <w:t>crash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909"/>
        </w:tabs>
        <w:spacing w:before="0" w:after="0" w:line="267" w:lineRule="exact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lamp-post: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灯杆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553"/>
        </w:tabs>
        <w:spacing w:before="42" w:after="0" w:line="283" w:lineRule="auto"/>
        <w:ind w:left="937" w:right="6640" w:hanging="317"/>
        <w:jc w:val="left"/>
        <w:rPr>
          <w:sz w:val="21"/>
        </w:rPr>
      </w:pPr>
      <w:r>
        <w:rPr>
          <w:sz w:val="21"/>
        </w:rPr>
        <w:t>repair: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11"/>
          <w:sz w:val="21"/>
        </w:rPr>
        <w:t>修理</w:t>
      </w:r>
      <w:r>
        <w:rPr>
          <w:sz w:val="21"/>
        </w:rPr>
        <w:t xml:space="preserve">repair </w:t>
      </w:r>
      <w:r>
        <w:rPr>
          <w:spacing w:val="-3"/>
          <w:sz w:val="21"/>
        </w:rPr>
        <w:t>my</w:t>
      </w:r>
      <w:r>
        <w:rPr>
          <w:spacing w:val="-4"/>
          <w:sz w:val="21"/>
        </w:rPr>
        <w:t xml:space="preserve"> </w:t>
      </w:r>
      <w:r>
        <w:rPr>
          <w:sz w:val="21"/>
        </w:rPr>
        <w:t>car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281"/>
        </w:tabs>
        <w:spacing w:before="5" w:after="0" w:line="278" w:lineRule="auto"/>
        <w:ind w:left="937" w:right="6057" w:hanging="317"/>
        <w:jc w:val="left"/>
        <w:rPr>
          <w:sz w:val="21"/>
        </w:rPr>
      </w:pPr>
      <w:r>
        <w:rPr>
          <w:sz w:val="21"/>
        </w:rPr>
        <w:t>try: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hAnsi="宋体" w:eastAsia="宋体"/>
          <w:spacing w:val="-3"/>
          <w:sz w:val="21"/>
        </w:rPr>
        <w:t xml:space="preserve">努力，设法 </w:t>
      </w:r>
      <w:r>
        <w:rPr>
          <w:spacing w:val="-3"/>
          <w:sz w:val="21"/>
        </w:rPr>
        <w:t>try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3"/>
          <w:sz w:val="21"/>
        </w:rPr>
        <w:t xml:space="preserve"> … </w:t>
      </w:r>
      <w:r>
        <w:rPr>
          <w:rFonts w:hint="eastAsia" w:ascii="宋体" w:hAnsi="宋体" w:eastAsia="宋体"/>
          <w:spacing w:val="-3"/>
          <w:sz w:val="21"/>
        </w:rPr>
        <w:t>努力去做</w:t>
      </w:r>
      <w:r>
        <w:rPr>
          <w:spacing w:val="-14"/>
          <w:sz w:val="21"/>
        </w:rPr>
        <w:t>…</w:t>
      </w:r>
    </w:p>
    <w:p>
      <w:pPr>
        <w:pStyle w:val="3"/>
        <w:spacing w:before="5"/>
        <w:ind w:left="937"/>
      </w:pPr>
      <w:r>
        <w:t>They are trying to finish it.</w:t>
      </w:r>
    </w:p>
    <w:p>
      <w:pPr>
        <w:pStyle w:val="3"/>
        <w:spacing w:before="50" w:line="283" w:lineRule="auto"/>
        <w:ind w:left="937" w:right="4418"/>
      </w:pPr>
      <w:r>
        <w:t>try one’s best to…</w:t>
      </w:r>
      <w:r>
        <w:rPr>
          <w:rFonts w:hint="eastAsia" w:ascii="宋体" w:hAnsi="宋体" w:eastAsia="宋体"/>
        </w:rPr>
        <w:t>尽某人最大的努力</w:t>
      </w:r>
      <w:r>
        <w:t>… one’s- my\ his\ her\ our\ their</w:t>
      </w:r>
    </w:p>
    <w:p>
      <w:pPr>
        <w:pStyle w:val="3"/>
        <w:spacing w:before="9"/>
        <w:ind w:left="937"/>
      </w:pPr>
      <w:r>
        <w:t>He tried his best to study English.</w:t>
      </w:r>
    </w:p>
    <w:p>
      <w:pPr>
        <w:pStyle w:val="3"/>
        <w:spacing w:before="10"/>
        <w:rPr>
          <w:sz w:val="23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87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8" w:after="0" w:line="292" w:lineRule="auto"/>
        <w:ind w:left="1146" w:right="6072" w:hanging="526"/>
        <w:jc w:val="left"/>
        <w:rPr>
          <w:sz w:val="21"/>
        </w:rPr>
      </w:pPr>
      <w:r>
        <w:rPr>
          <w:sz w:val="21"/>
        </w:rPr>
        <w:t xml:space="preserve">Is </w:t>
      </w:r>
      <w:r>
        <w:rPr>
          <w:spacing w:val="-3"/>
          <w:sz w:val="21"/>
        </w:rPr>
        <w:t xml:space="preserve">my </w:t>
      </w:r>
      <w:r>
        <w:rPr>
          <w:sz w:val="21"/>
        </w:rPr>
        <w:t>car ready yet? yet:</w:t>
      </w:r>
    </w:p>
    <w:p>
      <w:pPr>
        <w:pStyle w:val="3"/>
        <w:spacing w:line="278" w:lineRule="auto"/>
        <w:ind w:left="1882" w:right="5601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到现在为止 </w:t>
      </w:r>
      <w:r>
        <w:rPr>
          <w:rFonts w:hint="eastAsia" w:ascii="宋体" w:eastAsia="宋体"/>
          <w:spacing w:val="-5"/>
        </w:rPr>
        <w:t>否定和疑问句</w:t>
      </w:r>
    </w:p>
    <w:p>
      <w:pPr>
        <w:pStyle w:val="3"/>
        <w:spacing w:line="285" w:lineRule="auto"/>
        <w:ind w:left="1146" w:right="4609" w:firstLine="736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一般现在 </w:t>
      </w:r>
      <w:r>
        <w:t xml:space="preserve">&amp; </w:t>
      </w:r>
      <w:r>
        <w:rPr>
          <w:rFonts w:hint="eastAsia" w:ascii="宋体" w:eastAsia="宋体"/>
        </w:rPr>
        <w:t>现在完成</w:t>
      </w:r>
      <w:r>
        <w:t xml:space="preserve">Have your mechanics finished yet? </w:t>
      </w:r>
      <w:r>
        <w:rPr>
          <w:rFonts w:hint="eastAsia" w:ascii="宋体" w:eastAsia="宋体"/>
        </w:rPr>
        <w:t>翻译为：了</w:t>
      </w:r>
    </w:p>
    <w:p>
      <w:pPr>
        <w:pStyle w:val="3"/>
        <w:rPr>
          <w:rFonts w:ascii="宋体"/>
          <w:sz w:val="19"/>
        </w:rPr>
      </w:pPr>
    </w:p>
    <w:p>
      <w:pPr>
        <w:spacing w:after="0"/>
        <w:rPr>
          <w:rFonts w:ascii="宋体"/>
          <w:sz w:val="19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58"/>
        <w:jc w:val="right"/>
      </w:pPr>
      <w:r>
        <w:t>yet:</w:t>
      </w:r>
    </w:p>
    <w:p>
      <w:pPr>
        <w:pStyle w:val="3"/>
        <w:spacing w:before="11"/>
        <w:rPr>
          <w:sz w:val="29"/>
        </w:rPr>
      </w:pPr>
      <w:r>
        <w:br w:type="column"/>
      </w:r>
    </w:p>
    <w:p>
      <w:pPr>
        <w:pStyle w:val="3"/>
        <w:ind w:left="373"/>
        <w:rPr>
          <w:rFonts w:hint="eastAsia" w:ascii="宋体" w:eastAsia="宋体"/>
        </w:rPr>
      </w:pPr>
      <w:r>
        <w:rPr>
          <w:rFonts w:hint="eastAsia" w:ascii="宋体" w:eastAsia="宋体"/>
        </w:rPr>
        <w:t>还，仍</w:t>
      </w:r>
    </w:p>
    <w:p>
      <w:pPr>
        <w:pStyle w:val="3"/>
        <w:spacing w:before="43"/>
        <w:ind w:left="373"/>
        <w:rPr>
          <w:rFonts w:hint="eastAsia" w:ascii="宋体" w:eastAsia="宋体"/>
        </w:rPr>
      </w:pPr>
      <w:r>
        <w:rPr>
          <w:rFonts w:hint="eastAsia" w:ascii="宋体" w:eastAsia="宋体"/>
        </w:rPr>
        <w:t>否定和疑问句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470" w:space="40"/>
            <w:col w:w="7240"/>
          </w:cols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88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一般现在 </w:t>
      </w:r>
      <w:r>
        <w:t xml:space="preserve">&amp; </w:t>
      </w:r>
      <w:r>
        <w:rPr>
          <w:rFonts w:hint="eastAsia" w:ascii="宋体" w:eastAsia="宋体"/>
        </w:rPr>
        <w:t>现在完成</w:t>
      </w:r>
    </w:p>
    <w:p>
      <w:pPr>
        <w:pStyle w:val="3"/>
        <w:spacing w:before="48"/>
        <w:ind w:left="620"/>
      </w:pPr>
      <w:r>
        <w:t>He is not ready to quit yet.</w:t>
      </w:r>
    </w:p>
    <w:p>
      <w:pPr>
        <w:pStyle w:val="3"/>
        <w:spacing w:before="56" w:line="288" w:lineRule="auto"/>
        <w:ind w:left="620" w:right="4609"/>
      </w:pPr>
      <w:r>
        <w:t xml:space="preserve">I haven't really got into my new job yet. Not yet. </w:t>
      </w:r>
      <w:r>
        <w:rPr>
          <w:rFonts w:hint="eastAsia" w:ascii="宋体" w:eastAsia="宋体"/>
        </w:rPr>
        <w:t>还没呢</w:t>
      </w:r>
      <w:r>
        <w:t>!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92" w:lineRule="auto"/>
        <w:ind w:left="1042" w:right="5201" w:hanging="423"/>
        <w:jc w:val="left"/>
        <w:rPr>
          <w:sz w:val="21"/>
        </w:rPr>
      </w:pPr>
      <w:r>
        <w:rPr>
          <w:spacing w:val="-3"/>
          <w:sz w:val="21"/>
        </w:rPr>
        <w:t xml:space="preserve">What’s </w:t>
      </w:r>
      <w:r>
        <w:rPr>
          <w:sz w:val="21"/>
        </w:rPr>
        <w:t xml:space="preserve">the number of your car? </w:t>
      </w:r>
      <w:r>
        <w:rPr>
          <w:spacing w:val="-3"/>
          <w:sz w:val="21"/>
        </w:rPr>
        <w:t xml:space="preserve">What’s </w:t>
      </w:r>
      <w:r>
        <w:rPr>
          <w:sz w:val="21"/>
        </w:rPr>
        <w:t>your car</w:t>
      </w:r>
      <w:r>
        <w:rPr>
          <w:spacing w:val="-1"/>
          <w:sz w:val="21"/>
        </w:rPr>
        <w:t xml:space="preserve"> </w:t>
      </w:r>
      <w:r>
        <w:rPr>
          <w:sz w:val="21"/>
        </w:rPr>
        <w:t>number?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>I remember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now.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我想起来了。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4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still working on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仍在干呢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48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Have you finished Book</w:t>
      </w:r>
      <w:r>
        <w:rPr>
          <w:spacing w:val="-6"/>
          <w:sz w:val="21"/>
        </w:rPr>
        <w:t xml:space="preserve"> </w:t>
      </w:r>
      <w:r>
        <w:rPr>
          <w:sz w:val="21"/>
        </w:rPr>
        <w:t>1?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56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Not yet. I’m still working on</w:t>
      </w:r>
      <w:r>
        <w:rPr>
          <w:spacing w:val="-6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before="51"/>
        <w:ind w:left="985" w:right="6069"/>
        <w:jc w:val="center"/>
      </w:pPr>
      <w:r>
        <w:rPr>
          <w:rFonts w:hint="eastAsia" w:ascii="宋体" w:eastAsia="宋体"/>
        </w:rPr>
        <w:t>我还在学呢</w:t>
      </w:r>
      <w:r>
        <w:t>~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48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 xml:space="preserve">Have you </w:t>
      </w:r>
      <w:r>
        <w:rPr>
          <w:spacing w:val="-3"/>
          <w:sz w:val="21"/>
        </w:rPr>
        <w:t xml:space="preserve">cooked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meal?</w:t>
      </w:r>
    </w:p>
    <w:p>
      <w:pPr>
        <w:pStyle w:val="7"/>
        <w:numPr>
          <w:ilvl w:val="1"/>
          <w:numId w:val="3"/>
        </w:numPr>
        <w:tabs>
          <w:tab w:val="left" w:pos="1154"/>
        </w:tabs>
        <w:spacing w:before="56" w:after="0" w:line="240" w:lineRule="auto"/>
        <w:ind w:left="1153" w:right="0" w:hanging="112"/>
        <w:jc w:val="left"/>
        <w:rPr>
          <w:sz w:val="21"/>
        </w:rPr>
      </w:pPr>
      <w:r>
        <w:rPr>
          <w:sz w:val="21"/>
        </w:rPr>
        <w:t>Not yet. I’m still working on</w:t>
      </w:r>
      <w:r>
        <w:rPr>
          <w:spacing w:val="-6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before="50"/>
        <w:ind w:left="985" w:right="6069"/>
        <w:jc w:val="center"/>
      </w:pPr>
      <w:r>
        <w:rPr>
          <w:rFonts w:hint="eastAsia" w:ascii="宋体" w:eastAsia="宋体"/>
        </w:rPr>
        <w:t>我还在做呢</w:t>
      </w:r>
      <w:r>
        <w:t>~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43" w:after="0" w:line="278" w:lineRule="auto"/>
        <w:ind w:left="937" w:right="5955" w:hanging="317"/>
        <w:jc w:val="left"/>
        <w:rPr>
          <w:sz w:val="21"/>
        </w:rPr>
      </w:pPr>
      <w:r>
        <w:drawing>
          <wp:anchor distT="0" distB="0" distL="0" distR="0" simplePos="0" relativeHeight="251416576" behindDoc="1" locked="0" layoutInCell="1" allowOverlap="1">
            <wp:simplePos x="0" y="0"/>
            <wp:positionH relativeFrom="page">
              <wp:posOffset>1409065</wp:posOffset>
            </wp:positionH>
            <wp:positionV relativeFrom="paragraph">
              <wp:posOffset>544195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46.85pt;height:52.7pt;width:40.25pt;mso-position-horizontal-relative:page;z-index:251663360;mso-width-relative:page;mso-height-relative:page;" fillcolor="#808080" filled="t" stroked="f" coordorigin="9367,938" coordsize="805,1054" path="m9750,1874l9755,1906,9759,1935,9763,1962,9765,1987,9811,1989,9856,1991,9899,1992,9940,1992,10014,1981,10073,1948,10116,1894,10119,1885,9930,1885,9896,1884,9855,1882,9806,1879,9750,1874xm10172,938l9388,938,9388,1038,10088,1038,10087,1128,10086,1215,10085,1301,10083,1384,10081,1471,10079,1544,10077,1622,10075,1694,10072,1743,10065,1784,10054,1817,10040,1843,10021,1862,9996,1875,9966,1883,9930,1885,10119,1885,10143,1818,10154,1720,10155,1674,10158,1611,10159,1562,10161,1493,10163,1420,10164,1332,10166,1249,10168,1128,10170,1038,10172,938xm10016,1434l9954,1463,9889,1493,9822,1522,9680,1583,9367,1710,9374,1736,9389,1788,9396,1814,10016,1540,10015,1524,10015,1501,10015,1471,10016,1434xm9523,1137l9513,1157,9503,1177,9493,1197,9483,1216,9540,1251,9602,1290,9666,1332,9734,1377,9804,1427,9815,1404,9826,1381,9837,1357,9847,1334,9794,1299,9734,1262,9669,1223,9523,113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3"/>
          <w:sz w:val="21"/>
        </w:rPr>
        <w:t>看一看</w:t>
      </w:r>
      <w:r>
        <w:rPr>
          <w:spacing w:val="2"/>
          <w:sz w:val="21"/>
        </w:rPr>
        <w:t xml:space="preserve">: </w:t>
      </w:r>
      <w:r>
        <w:rPr>
          <w:spacing w:val="-3"/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look </w:t>
      </w:r>
      <w:r>
        <w:rPr>
          <w:rFonts w:hint="eastAsia" w:ascii="宋体" w:eastAsia="宋体"/>
          <w:spacing w:val="-3"/>
          <w:sz w:val="21"/>
        </w:rPr>
        <w:t>试一试</w:t>
      </w:r>
      <w:r>
        <w:rPr>
          <w:spacing w:val="1"/>
          <w:sz w:val="21"/>
        </w:rPr>
        <w:t xml:space="preserve">:  </w:t>
      </w:r>
      <w:r>
        <w:rPr>
          <w:spacing w:val="-3"/>
          <w:sz w:val="21"/>
        </w:rPr>
        <w:t>have</w:t>
      </w:r>
      <w:r>
        <w:rPr>
          <w:sz w:val="21"/>
        </w:rPr>
        <w:t xml:space="preserve"> 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try </w:t>
      </w:r>
      <w:r>
        <w:rPr>
          <w:rFonts w:hint="eastAsia" w:ascii="宋体" w:eastAsia="宋体"/>
          <w:spacing w:val="-3"/>
          <w:sz w:val="21"/>
        </w:rPr>
        <w:t>尝一尝</w:t>
      </w:r>
      <w:r>
        <w:rPr>
          <w:spacing w:val="5"/>
          <w:sz w:val="21"/>
        </w:rPr>
        <w:t xml:space="preserve">: </w:t>
      </w:r>
      <w:r>
        <w:rPr>
          <w:spacing w:val="-3"/>
          <w:sz w:val="21"/>
        </w:rPr>
        <w:t>have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pacing w:val="-6"/>
          <w:sz w:val="21"/>
        </w:rPr>
        <w:t>taste</w:t>
      </w:r>
      <w:r>
        <w:rPr>
          <w:rFonts w:hint="eastAsia" w:eastAsia="宋体"/>
          <w:spacing w:val="-6"/>
          <w:sz w:val="21"/>
          <w:lang w:val="en-US" w:eastAsia="zh-CN"/>
        </w:rPr>
        <w:t xml:space="preserve"> </w:t>
      </w:r>
      <w:r>
        <w:rPr>
          <w:rFonts w:hint="eastAsia" w:eastAsia="宋体"/>
          <w:color w:val="0000FF"/>
          <w:spacing w:val="-6"/>
          <w:sz w:val="21"/>
          <w:lang w:val="en-US" w:eastAsia="zh-CN"/>
        </w:rPr>
        <w:t>tei si te</w:t>
      </w:r>
    </w:p>
    <w:p>
      <w:pPr>
        <w:pStyle w:val="3"/>
        <w:spacing w:line="269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我想看一看你的新车。</w:t>
      </w:r>
    </w:p>
    <w:p>
      <w:pPr>
        <w:pStyle w:val="3"/>
        <w:spacing w:before="48"/>
        <w:ind w:left="1042"/>
      </w:pPr>
      <w:r>
        <w:t>I want to have a look at your new car.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我可以尝一尝你的奶酪吗？</w:t>
      </w:r>
    </w:p>
    <w:p>
      <w:pPr>
        <w:pStyle w:val="3"/>
        <w:spacing w:before="48"/>
        <w:ind w:left="1042"/>
      </w:pPr>
      <w:r>
        <w:t>Can I have a taste of your cheese?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6" w:after="0" w:line="288" w:lineRule="auto"/>
        <w:ind w:left="1042" w:right="5667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 </w:t>
      </w:r>
      <w:r>
        <w:rPr>
          <w:spacing w:val="-3"/>
          <w:sz w:val="21"/>
        </w:rPr>
        <w:t xml:space="preserve">drove </w:t>
      </w:r>
      <w:r>
        <w:rPr>
          <w:sz w:val="21"/>
        </w:rPr>
        <w:t xml:space="preserve">it into a lamp-post. </w:t>
      </w:r>
      <w:r>
        <w:rPr>
          <w:spacing w:val="-3"/>
          <w:sz w:val="21"/>
        </w:rPr>
        <w:t>into</w:t>
      </w:r>
      <w:r>
        <w:rPr>
          <w:spacing w:val="5"/>
          <w:sz w:val="21"/>
        </w:rPr>
        <w:t xml:space="preserve">, </w:t>
      </w:r>
      <w:r>
        <w:rPr>
          <w:rFonts w:hint="eastAsia" w:ascii="宋体" w:eastAsia="宋体"/>
          <w:sz w:val="21"/>
        </w:rPr>
        <w:t>进入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50" w:lineRule="exact"/>
        <w:ind w:left="828" w:right="0" w:hanging="209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tell you the</w:t>
      </w:r>
      <w:r>
        <w:rPr>
          <w:spacing w:val="5"/>
          <w:sz w:val="21"/>
        </w:rPr>
        <w:t xml:space="preserve"> </w:t>
      </w:r>
      <w:r>
        <w:rPr>
          <w:sz w:val="21"/>
        </w:rPr>
        <w:t>truth,…</w:t>
      </w:r>
    </w:p>
    <w:p>
      <w:pPr>
        <w:pStyle w:val="3"/>
        <w:spacing w:before="50"/>
        <w:ind w:left="1026" w:right="6069"/>
        <w:jc w:val="center"/>
      </w:pPr>
      <w:r>
        <w:rPr>
          <w:rFonts w:hint="eastAsia" w:ascii="宋体" w:hAnsi="宋体" w:eastAsia="宋体"/>
        </w:rPr>
        <w:t>说句老实话吧，</w:t>
      </w:r>
      <w:r>
        <w:t>…</w:t>
      </w:r>
    </w:p>
    <w:p>
      <w:pPr>
        <w:pStyle w:val="3"/>
        <w:spacing w:before="1"/>
        <w:rPr>
          <w:sz w:val="29"/>
        </w:rPr>
      </w:pPr>
    </w:p>
    <w:p>
      <w:pPr>
        <w:pStyle w:val="2"/>
        <w:spacing w:before="0"/>
        <w:ind w:right="585"/>
        <w:jc w:val="center"/>
        <w:rPr>
          <w:rFonts w:hint="eastAsia" w:ascii="宋体" w:eastAsia="宋体"/>
        </w:rPr>
      </w:pPr>
      <w:r>
        <w:t xml:space="preserve">Lesson 87  </w:t>
      </w:r>
      <w:r>
        <w:rPr>
          <w:rFonts w:hint="eastAsia" w:ascii="宋体" w:eastAsia="宋体"/>
        </w:rPr>
        <w:t>语法讲解</w:t>
      </w:r>
    </w:p>
    <w:p>
      <w:pPr>
        <w:pStyle w:val="3"/>
        <w:rPr>
          <w:rFonts w:ascii="宋体"/>
          <w:b/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2169795</wp:posOffset>
            </wp:positionH>
            <wp:positionV relativeFrom="paragraph">
              <wp:posOffset>97790</wp:posOffset>
            </wp:positionV>
            <wp:extent cx="3434080" cy="180403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15" cy="1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39"/>
        <w:ind w:left="62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现在完成：</w:t>
      </w:r>
    </w:p>
    <w:p>
      <w:pPr>
        <w:pStyle w:val="3"/>
        <w:spacing w:before="43" w:line="278" w:lineRule="auto"/>
        <w:ind w:left="620" w:right="6230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过去发生，立足现在</w:t>
      </w:r>
      <w:r>
        <w:rPr>
          <w:rFonts w:hint="eastAsia" w:ascii="宋体" w:eastAsia="宋体"/>
          <w:spacing w:val="-1"/>
        </w:rPr>
        <w:t>一般过去：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过去发生，无关现在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3"/>
        <w:tabs>
          <w:tab w:val="left" w:pos="2617"/>
        </w:tabs>
        <w:ind w:left="620"/>
      </w:pPr>
      <w:r>
        <w:t>He has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married.</w:t>
      </w:r>
      <w:r>
        <w:tab/>
      </w:r>
      <w:r>
        <w:rPr>
          <w:rFonts w:hint="eastAsia" w:ascii="宋体" w:eastAsia="宋体"/>
          <w:spacing w:val="-2"/>
        </w:rPr>
        <w:t>他已婚</w:t>
      </w:r>
      <w:r>
        <w:t>.</w:t>
      </w:r>
    </w:p>
    <w:p>
      <w:pPr>
        <w:pStyle w:val="3"/>
        <w:tabs>
          <w:tab w:val="left" w:pos="2850"/>
        </w:tabs>
        <w:spacing w:before="43"/>
        <w:ind w:left="620"/>
        <w:rPr>
          <w:rFonts w:hint="eastAsia" w:ascii="宋体" w:eastAsia="宋体"/>
        </w:rPr>
      </w:pPr>
      <w:r>
        <w:t>He got married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2010.</w:t>
      </w:r>
      <w:r>
        <w:tab/>
      </w:r>
      <w:r>
        <w:rPr>
          <w:rFonts w:hint="eastAsia" w:ascii="宋体" w:eastAsia="宋体"/>
          <w:spacing w:val="-27"/>
        </w:rPr>
        <w:t xml:space="preserve">他 </w:t>
      </w:r>
      <w:r>
        <w:t>2010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年结的婚。</w:t>
      </w:r>
    </w:p>
    <w:p>
      <w:pPr>
        <w:pStyle w:val="3"/>
        <w:tabs>
          <w:tab w:val="left" w:pos="2622"/>
        </w:tabs>
        <w:spacing w:before="43"/>
        <w:ind w:left="620"/>
        <w:rPr>
          <w:rFonts w:hint="eastAsia" w:ascii="宋体" w:eastAsia="宋体"/>
        </w:rPr>
      </w:pPr>
      <w:r>
        <w:t>I</w:t>
      </w:r>
      <w:r>
        <w:rPr>
          <w:spacing w:val="-1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graduated.</w:t>
      </w:r>
      <w:r>
        <w:tab/>
      </w:r>
      <w:r>
        <w:rPr>
          <w:rFonts w:hint="eastAsia" w:ascii="宋体" w:eastAsia="宋体"/>
          <w:spacing w:val="-2"/>
        </w:rPr>
        <w:t>我毕业了。</w:t>
      </w:r>
    </w:p>
    <w:p>
      <w:pPr>
        <w:pStyle w:val="3"/>
        <w:tabs>
          <w:tab w:val="left" w:pos="2586"/>
        </w:tabs>
        <w:spacing w:before="43"/>
        <w:ind w:left="620"/>
        <w:rPr>
          <w:rFonts w:hint="eastAsia" w:ascii="宋体" w:eastAsia="宋体"/>
        </w:rPr>
      </w:pPr>
      <w:r>
        <w:t>I graduated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2006</w:t>
      </w:r>
      <w:r>
        <w:tab/>
      </w:r>
      <w:r>
        <w:rPr>
          <w:rFonts w:hint="eastAsia" w:ascii="宋体" w:eastAsia="宋体"/>
          <w:spacing w:val="-27"/>
        </w:rPr>
        <w:t xml:space="preserve">我 </w:t>
      </w:r>
      <w:r>
        <w:t>2006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年毕业的。</w:t>
      </w:r>
    </w:p>
    <w:p>
      <w:pPr>
        <w:pStyle w:val="3"/>
        <w:tabs>
          <w:tab w:val="left" w:pos="2701"/>
        </w:tabs>
        <w:spacing w:before="43"/>
        <w:ind w:left="620"/>
        <w:rPr>
          <w:rFonts w:hint="eastAsia" w:ascii="宋体" w:eastAsia="宋体"/>
        </w:rPr>
      </w:pPr>
      <w:r>
        <w:t xml:space="preserve">I </w:t>
      </w:r>
      <w:r>
        <w:rPr>
          <w:spacing w:val="-3"/>
        </w:rPr>
        <w:t>have</w:t>
      </w:r>
      <w:r>
        <w:rPr>
          <w:spacing w:val="1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Book1.</w:t>
      </w:r>
      <w:r>
        <w:tab/>
      </w:r>
      <w:r>
        <w:rPr>
          <w:rFonts w:hint="eastAsia" w:ascii="宋体" w:eastAsia="宋体"/>
          <w:spacing w:val="-3"/>
        </w:rPr>
        <w:t>我学完一册了。</w:t>
      </w:r>
    </w:p>
    <w:p>
      <w:pPr>
        <w:pStyle w:val="3"/>
        <w:tabs>
          <w:tab w:val="left" w:pos="3095"/>
        </w:tabs>
        <w:spacing w:before="42"/>
        <w:ind w:left="620"/>
        <w:rPr>
          <w:rFonts w:hint="eastAsia" w:ascii="宋体" w:eastAsia="宋体"/>
        </w:rPr>
      </w:pPr>
      <w:r>
        <w:t>I finished Book1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week.</w:t>
      </w:r>
      <w:r>
        <w:tab/>
      </w:r>
      <w:r>
        <w:rPr>
          <w:rFonts w:hint="eastAsia" w:ascii="宋体" w:eastAsia="宋体"/>
          <w:spacing w:val="-3"/>
        </w:rPr>
        <w:t>我上周学完一册的。</w:t>
      </w:r>
    </w:p>
    <w:p>
      <w:pPr>
        <w:pStyle w:val="3"/>
        <w:tabs>
          <w:tab w:val="left" w:pos="2944"/>
        </w:tabs>
        <w:spacing w:before="43"/>
        <w:ind w:left="620"/>
        <w:rPr>
          <w:rFonts w:hint="eastAsia" w:ascii="宋体" w:eastAsia="宋体"/>
        </w:rPr>
      </w:pPr>
      <w:r>
        <w:t xml:space="preserve">I </w:t>
      </w:r>
      <w:r>
        <w:rPr>
          <w:spacing w:val="-3"/>
        </w:rPr>
        <w:t xml:space="preserve">have </w:t>
      </w:r>
      <w:r>
        <w:t>been to</w:t>
      </w:r>
      <w:r>
        <w:rPr>
          <w:spacing w:val="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4"/>
        </w:rPr>
        <w:t>York.</w:t>
      </w:r>
      <w:r>
        <w:rPr>
          <w:spacing w:val="-4"/>
        </w:rPr>
        <w:tab/>
      </w:r>
      <w:r>
        <w:rPr>
          <w:rFonts w:hint="eastAsia" w:ascii="宋体" w:eastAsia="宋体"/>
          <w:spacing w:val="-2"/>
        </w:rPr>
        <w:t>我去过纽约。</w:t>
      </w:r>
    </w:p>
    <w:p>
      <w:pPr>
        <w:pStyle w:val="3"/>
        <w:tabs>
          <w:tab w:val="left" w:pos="3172"/>
        </w:tabs>
        <w:spacing w:before="43"/>
        <w:ind w:left="620"/>
        <w:rPr>
          <w:rFonts w:hint="eastAsia" w:ascii="宋体" w:eastAsia="宋体"/>
        </w:rPr>
      </w:pPr>
      <w:r>
        <w:t xml:space="preserve">I went to New </w:t>
      </w:r>
      <w:r>
        <w:rPr>
          <w:spacing w:val="-6"/>
        </w:rPr>
        <w:t>York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2010.</w:t>
      </w:r>
      <w:r>
        <w:tab/>
      </w:r>
      <w:r>
        <w:rPr>
          <w:rFonts w:hint="eastAsia" w:ascii="宋体" w:eastAsia="宋体"/>
          <w:spacing w:val="-19"/>
        </w:rPr>
        <w:t xml:space="preserve">我在 </w:t>
      </w:r>
      <w:r>
        <w:t>2010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3"/>
        </w:rPr>
        <w:t>年去纽约的。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3"/>
        <w:tabs>
          <w:tab w:val="left" w:pos="1354"/>
          <w:tab w:val="left" w:pos="2287"/>
        </w:tabs>
        <w:ind w:left="620"/>
      </w:pPr>
      <w:r>
        <w:t>1.-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 text yet</w:t>
      </w:r>
      <w:r>
        <w:rPr>
          <w:spacing w:val="-7"/>
        </w:rPr>
        <w:t xml:space="preserve"> </w:t>
      </w:r>
      <w:r>
        <w:t>?</w:t>
      </w:r>
    </w:p>
    <w:p>
      <w:pPr>
        <w:pStyle w:val="3"/>
        <w:tabs>
          <w:tab w:val="left" w:pos="2184"/>
        </w:tabs>
        <w:spacing w:before="56"/>
        <w:ind w:left="937"/>
      </w:pPr>
      <w:r>
        <w:t>-</w:t>
      </w:r>
      <w:r>
        <w:rPr>
          <w:spacing w:val="-2"/>
        </w:rPr>
        <w:t xml:space="preserve"> </w:t>
      </w:r>
      <w:r>
        <w:rPr>
          <w:spacing w:val="-4"/>
        </w:rPr>
        <w:t>Yes,</w:t>
      </w:r>
      <w:r>
        <w:rPr>
          <w:spacing w:val="-3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it two hours</w:t>
      </w:r>
      <w:r>
        <w:rPr>
          <w:spacing w:val="-3"/>
        </w:rPr>
        <w:t xml:space="preserve"> </w:t>
      </w:r>
      <w:r>
        <w:t>ago.</w:t>
      </w:r>
    </w:p>
    <w:p>
      <w:pPr>
        <w:pStyle w:val="7"/>
        <w:numPr>
          <w:ilvl w:val="0"/>
          <w:numId w:val="4"/>
        </w:numPr>
        <w:tabs>
          <w:tab w:val="left" w:pos="1161"/>
        </w:tabs>
        <w:spacing w:before="56" w:after="0" w:line="240" w:lineRule="auto"/>
        <w:ind w:left="1160" w:right="0" w:hanging="227"/>
        <w:jc w:val="left"/>
        <w:rPr>
          <w:sz w:val="21"/>
        </w:rPr>
      </w:pPr>
      <w:r>
        <w:rPr>
          <w:sz w:val="21"/>
        </w:rPr>
        <w:t>Did…copy…did</w:t>
      </w:r>
    </w:p>
    <w:p>
      <w:pPr>
        <w:pStyle w:val="7"/>
        <w:numPr>
          <w:ilvl w:val="0"/>
          <w:numId w:val="4"/>
        </w:numPr>
        <w:tabs>
          <w:tab w:val="left" w:pos="1151"/>
        </w:tabs>
        <w:spacing w:before="55" w:after="0" w:line="240" w:lineRule="auto"/>
        <w:ind w:left="1150" w:right="0" w:hanging="214"/>
        <w:jc w:val="left"/>
        <w:rPr>
          <w:sz w:val="21"/>
        </w:rPr>
      </w:pPr>
      <w:r>
        <w:rPr>
          <w:sz w:val="21"/>
        </w:rPr>
        <w:t>Have…copied…have</w:t>
      </w:r>
    </w:p>
    <w:p>
      <w:pPr>
        <w:pStyle w:val="7"/>
        <w:numPr>
          <w:ilvl w:val="0"/>
          <w:numId w:val="4"/>
        </w:numPr>
        <w:tabs>
          <w:tab w:val="left" w:pos="1197"/>
        </w:tabs>
        <w:spacing w:before="56" w:after="0" w:line="240" w:lineRule="auto"/>
        <w:ind w:left="1196" w:right="0" w:hanging="212"/>
        <w:jc w:val="left"/>
        <w:rPr>
          <w:sz w:val="21"/>
        </w:rPr>
      </w:pPr>
      <w:r>
        <w:rPr>
          <w:sz w:val="21"/>
        </w:rPr>
        <w:t>Did…copied…did</w:t>
      </w:r>
    </w:p>
    <w:p>
      <w:pPr>
        <w:pStyle w:val="7"/>
        <w:numPr>
          <w:ilvl w:val="0"/>
          <w:numId w:val="4"/>
        </w:numPr>
        <w:tabs>
          <w:tab w:val="left" w:pos="1161"/>
        </w:tabs>
        <w:spacing w:before="56" w:after="0" w:line="240" w:lineRule="auto"/>
        <w:ind w:left="1160" w:right="0" w:hanging="224"/>
        <w:jc w:val="left"/>
        <w:rPr>
          <w:sz w:val="21"/>
        </w:rPr>
      </w:pPr>
      <w:r>
        <w:rPr>
          <w:sz w:val="21"/>
        </w:rPr>
        <w:t>Have…</w:t>
      </w:r>
      <w:r>
        <w:rPr>
          <w:spacing w:val="-2"/>
          <w:sz w:val="21"/>
        </w:rPr>
        <w:t xml:space="preserve"> </w:t>
      </w:r>
      <w:r>
        <w:rPr>
          <w:sz w:val="21"/>
        </w:rPr>
        <w:t>copied…did</w:t>
      </w:r>
    </w:p>
    <w:p>
      <w:pPr>
        <w:pStyle w:val="3"/>
        <w:rPr>
          <w:sz w:val="20"/>
        </w:rPr>
      </w:pPr>
    </w:p>
    <w:p>
      <w:pPr>
        <w:pStyle w:val="3"/>
        <w:tabs>
          <w:tab w:val="left" w:pos="2206"/>
        </w:tabs>
        <w:spacing w:before="123"/>
        <w:ind w:left="620"/>
      </w:pPr>
      <w:r>
        <w:pict>
          <v:group id="_x0000_s1028" o:spid="_x0000_s1028" o:spt="203" style="position:absolute;left:0pt;margin-left:82.3pt;margin-top:23.8pt;height:73pt;width:382.35pt;mso-position-horizontal-relative:page;mso-wrap-distance-bottom:0pt;mso-wrap-distance-top:0pt;z-index:-251651072;mso-width-relative:page;mso-height-relative:page;" coordorigin="1646,477" coordsize="7647,1460">
            <o:lock v:ext="edit"/>
            <v:shape id="_x0000_s1029" o:spid="_x0000_s1029" o:spt="75" type="#_x0000_t75" style="position:absolute;left:1646;top:59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476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706"/>
                      </w:tabs>
                      <w:spacing w:before="0" w:line="215" w:lineRule="exact"/>
                      <w:ind w:left="8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it on. It fits me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well.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266"/>
                      </w:tabs>
                      <w:spacing w:before="55"/>
                      <w:ind w:left="1265" w:right="0" w:hanging="227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had made…have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tried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256"/>
                      </w:tabs>
                      <w:spacing w:before="56"/>
                      <w:ind w:left="1255" w:right="0" w:hanging="217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made…have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tried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254"/>
                      </w:tabs>
                      <w:spacing w:before="56"/>
                      <w:ind w:left="1253" w:right="0" w:hanging="215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made…tried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266"/>
                      </w:tabs>
                      <w:spacing w:before="55" w:line="253" w:lineRule="exact"/>
                      <w:ind w:left="1265" w:right="0" w:hanging="224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made…tried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35pt;height:52.7pt;width:40.25pt;mso-position-horizontal-relative:page;mso-wrap-distance-bottom:0pt;mso-wrap-distance-top:0pt;z-index:-251650048;mso-width-relative:page;mso-height-relative:page;" fillcolor="#808080" filled="t" stroked="f" coordorigin="9367,701" coordsize="805,1054" path="m9750,1637l9755,1669,9759,1698,9763,1725,9765,1750,9811,1752,9856,1754,9899,1754,9940,1755,10014,1744,10073,1711,10116,1657,10119,1648,9930,1648,9896,1647,9855,1645,9806,1642,9750,1637xm10172,701l9388,701,9388,800,10088,800,10087,890,10086,978,10085,1064,10083,1147,10081,1234,10079,1306,10077,1385,10075,1457,10072,1505,10065,1546,10054,1580,10040,1605,10021,1624,9996,1638,9966,1645,9930,1648,10119,1648,10143,1580,10154,1482,10155,1437,10158,1374,10159,1325,10161,1255,10163,1183,10164,1094,10166,1012,10168,890,10170,800,10172,701xm10016,1197l9954,1226,9889,1255,9822,1285,9680,1345,9367,1473,9374,1499,9389,1551,9396,1577,10016,1303,10015,1287,10015,1264,10015,1234,10016,1197xm9523,900l9513,920,9503,940,9493,959,9483,979,9540,1014,9602,1053,9666,1094,9734,1140,9804,1190,9815,1166,9826,1143,9837,1120,9847,1097,9794,1062,9734,1025,9669,986,9523,90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2.My</w:t>
      </w:r>
      <w:r>
        <w:rPr>
          <w:spacing w:val="-1"/>
        </w:rPr>
        <w:t xml:space="preserve"> </w:t>
      </w:r>
      <w:r>
        <w:t>mother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me a new coat</w:t>
      </w:r>
      <w:r>
        <w:rPr>
          <w:spacing w:val="-4"/>
        </w:rPr>
        <w:t xml:space="preserve"> yesterday.</w:t>
      </w:r>
    </w:p>
    <w:p>
      <w:pPr>
        <w:pStyle w:val="2"/>
        <w:spacing w:before="25"/>
        <w:ind w:right="585"/>
        <w:jc w:val="center"/>
        <w:rPr>
          <w:rFonts w:hint="eastAsia" w:ascii="宋体" w:eastAsia="宋体"/>
        </w:rPr>
      </w:pPr>
      <w:r>
        <w:t xml:space="preserve">Lesson 88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48"/>
        <w:ind w:left="620"/>
      </w:pPr>
      <w:r>
        <w:pict>
          <v:group id="_x0000_s1032" o:spid="_x0000_s1032" o:spt="203" style="position:absolute;left:0pt;margin-left:110pt;margin-top:19pt;height:90.4pt;width:272.55pt;mso-position-horizontal-relative:page;mso-wrap-distance-bottom:0pt;mso-wrap-distance-top:0pt;z-index:-251649024;mso-width-relative:page;mso-height-relative:page;" coordorigin="2201,381" coordsize="5451,1808">
            <o:lock v:ext="edit"/>
            <v:shape id="_x0000_s1033" o:spid="_x0000_s1033" o:spt="75" type="#_x0000_t75" style="position:absolute;left:2200;top:380;height:1808;width:545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2430;top:621;height:1003;width:463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t>Have you … yet?</w:t>
      </w:r>
    </w:p>
    <w:p>
      <w:pPr>
        <w:pStyle w:val="3"/>
        <w:spacing w:before="6"/>
        <w:rPr>
          <w:sz w:val="3"/>
        </w:rPr>
      </w:pPr>
    </w:p>
    <w:p>
      <w:pPr>
        <w:pStyle w:val="3"/>
        <w:ind w:left="660"/>
        <w:rPr>
          <w:sz w:val="20"/>
        </w:rPr>
      </w:pPr>
      <w:r>
        <w:rPr>
          <w:sz w:val="20"/>
        </w:rPr>
        <w:pict>
          <v:group id="_x0000_s1035" o:spid="_x0000_s1035" o:spt="203" style="height:103.85pt;width:272.2pt;" coordsize="5444,2077">
            <o:lock v:ext="edit"/>
            <v:shape id="_x0000_s1036" o:spid="_x0000_s1036" o:spt="75" type="#_x0000_t75" style="position:absolute;left:0;top:0;height:2077;width:544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o:spt="75" type="#_x0000_t75" style="position:absolute;left:229;top:239;height:1278;width:46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64" w:after="0" w:line="278" w:lineRule="auto"/>
        <w:ind w:left="620" w:right="6208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read- read- read </w:t>
      </w:r>
      <w:r>
        <w:rPr>
          <w:rFonts w:hint="eastAsia" w:ascii="宋体" w:eastAsia="宋体"/>
          <w:spacing w:val="-13"/>
          <w:sz w:val="21"/>
        </w:rPr>
        <w:t>读</w:t>
      </w:r>
      <w:r>
        <w:rPr>
          <w:sz w:val="21"/>
        </w:rPr>
        <w:t>cut</w:t>
      </w:r>
      <w:r>
        <w:rPr>
          <w:spacing w:val="4"/>
          <w:sz w:val="21"/>
        </w:rPr>
        <w:t xml:space="preserve">- </w:t>
      </w:r>
      <w:r>
        <w:rPr>
          <w:sz w:val="21"/>
        </w:rPr>
        <w:t>cut</w:t>
      </w:r>
      <w:r>
        <w:rPr>
          <w:spacing w:val="4"/>
          <w:sz w:val="21"/>
        </w:rPr>
        <w:t xml:space="preserve">- </w:t>
      </w:r>
      <w:r>
        <w:rPr>
          <w:sz w:val="21"/>
        </w:rPr>
        <w:t>cut</w:t>
      </w:r>
      <w:r>
        <w:rPr>
          <w:spacing w:val="9"/>
          <w:sz w:val="21"/>
        </w:rPr>
        <w:t xml:space="preserve">  </w:t>
      </w:r>
      <w:r>
        <w:rPr>
          <w:rFonts w:hint="eastAsia" w:ascii="宋体" w:eastAsia="宋体"/>
          <w:sz w:val="21"/>
        </w:rPr>
        <w:t>切</w:t>
      </w:r>
      <w:r>
        <w:rPr>
          <w:sz w:val="21"/>
        </w:rPr>
        <w:t>,</w:t>
      </w:r>
      <w:r>
        <w:rPr>
          <w:rFonts w:hint="eastAsia" w:ascii="宋体" w:eastAsia="宋体"/>
          <w:sz w:val="21"/>
        </w:rPr>
        <w:t>割</w:t>
      </w:r>
      <w:r>
        <w:rPr>
          <w:sz w:val="21"/>
        </w:rPr>
        <w:t>let- let- let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让</w:t>
      </w:r>
    </w:p>
    <w:p>
      <w:pPr>
        <w:pStyle w:val="3"/>
        <w:spacing w:line="269" w:lineRule="exact"/>
        <w:ind w:left="620"/>
        <w:rPr>
          <w:rFonts w:hint="eastAsia" w:ascii="宋体" w:eastAsia="宋体"/>
        </w:rPr>
      </w:pPr>
      <w:r>
        <w:t xml:space="preserve">put- put- put </w:t>
      </w:r>
      <w:r>
        <w:rPr>
          <w:rFonts w:hint="eastAsia" w:ascii="宋体" w:eastAsia="宋体"/>
        </w:rPr>
        <w:t>放</w:t>
      </w:r>
    </w:p>
    <w:p>
      <w:pPr>
        <w:spacing w:after="0" w:line="269" w:lineRule="exact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 w:line="278" w:lineRule="auto"/>
        <w:ind w:left="620" w:right="5928"/>
        <w:jc w:val="both"/>
        <w:rPr>
          <w:rFonts w:hint="eastAsia" w:ascii="宋体" w:hAnsi="宋体" w:eastAsia="宋体"/>
        </w:rPr>
      </w:pPr>
      <w:r>
        <w:t xml:space="preserve">cost- cost- cost </w:t>
      </w:r>
      <w:r>
        <w:rPr>
          <w:rFonts w:hint="eastAsia" w:ascii="宋体" w:hAnsi="宋体" w:eastAsia="宋体"/>
        </w:rPr>
        <w:t>花费</w:t>
      </w:r>
      <w:r>
        <w:t>,</w:t>
      </w:r>
      <w:r>
        <w:rPr>
          <w:rFonts w:hint="eastAsia" w:ascii="宋体" w:hAnsi="宋体" w:eastAsia="宋体"/>
        </w:rPr>
        <w:t>值</w:t>
      </w:r>
      <w:r>
        <w:t xml:space="preserve">set-set- set </w:t>
      </w:r>
      <w:r>
        <w:rPr>
          <w:rFonts w:hint="eastAsia" w:ascii="宋体" w:hAnsi="宋体" w:eastAsia="宋体"/>
        </w:rPr>
        <w:t>落下、安置</w:t>
      </w:r>
      <w:r>
        <w:t xml:space="preserve">hurt- hurt- hurt </w:t>
      </w:r>
      <w:r>
        <w:rPr>
          <w:rFonts w:hint="eastAsia" w:ascii="宋体" w:hAnsi="宋体" w:eastAsia="宋体"/>
        </w:rPr>
        <w:t>使</w:t>
      </w:r>
      <w:r>
        <w:t>…</w:t>
      </w:r>
      <w:r>
        <w:rPr>
          <w:rFonts w:hint="eastAsia" w:ascii="宋体" w:hAnsi="宋体" w:eastAsia="宋体"/>
        </w:rPr>
        <w:t>伤痛</w: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fly- flew- flown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飞</w: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draw- drew- drawn</w:t>
      </w:r>
      <w:r>
        <w:rPr>
          <w:spacing w:val="45"/>
          <w:sz w:val="21"/>
        </w:rPr>
        <w:t xml:space="preserve"> </w:t>
      </w:r>
      <w:r>
        <w:rPr>
          <w:rFonts w:hint="eastAsia" w:ascii="宋体" w:eastAsia="宋体"/>
          <w:sz w:val="21"/>
        </w:rPr>
        <w:t>画</w:t>
      </w:r>
      <w:r>
        <w:rPr>
          <w:rFonts w:hint="eastAsia" w:ascii="宋体" w:eastAsia="宋体"/>
          <w:color w:val="0000FF"/>
          <w:sz w:val="21"/>
          <w:lang w:val="en-US" w:eastAsia="zh-CN"/>
        </w:rPr>
        <w:t>zhu ang zhu  zhuang n</w:t>
      </w:r>
    </w:p>
    <w:p>
      <w:pPr>
        <w:pStyle w:val="7"/>
        <w:numPr>
          <w:ilvl w:val="0"/>
          <w:numId w:val="6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grow-</w:t>
      </w:r>
      <w:r>
        <w:rPr>
          <w:spacing w:val="-3"/>
          <w:sz w:val="21"/>
        </w:rPr>
        <w:t xml:space="preserve"> </w:t>
      </w:r>
      <w:r>
        <w:rPr>
          <w:sz w:val="21"/>
        </w:rPr>
        <w:t>grew-</w:t>
      </w:r>
      <w:r>
        <w:rPr>
          <w:spacing w:val="-3"/>
          <w:sz w:val="21"/>
        </w:rPr>
        <w:t xml:space="preserve"> </w:t>
      </w:r>
      <w:r>
        <w:rPr>
          <w:sz w:val="21"/>
        </w:rPr>
        <w:t>grown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>生长</w:t>
      </w:r>
      <w:r>
        <w:rPr>
          <w:rFonts w:hint="eastAsia" w:ascii="宋体" w:eastAsia="宋体"/>
          <w:color w:val="0000FF"/>
          <w:spacing w:val="-9"/>
          <w:sz w:val="21"/>
          <w:lang w:val="en-US" w:eastAsia="zh-CN"/>
        </w:rPr>
        <w:t>ge ru ge rou n</w:t>
      </w:r>
    </w:p>
    <w:p>
      <w:pPr>
        <w:pStyle w:val="3"/>
        <w:spacing w:line="269" w:lineRule="exact"/>
        <w:ind w:left="726"/>
        <w:rPr>
          <w:rFonts w:hint="default" w:ascii="宋体" w:eastAsia="宋体"/>
          <w:color w:val="0000FF"/>
          <w:lang w:val="en-US" w:eastAsia="zh-CN"/>
        </w:rPr>
      </w:pPr>
      <w:r>
        <w:t xml:space="preserve">know- knew- known </w:t>
      </w:r>
      <w:r>
        <w:rPr>
          <w:rFonts w:hint="eastAsia" w:ascii="宋体" w:eastAsia="宋体"/>
        </w:rPr>
        <w:t>知道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lang w:val="en-US" w:eastAsia="zh-CN"/>
        </w:rPr>
        <w:t>no en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begin</w:t>
      </w:r>
      <w:r>
        <w:rPr>
          <w:spacing w:val="-1"/>
          <w:sz w:val="21"/>
        </w:rPr>
        <w:t xml:space="preserve">- </w:t>
      </w:r>
      <w:r>
        <w:rPr>
          <w:sz w:val="21"/>
        </w:rPr>
        <w:t>began</w:t>
      </w:r>
      <w:r>
        <w:rPr>
          <w:spacing w:val="-1"/>
          <w:sz w:val="21"/>
        </w:rPr>
        <w:t xml:space="preserve">- </w:t>
      </w:r>
      <w:r>
        <w:rPr>
          <w:sz w:val="21"/>
        </w:rPr>
        <w:t>begun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开始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be gang en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 xml:space="preserve">drink- drank- drunk </w:t>
      </w:r>
      <w:r>
        <w:rPr>
          <w:rFonts w:hint="eastAsia" w:ascii="宋体" w:eastAsia="宋体"/>
          <w:sz w:val="21"/>
        </w:rPr>
        <w:t xml:space="preserve">喝 </w:t>
      </w:r>
      <w:r>
        <w:rPr>
          <w:rFonts w:hint="eastAsia" w:ascii="宋体" w:eastAsia="宋体"/>
          <w:color w:val="0000FF"/>
          <w:sz w:val="21"/>
          <w:lang w:val="en-US" w:eastAsia="zh-CN"/>
        </w:rPr>
        <w:t>zhu an ke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zhu ang ke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sing- sang- sung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唱</w:t>
      </w:r>
      <w:r>
        <w:rPr>
          <w:rFonts w:hint="eastAsia" w:ascii="宋体" w:eastAsia="宋体"/>
          <w:sz w:val="21"/>
          <w:lang w:val="en-US" w:eastAsia="zh-CN"/>
        </w:rPr>
        <w:t>san en sang en</w:t>
      </w:r>
    </w:p>
    <w:p>
      <w:pPr>
        <w:pStyle w:val="3"/>
        <w:spacing w:line="269" w:lineRule="exact"/>
        <w:ind w:left="726"/>
        <w:rPr>
          <w:rFonts w:hint="default" w:ascii="宋体" w:eastAsia="宋体"/>
          <w:color w:val="0000FF"/>
          <w:lang w:val="en-US" w:eastAsia="zh-CN"/>
        </w:rPr>
      </w:pPr>
      <w:r>
        <w:t xml:space="preserve">swim- swam- swum </w:t>
      </w:r>
      <w:r>
        <w:rPr>
          <w:rFonts w:hint="eastAsia" w:ascii="宋体" w:eastAsia="宋体"/>
        </w:rPr>
        <w:t>游泳</w:t>
      </w:r>
      <w:r>
        <w:rPr>
          <w:rFonts w:hint="eastAsia" w:ascii="宋体" w:eastAsia="宋体"/>
          <w:color w:val="0000FF"/>
          <w:lang w:val="en-US" w:eastAsia="zh-CN"/>
        </w:rPr>
        <w:t>si wa mu</w:t>
      </w:r>
    </w:p>
    <w:p>
      <w:pPr>
        <w:pStyle w:val="3"/>
        <w:spacing w:before="43"/>
        <w:ind w:left="726"/>
        <w:rPr>
          <w:rFonts w:hint="default" w:ascii="宋体" w:eastAsia="宋体"/>
          <w:lang w:val="en-US" w:eastAsia="zh-CN"/>
        </w:rPr>
      </w:pPr>
      <w:r>
        <w:t xml:space="preserve">ring- rang- rung </w:t>
      </w:r>
      <w:r>
        <w:rPr>
          <w:rFonts w:hint="eastAsia" w:ascii="宋体" w:eastAsia="宋体"/>
        </w:rPr>
        <w:t>打电话</w:t>
      </w:r>
      <w:r>
        <w:rPr>
          <w:rFonts w:hint="eastAsia" w:ascii="宋体" w:eastAsia="宋体"/>
          <w:lang w:val="en-US" w:eastAsia="zh-CN"/>
        </w:rPr>
        <w:t>rung en</w:t>
      </w:r>
      <w:bookmarkStart w:id="0" w:name="_GoBack"/>
      <w:bookmarkEnd w:id="0"/>
    </w:p>
    <w:p>
      <w:pPr>
        <w:pStyle w:val="7"/>
        <w:numPr>
          <w:ilvl w:val="0"/>
          <w:numId w:val="6"/>
        </w:numPr>
        <w:tabs>
          <w:tab w:val="left" w:pos="839"/>
        </w:tabs>
        <w:spacing w:before="44" w:after="0" w:line="278" w:lineRule="auto"/>
        <w:ind w:left="726" w:right="5988" w:hanging="106"/>
        <w:jc w:val="left"/>
        <w:rPr>
          <w:rFonts w:hint="eastAsia" w:ascii="宋体" w:eastAsia="宋体"/>
          <w:sz w:val="21"/>
        </w:rPr>
      </w:pPr>
      <w:r>
        <w:rPr>
          <w:sz w:val="21"/>
        </w:rPr>
        <w:t>feel-</w:t>
      </w:r>
      <w:r>
        <w:rPr>
          <w:spacing w:val="-3"/>
          <w:sz w:val="21"/>
        </w:rPr>
        <w:t xml:space="preserve"> </w:t>
      </w:r>
      <w:r>
        <w:rPr>
          <w:sz w:val="21"/>
        </w:rPr>
        <w:t>felt</w:t>
      </w:r>
      <w:r>
        <w:rPr>
          <w:spacing w:val="-2"/>
          <w:sz w:val="21"/>
        </w:rPr>
        <w:t xml:space="preserve">- </w:t>
      </w:r>
      <w:r>
        <w:rPr>
          <w:sz w:val="21"/>
        </w:rPr>
        <w:t>felt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感觉</w:t>
      </w:r>
      <w:r>
        <w:rPr>
          <w:sz w:val="21"/>
        </w:rPr>
        <w:t>keep</w:t>
      </w:r>
      <w:r>
        <w:rPr>
          <w:spacing w:val="-1"/>
          <w:sz w:val="21"/>
        </w:rPr>
        <w:t xml:space="preserve">- </w:t>
      </w:r>
      <w:r>
        <w:rPr>
          <w:spacing w:val="-3"/>
          <w:sz w:val="21"/>
        </w:rPr>
        <w:t>kept</w:t>
      </w:r>
      <w:r>
        <w:rPr>
          <w:spacing w:val="-1"/>
          <w:sz w:val="21"/>
        </w:rPr>
        <w:t xml:space="preserve">- </w:t>
      </w:r>
      <w:r>
        <w:rPr>
          <w:spacing w:val="-3"/>
          <w:sz w:val="21"/>
        </w:rPr>
        <w:t>kept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保持</w:t>
      </w:r>
      <w:r>
        <w:rPr>
          <w:sz w:val="21"/>
        </w:rPr>
        <w:t>leave-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-1"/>
          <w:sz w:val="21"/>
        </w:rPr>
        <w:t xml:space="preserve">- </w:t>
      </w:r>
      <w:r>
        <w:rPr>
          <w:sz w:val="21"/>
        </w:rPr>
        <w:t>left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离开</w:t>
      </w:r>
      <w:r>
        <w:rPr>
          <w:sz w:val="21"/>
        </w:rPr>
        <w:t>sleep</w:t>
      </w:r>
      <w:r>
        <w:rPr>
          <w:spacing w:val="-1"/>
          <w:sz w:val="21"/>
        </w:rPr>
        <w:t xml:space="preserve">- </w:t>
      </w:r>
      <w:r>
        <w:rPr>
          <w:sz w:val="21"/>
        </w:rPr>
        <w:t>slept</w:t>
      </w:r>
      <w:r>
        <w:rPr>
          <w:spacing w:val="-1"/>
          <w:sz w:val="21"/>
        </w:rPr>
        <w:t xml:space="preserve">- </w:t>
      </w:r>
      <w:r>
        <w:rPr>
          <w:sz w:val="21"/>
        </w:rPr>
        <w:t>slept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睡觉</w:t>
      </w:r>
    </w:p>
    <w:p>
      <w:pPr>
        <w:pStyle w:val="3"/>
        <w:spacing w:line="269" w:lineRule="exact"/>
        <w:ind w:left="726"/>
        <w:rPr>
          <w:rFonts w:hint="eastAsia" w:ascii="宋体" w:eastAsia="宋体"/>
        </w:rPr>
      </w:pPr>
      <w:r>
        <w:t xml:space="preserve">sweep- swept- swept </w:t>
      </w:r>
      <w:r>
        <w:rPr>
          <w:rFonts w:hint="eastAsia" w:ascii="宋体" w:eastAsia="宋体"/>
        </w:rPr>
        <w:t>打扫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3" w:after="0" w:line="240" w:lineRule="auto"/>
        <w:ind w:left="840" w:right="0" w:hanging="221"/>
        <w:jc w:val="left"/>
        <w:rPr>
          <w:rFonts w:hint="eastAsia" w:ascii="宋体" w:eastAsia="宋体"/>
          <w:sz w:val="21"/>
        </w:rPr>
      </w:pPr>
      <w:r>
        <w:rPr>
          <w:sz w:val="21"/>
        </w:rPr>
        <w:t>catch</w:t>
      </w:r>
      <w:r>
        <w:rPr>
          <w:spacing w:val="-1"/>
          <w:sz w:val="21"/>
        </w:rPr>
        <w:t xml:space="preserve">- </w:t>
      </w:r>
      <w:r>
        <w:rPr>
          <w:sz w:val="21"/>
        </w:rPr>
        <w:t>caught- caught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捉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z w:val="21"/>
        </w:rPr>
        <w:t>抓</w:t>
      </w:r>
    </w:p>
    <w:p>
      <w:pPr>
        <w:pStyle w:val="3"/>
        <w:spacing w:before="43"/>
        <w:ind w:left="726"/>
        <w:rPr>
          <w:rFonts w:hint="eastAsia" w:ascii="宋体" w:eastAsia="宋体"/>
        </w:rPr>
      </w:pPr>
      <w:r>
        <w:t xml:space="preserve">teach- taught- taught </w:t>
      </w:r>
      <w:r>
        <w:rPr>
          <w:rFonts w:hint="eastAsia" w:ascii="宋体" w:eastAsia="宋体"/>
        </w:rPr>
        <w:t>教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3" w:after="0" w:line="278" w:lineRule="auto"/>
        <w:ind w:left="726" w:right="6026" w:hanging="106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237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8" o:spid="_x0000_s1038" style="position:absolute;left:0pt;margin-left:468.35pt;margin-top:15.7pt;height:52.7pt;width:40.25pt;mso-position-horizontal-relative:page;z-index:251670528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meet</w:t>
      </w:r>
      <w:r>
        <w:rPr>
          <w:spacing w:val="-1"/>
          <w:sz w:val="21"/>
        </w:rPr>
        <w:t xml:space="preserve">- </w:t>
      </w:r>
      <w:r>
        <w:rPr>
          <w:sz w:val="21"/>
        </w:rPr>
        <w:t>met</w:t>
      </w:r>
      <w:r>
        <w:rPr>
          <w:spacing w:val="-1"/>
          <w:sz w:val="21"/>
        </w:rPr>
        <w:t xml:space="preserve">- </w:t>
      </w:r>
      <w:r>
        <w:rPr>
          <w:sz w:val="21"/>
        </w:rPr>
        <w:t>met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遇见</w:t>
      </w:r>
      <w:r>
        <w:rPr>
          <w:sz w:val="21"/>
        </w:rPr>
        <w:t>get</w:t>
      </w:r>
      <w:r>
        <w:rPr>
          <w:spacing w:val="-1"/>
          <w:sz w:val="21"/>
        </w:rPr>
        <w:t xml:space="preserve">- </w:t>
      </w:r>
      <w:r>
        <w:rPr>
          <w:sz w:val="21"/>
        </w:rPr>
        <w:t>got</w:t>
      </w:r>
      <w:r>
        <w:rPr>
          <w:spacing w:val="-1"/>
          <w:sz w:val="21"/>
        </w:rPr>
        <w:t xml:space="preserve">- </w:t>
      </w:r>
      <w:r>
        <w:rPr>
          <w:sz w:val="21"/>
        </w:rPr>
        <w:t>got</w:t>
      </w:r>
      <w:r>
        <w:rPr>
          <w:spacing w:val="4"/>
          <w:sz w:val="21"/>
        </w:rPr>
        <w:t xml:space="preserve">  </w:t>
      </w:r>
      <w:r>
        <w:rPr>
          <w:rFonts w:hint="eastAsia" w:ascii="宋体" w:eastAsia="宋体"/>
          <w:sz w:val="21"/>
        </w:rPr>
        <w:t>得到</w:t>
      </w:r>
      <w:r>
        <w:rPr>
          <w:sz w:val="21"/>
        </w:rPr>
        <w:t>hold</w:t>
      </w:r>
      <w:r>
        <w:rPr>
          <w:spacing w:val="-1"/>
          <w:sz w:val="21"/>
        </w:rPr>
        <w:t xml:space="preserve">- </w:t>
      </w:r>
      <w:r>
        <w:rPr>
          <w:sz w:val="21"/>
        </w:rPr>
        <w:t>held- held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举行</w:t>
      </w:r>
      <w:r>
        <w:rPr>
          <w:sz w:val="21"/>
        </w:rPr>
        <w:t>sit- sat- sat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z w:val="21"/>
        </w:rPr>
        <w:t>坐</w:t>
      </w:r>
    </w:p>
    <w:p>
      <w:pPr>
        <w:pStyle w:val="3"/>
        <w:spacing w:line="269" w:lineRule="exact"/>
        <w:ind w:left="726"/>
        <w:rPr>
          <w:rFonts w:hint="eastAsia" w:ascii="宋体" w:eastAsia="宋体"/>
        </w:rPr>
      </w:pPr>
      <w:r>
        <w:t>win- won- won</w:t>
      </w:r>
      <w:r>
        <w:rPr>
          <w:spacing w:val="1"/>
        </w:rPr>
        <w:t xml:space="preserve">  </w:t>
      </w:r>
      <w:r>
        <w:rPr>
          <w:rFonts w:hint="eastAsia" w:ascii="宋体" w:eastAsia="宋体"/>
        </w:rPr>
        <w:t>赢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3" w:after="0" w:line="278" w:lineRule="auto"/>
        <w:ind w:left="726" w:right="5797" w:hanging="106"/>
        <w:jc w:val="left"/>
        <w:rPr>
          <w:rFonts w:hint="eastAsia" w:ascii="宋体" w:eastAsia="宋体"/>
          <w:sz w:val="21"/>
        </w:rPr>
      </w:pPr>
      <w:r>
        <w:rPr>
          <w:sz w:val="21"/>
        </w:rPr>
        <w:t>build</w:t>
      </w:r>
      <w:r>
        <w:rPr>
          <w:spacing w:val="-2"/>
          <w:sz w:val="21"/>
        </w:rPr>
        <w:t xml:space="preserve">- </w:t>
      </w:r>
      <w:r>
        <w:rPr>
          <w:sz w:val="21"/>
        </w:rPr>
        <w:t>built- built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建造</w:t>
      </w:r>
      <w:r>
        <w:rPr>
          <w:sz w:val="21"/>
        </w:rPr>
        <w:t>send</w:t>
      </w:r>
      <w:r>
        <w:rPr>
          <w:spacing w:val="-1"/>
          <w:sz w:val="21"/>
        </w:rPr>
        <w:t xml:space="preserve">- </w:t>
      </w:r>
      <w:r>
        <w:rPr>
          <w:sz w:val="21"/>
        </w:rPr>
        <w:t>sent- sent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送</w:t>
      </w:r>
      <w:r>
        <w:rPr>
          <w:sz w:val="21"/>
        </w:rPr>
        <w:t>,</w:t>
      </w:r>
      <w:r>
        <w:rPr>
          <w:rFonts w:hint="eastAsia" w:ascii="宋体" w:eastAsia="宋体"/>
          <w:sz w:val="21"/>
        </w:rPr>
        <w:t>寄</w:t>
      </w:r>
      <w:r>
        <w:rPr>
          <w:sz w:val="21"/>
        </w:rPr>
        <w:t>spend</w:t>
      </w:r>
      <w:r>
        <w:rPr>
          <w:spacing w:val="-2"/>
          <w:sz w:val="21"/>
        </w:rPr>
        <w:t xml:space="preserve">- </w:t>
      </w:r>
      <w:r>
        <w:rPr>
          <w:sz w:val="21"/>
        </w:rPr>
        <w:t>spent</w:t>
      </w:r>
      <w:r>
        <w:rPr>
          <w:spacing w:val="-2"/>
          <w:sz w:val="21"/>
        </w:rPr>
        <w:t xml:space="preserve">- </w:t>
      </w:r>
      <w:r>
        <w:rPr>
          <w:sz w:val="21"/>
        </w:rPr>
        <w:t>spent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花费</w:t>
      </w:r>
      <w:r>
        <w:rPr>
          <w:sz w:val="21"/>
        </w:rPr>
        <w:t>make-</w:t>
      </w:r>
      <w:r>
        <w:rPr>
          <w:spacing w:val="-1"/>
          <w:sz w:val="21"/>
        </w:rPr>
        <w:t xml:space="preserve"> </w:t>
      </w:r>
      <w:r>
        <w:rPr>
          <w:sz w:val="21"/>
        </w:rPr>
        <w:t>made-</w:t>
      </w:r>
      <w:r>
        <w:rPr>
          <w:spacing w:val="-3"/>
          <w:sz w:val="21"/>
        </w:rPr>
        <w:t xml:space="preserve"> </w:t>
      </w:r>
      <w:r>
        <w:rPr>
          <w:sz w:val="21"/>
        </w:rPr>
        <w:t>made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制造</w:t>
      </w:r>
      <w:r>
        <w:rPr>
          <w:sz w:val="21"/>
        </w:rPr>
        <w:t>hear</w:t>
      </w:r>
      <w:r>
        <w:rPr>
          <w:spacing w:val="-1"/>
          <w:sz w:val="21"/>
        </w:rPr>
        <w:t xml:space="preserve">- </w:t>
      </w:r>
      <w:r>
        <w:rPr>
          <w:sz w:val="21"/>
        </w:rPr>
        <w:t>heard</w:t>
      </w:r>
      <w:r>
        <w:rPr>
          <w:spacing w:val="-1"/>
          <w:sz w:val="21"/>
        </w:rPr>
        <w:t xml:space="preserve">- </w:t>
      </w:r>
      <w:r>
        <w:rPr>
          <w:sz w:val="21"/>
        </w:rPr>
        <w:t>heard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听见</w:t>
      </w:r>
    </w:p>
    <w:p>
      <w:pPr>
        <w:pStyle w:val="3"/>
        <w:spacing w:before="4"/>
        <w:rPr>
          <w:rFonts w:ascii="宋体"/>
          <w:sz w:val="24"/>
        </w:rPr>
      </w:pPr>
    </w:p>
    <w:p>
      <w:pPr>
        <w:spacing w:before="0" w:line="278" w:lineRule="auto"/>
        <w:ind w:left="620" w:right="3016" w:firstLine="2947"/>
        <w:jc w:val="left"/>
        <w:rPr>
          <w:sz w:val="21"/>
        </w:rPr>
      </w:pPr>
      <w:r>
        <w:rPr>
          <w:b/>
          <w:sz w:val="21"/>
        </w:rPr>
        <w:t xml:space="preserve">Lesson 87&amp;88 </w:t>
      </w:r>
      <w:r>
        <w:rPr>
          <w:rFonts w:hint="eastAsia" w:ascii="宋体" w:eastAsia="宋体"/>
          <w:b/>
          <w:sz w:val="21"/>
        </w:rPr>
        <w:t>知识拓展</w:t>
      </w:r>
      <w:r>
        <w:rPr>
          <w:rFonts w:hint="eastAsia" w:ascii="宋体" w:eastAsia="宋体"/>
          <w:sz w:val="21"/>
        </w:rPr>
        <w:t xml:space="preserve">填入 </w:t>
      </w:r>
      <w:r>
        <w:rPr>
          <w:sz w:val="21"/>
        </w:rPr>
        <w:t xml:space="preserve">has / have been </w:t>
      </w:r>
      <w:r>
        <w:rPr>
          <w:rFonts w:hint="eastAsia" w:ascii="宋体" w:eastAsia="宋体"/>
          <w:sz w:val="21"/>
        </w:rPr>
        <w:t xml:space="preserve">或 </w:t>
      </w:r>
      <w:r>
        <w:rPr>
          <w:sz w:val="21"/>
        </w:rPr>
        <w:t>has / have gone.</w:t>
      </w:r>
    </w:p>
    <w:p>
      <w:pPr>
        <w:pStyle w:val="7"/>
        <w:numPr>
          <w:ilvl w:val="0"/>
          <w:numId w:val="7"/>
        </w:numPr>
        <w:tabs>
          <w:tab w:val="left" w:pos="829"/>
          <w:tab w:val="left" w:pos="2757"/>
          <w:tab w:val="left" w:pos="3710"/>
          <w:tab w:val="left" w:pos="4688"/>
        </w:tabs>
        <w:spacing w:before="0" w:after="0" w:line="283" w:lineRule="auto"/>
        <w:ind w:left="1568" w:right="3578" w:hanging="948"/>
        <w:jc w:val="left"/>
        <w:rPr>
          <w:sz w:val="21"/>
        </w:rPr>
      </w:pPr>
      <w:r>
        <w:rPr>
          <w:sz w:val="21"/>
        </w:rPr>
        <w:t>Sam</w:t>
      </w:r>
      <w:r>
        <w:rPr>
          <w:rFonts w:hint="eastAsia" w:ascii="宋体" w:eastAsia="宋体"/>
          <w:sz w:val="21"/>
        </w:rPr>
        <w:t xml:space="preserve">： </w:t>
      </w:r>
      <w:r>
        <w:rPr>
          <w:sz w:val="21"/>
        </w:rPr>
        <w:t>Sally and Tim are on</w:t>
      </w:r>
      <w:r>
        <w:rPr>
          <w:spacing w:val="-4"/>
          <w:sz w:val="21"/>
        </w:rPr>
        <w:t xml:space="preserve"> holiday,</w:t>
      </w:r>
      <w:r>
        <w:rPr>
          <w:sz w:val="21"/>
        </w:rPr>
        <w:t xml:space="preserve"> aren't</w:t>
      </w:r>
      <w:r>
        <w:rPr>
          <w:sz w:val="21"/>
        </w:rPr>
        <w:tab/>
      </w:r>
      <w:r>
        <w:rPr>
          <w:spacing w:val="-5"/>
          <w:sz w:val="21"/>
        </w:rPr>
        <w:t xml:space="preserve">they? </w:t>
      </w:r>
      <w:r>
        <w:rPr>
          <w:sz w:val="21"/>
        </w:rPr>
        <w:t>Where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they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?</w:t>
      </w:r>
    </w:p>
    <w:p>
      <w:pPr>
        <w:pStyle w:val="3"/>
        <w:tabs>
          <w:tab w:val="left" w:pos="1563"/>
        </w:tabs>
        <w:spacing w:before="4"/>
        <w:ind w:left="831"/>
      </w:pPr>
      <w:r>
        <w:t>Sue</w:t>
      </w:r>
      <w:r>
        <w:rPr>
          <w:rFonts w:hint="eastAsia" w:ascii="宋体" w:eastAsia="宋体"/>
        </w:rPr>
        <w:t>：</w:t>
      </w:r>
      <w:r>
        <w:rPr>
          <w:rFonts w:hint="eastAsia" w:ascii="宋体" w:eastAsia="宋体"/>
        </w:rPr>
        <w:tab/>
      </w:r>
      <w:r>
        <w:rPr>
          <w:spacing w:val="-10"/>
        </w:rPr>
        <w:t xml:space="preserve">To </w:t>
      </w:r>
      <w:r>
        <w:t>Florida,</w:t>
      </w:r>
      <w:r>
        <w:rPr>
          <w:spacing w:val="5"/>
        </w:rPr>
        <w:t xml:space="preserve"> </w:t>
      </w:r>
      <w:r>
        <w:t>again.</w:t>
      </w:r>
    </w:p>
    <w:p>
      <w:pPr>
        <w:pStyle w:val="3"/>
        <w:tabs>
          <w:tab w:val="left" w:pos="3763"/>
          <w:tab w:val="left" w:pos="4716"/>
        </w:tabs>
        <w:spacing w:before="43" w:line="278" w:lineRule="auto"/>
        <w:ind w:left="831" w:right="3469"/>
      </w:pPr>
      <w:r>
        <w:t>Sam</w:t>
      </w:r>
      <w:r>
        <w:rPr>
          <w:rFonts w:hint="eastAsia" w:ascii="宋体" w:eastAsia="宋体"/>
        </w:rPr>
        <w:t xml:space="preserve">：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times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there? </w:t>
      </w:r>
      <w:r>
        <w:t>Sue</w:t>
      </w:r>
      <w:r>
        <w:rPr>
          <w:rFonts w:hint="eastAsia" w:ascii="宋体" w:eastAsia="宋体"/>
        </w:rPr>
        <w:t xml:space="preserve">： </w:t>
      </w:r>
      <w:r>
        <w:t>This is their third</w:t>
      </w:r>
      <w:r>
        <w:rPr>
          <w:spacing w:val="-11"/>
        </w:rPr>
        <w:t xml:space="preserve"> </w:t>
      </w:r>
      <w:r>
        <w:t>visit.</w:t>
      </w:r>
    </w:p>
    <w:p>
      <w:pPr>
        <w:pStyle w:val="7"/>
        <w:numPr>
          <w:ilvl w:val="0"/>
          <w:numId w:val="7"/>
        </w:numPr>
        <w:tabs>
          <w:tab w:val="left" w:pos="829"/>
          <w:tab w:val="left" w:pos="3579"/>
          <w:tab w:val="left" w:pos="4681"/>
          <w:tab w:val="left" w:pos="4810"/>
        </w:tabs>
        <w:spacing w:before="5" w:after="0" w:line="292" w:lineRule="auto"/>
        <w:ind w:left="831" w:right="3446" w:hanging="212"/>
        <w:jc w:val="left"/>
        <w:rPr>
          <w:sz w:val="21"/>
        </w:rPr>
      </w:pPr>
      <w:r>
        <w:rPr>
          <w:sz w:val="21"/>
        </w:rPr>
        <w:t>Harry: I saw you in Annabel's</w:t>
      </w:r>
      <w:r>
        <w:rPr>
          <w:spacing w:val="-23"/>
          <w:sz w:val="21"/>
        </w:rPr>
        <w:t xml:space="preserve"> </w:t>
      </w:r>
      <w:r>
        <w:rPr>
          <w:sz w:val="21"/>
        </w:rPr>
        <w:t>Restaurant</w:t>
      </w:r>
      <w:r>
        <w:rPr>
          <w:spacing w:val="-4"/>
          <w:sz w:val="21"/>
        </w:rPr>
        <w:t xml:space="preserve"> </w:t>
      </w:r>
      <w:r>
        <w:rPr>
          <w:sz w:val="21"/>
        </w:rPr>
        <w:t>last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5"/>
          <w:sz w:val="21"/>
        </w:rPr>
        <w:t xml:space="preserve">night. </w:t>
      </w:r>
      <w:r>
        <w:rPr>
          <w:sz w:val="21"/>
        </w:rPr>
        <w:t>Diana: No, it wasn't</w:t>
      </w:r>
      <w:r>
        <w:rPr>
          <w:spacing w:val="-8"/>
          <w:sz w:val="21"/>
        </w:rPr>
        <w:t xml:space="preserve"> </w:t>
      </w:r>
      <w:r>
        <w:rPr>
          <w:sz w:val="21"/>
        </w:rPr>
        <w:t>me. 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never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there.</w:t>
      </w:r>
    </w:p>
    <w:p>
      <w:pPr>
        <w:pStyle w:val="7"/>
        <w:numPr>
          <w:ilvl w:val="0"/>
          <w:numId w:val="7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 xml:space="preserve">Alan: Where's </w:t>
      </w:r>
      <w:r>
        <w:rPr>
          <w:spacing w:val="-6"/>
          <w:sz w:val="21"/>
        </w:rPr>
        <w:t>Tony?</w:t>
      </w:r>
    </w:p>
    <w:p>
      <w:pPr>
        <w:pStyle w:val="3"/>
        <w:tabs>
          <w:tab w:val="left" w:pos="4528"/>
        </w:tabs>
        <w:spacing w:before="56"/>
        <w:ind w:left="831"/>
      </w:pPr>
      <w:r>
        <w:t>Mary: He's got a headache</w:t>
      </w:r>
      <w:r>
        <w:rPr>
          <w:spacing w:val="-7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</w:t>
      </w:r>
      <w:r>
        <w:rPr>
          <w:spacing w:val="-6"/>
        </w:rPr>
        <w:t xml:space="preserve"> </w:t>
      </w:r>
      <w:r>
        <w:t>bed.</w:t>
      </w:r>
    </w:p>
    <w:p>
      <w:pPr>
        <w:pStyle w:val="7"/>
        <w:numPr>
          <w:ilvl w:val="0"/>
          <w:numId w:val="7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Steve: Can I speak to Jill,</w:t>
      </w:r>
      <w:r>
        <w:rPr>
          <w:spacing w:val="-19"/>
          <w:sz w:val="21"/>
        </w:rPr>
        <w:t xml:space="preserve"> </w:t>
      </w:r>
      <w:r>
        <w:rPr>
          <w:sz w:val="21"/>
        </w:rPr>
        <w:t>please?</w:t>
      </w:r>
    </w:p>
    <w:p>
      <w:pPr>
        <w:pStyle w:val="3"/>
        <w:tabs>
          <w:tab w:val="left" w:pos="4517"/>
        </w:tabs>
        <w:spacing w:before="55"/>
        <w:ind w:left="831"/>
      </w:pPr>
      <w:r>
        <w:rPr>
          <w:spacing w:val="-3"/>
        </w:rPr>
        <w:t xml:space="preserve">Lynn: </w:t>
      </w:r>
      <w:r>
        <w:t>She's out, I'm</w:t>
      </w:r>
      <w:r>
        <w:rPr>
          <w:spacing w:val="-3"/>
        </w:rPr>
        <w:t xml:space="preserve"> </w:t>
      </w:r>
      <w:r>
        <w:t>afraid.</w:t>
      </w:r>
      <w:r>
        <w:rPr>
          <w:spacing w:val="-2"/>
        </w:rPr>
        <w:t xml:space="preserve"> </w:t>
      </w:r>
      <w:r>
        <w:t>She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to the cinema this</w:t>
      </w:r>
      <w:r>
        <w:rPr>
          <w:spacing w:val="-2"/>
        </w:rPr>
        <w:t xml:space="preserve"> </w:t>
      </w:r>
      <w:r>
        <w:t>evening.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40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126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98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7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75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4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5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91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3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68" w:hanging="226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18" w:hanging="22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77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5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94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53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11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7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9" w:hanging="226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)."/>
      <w:lvlJc w:val="left"/>
      <w:pPr>
        <w:ind w:left="893" w:hanging="27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60" w:hanging="2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60" w:hanging="2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83" w:hanging="2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06" w:hanging="2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29" w:hanging="2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053" w:hanging="2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76" w:hanging="2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99" w:hanging="27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620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218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56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7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9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1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43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5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7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09" w:hanging="209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6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1153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02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45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8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31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74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7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0" w:hanging="111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E95D07"/>
    <w:rsid w:val="029A390B"/>
    <w:rsid w:val="03AA245C"/>
    <w:rsid w:val="043E12EF"/>
    <w:rsid w:val="047A56CA"/>
    <w:rsid w:val="07350F42"/>
    <w:rsid w:val="07FC1C26"/>
    <w:rsid w:val="082A6BAB"/>
    <w:rsid w:val="088E6609"/>
    <w:rsid w:val="08BA7E12"/>
    <w:rsid w:val="0D0136DC"/>
    <w:rsid w:val="0F1757A4"/>
    <w:rsid w:val="0FDA19B9"/>
    <w:rsid w:val="0FE07246"/>
    <w:rsid w:val="103D28A1"/>
    <w:rsid w:val="10BB15D4"/>
    <w:rsid w:val="12A06439"/>
    <w:rsid w:val="13CE38D1"/>
    <w:rsid w:val="13D1511A"/>
    <w:rsid w:val="15E25BDE"/>
    <w:rsid w:val="1683341C"/>
    <w:rsid w:val="185038BE"/>
    <w:rsid w:val="197C4C03"/>
    <w:rsid w:val="1B764F6A"/>
    <w:rsid w:val="1FF617B7"/>
    <w:rsid w:val="20DF2C02"/>
    <w:rsid w:val="21B125E2"/>
    <w:rsid w:val="23471029"/>
    <w:rsid w:val="25700F59"/>
    <w:rsid w:val="28062D25"/>
    <w:rsid w:val="2A675726"/>
    <w:rsid w:val="2AE0257A"/>
    <w:rsid w:val="2B2E6559"/>
    <w:rsid w:val="2B6C4DB0"/>
    <w:rsid w:val="2B813237"/>
    <w:rsid w:val="2C474821"/>
    <w:rsid w:val="2D291E46"/>
    <w:rsid w:val="2D484A61"/>
    <w:rsid w:val="2DA929D6"/>
    <w:rsid w:val="2F225631"/>
    <w:rsid w:val="2FB83A21"/>
    <w:rsid w:val="31193CCA"/>
    <w:rsid w:val="316D6400"/>
    <w:rsid w:val="333D33B4"/>
    <w:rsid w:val="33501BF5"/>
    <w:rsid w:val="33DC24E7"/>
    <w:rsid w:val="36A806B0"/>
    <w:rsid w:val="39507946"/>
    <w:rsid w:val="3AC37437"/>
    <w:rsid w:val="3B573CC5"/>
    <w:rsid w:val="3B9942AB"/>
    <w:rsid w:val="3C555E66"/>
    <w:rsid w:val="3CBA2463"/>
    <w:rsid w:val="3D963B04"/>
    <w:rsid w:val="3E49589A"/>
    <w:rsid w:val="409A64DB"/>
    <w:rsid w:val="41333B3E"/>
    <w:rsid w:val="41362C46"/>
    <w:rsid w:val="41A32309"/>
    <w:rsid w:val="453B7959"/>
    <w:rsid w:val="45F57E94"/>
    <w:rsid w:val="46D90127"/>
    <w:rsid w:val="47E1530A"/>
    <w:rsid w:val="47F539F6"/>
    <w:rsid w:val="481E23A2"/>
    <w:rsid w:val="48CF144A"/>
    <w:rsid w:val="498116B4"/>
    <w:rsid w:val="4B321515"/>
    <w:rsid w:val="4C167764"/>
    <w:rsid w:val="4D9A3CCA"/>
    <w:rsid w:val="4EC116A7"/>
    <w:rsid w:val="53213391"/>
    <w:rsid w:val="53B218AE"/>
    <w:rsid w:val="543C13B8"/>
    <w:rsid w:val="5443386C"/>
    <w:rsid w:val="54861A6E"/>
    <w:rsid w:val="5A942553"/>
    <w:rsid w:val="5B8A11C8"/>
    <w:rsid w:val="5E9B42BA"/>
    <w:rsid w:val="5F14523B"/>
    <w:rsid w:val="604B4006"/>
    <w:rsid w:val="61587B6A"/>
    <w:rsid w:val="61A220A7"/>
    <w:rsid w:val="654E3478"/>
    <w:rsid w:val="6643026C"/>
    <w:rsid w:val="668652F0"/>
    <w:rsid w:val="672C56D2"/>
    <w:rsid w:val="674F6C9F"/>
    <w:rsid w:val="6C286282"/>
    <w:rsid w:val="6C84573D"/>
    <w:rsid w:val="727E2EB3"/>
    <w:rsid w:val="72821261"/>
    <w:rsid w:val="72870405"/>
    <w:rsid w:val="735D3720"/>
    <w:rsid w:val="73950FDA"/>
    <w:rsid w:val="75111259"/>
    <w:rsid w:val="762A6B06"/>
    <w:rsid w:val="797E46CC"/>
    <w:rsid w:val="7A816AD6"/>
    <w:rsid w:val="7AEF0C31"/>
    <w:rsid w:val="7D682BEB"/>
    <w:rsid w:val="7E0E0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1026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26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1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2019-05-08T12:23:00Z</dcterms:created>
  <dc:creator>徐男</dc:creator>
  <cp:lastModifiedBy>孫琦</cp:lastModifiedBy>
  <dcterms:modified xsi:type="dcterms:W3CDTF">2019-05-08T13:08:53Z</dcterms:modified>
  <dc:subject>Lesson87-88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2019-05-08T00:00:00Z</vt:filetime>
  </property>
  <property fmtid="{D5CDD505-2E9C-101B-9397-08002B2CF9AE}" pid="5" name="KSOProductBuildVer">
    <vt:lpwstr>2052-11.1.0.8597</vt:lpwstr>
  </property>
</Properties>
</file>