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Lesson53-54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53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mild</w:t>
      </w:r>
      <w:r>
        <w:rPr>
          <w:spacing w:val="5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温和的，温暖的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mai ao d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>It</w:t>
      </w:r>
      <w:r>
        <w:rPr>
          <w:spacing w:val="-1"/>
        </w:rPr>
        <w:t xml:space="preserve"> </w:t>
      </w:r>
      <w:r>
        <w:t>is mild in</w:t>
      </w:r>
      <w:r>
        <w:rPr>
          <w:spacing w:val="1"/>
        </w:rPr>
        <w:t xml:space="preserve"> </w:t>
      </w:r>
      <w:r>
        <w:t>fall.</w:t>
      </w:r>
      <w:r>
        <w:rPr>
          <w:spacing w:val="4"/>
        </w:rPr>
        <w:t xml:space="preserve">  </w:t>
      </w:r>
      <w:r>
        <w:rPr>
          <w:rFonts w:hint="eastAsia" w:ascii="宋体" w:eastAsia="宋体"/>
          <w:spacing w:val="-3"/>
        </w:rPr>
        <w:t>秋天天气很温和。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 xml:space="preserve">mild food </w:t>
      </w:r>
      <w:r>
        <w:rPr>
          <w:rFonts w:hint="eastAsia" w:ascii="宋体" w:eastAsia="宋体"/>
        </w:rPr>
        <w:t>清淡的食物</w:t>
      </w:r>
    </w:p>
    <w:p>
      <w:pPr>
        <w:pStyle w:val="3"/>
        <w:spacing w:before="42"/>
        <w:ind w:left="1148"/>
        <w:rPr>
          <w:rFonts w:hint="default" w:ascii="宋体" w:eastAsia="宋体"/>
          <w:color w:val="0000FF"/>
          <w:lang w:val="en-US" w:eastAsia="zh-CN"/>
        </w:rPr>
      </w:pPr>
      <w:r>
        <w:t xml:space="preserve">spicy food </w:t>
      </w:r>
      <w:r>
        <w:rPr>
          <w:rFonts w:hint="eastAsia" w:ascii="宋体" w:eastAsia="宋体"/>
        </w:rPr>
        <w:t>辛辣的食物</w:t>
      </w:r>
      <w:r>
        <w:rPr>
          <w:rFonts w:hint="eastAsia" w:ascii="宋体" w:eastAsia="宋体"/>
          <w:color w:val="0000FF"/>
          <w:lang w:val="en-US" w:eastAsia="zh-CN"/>
        </w:rPr>
        <w:t>s bai c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always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总是，一直，永远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43" w:after="0" w:line="240" w:lineRule="auto"/>
        <w:ind w:left="619" w:leftChars="0" w:right="0" w:rightChars="0"/>
        <w:jc w:val="left"/>
        <w:rPr>
          <w:rFonts w:hint="eastAsia" w:ascii="宋体" w:eastAsia="宋体"/>
          <w:color w:val="0000FF"/>
          <w:spacing w:val="-3"/>
          <w:sz w:val="21"/>
          <w:lang w:val="en-US" w:eastAsia="zh-CN"/>
        </w:rPr>
      </w:pP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Wai si te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43" w:after="0" w:line="240" w:lineRule="auto"/>
        <w:ind w:left="619" w:leftChars="0" w:right="0" w:rightChars="0"/>
        <w:jc w:val="left"/>
        <w:rPr>
          <w:rFonts w:hint="eastAsia" w:ascii="宋体" w:eastAsia="宋体"/>
          <w:color w:val="0000FF"/>
          <w:spacing w:val="-3"/>
          <w:sz w:val="21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981"/>
        </w:tabs>
        <w:spacing w:before="43" w:after="0" w:line="240" w:lineRule="auto"/>
        <w:ind w:left="619" w:leftChars="0" w:right="0" w:rightChars="0"/>
        <w:jc w:val="left"/>
        <w:rPr>
          <w:rFonts w:hint="default" w:ascii="宋体" w:eastAsia="宋体"/>
          <w:color w:val="0000FF"/>
          <w:spacing w:val="-3"/>
          <w:sz w:val="21"/>
          <w:lang w:val="en-US" w:eastAsia="zh-CN"/>
        </w:rPr>
      </w:pP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S ai ou si</w:t>
      </w:r>
    </w:p>
    <w:p>
      <w:pPr>
        <w:pStyle w:val="3"/>
        <w:spacing w:before="4"/>
        <w:rPr>
          <w:rFonts w:ascii="宋体"/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262890</wp:posOffset>
            </wp:positionV>
            <wp:extent cx="4793615" cy="2279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789" cy="227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82.3pt;margin-top:213.2pt;height:60.6pt;width:382.35pt;mso-position-horizontal-relative:page;mso-wrap-distance-bottom:0pt;mso-wrap-distance-top:0pt;z-index:-251655168;mso-width-relative:page;mso-height-relative:page;" coordorigin="1646,4264" coordsize="7647,1212">
            <o:lock v:ext="edit"/>
            <v:shape id="_x0000_s1027" o:spid="_x0000_s1027" o:spt="75" type="#_x0000_t75" style="position:absolute;left:1646;top:4264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1646;top:4264;height:1212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  <w:tab w:val="left" w:pos="1587"/>
                      </w:tabs>
                      <w:spacing w:before="148"/>
                      <w:ind w:left="874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news: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消息、新闻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48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East, west ,home is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best.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金窝银窝，不如自己的草窝。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18.55pt;height:52.7pt;width:40.25pt;mso-position-horizontal-relative:page;mso-wrap-distance-bottom:0pt;mso-wrap-distance-top:0pt;z-index:-251654144;mso-width-relative:page;mso-height-relative:page;" fillcolor="#808080" filled="t" stroked="f" coordorigin="9367,4371" coordsize="805,1054" path="m9750,5307l9755,5339,9759,5369,9763,5396,9765,5420,9811,5423,9856,5424,9899,5425,9940,5425,10014,5414,10073,5382,10116,5327,10119,5318,9930,5318,9896,5318,9855,5316,9806,5312,9750,5307xm10172,4371l9388,4371,9388,4471,10088,4471,10087,4561,10086,4649,10085,4734,10083,4817,10081,4904,10079,4977,10077,5055,10075,5127,10072,5176,10065,5217,10054,5250,10040,5276,10021,5295,9996,5308,9966,5316,9930,5318,10119,5318,10143,5251,10154,5153,10155,5108,10158,5044,10159,4995,10161,4926,10163,4854,10164,4765,10166,4683,10168,4561,10170,4471,10172,4371xm10016,4867l9954,4896,9889,4926,9822,4955,9680,5016,9367,5143,9374,5169,9389,5222,9396,5248,10016,4973,10015,4957,10015,4934,10015,4904,10016,4867xm9523,4571l9513,4590,9503,4610,9493,4630,9483,4650,9540,4685,9602,4723,9666,4765,9734,4810,9804,4860,9815,4837,9826,4814,9837,4791,9847,4768,9794,4732,9734,4695,9669,4656,9523,457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2"/>
        <w:rPr>
          <w:rFonts w:ascii="宋体"/>
          <w:sz w:val="14"/>
        </w:rPr>
      </w:pPr>
    </w:p>
    <w:p>
      <w:pPr>
        <w:pStyle w:val="3"/>
        <w:spacing w:before="7"/>
        <w:rPr>
          <w:rFonts w:ascii="宋体"/>
          <w:sz w:val="6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7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wet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潮湿的</w:t>
      </w:r>
      <w:r>
        <w:rPr>
          <w:rFonts w:hint="eastAsia" w:ascii="宋体" w:eastAsia="宋体"/>
          <w:spacing w:val="-2"/>
          <w:sz w:val="21"/>
          <w:lang w:val="en-US" w:eastAsia="zh-CN"/>
        </w:rPr>
        <w:t>(wai te)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71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Wu yi pu</w:t>
      </w:r>
    </w:p>
    <w:p>
      <w:pPr>
        <w:pStyle w:val="3"/>
        <w:spacing w:before="48"/>
        <w:ind w:left="1042"/>
      </w:pPr>
      <w:r>
        <w:t>water- wash- wine</w:t>
      </w:r>
      <w:r>
        <w:rPr>
          <w:rFonts w:hint="eastAsia" w:eastAsia="宋体"/>
          <w:lang w:val="en-US" w:eastAsia="zh-CN"/>
        </w:rPr>
        <w:t>(wai n)</w:t>
      </w:r>
      <w:r>
        <w:t>- wave</w:t>
      </w:r>
      <w:r>
        <w:rPr>
          <w:rFonts w:hint="eastAsia" w:eastAsia="宋体"/>
          <w:lang w:val="en-US" w:eastAsia="zh-CN"/>
        </w:rPr>
        <w:t>(wei f)</w:t>
      </w:r>
      <w:r>
        <w:t>- well- weep-woman…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season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季节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c zen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5"/>
          <w:sz w:val="21"/>
        </w:rPr>
        <w:t>一年有四季。</w:t>
      </w:r>
    </w:p>
    <w:p>
      <w:pPr>
        <w:pStyle w:val="3"/>
        <w:spacing w:before="5"/>
        <w:ind w:left="1042"/>
      </w:pPr>
      <w:r>
        <w:t>There are four seasons in a year.</w:t>
      </w:r>
    </w:p>
    <w:p>
      <w:pPr>
        <w:pStyle w:val="3"/>
        <w:spacing w:before="55"/>
        <w:ind w:left="1042"/>
      </w:pPr>
      <w:r>
        <w:t>They are spring, summer, fall\ autumn and winter.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1" w:after="0" w:line="283" w:lineRule="auto"/>
        <w:ind w:left="1251" w:right="5276" w:hanging="632"/>
        <w:jc w:val="left"/>
        <w:rPr>
          <w:sz w:val="21"/>
        </w:rPr>
      </w:pPr>
      <w:r>
        <w:rPr>
          <w:sz w:val="21"/>
        </w:rPr>
        <w:t>best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7"/>
          <w:sz w:val="21"/>
        </w:rPr>
        <w:t xml:space="preserve">最 </w:t>
      </w:r>
      <w:r>
        <w:rPr>
          <w:sz w:val="21"/>
        </w:rPr>
        <w:t>adv</w:t>
      </w:r>
      <w:r>
        <w:rPr>
          <w:rFonts w:hint="eastAsia" w:ascii="宋体" w:eastAsia="宋体"/>
          <w:spacing w:val="-13"/>
          <w:sz w:val="21"/>
        </w:rPr>
        <w:t xml:space="preserve">、最好的 </w:t>
      </w:r>
      <w:r>
        <w:rPr>
          <w:sz w:val="21"/>
        </w:rPr>
        <w:t xml:space="preserve">adj. Green is </w:t>
      </w:r>
      <w:r>
        <w:rPr>
          <w:spacing w:val="-3"/>
          <w:sz w:val="21"/>
        </w:rPr>
        <w:t>my favorite</w:t>
      </w:r>
      <w:r>
        <w:rPr>
          <w:spacing w:val="11"/>
          <w:sz w:val="21"/>
        </w:rPr>
        <w:t xml:space="preserve"> </w:t>
      </w:r>
      <w:r>
        <w:rPr>
          <w:spacing w:val="-5"/>
          <w:sz w:val="21"/>
        </w:rPr>
        <w:t>color.</w:t>
      </w:r>
    </w:p>
    <w:p>
      <w:pPr>
        <w:pStyle w:val="3"/>
        <w:spacing w:before="4"/>
        <w:ind w:left="1253"/>
        <w:rPr>
          <w:rFonts w:hint="eastAsia" w:ascii="宋体" w:eastAsia="宋体"/>
        </w:rPr>
      </w:pPr>
      <w:r>
        <w:t xml:space="preserve">I like green best. </w:t>
      </w:r>
      <w:r>
        <w:rPr>
          <w:rFonts w:hint="eastAsia" w:ascii="宋体" w:eastAsia="宋体"/>
        </w:rPr>
        <w:t>（行前动后）</w:t>
      </w:r>
    </w:p>
    <w:p>
      <w:pPr>
        <w:pStyle w:val="3"/>
        <w:spacing w:before="48"/>
        <w:ind w:left="1251"/>
      </w:pPr>
      <w:r>
        <w:t>Beijing is my favorite city.</w:t>
      </w:r>
    </w:p>
    <w:p>
      <w:pPr>
        <w:pStyle w:val="3"/>
        <w:tabs>
          <w:tab w:val="left" w:pos="3762"/>
        </w:tabs>
        <w:spacing w:before="56" w:line="292" w:lineRule="auto"/>
        <w:ind w:left="1253" w:right="4928" w:hanging="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t xml:space="preserve">Spring is his </w:t>
      </w:r>
      <w:r>
        <w:rPr>
          <w:spacing w:val="-3"/>
        </w:rPr>
        <w:t>favorite</w:t>
      </w:r>
      <w:r>
        <w:rPr>
          <w:spacing w:val="-4"/>
        </w:rPr>
        <w:t xml:space="preserve"> </w:t>
      </w:r>
      <w:r>
        <w:t>season.</w:t>
      </w:r>
    </w:p>
    <w:p>
      <w:pPr>
        <w:pStyle w:val="3"/>
        <w:tabs>
          <w:tab w:val="left" w:pos="3761"/>
        </w:tabs>
        <w:spacing w:line="292" w:lineRule="auto"/>
        <w:ind w:left="1251" w:right="492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t xml:space="preserve">Chinese is her </w:t>
      </w:r>
      <w:r>
        <w:rPr>
          <w:spacing w:val="-3"/>
        </w:rPr>
        <w:t>favorite</w:t>
      </w:r>
      <w:r>
        <w:rPr>
          <w:spacing w:val="-5"/>
        </w:rPr>
        <w:t xml:space="preserve"> </w:t>
      </w:r>
      <w:r>
        <w:t>langue.</w:t>
      </w:r>
    </w:p>
    <w:p>
      <w:pPr>
        <w:pStyle w:val="3"/>
        <w:tabs>
          <w:tab w:val="left" w:pos="3761"/>
        </w:tabs>
        <w:spacing w:line="255" w:lineRule="exact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9" w:after="0" w:line="240" w:lineRule="auto"/>
        <w:ind w:left="980" w:right="6115" w:hanging="981"/>
        <w:jc w:val="right"/>
        <w:rPr>
          <w:rFonts w:hint="eastAsia" w:ascii="宋体" w:eastAsia="宋体"/>
          <w:sz w:val="21"/>
        </w:rPr>
      </w:pPr>
      <w:r>
        <w:rPr>
          <w:sz w:val="21"/>
        </w:rPr>
        <w:t>night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夜晚、深夜</w:t>
      </w:r>
    </w:p>
    <w:p>
      <w:pPr>
        <w:pStyle w:val="3"/>
        <w:spacing w:before="43"/>
        <w:ind w:right="6136"/>
        <w:jc w:val="right"/>
        <w:rPr>
          <w:rFonts w:hint="eastAsia" w:ascii="宋体" w:eastAsia="宋体"/>
        </w:rPr>
      </w:pPr>
      <w:r>
        <w:t>evening</w:t>
      </w:r>
      <w:r>
        <w:rPr>
          <w:spacing w:val="1"/>
        </w:rPr>
        <w:t xml:space="preserve">:  </w:t>
      </w:r>
      <w:r>
        <w:rPr>
          <w:rFonts w:hint="eastAsia" w:ascii="宋体" w:eastAsia="宋体"/>
        </w:rPr>
        <w:t>傍晚</w:t>
      </w:r>
    </w:p>
    <w:p>
      <w:pPr>
        <w:pStyle w:val="7"/>
        <w:numPr>
          <w:ilvl w:val="0"/>
          <w:numId w:val="3"/>
        </w:numPr>
        <w:tabs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rise: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升起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rua ai zi</w:t>
      </w:r>
    </w:p>
    <w:p>
      <w:pPr>
        <w:pStyle w:val="7"/>
        <w:numPr>
          <w:ilvl w:val="0"/>
          <w:numId w:val="3"/>
        </w:numPr>
        <w:tabs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set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落下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太阳每天上午 </w:t>
      </w:r>
      <w:r>
        <w:t xml:space="preserve">6 </w:t>
      </w:r>
      <w:r>
        <w:rPr>
          <w:rFonts w:hint="eastAsia" w:ascii="宋体" w:eastAsia="宋体"/>
        </w:rPr>
        <w:t>点升起，</w:t>
      </w:r>
      <w:r>
        <w:t xml:space="preserve">7 </w:t>
      </w:r>
      <w:r>
        <w:rPr>
          <w:rFonts w:hint="eastAsia" w:ascii="宋体" w:eastAsia="宋体"/>
        </w:rPr>
        <w:t>点落下。</w:t>
      </w:r>
    </w:p>
    <w:p>
      <w:pPr>
        <w:pStyle w:val="3"/>
        <w:spacing w:before="48" w:line="292" w:lineRule="auto"/>
        <w:ind w:left="1357" w:right="2718"/>
      </w:pPr>
      <w:r>
        <w:t>The sun rises at 6:00 in the morning and sets at 7:00 in the evening.</w:t>
      </w:r>
    </w:p>
    <w:p>
      <w:pPr>
        <w:pStyle w:val="7"/>
        <w:numPr>
          <w:ilvl w:val="0"/>
          <w:numId w:val="3"/>
        </w:numPr>
        <w:tabs>
          <w:tab w:val="left" w:pos="935"/>
        </w:tabs>
        <w:spacing w:before="0" w:after="0" w:line="262" w:lineRule="exact"/>
        <w:ind w:left="934" w:right="0" w:hanging="315"/>
        <w:jc w:val="left"/>
        <w:rPr>
          <w:sz w:val="21"/>
        </w:rPr>
      </w:pPr>
      <w:r>
        <w:rPr>
          <w:sz w:val="21"/>
        </w:rPr>
        <w:t>early: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 xml:space="preserve">早的 </w:t>
      </w:r>
      <w:r>
        <w:rPr>
          <w:sz w:val="21"/>
        </w:rPr>
        <w:t>adj.\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adv.</w:t>
      </w:r>
    </w:p>
    <w:p>
      <w:pPr>
        <w:pStyle w:val="7"/>
        <w:numPr>
          <w:ilvl w:val="0"/>
          <w:numId w:val="3"/>
        </w:numPr>
        <w:tabs>
          <w:tab w:val="left" w:pos="1096"/>
          <w:tab w:val="left" w:pos="1097"/>
          <w:tab w:val="left" w:pos="2209"/>
        </w:tabs>
        <w:spacing w:before="43" w:after="0" w:line="240" w:lineRule="auto"/>
        <w:ind w:left="1096" w:right="0" w:hanging="477"/>
        <w:jc w:val="left"/>
        <w:rPr>
          <w:sz w:val="21"/>
        </w:rPr>
      </w:pPr>
      <w:r>
        <w:rPr>
          <w:sz w:val="21"/>
        </w:rPr>
        <w:t xml:space="preserve">late: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晚的</w:t>
      </w:r>
      <w:r>
        <w:rPr>
          <w:rFonts w:hint="eastAsia" w:ascii="宋体" w:eastAsia="宋体"/>
          <w:sz w:val="21"/>
        </w:rPr>
        <w:tab/>
      </w:r>
      <w:r>
        <w:rPr>
          <w:spacing w:val="-3"/>
          <w:sz w:val="21"/>
        </w:rPr>
        <w:t>adj.\adv.</w:t>
      </w:r>
    </w:p>
    <w:p>
      <w:pPr>
        <w:pStyle w:val="3"/>
        <w:spacing w:before="48"/>
        <w:ind w:left="1357"/>
      </w:pPr>
      <w:r>
        <w:t>I am late today. adj.</w:t>
      </w:r>
    </w:p>
    <w:p>
      <w:pPr>
        <w:pStyle w:val="3"/>
        <w:spacing w:before="56"/>
        <w:ind w:left="1357"/>
      </w:pPr>
      <w:r>
        <w:t>I come today. adv.</w:t>
      </w:r>
    </w:p>
    <w:p>
      <w:pPr>
        <w:pStyle w:val="7"/>
        <w:numPr>
          <w:ilvl w:val="0"/>
          <w:numId w:val="3"/>
        </w:numPr>
        <w:tabs>
          <w:tab w:val="left" w:pos="1191"/>
          <w:tab w:val="left" w:pos="1192"/>
        </w:tabs>
        <w:spacing w:before="50" w:after="0" w:line="240" w:lineRule="auto"/>
        <w:ind w:left="1191" w:right="0" w:hanging="572"/>
        <w:jc w:val="left"/>
        <w:rPr>
          <w:rFonts w:hint="eastAsia" w:ascii="宋体" w:eastAsia="宋体"/>
          <w:sz w:val="21"/>
        </w:rPr>
      </w:pPr>
      <w:r>
        <w:rPr>
          <w:sz w:val="21"/>
        </w:rPr>
        <w:t>interesting</w:t>
      </w:r>
      <w:r>
        <w:rPr>
          <w:spacing w:val="3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有趣的</w:t>
      </w:r>
    </w:p>
    <w:p>
      <w:pPr>
        <w:pStyle w:val="7"/>
        <w:numPr>
          <w:ilvl w:val="0"/>
          <w:numId w:val="3"/>
        </w:numPr>
        <w:tabs>
          <w:tab w:val="left" w:pos="1191"/>
          <w:tab w:val="left" w:pos="1192"/>
        </w:tabs>
        <w:spacing w:before="43" w:after="0" w:line="240" w:lineRule="auto"/>
        <w:ind w:left="1191" w:right="0" w:hanging="572"/>
        <w:jc w:val="left"/>
        <w:rPr>
          <w:rFonts w:hint="eastAsia" w:ascii="宋体" w:eastAsia="宋体"/>
          <w:sz w:val="21"/>
        </w:rPr>
      </w:pPr>
      <w:r>
        <w:rPr>
          <w:sz w:val="21"/>
        </w:rPr>
        <w:t>subject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话题、科目</w:t>
      </w:r>
    </w:p>
    <w:p>
      <w:pPr>
        <w:pStyle w:val="3"/>
        <w:spacing w:before="48" w:line="292" w:lineRule="auto"/>
        <w:ind w:left="1462" w:right="2775"/>
      </w:pPr>
      <w:r>
        <w:rPr>
          <w:spacing w:val="-3"/>
        </w:rPr>
        <w:t xml:space="preserve">What’s </w:t>
      </w:r>
      <w:r>
        <w:t>the subject we are goin</w:t>
      </w:r>
      <w:bookmarkStart w:id="0" w:name="_GoBack"/>
      <w:bookmarkEnd w:id="0"/>
      <w:r>
        <w:t xml:space="preserve">g to talk about today? </w:t>
      </w:r>
      <w:r>
        <w:rPr>
          <w:spacing w:val="-6"/>
        </w:rPr>
        <w:t xml:space="preserve">We </w:t>
      </w:r>
      <w:r>
        <w:rPr>
          <w:spacing w:val="-3"/>
        </w:rPr>
        <w:t xml:space="preserve">have </w:t>
      </w:r>
      <w:r>
        <w:t>nine subjects this</w:t>
      </w:r>
      <w:r>
        <w:rPr>
          <w:spacing w:val="4"/>
        </w:rPr>
        <w:t xml:space="preserve"> </w:t>
      </w:r>
      <w:r>
        <w:t>term.</w:t>
      </w:r>
    </w:p>
    <w:p>
      <w:pPr>
        <w:pStyle w:val="7"/>
        <w:numPr>
          <w:ilvl w:val="0"/>
          <w:numId w:val="3"/>
        </w:numPr>
        <w:tabs>
          <w:tab w:val="left" w:pos="1096"/>
          <w:tab w:val="left" w:pos="1097"/>
        </w:tabs>
        <w:spacing w:before="0" w:after="0" w:line="262" w:lineRule="exact"/>
        <w:ind w:left="1096" w:right="0" w:hanging="477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conversation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谈话</w:t>
      </w:r>
    </w:p>
    <w:p>
      <w:pPr>
        <w:spacing w:after="0" w:line="262" w:lineRule="exact"/>
        <w:jc w:val="left"/>
        <w:rPr>
          <w:rFonts w:hint="eastAsia" w:asci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2"/>
        <w:rPr>
          <w:rFonts w:ascii="宋体"/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an interesting</w:t>
      </w:r>
      <w:r>
        <w:rPr>
          <w:spacing w:val="-13"/>
          <w:sz w:val="21"/>
        </w:rPr>
        <w:t xml:space="preserve"> </w:t>
      </w:r>
      <w:r>
        <w:rPr>
          <w:sz w:val="21"/>
        </w:rPr>
        <w:t>climate</w:t>
      </w:r>
    </w:p>
    <w:p>
      <w:pPr>
        <w:pStyle w:val="2"/>
        <w:spacing w:before="44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53 </w:t>
      </w:r>
      <w:r>
        <w:rPr>
          <w:rFonts w:hint="eastAsia" w:ascii="宋体" w:eastAsia="宋体"/>
        </w:rPr>
        <w:t>课文讲解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864" w:space="211"/>
            <w:col w:w="5675"/>
          </w:cols>
        </w:sectPr>
      </w:pPr>
    </w:p>
    <w:p>
      <w:pPr>
        <w:pStyle w:val="7"/>
        <w:numPr>
          <w:ilvl w:val="0"/>
          <w:numId w:val="4"/>
        </w:numPr>
        <w:tabs>
          <w:tab w:val="left" w:pos="981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What’s</w:t>
      </w:r>
      <w:r>
        <w:rPr>
          <w:spacing w:val="-1"/>
          <w:sz w:val="21"/>
        </w:rPr>
        <w:t xml:space="preserve"> </w:t>
      </w:r>
      <w:r>
        <w:rPr>
          <w:sz w:val="21"/>
        </w:rPr>
        <w:t>the climate\weather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like</w:t>
      </w:r>
      <w:r>
        <w:rPr>
          <w:sz w:val="21"/>
        </w:rPr>
        <w:t xml:space="preserve"> in</w:t>
      </w:r>
      <w:r>
        <w:rPr>
          <w:spacing w:val="-1"/>
          <w:sz w:val="21"/>
        </w:rPr>
        <w:t>…+ (</w:t>
      </w:r>
      <w:r>
        <w:rPr>
          <w:rFonts w:hint="eastAsia" w:ascii="宋体" w:hAnsi="宋体" w:eastAsia="宋体"/>
          <w:spacing w:val="-3"/>
          <w:sz w:val="21"/>
        </w:rPr>
        <w:t>月份、季节、地点</w:t>
      </w:r>
      <w:r>
        <w:rPr>
          <w:sz w:val="21"/>
        </w:rPr>
        <w:t>)?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描述天气的句型结构</w:t>
      </w:r>
      <w:r>
        <w:rPr>
          <w:sz w:val="21"/>
        </w:rPr>
        <w:t>:</w:t>
      </w:r>
    </w:p>
    <w:p>
      <w:pPr>
        <w:pStyle w:val="3"/>
        <w:spacing w:before="48"/>
        <w:ind w:left="1253"/>
      </w:pPr>
      <w:r>
        <w:t>It is…in…</w:t>
      </w:r>
    </w:p>
    <w:p>
      <w:pPr>
        <w:pStyle w:val="3"/>
        <w:spacing w:before="50"/>
        <w:ind w:left="1251"/>
      </w:pPr>
      <w:r>
        <w:rPr>
          <w:rFonts w:hint="eastAsia" w:ascii="宋体" w:eastAsia="宋体"/>
        </w:rPr>
        <w:t>春天天气很糟糕。</w:t>
      </w:r>
      <w:r>
        <w:t>It is terrible in spring.</w:t>
      </w:r>
    </w:p>
    <w:p>
      <w:pPr>
        <w:pStyle w:val="3"/>
        <w:spacing w:before="43"/>
        <w:ind w:left="1251"/>
      </w:pPr>
      <w:r>
        <w:rPr>
          <w:rFonts w:hint="eastAsia" w:ascii="宋体" w:eastAsia="宋体"/>
        </w:rPr>
        <w:t>西边气候很干燥。</w:t>
      </w:r>
      <w:r>
        <w:t>It is dry in the west.</w:t>
      </w:r>
    </w:p>
    <w:p>
      <w:pPr>
        <w:pStyle w:val="3"/>
        <w:spacing w:before="43"/>
        <w:ind w:left="1251"/>
      </w:pPr>
      <w:r>
        <w:drawing>
          <wp:anchor distT="0" distB="0" distL="0" distR="0" simplePos="0" relativeHeight="2514237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7pt;height:52.7pt;width:40.25pt;mso-position-horizontal-relative:page;z-index:25166540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厦门天气很宜人。</w:t>
      </w:r>
      <w:r>
        <w:t>It is pleasant in Xiamen.</w:t>
      </w:r>
    </w:p>
    <w:p>
      <w:pPr>
        <w:pStyle w:val="7"/>
        <w:numPr>
          <w:ilvl w:val="0"/>
          <w:numId w:val="4"/>
        </w:numPr>
        <w:tabs>
          <w:tab w:val="left" w:pos="991"/>
          <w:tab w:val="left" w:pos="992"/>
        </w:tabs>
        <w:spacing w:before="48" w:after="0" w:line="292" w:lineRule="auto"/>
        <w:ind w:left="1148" w:right="4775" w:hanging="528"/>
        <w:jc w:val="left"/>
        <w:rPr>
          <w:sz w:val="21"/>
        </w:rPr>
      </w:pPr>
      <w:r>
        <w:rPr>
          <w:sz w:val="21"/>
        </w:rPr>
        <w:t xml:space="preserve">Which seasons do you </w:t>
      </w:r>
      <w:r>
        <w:rPr>
          <w:spacing w:val="-3"/>
          <w:sz w:val="21"/>
        </w:rPr>
        <w:t xml:space="preserve">like </w:t>
      </w:r>
      <w:r>
        <w:rPr>
          <w:sz w:val="21"/>
        </w:rPr>
        <w:t xml:space="preserve">best? Which is your </w:t>
      </w:r>
      <w:r>
        <w:rPr>
          <w:spacing w:val="-3"/>
          <w:sz w:val="21"/>
        </w:rPr>
        <w:t xml:space="preserve">favorite </w:t>
      </w:r>
      <w:r>
        <w:rPr>
          <w:sz w:val="21"/>
        </w:rPr>
        <w:t xml:space="preserve">season? Which are your </w:t>
      </w:r>
      <w:r>
        <w:rPr>
          <w:spacing w:val="-3"/>
          <w:sz w:val="21"/>
        </w:rPr>
        <w:t>favorite</w:t>
      </w:r>
      <w:r>
        <w:rPr>
          <w:spacing w:val="-5"/>
          <w:sz w:val="21"/>
        </w:rPr>
        <w:t xml:space="preserve"> </w:t>
      </w:r>
      <w:r>
        <w:rPr>
          <w:sz w:val="21"/>
        </w:rPr>
        <w:t>seasons?</w:t>
      </w:r>
    </w:p>
    <w:p>
      <w:pPr>
        <w:pStyle w:val="7"/>
        <w:numPr>
          <w:ilvl w:val="0"/>
          <w:numId w:val="4"/>
        </w:numPr>
        <w:tabs>
          <w:tab w:val="left" w:pos="989"/>
          <w:tab w:val="left" w:pos="990"/>
        </w:tabs>
        <w:spacing w:before="0" w:after="0" w:line="262" w:lineRule="exact"/>
        <w:ind w:left="990" w:right="0" w:hanging="370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昼短夜长</w:t>
      </w:r>
      <w:r>
        <w:rPr>
          <w:sz w:val="21"/>
        </w:rPr>
        <w:t>:</w:t>
      </w:r>
    </w:p>
    <w:p>
      <w:pPr>
        <w:pStyle w:val="3"/>
        <w:spacing w:before="49"/>
        <w:ind w:left="1146"/>
      </w:pPr>
      <w:r>
        <w:t>The nights are short and days are long.</w:t>
      </w:r>
    </w:p>
    <w:p>
      <w:pPr>
        <w:pStyle w:val="3"/>
        <w:spacing w:before="50"/>
        <w:ind w:left="1146"/>
      </w:pPr>
      <w:r>
        <w:rPr>
          <w:rFonts w:hint="eastAsia" w:ascii="宋体" w:eastAsia="宋体"/>
        </w:rPr>
        <w:t>昼长夜短</w:t>
      </w:r>
      <w:r>
        <w:t>:</w:t>
      </w:r>
    </w:p>
    <w:p>
      <w:pPr>
        <w:pStyle w:val="3"/>
        <w:spacing w:before="48"/>
        <w:ind w:left="1146"/>
      </w:pPr>
      <w:r>
        <w:t>The nights are long and the days are short.</w:t>
      </w:r>
    </w:p>
    <w:p>
      <w:pPr>
        <w:pStyle w:val="3"/>
        <w:spacing w:before="48"/>
        <w:ind w:left="1146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Si ai ao dom 偶尔 很少</w:t>
      </w:r>
    </w:p>
    <w:p>
      <w:pPr>
        <w:pStyle w:val="2"/>
        <w:spacing w:before="51"/>
        <w:ind w:left="2857" w:right="2416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1420495</wp:posOffset>
            </wp:positionH>
            <wp:positionV relativeFrom="paragraph">
              <wp:posOffset>229870</wp:posOffset>
            </wp:positionV>
            <wp:extent cx="4511040" cy="27349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27" cy="273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53  </w:t>
      </w:r>
      <w:r>
        <w:rPr>
          <w:rFonts w:hint="eastAsia" w:ascii="宋体" w:eastAsia="宋体"/>
        </w:rPr>
        <w:t>语法讲解</w:t>
      </w:r>
    </w:p>
    <w:p>
      <w:pPr>
        <w:spacing w:after="0"/>
        <w:jc w:val="center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3"/>
        <w:spacing w:before="72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>Usually 一直</w:t>
      </w:r>
      <w:r>
        <w:rPr>
          <w:rFonts w:hint="eastAsia" w:eastAsia="宋体"/>
          <w:color w:val="0000FF"/>
          <w:lang w:val="en-US" w:eastAsia="zh-CN"/>
        </w:rPr>
        <w:t xml:space="preserve"> u 这lei</w:t>
      </w:r>
    </w:p>
    <w:p>
      <w:pPr>
        <w:pStyle w:val="3"/>
        <w:spacing w:before="72"/>
        <w:ind w:left="620"/>
      </w:pPr>
      <w:r>
        <w:t xml:space="preserve">2. </w:t>
      </w:r>
      <w:r>
        <w:rPr>
          <w:rFonts w:hint="eastAsia" w:ascii="宋体" w:eastAsia="宋体"/>
        </w:rPr>
        <w:t>频率副词的位置</w:t>
      </w:r>
      <w:r>
        <w:t>: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情、系后，实义前</w:t>
      </w:r>
    </w:p>
    <w:p>
      <w:pPr>
        <w:pStyle w:val="3"/>
        <w:spacing w:before="48"/>
        <w:ind w:left="1042" w:right="6037"/>
      </w:pPr>
      <w:r>
        <w:t>She is seldom ill.</w:t>
      </w:r>
    </w:p>
    <w:p>
      <w:pPr>
        <w:pStyle w:val="3"/>
        <w:spacing w:before="56"/>
        <w:ind w:left="1042" w:right="6037"/>
      </w:pPr>
      <w:r>
        <w:t>He can never</w:t>
      </w:r>
      <w:r>
        <w:rPr>
          <w:spacing w:val="3"/>
        </w:rPr>
        <w:t xml:space="preserve"> </w:t>
      </w:r>
      <w:r>
        <w:rPr>
          <w:spacing w:val="-4"/>
        </w:rPr>
        <w:t>sleep.</w:t>
      </w:r>
    </w:p>
    <w:p>
      <w:pPr>
        <w:pStyle w:val="3"/>
        <w:spacing w:before="57" w:line="255" w:lineRule="exact"/>
        <w:ind w:left="1042"/>
      </w:pPr>
      <w:r>
        <w:t xml:space="preserve">He </w:t>
      </w:r>
      <w:r>
        <w:rPr>
          <w:spacing w:val="-3"/>
        </w:rPr>
        <w:t xml:space="preserve">always </w:t>
      </w:r>
      <w:r>
        <w:t>loves</w:t>
      </w:r>
      <w:r>
        <w:rPr>
          <w:spacing w:val="9"/>
        </w:rPr>
        <w:t xml:space="preserve"> </w:t>
      </w:r>
      <w:r>
        <w:rPr>
          <w:spacing w:val="-7"/>
        </w:rPr>
        <w:t>her.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他老是迟到。</w:t>
      </w:r>
    </w:p>
    <w:p>
      <w:pPr>
        <w:pStyle w:val="3"/>
        <w:spacing w:before="48"/>
        <w:ind w:left="620"/>
      </w:pPr>
      <w:r>
        <w:t>He is always late.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他经常给女孩写情书。</w:t>
      </w:r>
    </w:p>
    <w:p>
      <w:pPr>
        <w:pStyle w:val="3"/>
        <w:spacing w:before="48"/>
        <w:ind w:left="620"/>
      </w:pPr>
      <w:r>
        <w:t>He often writes love letters to girls.</w:t>
      </w:r>
    </w:p>
    <w:p>
      <w:pPr>
        <w:pStyle w:val="3"/>
        <w:spacing w:before="50" w:line="278" w:lineRule="auto"/>
        <w:ind w:left="620" w:right="5601"/>
        <w:rPr>
          <w:rFonts w:hint="eastAsia" w:ascii="宋体" w:eastAsia="宋体"/>
        </w:rPr>
      </w:pPr>
      <w:r>
        <w:rPr>
          <w:rFonts w:hint="eastAsia" w:ascii="宋体" w:eastAsia="宋体"/>
        </w:rPr>
        <w:t>表达强调时，可调整位置。我永远也记不住。</w:t>
      </w:r>
    </w:p>
    <w:p>
      <w:pPr>
        <w:pStyle w:val="3"/>
        <w:spacing w:before="5" w:line="292" w:lineRule="auto"/>
        <w:ind w:left="620" w:right="6208"/>
      </w:pPr>
      <w:r>
        <w:t xml:space="preserve">I can never </w:t>
      </w:r>
      <w:r>
        <w:rPr>
          <w:spacing w:val="-6"/>
        </w:rPr>
        <w:t xml:space="preserve">remember. </w:t>
      </w:r>
      <w:r>
        <w:t xml:space="preserve">I never can </w:t>
      </w:r>
      <w:r>
        <w:rPr>
          <w:spacing w:val="-6"/>
        </w:rPr>
        <w:t>remember.</w:t>
      </w:r>
    </w:p>
    <w:p>
      <w:pPr>
        <w:pStyle w:val="3"/>
        <w:spacing w:before="1"/>
        <w:rPr>
          <w:sz w:val="25"/>
        </w:rPr>
      </w:pPr>
    </w:p>
    <w:p>
      <w:pPr>
        <w:pStyle w:val="2"/>
        <w:ind w:left="3484"/>
        <w:rPr>
          <w:rFonts w:hint="eastAsia" w:ascii="宋体" w:eastAsia="宋体"/>
        </w:rPr>
      </w:pPr>
      <w:r>
        <w:t xml:space="preserve">Lesson 54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Australia</w:t>
      </w:r>
      <w:r>
        <w:rPr>
          <w:spacing w:val="-1"/>
          <w:sz w:val="21"/>
        </w:rPr>
        <w:t xml:space="preserve">- </w:t>
      </w:r>
      <w:r>
        <w:rPr>
          <w:sz w:val="21"/>
        </w:rPr>
        <w:t>Australian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澳大利亚，澳大利亚人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ao si chui lia ao si chui lian 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Austria- Austrian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奥地利，奥地利人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ao si chui ya ao si chui n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Canada-Canadian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加拿大，加拿大人</w:t>
      </w:r>
      <w:r>
        <w:rPr>
          <w:rFonts w:hint="eastAsia" w:ascii="宋体" w:eastAsia="宋体"/>
          <w:spacing w:val="-3"/>
          <w:sz w:val="21"/>
          <w:lang w:val="en-US" w:eastAsia="zh-CN"/>
        </w:rPr>
        <w:t>can na da can ni di en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China- Chinese: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中国，中国人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2579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5.7pt;height:52.7pt;width:40.25pt;mso-position-horizontal-relative:page;z-index:25166745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Finland- Finn ish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芬兰，芬兰人</w:t>
      </w:r>
      <w:r>
        <w:rPr>
          <w:rFonts w:hint="eastAsia" w:ascii="宋体" w:eastAsia="宋体"/>
          <w:spacing w:val="-3"/>
          <w:sz w:val="21"/>
          <w:lang w:val="en-US" w:eastAsia="zh-CN"/>
        </w:rPr>
        <w:t>fen lan de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India-Indian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印度，印度人</w:t>
      </w:r>
      <w:r>
        <w:rPr>
          <w:rFonts w:hint="eastAsia" w:ascii="宋体" w:eastAsia="宋体"/>
          <w:spacing w:val="-3"/>
          <w:sz w:val="21"/>
          <w:lang w:val="en-US" w:eastAsia="zh-CN"/>
        </w:rPr>
        <w:t>in di ya  in di en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Japan-Japanese: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日本，日本人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Nigeria</w:t>
      </w:r>
      <w:r>
        <w:rPr>
          <w:spacing w:val="-1"/>
          <w:sz w:val="21"/>
        </w:rPr>
        <w:t xml:space="preserve">- </w:t>
      </w:r>
      <w:r>
        <w:rPr>
          <w:sz w:val="21"/>
        </w:rPr>
        <w:t>Nigerian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尼日利亚，尼日利亚人</w:t>
      </w:r>
      <w:r>
        <w:rPr>
          <w:rFonts w:hint="eastAsia" w:ascii="宋体" w:eastAsia="宋体"/>
          <w:spacing w:val="-3"/>
          <w:sz w:val="21"/>
          <w:lang w:val="en-US" w:eastAsia="zh-CN"/>
        </w:rPr>
        <w:t>nai zhe rui ya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Turkey-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Turkish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土耳其，土耳其人</w:t>
      </w:r>
      <w:r>
        <w:rPr>
          <w:rFonts w:hint="eastAsia" w:ascii="宋体" w:eastAsia="宋体"/>
          <w:spacing w:val="-3"/>
          <w:sz w:val="21"/>
          <w:lang w:val="en-US" w:eastAsia="zh-CN"/>
        </w:rPr>
        <w:t>te er key   te er ki shi</w:t>
      </w:r>
    </w:p>
    <w:p>
      <w:pPr>
        <w:pStyle w:val="7"/>
        <w:numPr>
          <w:ilvl w:val="0"/>
          <w:numId w:val="5"/>
        </w:numPr>
        <w:tabs>
          <w:tab w:val="left" w:pos="1086"/>
        </w:tabs>
        <w:spacing w:before="44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Korea</w:t>
      </w:r>
      <w:r>
        <w:rPr>
          <w:spacing w:val="-1"/>
          <w:sz w:val="21"/>
        </w:rPr>
        <w:t xml:space="preserve">- </w:t>
      </w:r>
      <w:r>
        <w:rPr>
          <w:sz w:val="21"/>
        </w:rPr>
        <w:t>Korean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韩国，韩国人</w:t>
      </w:r>
    </w:p>
    <w:p>
      <w:pPr>
        <w:pStyle w:val="7"/>
        <w:numPr>
          <w:ilvl w:val="0"/>
          <w:numId w:val="5"/>
        </w:numPr>
        <w:tabs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Poland-Polish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波兰，波兰人</w:t>
      </w:r>
      <w:r>
        <w:rPr>
          <w:rFonts w:hint="eastAsia" w:ascii="宋体" w:eastAsia="宋体"/>
          <w:spacing w:val="-2"/>
          <w:sz w:val="21"/>
          <w:lang w:val="en-US" w:eastAsia="zh-CN"/>
        </w:rPr>
        <w:t>pao lan d paoleishi</w:t>
      </w:r>
    </w:p>
    <w:p>
      <w:pPr>
        <w:pStyle w:val="7"/>
        <w:numPr>
          <w:ilvl w:val="0"/>
          <w:numId w:val="5"/>
        </w:numPr>
        <w:tabs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Thai- Thailand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泰国，泰国人</w:t>
      </w:r>
      <w:r>
        <w:rPr>
          <w:rFonts w:hint="eastAsia" w:ascii="宋体" w:eastAsia="宋体"/>
          <w:spacing w:val="-3"/>
          <w:sz w:val="21"/>
          <w:lang w:val="en-US" w:eastAsia="zh-CN"/>
        </w:rPr>
        <w:t>tai  tai lan d</w:t>
      </w:r>
    </w:p>
    <w:p>
      <w:pPr>
        <w:pStyle w:val="2"/>
        <w:spacing w:before="43"/>
        <w:ind w:left="3515"/>
        <w:rPr>
          <w:rFonts w:hint="eastAsia" w:ascii="宋体" w:eastAsia="宋体"/>
        </w:rPr>
      </w:pPr>
      <w:r>
        <w:t xml:space="preserve">Lesson 53&amp;54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2" w:line="278" w:lineRule="auto"/>
        <w:ind w:left="620" w:right="7281"/>
        <w:rPr>
          <w:rFonts w:hint="eastAsia" w:ascii="宋体" w:eastAsia="宋体"/>
        </w:rPr>
      </w:pPr>
      <w:r>
        <w:rPr>
          <w:rFonts w:hint="eastAsia" w:ascii="宋体" w:eastAsia="宋体"/>
        </w:rPr>
        <w:t>谈谈天气常见天气</w:t>
      </w:r>
    </w:p>
    <w:p>
      <w:pPr>
        <w:pStyle w:val="7"/>
        <w:numPr>
          <w:ilvl w:val="1"/>
          <w:numId w:val="5"/>
        </w:numPr>
        <w:tabs>
          <w:tab w:val="left" w:pos="1533"/>
        </w:tabs>
        <w:spacing w:before="0" w:after="0" w:line="269" w:lineRule="exact"/>
        <w:ind w:left="1532" w:right="0" w:hanging="282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晴朗</w:t>
      </w:r>
      <w:r>
        <w:rPr>
          <w:spacing w:val="-1"/>
          <w:sz w:val="21"/>
        </w:rPr>
        <w:t xml:space="preserve">: </w:t>
      </w:r>
      <w:r>
        <w:rPr>
          <w:sz w:val="21"/>
        </w:rPr>
        <w:t>sunny\</w:t>
      </w:r>
      <w:r>
        <w:rPr>
          <w:spacing w:val="-5"/>
          <w:sz w:val="21"/>
        </w:rPr>
        <w:t xml:space="preserve"> </w:t>
      </w:r>
      <w:r>
        <w:rPr>
          <w:sz w:val="21"/>
        </w:rPr>
        <w:t>clear</w:t>
      </w:r>
    </w:p>
    <w:p>
      <w:pPr>
        <w:pStyle w:val="7"/>
        <w:numPr>
          <w:ilvl w:val="1"/>
          <w:numId w:val="5"/>
        </w:numPr>
        <w:tabs>
          <w:tab w:val="left" w:pos="1523"/>
        </w:tabs>
        <w:spacing w:before="43" w:after="0" w:line="240" w:lineRule="auto"/>
        <w:ind w:left="1522" w:right="0" w:hanging="272"/>
        <w:jc w:val="left"/>
        <w:rPr>
          <w:color w:val="0000FF"/>
          <w:sz w:val="21"/>
        </w:rPr>
      </w:pPr>
      <w:r>
        <w:rPr>
          <w:rFonts w:hint="eastAsia" w:ascii="宋体" w:eastAsia="宋体"/>
          <w:spacing w:val="-2"/>
          <w:sz w:val="21"/>
        </w:rPr>
        <w:t>阵雨</w:t>
      </w:r>
      <w:r>
        <w:rPr>
          <w:spacing w:val="2"/>
          <w:sz w:val="21"/>
        </w:rPr>
        <w:t xml:space="preserve">: </w:t>
      </w:r>
      <w:r>
        <w:rPr>
          <w:sz w:val="21"/>
        </w:rPr>
        <w:t>rain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showers</w:t>
      </w:r>
      <w:r>
        <w:rPr>
          <w:rFonts w:hint="eastAsia" w:eastAsia="宋体"/>
          <w:spacing w:val="-3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shai ao zi</w:t>
      </w:r>
    </w:p>
    <w:p>
      <w:pPr>
        <w:pStyle w:val="7"/>
        <w:numPr>
          <w:ilvl w:val="1"/>
          <w:numId w:val="5"/>
        </w:numPr>
        <w:tabs>
          <w:tab w:val="left" w:pos="1523"/>
        </w:tabs>
        <w:spacing w:before="43" w:after="0" w:line="240" w:lineRule="auto"/>
        <w:ind w:left="1522" w:right="0" w:hanging="272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小雪</w:t>
      </w:r>
      <w:r>
        <w:rPr>
          <w:sz w:val="21"/>
        </w:rPr>
        <w:t>: light</w:t>
      </w:r>
      <w:r>
        <w:rPr>
          <w:spacing w:val="-1"/>
          <w:sz w:val="21"/>
        </w:rPr>
        <w:t xml:space="preserve"> </w:t>
      </w:r>
      <w:r>
        <w:rPr>
          <w:sz w:val="21"/>
        </w:rPr>
        <w:t>snow</w:t>
      </w:r>
    </w:p>
    <w:p>
      <w:pPr>
        <w:pStyle w:val="7"/>
        <w:numPr>
          <w:ilvl w:val="1"/>
          <w:numId w:val="5"/>
        </w:numPr>
        <w:tabs>
          <w:tab w:val="left" w:pos="1535"/>
        </w:tabs>
        <w:spacing w:before="43" w:after="0" w:line="240" w:lineRule="auto"/>
        <w:ind w:left="1534" w:right="0" w:hanging="284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冰冻</w:t>
      </w:r>
      <w:r>
        <w:rPr>
          <w:spacing w:val="-1"/>
          <w:sz w:val="21"/>
        </w:rPr>
        <w:t xml:space="preserve">: </w:t>
      </w:r>
      <w:r>
        <w:rPr>
          <w:spacing w:val="-3"/>
          <w:sz w:val="21"/>
        </w:rPr>
        <w:t>freeze</w:t>
      </w:r>
    </w:p>
    <w:p>
      <w:pPr>
        <w:pStyle w:val="7"/>
        <w:numPr>
          <w:ilvl w:val="1"/>
          <w:numId w:val="5"/>
        </w:numPr>
        <w:tabs>
          <w:tab w:val="left" w:pos="1514"/>
        </w:tabs>
        <w:spacing w:before="43" w:after="0" w:line="240" w:lineRule="auto"/>
        <w:ind w:left="1513" w:right="0" w:hanging="263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大部多云</w:t>
      </w:r>
      <w:r>
        <w:rPr>
          <w:sz w:val="21"/>
        </w:rPr>
        <w:t>: mostly cloudy</w:t>
      </w:r>
    </w:p>
    <w:p>
      <w:pPr>
        <w:pStyle w:val="7"/>
        <w:numPr>
          <w:ilvl w:val="1"/>
          <w:numId w:val="5"/>
        </w:numPr>
        <w:tabs>
          <w:tab w:val="left" w:pos="1487"/>
        </w:tabs>
        <w:spacing w:before="43" w:after="0" w:line="240" w:lineRule="auto"/>
        <w:ind w:left="1486" w:right="0" w:hanging="236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局部有风</w:t>
      </w:r>
      <w:r>
        <w:rPr>
          <w:sz w:val="21"/>
        </w:rPr>
        <w:t>: partly</w:t>
      </w:r>
      <w:r>
        <w:rPr>
          <w:spacing w:val="-2"/>
          <w:sz w:val="21"/>
        </w:rPr>
        <w:t xml:space="preserve"> </w:t>
      </w:r>
      <w:r>
        <w:rPr>
          <w:sz w:val="21"/>
        </w:rPr>
        <w:t>windy</w:t>
      </w:r>
    </w:p>
    <w:p>
      <w:pPr>
        <w:pStyle w:val="7"/>
        <w:numPr>
          <w:ilvl w:val="1"/>
          <w:numId w:val="5"/>
        </w:numPr>
        <w:tabs>
          <w:tab w:val="left" w:pos="1542"/>
        </w:tabs>
        <w:spacing w:before="44" w:after="0" w:line="240" w:lineRule="auto"/>
        <w:ind w:left="1542" w:right="0" w:hanging="291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飓风</w:t>
      </w:r>
      <w:r>
        <w:rPr>
          <w:sz w:val="21"/>
        </w:rPr>
        <w:t>: hurricane</w:t>
      </w:r>
      <w:r>
        <w:rPr>
          <w:rFonts w:hint="eastAsia" w:eastAsia="宋体"/>
          <w:sz w:val="21"/>
          <w:lang w:val="en-US" w:eastAsia="zh-CN"/>
        </w:rPr>
        <w:t xml:space="preserve"> ha rui ken</w:t>
      </w:r>
    </w:p>
    <w:p>
      <w:pPr>
        <w:pStyle w:val="7"/>
        <w:numPr>
          <w:ilvl w:val="1"/>
          <w:numId w:val="5"/>
        </w:numPr>
        <w:tabs>
          <w:tab w:val="left" w:pos="1540"/>
        </w:tabs>
        <w:spacing w:before="43" w:after="0" w:line="240" w:lineRule="auto"/>
        <w:ind w:left="1539" w:right="0" w:hanging="289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雾霾</w:t>
      </w:r>
      <w:r>
        <w:rPr>
          <w:sz w:val="21"/>
        </w:rPr>
        <w:t xml:space="preserve">: </w:t>
      </w:r>
      <w:r>
        <w:rPr>
          <w:rFonts w:hint="eastAsia" w:eastAsia="宋体"/>
          <w:sz w:val="21"/>
          <w:lang w:val="en-US" w:eastAsia="zh-CN"/>
        </w:rPr>
        <w:t xml:space="preserve">haze 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hei z</w:t>
      </w:r>
    </w:p>
    <w:p>
      <w:pPr>
        <w:pStyle w:val="7"/>
        <w:numPr>
          <w:ilvl w:val="1"/>
          <w:numId w:val="5"/>
        </w:numPr>
        <w:tabs>
          <w:tab w:val="left" w:pos="1463"/>
        </w:tabs>
        <w:spacing w:before="43" w:after="0" w:line="240" w:lineRule="auto"/>
        <w:ind w:left="1462" w:right="0" w:hanging="210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暴雨洪灾</w:t>
      </w:r>
      <w:r>
        <w:rPr>
          <w:spacing w:val="-1"/>
          <w:sz w:val="21"/>
        </w:rPr>
        <w:t xml:space="preserve">: </w:t>
      </w:r>
      <w:r>
        <w:rPr>
          <w:sz w:val="21"/>
        </w:rPr>
        <w:t>rain and flood</w:t>
      </w:r>
    </w:p>
    <w:p>
      <w:pPr>
        <w:pStyle w:val="7"/>
        <w:numPr>
          <w:ilvl w:val="0"/>
          <w:numId w:val="6"/>
        </w:numPr>
        <w:tabs>
          <w:tab w:val="left" w:pos="989"/>
          <w:tab w:val="left" w:pos="990"/>
        </w:tabs>
        <w:spacing w:before="43" w:after="0" w:line="240" w:lineRule="auto"/>
        <w:ind w:left="990" w:right="0" w:hanging="370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抱怨天气</w:t>
      </w:r>
      <w:r>
        <w:rPr>
          <w:sz w:val="21"/>
        </w:rPr>
        <w:t>:</w:t>
      </w:r>
    </w:p>
    <w:p>
      <w:pPr>
        <w:pStyle w:val="3"/>
        <w:spacing w:before="48"/>
        <w:ind w:left="1251"/>
      </w:pPr>
      <w:r>
        <w:t>The weather is bad\ terrible.</w:t>
      </w:r>
    </w:p>
    <w:p>
      <w:pPr>
        <w:pStyle w:val="3"/>
        <w:spacing w:before="55"/>
        <w:ind w:left="1253"/>
      </w:pPr>
      <w:r>
        <w:t>I’m feeling a bit under the weather.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6"/>
        </w:numPr>
        <w:tabs>
          <w:tab w:val="left" w:pos="981"/>
        </w:tabs>
        <w:spacing w:before="72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喜欢某种天气</w:t>
      </w:r>
      <w:r>
        <w:rPr>
          <w:sz w:val="21"/>
        </w:rPr>
        <w:t>:</w:t>
      </w:r>
    </w:p>
    <w:p>
      <w:pPr>
        <w:pStyle w:val="3"/>
        <w:spacing w:before="48"/>
        <w:ind w:left="1253"/>
      </w:pPr>
      <w:r>
        <w:t>I like…\ I love…</w:t>
      </w:r>
    </w:p>
    <w:p>
      <w:pPr>
        <w:pStyle w:val="3"/>
        <w:spacing w:before="56"/>
        <w:ind w:left="1253"/>
      </w:pPr>
      <w:r>
        <w:t>I am crazy about…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205740</wp:posOffset>
            </wp:positionV>
            <wp:extent cx="4770120" cy="75628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21.55pt;height:52.7pt;width:40.25pt;mso-position-horizontal-relative:page;mso-wrap-distance-bottom:0pt;mso-wrap-distance-top:0pt;z-index:-251646976;mso-width-relative:page;mso-height-relative:page;" fillcolor="#808080" filled="t" stroked="f" coordorigin="9367,431" coordsize="805,1054" path="m9750,1367l9755,1399,9759,1428,9763,1456,9765,1480,9811,1482,9856,1484,9899,1485,9940,1485,10014,1474,10073,1442,10116,1387,10119,1378,9930,1378,9896,1377,9855,1375,9806,1372,9750,1367xm10172,431l9388,431,9388,531,10088,531,10087,621,10086,709,10085,794,10083,877,10081,964,10079,1037,10077,1115,10075,1187,10072,1236,10065,1277,10054,1310,10040,1336,10021,1355,9996,1368,9966,1376,9930,1378,10119,1378,10143,1311,10154,1213,10155,1168,10158,1104,10159,1055,10161,986,10163,913,10164,825,10166,742,10168,621,10170,531,10172,431xm10016,927l9954,956,9889,986,9822,1015,9680,1076,9367,1203,9374,1229,9389,1281,9396,1308,10016,1033,10015,1017,10015,994,10015,964,10016,927xm9523,631l9513,650,9503,670,9493,690,9483,710,9540,745,9602,783,9666,825,9734,870,9804,920,9815,897,9826,874,9837,851,9847,828,9794,792,9734,755,9669,716,9523,63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88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7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3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41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4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4" w:hanging="281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5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4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33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2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1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9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48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3"/>
      <w:numFmt w:val="upperLetter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99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0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2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4" w:hanging="37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7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8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4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5C4731"/>
    <w:rsid w:val="04D5449B"/>
    <w:rsid w:val="05C51E4A"/>
    <w:rsid w:val="072F39FB"/>
    <w:rsid w:val="07F76CD5"/>
    <w:rsid w:val="08270ABC"/>
    <w:rsid w:val="0A0E7FA2"/>
    <w:rsid w:val="0A4A68A3"/>
    <w:rsid w:val="0A7956F4"/>
    <w:rsid w:val="0CF53A78"/>
    <w:rsid w:val="0EAF7D03"/>
    <w:rsid w:val="0ECF05F8"/>
    <w:rsid w:val="0FF95768"/>
    <w:rsid w:val="10440A35"/>
    <w:rsid w:val="1130606F"/>
    <w:rsid w:val="11836E1D"/>
    <w:rsid w:val="121C34E4"/>
    <w:rsid w:val="13490A24"/>
    <w:rsid w:val="13AC01FE"/>
    <w:rsid w:val="13C803A7"/>
    <w:rsid w:val="140822D5"/>
    <w:rsid w:val="14883755"/>
    <w:rsid w:val="14AD1165"/>
    <w:rsid w:val="150D729A"/>
    <w:rsid w:val="15E73F74"/>
    <w:rsid w:val="15ED3489"/>
    <w:rsid w:val="168C4477"/>
    <w:rsid w:val="16985516"/>
    <w:rsid w:val="16D442CF"/>
    <w:rsid w:val="17D36207"/>
    <w:rsid w:val="17E47780"/>
    <w:rsid w:val="181F420B"/>
    <w:rsid w:val="195F5573"/>
    <w:rsid w:val="19666B19"/>
    <w:rsid w:val="19C9666B"/>
    <w:rsid w:val="1AD22B19"/>
    <w:rsid w:val="1BCB5D8F"/>
    <w:rsid w:val="200C19D7"/>
    <w:rsid w:val="208068D9"/>
    <w:rsid w:val="214F691D"/>
    <w:rsid w:val="217E2536"/>
    <w:rsid w:val="21A86969"/>
    <w:rsid w:val="224F263A"/>
    <w:rsid w:val="22CA4859"/>
    <w:rsid w:val="251645C7"/>
    <w:rsid w:val="25A969F2"/>
    <w:rsid w:val="26012C89"/>
    <w:rsid w:val="27553F0B"/>
    <w:rsid w:val="29D845E1"/>
    <w:rsid w:val="29ED0834"/>
    <w:rsid w:val="29F5671F"/>
    <w:rsid w:val="2A7075EC"/>
    <w:rsid w:val="2B7704C6"/>
    <w:rsid w:val="2BA14412"/>
    <w:rsid w:val="2D116B0F"/>
    <w:rsid w:val="2E7447E8"/>
    <w:rsid w:val="30E14BEB"/>
    <w:rsid w:val="31583855"/>
    <w:rsid w:val="32202B1E"/>
    <w:rsid w:val="322A714B"/>
    <w:rsid w:val="32736E93"/>
    <w:rsid w:val="327404E0"/>
    <w:rsid w:val="334D5B0D"/>
    <w:rsid w:val="33597127"/>
    <w:rsid w:val="357D486D"/>
    <w:rsid w:val="361D18EC"/>
    <w:rsid w:val="36573934"/>
    <w:rsid w:val="3760169B"/>
    <w:rsid w:val="392971A2"/>
    <w:rsid w:val="3C0579D4"/>
    <w:rsid w:val="3C50002E"/>
    <w:rsid w:val="3E3138FE"/>
    <w:rsid w:val="3F757C67"/>
    <w:rsid w:val="40091704"/>
    <w:rsid w:val="40C327AF"/>
    <w:rsid w:val="41646C3A"/>
    <w:rsid w:val="4370391D"/>
    <w:rsid w:val="443D6593"/>
    <w:rsid w:val="45BE1728"/>
    <w:rsid w:val="45D97ECC"/>
    <w:rsid w:val="47F61097"/>
    <w:rsid w:val="48364747"/>
    <w:rsid w:val="486D410D"/>
    <w:rsid w:val="4B0E3634"/>
    <w:rsid w:val="4B2739E8"/>
    <w:rsid w:val="4B8B3A81"/>
    <w:rsid w:val="4C7667A8"/>
    <w:rsid w:val="4DB81CA9"/>
    <w:rsid w:val="4E0606E3"/>
    <w:rsid w:val="501A5634"/>
    <w:rsid w:val="50780EFA"/>
    <w:rsid w:val="52CD6211"/>
    <w:rsid w:val="53F90EED"/>
    <w:rsid w:val="549C3C70"/>
    <w:rsid w:val="55646B6F"/>
    <w:rsid w:val="56BE1426"/>
    <w:rsid w:val="57020A96"/>
    <w:rsid w:val="577D108D"/>
    <w:rsid w:val="581055AA"/>
    <w:rsid w:val="585F191A"/>
    <w:rsid w:val="588E639F"/>
    <w:rsid w:val="58F65B44"/>
    <w:rsid w:val="594A30C5"/>
    <w:rsid w:val="59603F80"/>
    <w:rsid w:val="598513A0"/>
    <w:rsid w:val="5C152B0E"/>
    <w:rsid w:val="5CBF3718"/>
    <w:rsid w:val="5CFC67FB"/>
    <w:rsid w:val="5D13138C"/>
    <w:rsid w:val="5D70566E"/>
    <w:rsid w:val="5DD932D3"/>
    <w:rsid w:val="5DFB04F0"/>
    <w:rsid w:val="5E3C4FA7"/>
    <w:rsid w:val="5E663D23"/>
    <w:rsid w:val="61195AC7"/>
    <w:rsid w:val="616167E2"/>
    <w:rsid w:val="6272664B"/>
    <w:rsid w:val="62871C98"/>
    <w:rsid w:val="6292576E"/>
    <w:rsid w:val="62BD4CA0"/>
    <w:rsid w:val="62C1795D"/>
    <w:rsid w:val="63C10FEC"/>
    <w:rsid w:val="63D137A7"/>
    <w:rsid w:val="663F7819"/>
    <w:rsid w:val="66AB18D6"/>
    <w:rsid w:val="67226879"/>
    <w:rsid w:val="68260A1F"/>
    <w:rsid w:val="68291C21"/>
    <w:rsid w:val="686D37D5"/>
    <w:rsid w:val="689F6D5E"/>
    <w:rsid w:val="696F2F09"/>
    <w:rsid w:val="69F37BE7"/>
    <w:rsid w:val="6A450BF2"/>
    <w:rsid w:val="6B910F51"/>
    <w:rsid w:val="6BB04BE1"/>
    <w:rsid w:val="6BE97AAF"/>
    <w:rsid w:val="6C8F1471"/>
    <w:rsid w:val="6ED81071"/>
    <w:rsid w:val="702D3FD3"/>
    <w:rsid w:val="71470F50"/>
    <w:rsid w:val="72036C69"/>
    <w:rsid w:val="743851A4"/>
    <w:rsid w:val="743A0EA6"/>
    <w:rsid w:val="74E458FE"/>
    <w:rsid w:val="75983493"/>
    <w:rsid w:val="75D26ACC"/>
    <w:rsid w:val="75D53C8C"/>
    <w:rsid w:val="76165C44"/>
    <w:rsid w:val="764F130D"/>
    <w:rsid w:val="78046CF4"/>
    <w:rsid w:val="78B22EC0"/>
    <w:rsid w:val="78EF67D7"/>
    <w:rsid w:val="79566D39"/>
    <w:rsid w:val="79E505B7"/>
    <w:rsid w:val="7AE76CDA"/>
    <w:rsid w:val="7AF73393"/>
    <w:rsid w:val="7B4360D8"/>
    <w:rsid w:val="7C1473BA"/>
    <w:rsid w:val="7D6972EF"/>
    <w:rsid w:val="7DDD60D4"/>
    <w:rsid w:val="7E252A27"/>
    <w:rsid w:val="7E7C01B4"/>
    <w:rsid w:val="7EBC1AC6"/>
    <w:rsid w:val="7EBC6940"/>
    <w:rsid w:val="7F382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2019-04-17T12:29:00Z</dcterms:created>
  <dc:creator>徐男</dc:creator>
  <cp:lastModifiedBy>win10</cp:lastModifiedBy>
  <dcterms:modified xsi:type="dcterms:W3CDTF">2019-04-20T13:19:27Z</dcterms:modified>
  <dc:subject>Lesson53-54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2019-04-17T00:00:00Z</vt:filetime>
  </property>
  <property fmtid="{D5CDD505-2E9C-101B-9397-08002B2CF9AE}" pid="5" name="KSOProductBuildVer">
    <vt:lpwstr>2052-11.1.0.8597</vt:lpwstr>
  </property>
</Properties>
</file>