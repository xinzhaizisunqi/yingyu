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8"/>
        <w:rPr>
          <w:rFonts w:ascii="Times New Roman"/>
          <w:sz w:val="16"/>
        </w:rPr>
      </w:pPr>
    </w:p>
    <w:tbl>
      <w:tblPr>
        <w:tblStyle w:val="4"/>
        <w:tblW w:w="4379" w:type="dxa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1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Lesson119-120</w:t>
            </w:r>
          </w:p>
        </w:tc>
      </w:tr>
    </w:tbl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spacing w:before="190"/>
        <w:ind w:left="2857" w:right="277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spacing w:after="0"/>
        <w:rPr>
          <w:rFonts w:ascii="宋体"/>
          <w:sz w:val="12"/>
        </w:rPr>
        <w:sectPr>
          <w:headerReference r:id="rId3" w:type="default"/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12"/>
        <w:rPr>
          <w:rFonts w:ascii="宋体"/>
          <w:sz w:val="29"/>
        </w:rPr>
      </w:pPr>
    </w:p>
    <w:p>
      <w:pPr>
        <w:pStyle w:val="3"/>
        <w:tabs>
          <w:tab w:val="left" w:pos="1475"/>
        </w:tabs>
        <w:ind w:left="620"/>
        <w:rPr>
          <w:rFonts w:hint="eastAsia" w:ascii="宋体" w:eastAsia="宋体"/>
        </w:rPr>
      </w:pPr>
      <w:r>
        <w:t>1.story:</w:t>
      </w:r>
      <w:r>
        <w:tab/>
      </w:r>
      <w:r>
        <w:t>n.</w:t>
      </w:r>
      <w:r>
        <w:rPr>
          <w:rFonts w:hint="eastAsia" w:ascii="宋体" w:eastAsia="宋体"/>
        </w:rPr>
        <w:t>故事</w:t>
      </w:r>
    </w:p>
    <w:p>
      <w:pPr>
        <w:pStyle w:val="3"/>
        <w:spacing w:before="43"/>
        <w:ind w:left="937"/>
      </w:pPr>
      <w:r>
        <w:rPr>
          <w:rFonts w:hint="eastAsia" w:ascii="宋体" w:eastAsia="宋体"/>
        </w:rPr>
        <w:t>讲故事：</w:t>
      </w:r>
      <w:r>
        <w:rPr>
          <w:u w:val="single"/>
        </w:rPr>
        <w:t>tell a story</w:t>
      </w:r>
    </w:p>
    <w:p>
      <w:pPr>
        <w:pStyle w:val="3"/>
        <w:spacing w:before="43"/>
        <w:ind w:left="937"/>
      </w:pPr>
      <w:r>
        <w:rPr>
          <w:rFonts w:hint="eastAsia" w:ascii="宋体" w:eastAsia="宋体"/>
          <w:spacing w:val="-3"/>
        </w:rPr>
        <w:t>一个真实的故事：</w:t>
      </w:r>
      <w:r>
        <w:t xml:space="preserve">a true </w:t>
      </w:r>
      <w:r>
        <w:rPr>
          <w:spacing w:val="-5"/>
        </w:rPr>
        <w:t>story</w:t>
      </w:r>
    </w:p>
    <w:p>
      <w:pPr>
        <w:pStyle w:val="3"/>
        <w:tabs>
          <w:tab w:val="left" w:pos="1692"/>
        </w:tabs>
        <w:spacing w:before="43" w:line="278" w:lineRule="auto"/>
        <w:ind w:left="620" w:right="211" w:firstLine="316"/>
        <w:rPr>
          <w:rFonts w:hint="eastAsia" w:ascii="宋体" w:eastAsia="宋体"/>
        </w:rPr>
      </w:pPr>
      <w:r>
        <w:rPr>
          <w:rFonts w:hint="eastAsia" w:ascii="宋体" w:eastAsia="宋体"/>
          <w:spacing w:val="-3"/>
        </w:rPr>
        <w:t>一</w:t>
      </w:r>
      <w:r>
        <w:rPr>
          <w:rFonts w:hint="eastAsia" w:ascii="宋体" w:eastAsia="宋体"/>
        </w:rPr>
        <w:t>个</w:t>
      </w:r>
      <w:r>
        <w:rPr>
          <w:rFonts w:hint="eastAsia" w:ascii="宋体" w:eastAsia="宋体"/>
          <w:spacing w:val="-3"/>
        </w:rPr>
        <w:t>爱</w:t>
      </w:r>
      <w:r>
        <w:rPr>
          <w:rFonts w:hint="eastAsia" w:ascii="宋体" w:eastAsia="宋体"/>
        </w:rPr>
        <w:t>情</w:t>
      </w:r>
      <w:r>
        <w:rPr>
          <w:rFonts w:hint="eastAsia" w:ascii="宋体" w:eastAsia="宋体"/>
          <w:spacing w:val="-3"/>
        </w:rPr>
        <w:t>故</w:t>
      </w:r>
      <w:r>
        <w:rPr>
          <w:rFonts w:hint="eastAsia" w:ascii="宋体" w:eastAsia="宋体"/>
        </w:rPr>
        <w:t>事：</w:t>
      </w:r>
      <w:r>
        <w:t>a</w:t>
      </w:r>
      <w:r>
        <w:rPr>
          <w:spacing w:val="-2"/>
        </w:rPr>
        <w:t xml:space="preserve"> </w:t>
      </w:r>
      <w:r>
        <w:t>love</w:t>
      </w:r>
      <w:r>
        <w:rPr>
          <w:spacing w:val="-4"/>
        </w:rPr>
        <w:t xml:space="preserve"> </w:t>
      </w:r>
      <w:r>
        <w:t>story 2.happen:</w:t>
      </w:r>
      <w:r>
        <w:tab/>
      </w:r>
      <w:r>
        <w:rPr>
          <w:spacing w:val="-9"/>
        </w:rPr>
        <w:t>v.</w:t>
      </w:r>
      <w:r>
        <w:rPr>
          <w:rFonts w:hint="eastAsia" w:ascii="宋体" w:eastAsia="宋体"/>
          <w:spacing w:val="-3"/>
        </w:rPr>
        <w:t>发生</w:t>
      </w:r>
    </w:p>
    <w:p>
      <w:pPr>
        <w:pStyle w:val="3"/>
        <w:spacing w:line="269" w:lineRule="exact"/>
        <w:ind w:left="937"/>
        <w:rPr>
          <w:rFonts w:hint="eastAsia" w:ascii="宋体" w:hAnsi="宋体" w:eastAsia="宋体"/>
        </w:rPr>
      </w:pPr>
      <w:r>
        <w:t xml:space="preserve">happen to sb. </w:t>
      </w:r>
      <w:r>
        <w:rPr>
          <w:rFonts w:hint="eastAsia" w:ascii="宋体" w:hAnsi="宋体" w:eastAsia="宋体"/>
        </w:rPr>
        <w:t>发生在</w:t>
      </w:r>
      <w:r>
        <w:t xml:space="preserve">… </w:t>
      </w:r>
      <w:r>
        <w:rPr>
          <w:rFonts w:hint="eastAsia" w:ascii="宋体" w:hAnsi="宋体" w:eastAsia="宋体"/>
        </w:rPr>
        <w:t>身上</w:t>
      </w:r>
    </w:p>
    <w:p>
      <w:pPr>
        <w:pStyle w:val="3"/>
        <w:spacing w:before="48"/>
        <w:ind w:left="937"/>
      </w:pPr>
      <w:r>
        <w:t>It happened to my sister.</w:t>
      </w:r>
    </w:p>
    <w:p>
      <w:pPr>
        <w:pStyle w:val="7"/>
        <w:numPr>
          <w:ilvl w:val="0"/>
          <w:numId w:val="1"/>
        </w:numPr>
        <w:tabs>
          <w:tab w:val="left" w:pos="783"/>
          <w:tab w:val="left" w:pos="1437"/>
        </w:tabs>
        <w:spacing w:before="0" w:after="0" w:line="240" w:lineRule="auto"/>
        <w:ind w:left="0" w:right="0" w:firstLine="0"/>
        <w:jc w:val="left"/>
        <w:rPr>
          <w:color w:val="0000FF"/>
          <w:sz w:val="21"/>
        </w:rPr>
      </w:pPr>
      <w:r>
        <w:rPr>
          <w:sz w:val="21"/>
        </w:rPr>
        <w:t>thief:</w:t>
      </w:r>
      <w:r>
        <w:rPr>
          <w:sz w:val="21"/>
        </w:rPr>
        <w:tab/>
      </w:r>
      <w:r>
        <w:rPr>
          <w:sz w:val="21"/>
        </w:rPr>
        <w:t>n.</w:t>
      </w:r>
      <w:r>
        <w:rPr>
          <w:rFonts w:hint="eastAsia" w:ascii="宋体" w:eastAsia="宋体"/>
          <w:sz w:val="21"/>
        </w:rPr>
        <w:t>贼</w:t>
      </w:r>
      <w:r>
        <w:rPr>
          <w:rFonts w:hint="eastAsia" w:ascii="宋体" w:eastAsia="宋体"/>
          <w:color w:val="0000FF"/>
          <w:sz w:val="21"/>
          <w:lang w:val="en-US" w:eastAsia="zh-CN"/>
        </w:rPr>
        <w:t>si ei fu</w:t>
      </w:r>
    </w:p>
    <w:p>
      <w:pPr>
        <w:pStyle w:val="7"/>
        <w:numPr>
          <w:ilvl w:val="0"/>
          <w:numId w:val="1"/>
        </w:numPr>
        <w:tabs>
          <w:tab w:val="left" w:pos="783"/>
          <w:tab w:val="left" w:pos="1437"/>
        </w:tabs>
        <w:spacing w:before="0" w:after="0" w:line="240" w:lineRule="auto"/>
        <w:ind w:left="0" w:right="0" w:firstLine="0"/>
        <w:jc w:val="left"/>
        <w:rPr>
          <w:color w:val="0000FF"/>
          <w:sz w:val="21"/>
        </w:rPr>
      </w:pPr>
      <w:r>
        <w:rPr>
          <w:sz w:val="21"/>
        </w:rPr>
        <w:t>thief-</w:t>
      </w:r>
      <w:r>
        <w:rPr>
          <w:spacing w:val="-11"/>
          <w:sz w:val="21"/>
        </w:rPr>
        <w:t xml:space="preserve"> </w:t>
      </w:r>
      <w:r>
        <w:rPr>
          <w:sz w:val="21"/>
        </w:rPr>
        <w:t>thieves</w:t>
      </w:r>
      <w:r>
        <w:rPr>
          <w:rFonts w:hint="eastAsia" w:eastAsia="宋体"/>
          <w:sz w:val="21"/>
          <w:lang w:val="en-US" w:eastAsia="zh-CN"/>
        </w:rPr>
        <w:t xml:space="preserve"> </w:t>
      </w:r>
      <w:r>
        <w:rPr>
          <w:rFonts w:hint="eastAsia" w:eastAsia="宋体"/>
          <w:color w:val="0000FF"/>
          <w:sz w:val="21"/>
          <w:lang w:val="en-US" w:eastAsia="zh-CN"/>
        </w:rPr>
        <w:t>si ei wu zi</w:t>
      </w:r>
    </w:p>
    <w:p>
      <w:pPr>
        <w:pStyle w:val="7"/>
        <w:numPr>
          <w:ilvl w:val="0"/>
          <w:numId w:val="1"/>
        </w:numPr>
        <w:tabs>
          <w:tab w:val="left" w:pos="783"/>
          <w:tab w:val="left" w:pos="1504"/>
        </w:tabs>
        <w:spacing w:before="4" w:after="0" w:line="283" w:lineRule="auto"/>
        <w:ind w:left="937" w:right="1458" w:hanging="317"/>
        <w:jc w:val="left"/>
        <w:rPr>
          <w:sz w:val="21"/>
        </w:rPr>
      </w:pPr>
      <w:r>
        <w:rPr>
          <w:sz w:val="21"/>
        </w:rPr>
        <w:t>enter:</w:t>
      </w:r>
      <w:r>
        <w:rPr>
          <w:sz w:val="21"/>
        </w:rPr>
        <w:tab/>
      </w:r>
      <w:r>
        <w:rPr>
          <w:spacing w:val="-10"/>
          <w:sz w:val="21"/>
        </w:rPr>
        <w:t>v.</w:t>
      </w:r>
      <w:r>
        <w:rPr>
          <w:rFonts w:hint="eastAsia" w:ascii="宋体" w:eastAsia="宋体"/>
          <w:sz w:val="21"/>
        </w:rPr>
        <w:t>进入</w:t>
      </w:r>
      <w:r>
        <w:rPr>
          <w:sz w:val="21"/>
        </w:rPr>
        <w:t>enter= go</w:t>
      </w:r>
      <w:r>
        <w:rPr>
          <w:spacing w:val="-4"/>
          <w:sz w:val="21"/>
        </w:rPr>
        <w:t xml:space="preserve"> </w:t>
      </w:r>
      <w:r>
        <w:rPr>
          <w:spacing w:val="-6"/>
          <w:sz w:val="21"/>
        </w:rPr>
        <w:t>into</w:t>
      </w:r>
    </w:p>
    <w:p>
      <w:pPr>
        <w:pStyle w:val="3"/>
        <w:spacing w:before="9" w:line="292" w:lineRule="auto"/>
        <w:ind w:left="937" w:right="309"/>
      </w:pPr>
      <w:r>
        <w:t>He entered his bedroom. He went into his bedroom.</w:t>
      </w:r>
    </w:p>
    <w:p>
      <w:pPr>
        <w:pStyle w:val="7"/>
        <w:numPr>
          <w:ilvl w:val="0"/>
          <w:numId w:val="1"/>
        </w:numPr>
        <w:tabs>
          <w:tab w:val="left" w:pos="783"/>
          <w:tab w:val="left" w:pos="1425"/>
        </w:tabs>
        <w:spacing w:before="0" w:after="0" w:line="262" w:lineRule="exact"/>
        <w:ind w:left="782" w:right="0" w:hanging="163"/>
        <w:jc w:val="left"/>
        <w:rPr>
          <w:rFonts w:hint="eastAsia" w:ascii="宋体" w:eastAsia="宋体"/>
          <w:sz w:val="21"/>
        </w:rPr>
      </w:pPr>
      <w:r>
        <w:rPr>
          <w:sz w:val="21"/>
        </w:rPr>
        <w:t>dark:</w:t>
      </w:r>
      <w:r>
        <w:rPr>
          <w:sz w:val="21"/>
        </w:rPr>
        <w:tab/>
      </w:r>
      <w:r>
        <w:rPr>
          <w:sz w:val="21"/>
        </w:rPr>
        <w:t>adj.</w:t>
      </w:r>
      <w:r>
        <w:rPr>
          <w:rFonts w:hint="eastAsia" w:ascii="宋体" w:eastAsia="宋体"/>
          <w:spacing w:val="-2"/>
          <w:sz w:val="21"/>
        </w:rPr>
        <w:t>黑暗的</w:t>
      </w:r>
    </w:p>
    <w:p>
      <w:pPr>
        <w:pStyle w:val="3"/>
        <w:spacing w:before="49"/>
        <w:ind w:left="937"/>
      </w:pPr>
      <w:r>
        <w:t>It was dark outside.</w:t>
      </w:r>
    </w:p>
    <w:p>
      <w:pPr>
        <w:pStyle w:val="3"/>
        <w:spacing w:before="50"/>
        <w:ind w:left="937"/>
        <w:rPr>
          <w:rFonts w:hint="eastAsia" w:ascii="宋体" w:eastAsia="宋体"/>
        </w:rPr>
      </w:pPr>
      <w:r>
        <w:rPr>
          <w:rFonts w:hint="eastAsia" w:ascii="宋体" w:eastAsia="宋体"/>
        </w:rPr>
        <w:t>外面一片漆黑。</w:t>
      </w:r>
    </w:p>
    <w:p>
      <w:pPr>
        <w:pStyle w:val="7"/>
        <w:numPr>
          <w:ilvl w:val="0"/>
          <w:numId w:val="1"/>
        </w:numPr>
        <w:tabs>
          <w:tab w:val="left" w:pos="783"/>
          <w:tab w:val="left" w:pos="1490"/>
        </w:tabs>
        <w:spacing w:before="0" w:after="0" w:line="240" w:lineRule="auto"/>
        <w:ind w:left="0" w:right="0" w:firstLine="0"/>
        <w:jc w:val="left"/>
        <w:rPr>
          <w:color w:val="0000FF"/>
          <w:sz w:val="21"/>
        </w:rPr>
      </w:pPr>
      <w:r>
        <w:rPr>
          <w:sz w:val="21"/>
        </w:rPr>
        <w:t>torch:</w:t>
      </w:r>
      <w:r>
        <w:rPr>
          <w:sz w:val="21"/>
        </w:rPr>
        <w:tab/>
      </w:r>
      <w:r>
        <w:rPr>
          <w:sz w:val="21"/>
        </w:rPr>
        <w:t>n.</w:t>
      </w:r>
      <w:r>
        <w:rPr>
          <w:rFonts w:hint="eastAsia" w:ascii="宋体" w:eastAsia="宋体"/>
          <w:spacing w:val="-7"/>
          <w:sz w:val="21"/>
        </w:rPr>
        <w:t>手电筒</w:t>
      </w:r>
      <w:r>
        <w:rPr>
          <w:rFonts w:hint="eastAsia" w:ascii="宋体" w:eastAsia="宋体"/>
          <w:color w:val="0000FF"/>
          <w:spacing w:val="-7"/>
          <w:sz w:val="21"/>
          <w:lang w:val="en-US" w:eastAsia="zh-CN"/>
        </w:rPr>
        <w:t>tu chi</w:t>
      </w:r>
    </w:p>
    <w:p>
      <w:pPr>
        <w:pStyle w:val="7"/>
        <w:numPr>
          <w:ilvl w:val="0"/>
          <w:numId w:val="1"/>
        </w:numPr>
        <w:tabs>
          <w:tab w:val="left" w:pos="783"/>
          <w:tab w:val="left" w:pos="1490"/>
        </w:tabs>
        <w:spacing w:before="0" w:after="0" w:line="240" w:lineRule="auto"/>
        <w:ind w:left="0" w:right="0" w:firstLine="0"/>
        <w:jc w:val="left"/>
        <w:rPr>
          <w:sz w:val="21"/>
        </w:rPr>
      </w:pPr>
      <w:r>
        <w:rPr>
          <w:sz w:val="21"/>
        </w:rPr>
        <w:t>flashlight</w:t>
      </w:r>
    </w:p>
    <w:p>
      <w:pPr>
        <w:pStyle w:val="7"/>
        <w:numPr>
          <w:ilvl w:val="0"/>
          <w:numId w:val="1"/>
        </w:numPr>
        <w:tabs>
          <w:tab w:val="left" w:pos="783"/>
          <w:tab w:val="left" w:pos="1486"/>
        </w:tabs>
        <w:spacing w:before="4" w:after="0" w:line="278" w:lineRule="auto"/>
        <w:ind w:left="937" w:right="772" w:hanging="317"/>
        <w:jc w:val="left"/>
        <w:rPr>
          <w:rFonts w:hint="eastAsia" w:ascii="宋体" w:eastAsia="宋体"/>
          <w:sz w:val="21"/>
        </w:rPr>
      </w:pPr>
      <w:r>
        <w:drawing>
          <wp:anchor distT="0" distB="0" distL="0" distR="0" simplePos="0" relativeHeight="251436032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106680</wp:posOffset>
            </wp:positionV>
            <wp:extent cx="4855210" cy="7696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>voice:</w:t>
      </w:r>
      <w:r>
        <w:rPr>
          <w:sz w:val="21"/>
        </w:rPr>
        <w:tab/>
      </w:r>
      <w:r>
        <w:rPr>
          <w:sz w:val="21"/>
        </w:rPr>
        <w:t>n.(</w:t>
      </w:r>
      <w:r>
        <w:rPr>
          <w:rFonts w:hint="eastAsia" w:ascii="宋体" w:eastAsia="宋体"/>
          <w:spacing w:val="-3"/>
          <w:sz w:val="21"/>
        </w:rPr>
        <w:t>说话的</w:t>
      </w:r>
      <w:r>
        <w:rPr>
          <w:sz w:val="21"/>
        </w:rPr>
        <w:t>)</w:t>
      </w:r>
      <w:r>
        <w:rPr>
          <w:rFonts w:hint="eastAsia" w:ascii="宋体" w:eastAsia="宋体"/>
          <w:spacing w:val="-10"/>
          <w:sz w:val="21"/>
        </w:rPr>
        <w:t>声音</w:t>
      </w:r>
      <w:r>
        <w:rPr>
          <w:sz w:val="21"/>
        </w:rPr>
        <w:t>sound</w:t>
      </w:r>
      <w:r>
        <w:rPr>
          <w:spacing w:val="4"/>
          <w:sz w:val="21"/>
        </w:rPr>
        <w:t xml:space="preserve">, </w:t>
      </w:r>
      <w:r>
        <w:rPr>
          <w:rFonts w:hint="eastAsia" w:ascii="宋体" w:eastAsia="宋体"/>
          <w:spacing w:val="-3"/>
          <w:sz w:val="21"/>
        </w:rPr>
        <w:t>声音</w:t>
      </w:r>
    </w:p>
    <w:p>
      <w:pPr>
        <w:pStyle w:val="3"/>
        <w:tabs>
          <w:tab w:val="left" w:pos="1582"/>
        </w:tabs>
        <w:spacing w:line="278" w:lineRule="auto"/>
        <w:ind w:left="620" w:right="1432" w:firstLine="110"/>
        <w:jc w:val="center"/>
        <w:rPr>
          <w:rFonts w:hint="default" w:ascii="宋体" w:eastAsia="宋体"/>
          <w:lang w:val="en-US" w:eastAsia="zh-CN"/>
        </w:rPr>
      </w:pPr>
      <w:r>
        <w:t xml:space="preserve">voice, </w:t>
      </w:r>
      <w:r>
        <w:rPr>
          <w:rFonts w:hint="eastAsia" w:ascii="宋体" w:eastAsia="宋体"/>
          <w:spacing w:val="-3"/>
        </w:rPr>
        <w:t xml:space="preserve">嗓 音 </w:t>
      </w:r>
      <w:r>
        <w:t>noise,</w:t>
      </w:r>
      <w:r>
        <w:rPr>
          <w:spacing w:val="8"/>
        </w:rPr>
        <w:t xml:space="preserve"> </w:t>
      </w:r>
      <w:r>
        <w:rPr>
          <w:rFonts w:hint="eastAsia" w:ascii="宋体" w:eastAsia="宋体"/>
        </w:rPr>
        <w:t>噪音</w:t>
      </w:r>
      <w:r>
        <w:t>8.parrot:</w:t>
      </w:r>
      <w:r>
        <w:tab/>
      </w:r>
      <w:r>
        <w:t>n.</w:t>
      </w:r>
      <w:r>
        <w:rPr>
          <w:rFonts w:hint="eastAsia" w:ascii="宋体" w:eastAsia="宋体"/>
          <w:spacing w:val="-3"/>
        </w:rPr>
        <w:t>鹦</w:t>
      </w:r>
      <w:r>
        <w:rPr>
          <w:rFonts w:hint="eastAsia" w:ascii="宋体" w:eastAsia="宋体"/>
          <w:spacing w:val="-18"/>
        </w:rPr>
        <w:t>鹉</w:t>
      </w:r>
      <w:bookmarkStart w:id="0" w:name="_GoBack"/>
      <w:r>
        <w:rPr>
          <w:rFonts w:hint="eastAsia" w:ascii="宋体" w:eastAsia="宋体"/>
          <w:color w:val="0000FF"/>
          <w:spacing w:val="-18"/>
          <w:lang w:val="en-US" w:eastAsia="zh-CN"/>
        </w:rPr>
        <w:t>pai ruai te</w:t>
      </w:r>
      <w:bookmarkEnd w:id="0"/>
    </w:p>
    <w:p>
      <w:pPr>
        <w:pStyle w:val="2"/>
        <w:rPr>
          <w:rFonts w:hint="eastAsia" w:ascii="宋体" w:eastAsia="宋体"/>
        </w:rPr>
      </w:pPr>
      <w:r>
        <w:rPr>
          <w:b w:val="0"/>
        </w:rPr>
        <w:br w:type="column"/>
      </w:r>
      <w:r>
        <w:t xml:space="preserve">Lesson 119 </w:t>
      </w:r>
      <w:r>
        <w:rPr>
          <w:rFonts w:hint="eastAsia" w:ascii="宋体" w:eastAsia="宋体"/>
        </w:rPr>
        <w:t>单词讲解</w:t>
      </w: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spacing w:before="10"/>
        <w:rPr>
          <w:rFonts w:ascii="宋体"/>
          <w:b/>
          <w:sz w:val="19"/>
        </w:rPr>
      </w:pPr>
      <w:r>
        <w:pict>
          <v:shape id="_x0000_s1026" o:spid="_x0000_s1026" style="position:absolute;left:0pt;margin-left:468.35pt;margin-top:14.65pt;height:52.7pt;width:40.25pt;mso-position-horizontal-relative:page;mso-wrap-distance-bottom:0pt;mso-wrap-distance-top:0pt;z-index:-251657216;mso-width-relative:page;mso-height-relative:page;" fillcolor="#808080" filled="t" stroked="f" coordorigin="9367,293" coordsize="805,1054" path="m9750,1229l9755,1261,9759,1290,9763,1317,9765,1342,9811,1344,9856,1346,9899,1347,9940,1347,10014,1336,10073,1304,10116,1249,10119,1240,9930,1240,9896,1239,9855,1237,9806,1234,9750,1229xm10172,293l9388,293,9388,393,10088,393,10087,483,10086,571,10085,656,10083,739,10081,826,10079,899,10077,977,10075,1049,10072,1098,10065,1139,10054,1172,10040,1198,10021,1217,9996,1230,9966,1238,9930,1240,10119,1240,10143,1173,10154,1075,10155,1029,10158,966,10159,917,10161,848,10163,775,10164,687,10166,604,10168,483,10170,393,10172,293xm10016,789l9954,818,9889,848,9822,877,9680,938,9367,1065,9374,1091,9389,1143,9396,1169,10016,895,10015,879,10015,856,10015,826,10016,789xm9523,492l9513,512,9503,532,9493,552,9483,571,9540,607,9602,645,9666,687,9734,732,9804,782,9815,759,9826,736,9837,713,9847,689,9794,654,9734,617,9669,578,9523,492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</w:p>
    <w:p>
      <w:pPr>
        <w:spacing w:after="0"/>
        <w:rPr>
          <w:rFonts w:ascii="宋体"/>
          <w:sz w:val="19"/>
        </w:rPr>
        <w:sectPr>
          <w:type w:val="continuous"/>
          <w:pgSz w:w="11910" w:h="16840"/>
          <w:pgMar w:top="1580" w:right="1620" w:bottom="280" w:left="1540" w:header="720" w:footer="720" w:gutter="0"/>
          <w:cols w:equalWidth="0" w:num="2">
            <w:col w:w="3599" w:space="40"/>
            <w:col w:w="5111"/>
          </w:cols>
        </w:sectPr>
      </w:pPr>
    </w:p>
    <w:p>
      <w:pPr>
        <w:pStyle w:val="3"/>
        <w:spacing w:before="10"/>
        <w:rPr>
          <w:rFonts w:ascii="宋体"/>
          <w:b/>
          <w:sz w:val="18"/>
        </w:rPr>
      </w:pPr>
    </w:p>
    <w:p>
      <w:pPr>
        <w:spacing w:after="0"/>
        <w:rPr>
          <w:rFonts w:ascii="宋体"/>
          <w:sz w:val="18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rPr>
          <w:rFonts w:ascii="宋体"/>
          <w:b/>
          <w:sz w:val="20"/>
        </w:rPr>
      </w:pPr>
    </w:p>
    <w:p>
      <w:pPr>
        <w:pStyle w:val="7"/>
        <w:numPr>
          <w:ilvl w:val="0"/>
          <w:numId w:val="2"/>
        </w:numPr>
        <w:tabs>
          <w:tab w:val="left" w:pos="981"/>
        </w:tabs>
        <w:spacing w:before="132" w:after="0" w:line="292" w:lineRule="auto"/>
        <w:ind w:left="1148" w:right="38" w:hanging="528"/>
        <w:jc w:val="left"/>
        <w:rPr>
          <w:sz w:val="21"/>
        </w:rPr>
      </w:pPr>
      <w:r>
        <w:rPr>
          <w:sz w:val="21"/>
        </w:rPr>
        <w:t>Do you love stories? I want to tell</w:t>
      </w:r>
      <w:r>
        <w:rPr>
          <w:spacing w:val="-9"/>
          <w:sz w:val="21"/>
        </w:rPr>
        <w:t xml:space="preserve"> </w:t>
      </w:r>
      <w:r>
        <w:rPr>
          <w:spacing w:val="-5"/>
          <w:sz w:val="21"/>
        </w:rPr>
        <w:t>you…</w:t>
      </w:r>
    </w:p>
    <w:p>
      <w:pPr>
        <w:pStyle w:val="2"/>
        <w:spacing w:before="71"/>
        <w:ind w:left="620"/>
        <w:rPr>
          <w:rFonts w:hint="eastAsia" w:ascii="宋体" w:eastAsia="宋体"/>
        </w:rPr>
      </w:pPr>
      <w:r>
        <w:rPr>
          <w:b w:val="0"/>
        </w:rPr>
        <w:br w:type="column"/>
      </w:r>
      <w:r>
        <w:t xml:space="preserve">Lesson 119 </w:t>
      </w:r>
      <w:r>
        <w:rPr>
          <w:rFonts w:hint="eastAsia" w:ascii="宋体" w:eastAsia="宋体"/>
        </w:rPr>
        <w:t>课文讲解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580" w:right="1620" w:bottom="280" w:left="1540" w:header="720" w:footer="720" w:gutter="0"/>
          <w:cols w:equalWidth="0" w:num="2">
            <w:col w:w="2766" w:space="256"/>
            <w:col w:w="5728"/>
          </w:cols>
        </w:sectPr>
      </w:pPr>
    </w:p>
    <w:p>
      <w:pPr>
        <w:pStyle w:val="7"/>
        <w:numPr>
          <w:ilvl w:val="0"/>
          <w:numId w:val="2"/>
        </w:numPr>
        <w:tabs>
          <w:tab w:val="left" w:pos="992"/>
          <w:tab w:val="left" w:pos="993"/>
        </w:tabs>
        <w:spacing w:before="0" w:after="0" w:line="292" w:lineRule="auto"/>
        <w:ind w:left="1148" w:right="4942" w:hanging="528"/>
        <w:jc w:val="left"/>
        <w:rPr>
          <w:sz w:val="21"/>
        </w:rPr>
      </w:pPr>
      <w:r>
        <w:rPr>
          <w:sz w:val="21"/>
        </w:rPr>
        <w:t>It happened to a friend of mine… happen to</w:t>
      </w:r>
      <w:r>
        <w:rPr>
          <w:spacing w:val="-2"/>
          <w:sz w:val="21"/>
        </w:rPr>
        <w:t xml:space="preserve"> </w:t>
      </w:r>
      <w:r>
        <w:rPr>
          <w:sz w:val="21"/>
        </w:rPr>
        <w:t>sb.</w:t>
      </w:r>
    </w:p>
    <w:p>
      <w:pPr>
        <w:pStyle w:val="3"/>
        <w:spacing w:line="255" w:lineRule="exact"/>
        <w:ind w:left="1148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217805</wp:posOffset>
            </wp:positionV>
            <wp:extent cx="3300095" cy="167449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9819" cy="1674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 friend of mine</w:t>
      </w:r>
    </w:p>
    <w:p>
      <w:pPr>
        <w:spacing w:after="0" w:line="255" w:lineRule="exact"/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4"/>
        <w:rPr>
          <w:sz w:val="28"/>
        </w:rPr>
      </w:pPr>
    </w:p>
    <w:p>
      <w:pPr>
        <w:pStyle w:val="3"/>
        <w:ind w:left="620"/>
        <w:rPr>
          <w:sz w:val="20"/>
        </w:rPr>
      </w:pPr>
      <w:r>
        <w:rPr>
          <w:sz w:val="20"/>
        </w:rPr>
        <w:drawing>
          <wp:inline distT="0" distB="0" distL="0" distR="0">
            <wp:extent cx="3487420" cy="1820545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7442" cy="18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4"/>
        <w:rPr>
          <w:sz w:val="7"/>
        </w:rPr>
      </w:pPr>
    </w:p>
    <w:p>
      <w:pPr>
        <w:pStyle w:val="3"/>
        <w:spacing w:before="58" w:line="292" w:lineRule="auto"/>
        <w:ind w:left="1146" w:right="4730" w:firstLine="2"/>
      </w:pPr>
      <w:r>
        <w:t>My hometown is in Beijing. Beijing is the capital city of China.</w:t>
      </w:r>
    </w:p>
    <w:p>
      <w:pPr>
        <w:pStyle w:val="3"/>
        <w:spacing w:line="292" w:lineRule="auto"/>
        <w:ind w:left="1148" w:right="2982"/>
      </w:pPr>
      <w:r>
        <w:t xml:space="preserve">My hometown is in </w:t>
      </w:r>
      <w:r>
        <w:rPr>
          <w:u w:val="single"/>
        </w:rPr>
        <w:t>Beijing</w:t>
      </w:r>
      <w:r>
        <w:t xml:space="preserve">, </w:t>
      </w:r>
      <w:r>
        <w:rPr>
          <w:u w:val="single"/>
        </w:rPr>
        <w:t>the capital city of China</w:t>
      </w:r>
      <w:r>
        <w:t>. Sara is my friend.</w:t>
      </w:r>
    </w:p>
    <w:p>
      <w:pPr>
        <w:pStyle w:val="3"/>
        <w:spacing w:line="255" w:lineRule="exact"/>
        <w:ind w:left="1148"/>
      </w:pPr>
      <w:r>
        <w:t>She is a doctor.</w:t>
      </w:r>
    </w:p>
    <w:p>
      <w:pPr>
        <w:pStyle w:val="3"/>
        <w:spacing w:before="55"/>
        <w:ind w:left="1148"/>
      </w:pPr>
      <w:r>
        <w:rPr>
          <w:u w:val="single"/>
        </w:rPr>
        <w:t>Sara</w:t>
      </w:r>
      <w:r>
        <w:t xml:space="preserve">, </w:t>
      </w:r>
      <w:r>
        <w:rPr>
          <w:u w:val="single"/>
        </w:rPr>
        <w:t>my friend</w:t>
      </w:r>
      <w:r>
        <w:t xml:space="preserve"> is a doctor.</w:t>
      </w:r>
    </w:p>
    <w:p>
      <w:pPr>
        <w:pStyle w:val="3"/>
        <w:spacing w:before="4"/>
        <w:rPr>
          <w:sz w:val="25"/>
        </w:rPr>
      </w:pPr>
    </w:p>
    <w:p>
      <w:pPr>
        <w:pStyle w:val="7"/>
        <w:numPr>
          <w:ilvl w:val="0"/>
          <w:numId w:val="3"/>
        </w:numPr>
        <w:tabs>
          <w:tab w:val="left" w:pos="829"/>
        </w:tabs>
        <w:spacing w:before="59" w:after="0" w:line="240" w:lineRule="auto"/>
        <w:ind w:left="828" w:right="0" w:hanging="209"/>
        <w:jc w:val="left"/>
        <w:rPr>
          <w:sz w:val="21"/>
        </w:rPr>
      </w:pPr>
      <w:r>
        <w:rPr>
          <w:sz w:val="21"/>
        </w:rPr>
        <w:t xml:space="preserve">After they </w:t>
      </w:r>
      <w:r>
        <w:rPr>
          <w:sz w:val="21"/>
          <w:u w:val="single"/>
        </w:rPr>
        <w:t>had entered</w:t>
      </w:r>
      <w:r>
        <w:rPr>
          <w:sz w:val="21"/>
        </w:rPr>
        <w:t xml:space="preserve"> </w:t>
      </w:r>
      <w:r>
        <w:rPr>
          <w:spacing w:val="-3"/>
          <w:sz w:val="21"/>
        </w:rPr>
        <w:t xml:space="preserve">…,they </w:t>
      </w:r>
      <w:r>
        <w:rPr>
          <w:sz w:val="21"/>
          <w:u w:val="single"/>
        </w:rPr>
        <w:t>went into</w:t>
      </w:r>
      <w:r>
        <w:rPr>
          <w:sz w:val="21"/>
        </w:rPr>
        <w:t xml:space="preserve"> the dining</w:t>
      </w:r>
      <w:r>
        <w:rPr>
          <w:spacing w:val="-6"/>
          <w:sz w:val="21"/>
        </w:rPr>
        <w:t xml:space="preserve"> </w:t>
      </w:r>
      <w:r>
        <w:rPr>
          <w:sz w:val="21"/>
        </w:rPr>
        <w:t>room.</w:t>
      </w:r>
    </w:p>
    <w:p>
      <w:pPr>
        <w:pStyle w:val="7"/>
        <w:numPr>
          <w:ilvl w:val="0"/>
          <w:numId w:val="3"/>
        </w:numPr>
        <w:tabs>
          <w:tab w:val="left" w:pos="829"/>
        </w:tabs>
        <w:spacing w:before="55" w:after="0" w:line="292" w:lineRule="auto"/>
        <w:ind w:left="1042" w:right="4140" w:hanging="423"/>
        <w:jc w:val="left"/>
        <w:rPr>
          <w:sz w:val="21"/>
        </w:rPr>
      </w:pPr>
      <w:r>
        <w:drawing>
          <wp:anchor distT="0" distB="0" distL="0" distR="0" simplePos="0" relativeHeight="251437056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333375</wp:posOffset>
            </wp:positionV>
            <wp:extent cx="4855210" cy="769620"/>
            <wp:effectExtent l="0" t="0" r="0" b="0"/>
            <wp:wrapNone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style="position:absolute;left:0pt;margin-left:468.35pt;margin-top:31.6pt;height:52.7pt;width:40.25pt;mso-position-horizontal-relative:page;z-index:251663360;mso-width-relative:page;mso-height-relative:page;" fillcolor="#808080" filled="t" stroked="f" coordorigin="9367,633" coordsize="805,1054" path="m9750,1569l9755,1601,9759,1630,9763,1657,9765,1682,9811,1684,9856,1686,9899,1686,9940,1687,10014,1676,10073,1643,10116,1589,10119,1580,9930,1580,9896,1579,9855,1577,9806,1574,9750,1569xm10172,633l9388,633,9388,732,10088,732,10087,822,10086,910,10085,996,10083,1079,10081,1166,10079,1238,10077,1317,10075,1389,10072,1437,10065,1478,10054,1512,10040,1537,10021,1556,9996,1570,9966,1577,9930,1580,10119,1580,10143,1512,10154,1414,10155,1369,10158,1306,10159,1257,10161,1187,10163,1115,10164,1026,10166,944,10168,822,10170,732,10172,633xm10016,1129l9954,1158,9889,1187,9822,1217,9680,1277,9367,1405,9374,1431,9389,1483,9396,1509,10016,1235,10015,1219,10015,1196,10015,1166,10016,1129xm9523,832l9513,852,9503,872,9493,891,9483,911,9540,946,9602,985,9666,1026,9734,1072,9804,1122,9815,1098,9826,1075,9837,1052,9847,1029,9794,994,9734,957,9669,918,9523,832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sz w:val="21"/>
        </w:rPr>
        <w:t>The thieves dropped the torch and run</w:t>
      </w:r>
      <w:r>
        <w:rPr>
          <w:spacing w:val="-23"/>
          <w:sz w:val="21"/>
        </w:rPr>
        <w:t xml:space="preserve"> </w:t>
      </w:r>
      <w:r>
        <w:rPr>
          <w:spacing w:val="-3"/>
          <w:sz w:val="21"/>
        </w:rPr>
        <w:t xml:space="preserve">away </w:t>
      </w:r>
      <w:r>
        <w:rPr>
          <w:sz w:val="21"/>
        </w:rPr>
        <w:t>as quickly as</w:t>
      </w:r>
      <w:r>
        <w:rPr>
          <w:spacing w:val="-4"/>
          <w:sz w:val="21"/>
        </w:rPr>
        <w:t xml:space="preserve"> </w:t>
      </w:r>
      <w:r>
        <w:rPr>
          <w:sz w:val="21"/>
        </w:rPr>
        <w:t>possible.</w:t>
      </w:r>
    </w:p>
    <w:p>
      <w:pPr>
        <w:pStyle w:val="3"/>
        <w:spacing w:line="262" w:lineRule="exact"/>
        <w:ind w:left="1042"/>
        <w:rPr>
          <w:rFonts w:hint="eastAsia" w:ascii="宋体" w:hAnsi="宋体" w:eastAsia="宋体"/>
        </w:rPr>
      </w:pPr>
      <w:r>
        <w:t xml:space="preserve">as…as… </w:t>
      </w:r>
      <w:r>
        <w:rPr>
          <w:rFonts w:hint="eastAsia" w:ascii="宋体" w:hAnsi="宋体" w:eastAsia="宋体"/>
        </w:rPr>
        <w:t>像</w:t>
      </w:r>
      <w:r>
        <w:t>…</w:t>
      </w:r>
      <w:r>
        <w:rPr>
          <w:rFonts w:hint="eastAsia" w:ascii="宋体" w:hAnsi="宋体" w:eastAsia="宋体"/>
        </w:rPr>
        <w:t>一样</w:t>
      </w:r>
    </w:p>
    <w:p>
      <w:pPr>
        <w:pStyle w:val="3"/>
        <w:spacing w:before="43"/>
        <w:ind w:left="1042"/>
      </w:pPr>
      <w:r>
        <w:t xml:space="preserve">as…as possible: </w:t>
      </w:r>
      <w:r>
        <w:rPr>
          <w:rFonts w:hint="eastAsia" w:ascii="宋体" w:hAnsi="宋体" w:eastAsia="宋体"/>
        </w:rPr>
        <w:t>尽</w:t>
      </w:r>
      <w:r>
        <w:t>…</w:t>
      </w:r>
      <w:r>
        <w:rPr>
          <w:rFonts w:hint="eastAsia" w:ascii="宋体" w:hAnsi="宋体" w:eastAsia="宋体"/>
        </w:rPr>
        <w:t>所能地</w:t>
      </w:r>
      <w:r>
        <w:t>…</w:t>
      </w:r>
    </w:p>
    <w:p>
      <w:pPr>
        <w:pStyle w:val="3"/>
        <w:spacing w:before="43"/>
        <w:ind w:left="1042"/>
      </w:pPr>
      <w:r>
        <w:rPr>
          <w:rFonts w:hint="eastAsia" w:ascii="宋体" w:eastAsia="宋体"/>
        </w:rPr>
        <w:t>尽所能地慢：</w:t>
      </w:r>
      <w:r>
        <w:t>as slowly as possible</w:t>
      </w:r>
    </w:p>
    <w:p>
      <w:pPr>
        <w:pStyle w:val="3"/>
        <w:spacing w:before="43"/>
        <w:ind w:left="1042"/>
      </w:pPr>
      <w:r>
        <w:rPr>
          <w:rFonts w:hint="eastAsia" w:ascii="宋体" w:eastAsia="宋体"/>
        </w:rPr>
        <w:t>尽所能地热情：</w:t>
      </w:r>
      <w:r>
        <w:t>as warmly as possible</w:t>
      </w:r>
    </w:p>
    <w:p>
      <w:pPr>
        <w:pStyle w:val="3"/>
        <w:spacing w:before="44" w:line="278" w:lineRule="auto"/>
        <w:ind w:left="620" w:right="4636" w:firstLine="422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尽所能地努力：</w:t>
      </w:r>
      <w:r>
        <w:t xml:space="preserve">as hard as possible as…as… </w:t>
      </w:r>
      <w:r>
        <w:rPr>
          <w:rFonts w:hint="eastAsia" w:ascii="宋体" w:hAnsi="宋体" w:eastAsia="宋体"/>
        </w:rPr>
        <w:t>像</w:t>
      </w:r>
      <w:r>
        <w:t>…</w:t>
      </w:r>
      <w:r>
        <w:rPr>
          <w:rFonts w:hint="eastAsia" w:ascii="宋体" w:hAnsi="宋体" w:eastAsia="宋体"/>
        </w:rPr>
        <w:t>一样</w:t>
      </w:r>
    </w:p>
    <w:p>
      <w:pPr>
        <w:pStyle w:val="3"/>
        <w:spacing w:line="278" w:lineRule="auto"/>
        <w:ind w:left="620" w:right="5577"/>
        <w:rPr>
          <w:rFonts w:hint="eastAsia" w:ascii="宋体" w:hAnsi="宋体" w:eastAsia="宋体"/>
        </w:rPr>
      </w:pPr>
      <w:r>
        <w:t xml:space="preserve">as…as possible: </w:t>
      </w:r>
      <w:r>
        <w:rPr>
          <w:rFonts w:hint="eastAsia" w:ascii="宋体" w:hAnsi="宋体" w:eastAsia="宋体"/>
        </w:rPr>
        <w:t>尽</w:t>
      </w:r>
      <w:r>
        <w:t>…</w:t>
      </w:r>
      <w:r>
        <w:rPr>
          <w:rFonts w:hint="eastAsia" w:ascii="宋体" w:hAnsi="宋体" w:eastAsia="宋体"/>
        </w:rPr>
        <w:t>所能地</w:t>
      </w:r>
      <w:r>
        <w:t xml:space="preserve">… </w:t>
      </w:r>
      <w:r>
        <w:rPr>
          <w:rFonts w:hint="eastAsia" w:ascii="宋体" w:hAnsi="宋体" w:eastAsia="宋体"/>
        </w:rPr>
        <w:t>请尽量慢点开车。</w:t>
      </w:r>
    </w:p>
    <w:p>
      <w:pPr>
        <w:pStyle w:val="3"/>
        <w:spacing w:before="4"/>
        <w:ind w:left="620"/>
      </w:pPr>
      <w:r>
        <w:rPr>
          <w:u w:val="single"/>
        </w:rPr>
        <w:t>Please drive as slowly as possible.</w:t>
      </w:r>
    </w:p>
    <w:p>
      <w:pPr>
        <w:pStyle w:val="3"/>
        <w:spacing w:before="51"/>
        <w:ind w:left="620"/>
        <w:rPr>
          <w:rFonts w:hint="eastAsia" w:ascii="宋体" w:eastAsia="宋体"/>
        </w:rPr>
      </w:pPr>
      <w:r>
        <w:rPr>
          <w:rFonts w:hint="eastAsia" w:ascii="宋体" w:eastAsia="宋体"/>
        </w:rPr>
        <w:t>请尽量热情地给他打招呼。</w:t>
      </w:r>
    </w:p>
    <w:p>
      <w:pPr>
        <w:pStyle w:val="3"/>
        <w:spacing w:before="48"/>
        <w:ind w:left="620"/>
      </w:pPr>
      <w:r>
        <w:rPr>
          <w:u w:val="single"/>
        </w:rPr>
        <w:t>Please greet him as warmly as possible</w:t>
      </w:r>
      <w:r>
        <w:t>.</w:t>
      </w:r>
    </w:p>
    <w:p>
      <w:pPr>
        <w:pStyle w:val="3"/>
        <w:spacing w:before="50"/>
        <w:ind w:left="620"/>
        <w:rPr>
          <w:rFonts w:hint="eastAsia" w:ascii="宋体" w:eastAsia="宋体"/>
        </w:rPr>
      </w:pPr>
      <w:r>
        <w:rPr>
          <w:rFonts w:hint="eastAsia" w:ascii="宋体" w:eastAsia="宋体"/>
        </w:rPr>
        <w:t>他正在尽全力努力地学英语。</w:t>
      </w:r>
    </w:p>
    <w:p>
      <w:pPr>
        <w:pStyle w:val="3"/>
        <w:spacing w:before="49"/>
        <w:ind w:left="620"/>
      </w:pPr>
      <w:r>
        <w:rPr>
          <w:u w:val="single"/>
        </w:rPr>
        <w:t>He is studying English as hard as possible.</w:t>
      </w:r>
    </w:p>
    <w:p>
      <w:pPr>
        <w:pStyle w:val="3"/>
        <w:spacing w:before="9"/>
        <w:rPr>
          <w:sz w:val="23"/>
        </w:rPr>
      </w:pPr>
    </w:p>
    <w:p>
      <w:pPr>
        <w:pStyle w:val="2"/>
        <w:ind w:left="2857" w:right="2413"/>
        <w:jc w:val="center"/>
        <w:rPr>
          <w:rFonts w:hint="eastAsia" w:ascii="宋体" w:eastAsia="宋体"/>
        </w:rPr>
      </w:pPr>
      <w:r>
        <w:t xml:space="preserve">Lesson 119  </w:t>
      </w:r>
      <w:r>
        <w:rPr>
          <w:rFonts w:hint="eastAsia" w:ascii="宋体" w:eastAsia="宋体"/>
        </w:rPr>
        <w:t>语法讲解</w:t>
      </w:r>
    </w:p>
    <w:p>
      <w:pPr>
        <w:pStyle w:val="7"/>
        <w:numPr>
          <w:ilvl w:val="0"/>
          <w:numId w:val="4"/>
        </w:numPr>
        <w:tabs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2"/>
          <w:sz w:val="21"/>
        </w:rPr>
        <w:t>过去完成时态：</w:t>
      </w:r>
    </w:p>
    <w:p>
      <w:pPr>
        <w:pStyle w:val="7"/>
        <w:numPr>
          <w:ilvl w:val="1"/>
          <w:numId w:val="4"/>
        </w:numPr>
        <w:tabs>
          <w:tab w:val="left" w:pos="1426"/>
          <w:tab w:val="left" w:pos="1427"/>
        </w:tabs>
        <w:spacing w:before="44" w:after="0" w:line="240" w:lineRule="auto"/>
        <w:ind w:left="1426" w:right="0" w:hanging="387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功能：过去某一时刻之前发生的动作、状态</w:t>
      </w:r>
    </w:p>
    <w:p>
      <w:pPr>
        <w:pStyle w:val="7"/>
        <w:numPr>
          <w:ilvl w:val="1"/>
          <w:numId w:val="4"/>
        </w:numPr>
        <w:tabs>
          <w:tab w:val="left" w:pos="1419"/>
          <w:tab w:val="left" w:pos="1420"/>
        </w:tabs>
        <w:spacing w:before="43" w:after="0" w:line="240" w:lineRule="auto"/>
        <w:ind w:left="1419" w:right="0" w:hanging="378"/>
        <w:jc w:val="left"/>
        <w:rPr>
          <w:sz w:val="21"/>
        </w:rPr>
      </w:pPr>
      <w:r>
        <w:rPr>
          <w:rFonts w:hint="eastAsia" w:ascii="宋体" w:eastAsia="宋体"/>
          <w:spacing w:val="-3"/>
          <w:sz w:val="21"/>
        </w:rPr>
        <w:t xml:space="preserve">结构：主语 </w:t>
      </w:r>
      <w:r>
        <w:rPr>
          <w:sz w:val="21"/>
        </w:rPr>
        <w:t>+ had</w:t>
      </w:r>
      <w:r>
        <w:rPr>
          <w:spacing w:val="-2"/>
          <w:sz w:val="21"/>
        </w:rPr>
        <w:t xml:space="preserve"> + </w:t>
      </w:r>
      <w:r>
        <w:rPr>
          <w:sz w:val="21"/>
        </w:rPr>
        <w:t>done</w:t>
      </w:r>
    </w:p>
    <w:p>
      <w:pPr>
        <w:pStyle w:val="3"/>
        <w:spacing w:before="48" w:line="292" w:lineRule="auto"/>
        <w:ind w:left="1040" w:right="2982"/>
      </w:pPr>
      <w:r>
        <w:t xml:space="preserve">She had done her homework </w:t>
      </w:r>
      <w:r>
        <w:rPr>
          <w:u w:val="single"/>
        </w:rPr>
        <w:t>before 10:00 last night</w:t>
      </w:r>
      <w:r>
        <w:t xml:space="preserve"> The rain </w:t>
      </w:r>
      <w:r>
        <w:rPr>
          <w:u w:val="single"/>
        </w:rPr>
        <w:t>had</w:t>
      </w:r>
      <w:r>
        <w:t xml:space="preserve"> already </w:t>
      </w:r>
      <w:r>
        <w:rPr>
          <w:u w:val="single"/>
        </w:rPr>
        <w:t>stopped</w:t>
      </w:r>
      <w:r>
        <w:t xml:space="preserve"> before 8:00 this morning. He </w:t>
      </w:r>
      <w:r>
        <w:rPr>
          <w:u w:val="single"/>
        </w:rPr>
        <w:t xml:space="preserve">had left </w:t>
      </w:r>
      <w:r>
        <w:t xml:space="preserve">by the time </w:t>
      </w:r>
      <w:r>
        <w:rPr>
          <w:u w:val="single"/>
        </w:rPr>
        <w:t>I arrived</w:t>
      </w:r>
      <w:r>
        <w:t>.</w:t>
      </w:r>
    </w:p>
    <w:p>
      <w:pPr>
        <w:pStyle w:val="7"/>
        <w:numPr>
          <w:ilvl w:val="1"/>
          <w:numId w:val="4"/>
        </w:numPr>
        <w:tabs>
          <w:tab w:val="left" w:pos="1312"/>
        </w:tabs>
        <w:spacing w:before="0" w:after="0" w:line="262" w:lineRule="exact"/>
        <w:ind w:left="1311" w:right="0" w:hanging="27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时间状语：</w:t>
      </w:r>
    </w:p>
    <w:p>
      <w:pPr>
        <w:pStyle w:val="3"/>
        <w:spacing w:before="48"/>
        <w:ind w:left="1566"/>
      </w:pPr>
      <w:r>
        <w:t>by the end of last year\ last week\ last month…</w:t>
      </w:r>
    </w:p>
    <w:p>
      <w:pPr>
        <w:spacing w:after="0"/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6"/>
        <w:rPr>
          <w:sz w:val="13"/>
        </w:rPr>
      </w:pPr>
    </w:p>
    <w:p>
      <w:pPr>
        <w:pStyle w:val="3"/>
        <w:spacing w:before="72"/>
        <w:ind w:left="1566"/>
        <w:rPr>
          <w:rFonts w:hint="eastAsia" w:ascii="宋体" w:eastAsia="宋体"/>
        </w:rPr>
      </w:pPr>
      <w:r>
        <w:t xml:space="preserve">by the time sb. + </w:t>
      </w:r>
      <w:r>
        <w:rPr>
          <w:rFonts w:hint="eastAsia" w:ascii="宋体" w:eastAsia="宋体"/>
        </w:rPr>
        <w:t>动词过去时</w:t>
      </w:r>
    </w:p>
    <w:p>
      <w:pPr>
        <w:pStyle w:val="3"/>
        <w:spacing w:before="48"/>
        <w:ind w:left="1566"/>
      </w:pPr>
      <w:r>
        <w:t xml:space="preserve">The bus had already left </w:t>
      </w:r>
      <w:r>
        <w:rPr>
          <w:u w:val="single"/>
        </w:rPr>
        <w:t>by the time I got there</w:t>
      </w:r>
      <w:r>
        <w:t>.</w:t>
      </w:r>
    </w:p>
    <w:p>
      <w:pPr>
        <w:pStyle w:val="7"/>
        <w:numPr>
          <w:ilvl w:val="1"/>
          <w:numId w:val="4"/>
        </w:numPr>
        <w:tabs>
          <w:tab w:val="left" w:pos="1328"/>
        </w:tabs>
        <w:spacing w:before="50" w:after="0" w:line="240" w:lineRule="auto"/>
        <w:ind w:left="1327" w:right="0" w:hanging="18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疑问形式：</w:t>
      </w:r>
    </w:p>
    <w:p>
      <w:pPr>
        <w:pStyle w:val="3"/>
        <w:spacing w:before="43"/>
        <w:ind w:left="1568"/>
        <w:rPr>
          <w:rFonts w:hint="eastAsia" w:ascii="宋体" w:eastAsia="宋体"/>
        </w:rPr>
      </w:pPr>
      <w:r>
        <w:t xml:space="preserve">had </w:t>
      </w:r>
      <w:r>
        <w:rPr>
          <w:rFonts w:hint="eastAsia" w:ascii="宋体" w:eastAsia="宋体"/>
        </w:rPr>
        <w:t>提前</w:t>
      </w:r>
    </w:p>
    <w:p>
      <w:pPr>
        <w:pStyle w:val="3"/>
        <w:spacing w:before="49" w:line="292" w:lineRule="auto"/>
        <w:ind w:left="1566" w:right="4395"/>
      </w:pPr>
      <w:r>
        <w:t>He had left by the time I arrived. Had he left by …?</w:t>
      </w:r>
    </w:p>
    <w:p>
      <w:pPr>
        <w:pStyle w:val="7"/>
        <w:numPr>
          <w:ilvl w:val="1"/>
          <w:numId w:val="4"/>
        </w:numPr>
        <w:tabs>
          <w:tab w:val="left" w:pos="1408"/>
        </w:tabs>
        <w:spacing w:before="0" w:after="0" w:line="262" w:lineRule="exact"/>
        <w:ind w:left="1407" w:right="0" w:hanging="262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否定形式：</w:t>
      </w:r>
    </w:p>
    <w:p>
      <w:pPr>
        <w:pStyle w:val="3"/>
        <w:spacing w:before="48"/>
        <w:ind w:left="1568"/>
      </w:pPr>
      <w:r>
        <w:t>had + not</w:t>
      </w:r>
    </w:p>
    <w:p>
      <w:pPr>
        <w:pStyle w:val="3"/>
        <w:spacing w:before="55"/>
        <w:ind w:left="1566"/>
      </w:pPr>
      <w:r>
        <w:t>He had left by the time I arrived.</w:t>
      </w:r>
    </w:p>
    <w:p>
      <w:pPr>
        <w:pStyle w:val="3"/>
        <w:spacing w:before="56"/>
        <w:ind w:left="1566"/>
      </w:pPr>
      <w:r>
        <w:t>He had not left by the time I arrived.</w:t>
      </w:r>
    </w:p>
    <w:p>
      <w:pPr>
        <w:pStyle w:val="2"/>
        <w:spacing w:before="50"/>
        <w:ind w:left="3431"/>
        <w:rPr>
          <w:rFonts w:hint="eastAsia" w:ascii="宋体" w:eastAsia="宋体"/>
        </w:rPr>
      </w:pPr>
      <w:r>
        <w:t xml:space="preserve">Lesson 120 </w:t>
      </w:r>
      <w:r>
        <w:rPr>
          <w:rFonts w:hint="eastAsia" w:ascii="宋体" w:eastAsia="宋体"/>
        </w:rPr>
        <w:t>单词句型讲解</w:t>
      </w:r>
    </w:p>
    <w:p>
      <w:pPr>
        <w:pStyle w:val="7"/>
        <w:numPr>
          <w:ilvl w:val="0"/>
          <w:numId w:val="5"/>
        </w:numPr>
        <w:tabs>
          <w:tab w:val="left" w:pos="981"/>
        </w:tabs>
        <w:spacing w:before="49" w:after="0" w:line="292" w:lineRule="auto"/>
        <w:ind w:left="1148" w:right="5216" w:hanging="528"/>
        <w:jc w:val="left"/>
        <w:rPr>
          <w:sz w:val="21"/>
        </w:rPr>
      </w:pPr>
      <w:r>
        <w:rPr>
          <w:sz w:val="21"/>
        </w:rPr>
        <w:t xml:space="preserve">I </w:t>
      </w:r>
      <w:r>
        <w:rPr>
          <w:sz w:val="21"/>
          <w:u w:val="single"/>
        </w:rPr>
        <w:t>asked</w:t>
      </w:r>
      <w:r>
        <w:rPr>
          <w:sz w:val="21"/>
        </w:rPr>
        <w:t xml:space="preserve"> the price of the </w:t>
      </w:r>
      <w:r>
        <w:rPr>
          <w:spacing w:val="-6"/>
          <w:sz w:val="21"/>
        </w:rPr>
        <w:t xml:space="preserve">car, </w:t>
      </w:r>
      <w:r>
        <w:rPr>
          <w:sz w:val="21"/>
        </w:rPr>
        <w:t xml:space="preserve">but they </w:t>
      </w:r>
      <w:r>
        <w:rPr>
          <w:sz w:val="21"/>
          <w:u w:val="single"/>
        </w:rPr>
        <w:t>had</w:t>
      </w:r>
      <w:r>
        <w:rPr>
          <w:sz w:val="21"/>
        </w:rPr>
        <w:t xml:space="preserve"> already </w:t>
      </w:r>
      <w:r>
        <w:rPr>
          <w:sz w:val="21"/>
          <w:u w:val="single"/>
        </w:rPr>
        <w:t>sold</w:t>
      </w:r>
      <w:r>
        <w:rPr>
          <w:spacing w:val="-15"/>
          <w:sz w:val="21"/>
        </w:rPr>
        <w:t xml:space="preserve"> </w:t>
      </w:r>
      <w:r>
        <w:rPr>
          <w:sz w:val="21"/>
        </w:rPr>
        <w:t>it.</w:t>
      </w:r>
    </w:p>
    <w:p>
      <w:pPr>
        <w:pStyle w:val="7"/>
        <w:numPr>
          <w:ilvl w:val="0"/>
          <w:numId w:val="5"/>
        </w:numPr>
        <w:tabs>
          <w:tab w:val="left" w:pos="991"/>
          <w:tab w:val="left" w:pos="992"/>
        </w:tabs>
        <w:spacing w:before="0" w:after="0" w:line="292" w:lineRule="auto"/>
        <w:ind w:left="1148" w:right="5094" w:hanging="528"/>
        <w:jc w:val="left"/>
        <w:rPr>
          <w:sz w:val="21"/>
        </w:rPr>
      </w:pPr>
      <w:r>
        <w:rPr>
          <w:sz w:val="21"/>
        </w:rPr>
        <w:t xml:space="preserve">I </w:t>
      </w:r>
      <w:r>
        <w:rPr>
          <w:sz w:val="21"/>
          <w:u w:val="single"/>
        </w:rPr>
        <w:t>ran to</w:t>
      </w:r>
      <w:r>
        <w:rPr>
          <w:sz w:val="21"/>
        </w:rPr>
        <w:t xml:space="preserve"> the platform </w:t>
      </w:r>
      <w:r>
        <w:rPr>
          <w:spacing w:val="-3"/>
          <w:sz w:val="21"/>
        </w:rPr>
        <w:t xml:space="preserve">quickly, </w:t>
      </w:r>
      <w:r>
        <w:rPr>
          <w:sz w:val="21"/>
        </w:rPr>
        <w:t xml:space="preserve">but the train </w:t>
      </w:r>
      <w:r>
        <w:rPr>
          <w:sz w:val="21"/>
          <w:u w:val="single"/>
        </w:rPr>
        <w:t>had</w:t>
      </w:r>
      <w:r>
        <w:rPr>
          <w:sz w:val="21"/>
        </w:rPr>
        <w:t xml:space="preserve"> already</w:t>
      </w:r>
      <w:r>
        <w:rPr>
          <w:spacing w:val="-18"/>
          <w:sz w:val="21"/>
        </w:rPr>
        <w:t xml:space="preserve"> </w:t>
      </w:r>
      <w:r>
        <w:rPr>
          <w:sz w:val="21"/>
          <w:u w:val="single"/>
        </w:rPr>
        <w:t>left.</w:t>
      </w:r>
    </w:p>
    <w:p>
      <w:pPr>
        <w:pStyle w:val="2"/>
        <w:spacing w:before="0" w:line="262" w:lineRule="exact"/>
        <w:ind w:left="3407"/>
        <w:rPr>
          <w:rFonts w:hint="eastAsia" w:ascii="宋体" w:eastAsia="宋体"/>
        </w:rPr>
      </w:pPr>
      <w:r>
        <w:t xml:space="preserve">Lesson 119&amp;120 </w:t>
      </w:r>
      <w:r>
        <w:rPr>
          <w:rFonts w:hint="eastAsia" w:ascii="宋体" w:eastAsia="宋体"/>
        </w:rPr>
        <w:t>知识拓展</w:t>
      </w:r>
    </w:p>
    <w:p>
      <w:pPr>
        <w:pStyle w:val="3"/>
        <w:spacing w:before="42"/>
        <w:ind w:left="620"/>
        <w:rPr>
          <w:rFonts w:hint="eastAsia" w:ascii="宋体" w:eastAsia="宋体"/>
        </w:rPr>
      </w:pPr>
      <w:r>
        <w:rPr>
          <w:rFonts w:hint="eastAsia" w:ascii="宋体" w:eastAsia="宋体"/>
        </w:rPr>
        <w:t>叙述两件事情的先后</w:t>
      </w:r>
    </w:p>
    <w:p>
      <w:pPr>
        <w:pStyle w:val="7"/>
        <w:numPr>
          <w:ilvl w:val="0"/>
          <w:numId w:val="6"/>
        </w:numPr>
        <w:tabs>
          <w:tab w:val="left" w:pos="734"/>
        </w:tabs>
        <w:spacing w:before="48" w:after="0" w:line="240" w:lineRule="auto"/>
        <w:ind w:left="733" w:right="0" w:hanging="114"/>
        <w:jc w:val="left"/>
        <w:rPr>
          <w:sz w:val="21"/>
        </w:rPr>
      </w:pPr>
      <w:r>
        <w:rPr>
          <w:sz w:val="21"/>
        </w:rPr>
        <w:t>When did you come to</w:t>
      </w:r>
      <w:r>
        <w:rPr>
          <w:spacing w:val="-5"/>
          <w:sz w:val="21"/>
        </w:rPr>
        <w:t xml:space="preserve"> </w:t>
      </w:r>
      <w:r>
        <w:rPr>
          <w:sz w:val="21"/>
        </w:rPr>
        <w:t>BJ?</w:t>
      </w:r>
    </w:p>
    <w:p>
      <w:pPr>
        <w:pStyle w:val="7"/>
        <w:numPr>
          <w:ilvl w:val="0"/>
          <w:numId w:val="6"/>
        </w:numPr>
        <w:tabs>
          <w:tab w:val="left" w:pos="734"/>
        </w:tabs>
        <w:spacing w:before="55" w:after="0" w:line="240" w:lineRule="auto"/>
        <w:ind w:left="733" w:right="0" w:hanging="114"/>
        <w:jc w:val="left"/>
        <w:rPr>
          <w:sz w:val="21"/>
        </w:rPr>
      </w:pPr>
      <w:r>
        <w:pict>
          <v:group id="_x0000_s1028" o:spid="_x0000_s1028" o:spt="203" style="position:absolute;left:0pt;margin-left:82.3pt;margin-top:20.4pt;height:73.2pt;width:382.35pt;mso-position-horizontal-relative:page;mso-wrap-distance-bottom:0pt;mso-wrap-distance-top:0pt;z-index:-251651072;mso-width-relative:page;mso-height-relative:page;" coordorigin="1646,409" coordsize="7647,1464">
            <o:lock v:ext="edit"/>
            <v:shape id="_x0000_s1029" o:spid="_x0000_s1029" o:spt="75" type="#_x0000_t75" style="position:absolute;left:1646;top:525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0" o:spid="_x0000_s1030" o:spt="202" type="#_x0000_t202" style="position:absolute;left:1646;top:408;height:1464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5" w:lineRule="exact"/>
                      <w:ind w:left="51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- I came to BJ when I graduated from university</w:t>
                    </w:r>
                  </w:p>
                  <w:p>
                    <w:pPr>
                      <w:spacing w:before="55"/>
                      <w:ind w:left="831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in 2007.</w:t>
                    </w: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val="left" w:pos="874"/>
                        <w:tab w:val="left" w:pos="875"/>
                      </w:tabs>
                      <w:spacing w:before="51"/>
                      <w:ind w:left="874" w:right="0" w:hanging="361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When did you get</w:t>
                    </w:r>
                    <w:r>
                      <w:rPr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married?</w:t>
                    </w: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val="left" w:pos="874"/>
                        <w:tab w:val="left" w:pos="875"/>
                      </w:tabs>
                      <w:spacing w:before="43"/>
                      <w:ind w:left="874" w:right="0" w:hanging="361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 got married in</w:t>
                    </w:r>
                    <w:r>
                      <w:rPr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2009.</w:t>
                    </w: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val="left" w:pos="874"/>
                        <w:tab w:val="left" w:pos="875"/>
                      </w:tabs>
                      <w:spacing w:before="43" w:line="263" w:lineRule="exact"/>
                      <w:ind w:left="874" w:right="0" w:hanging="361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 got married after we had been together for three</w:t>
                    </w:r>
                    <w:r>
                      <w:rPr>
                        <w:spacing w:val="-1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years.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1" o:spid="_x0000_s1031" style="position:absolute;left:0pt;margin-left:468.35pt;margin-top:31.6pt;height:52.7pt;width:40.25pt;mso-position-horizontal-relative:page;mso-wrap-distance-bottom:0pt;mso-wrap-distance-top:0pt;z-index:-251650048;mso-width-relative:page;mso-height-relative:page;" fillcolor="#808080" filled="t" stroked="f" coordorigin="9367,633" coordsize="805,1054" path="m9750,1569l9755,1601,9759,1630,9763,1657,9765,1682,9811,1684,9856,1686,9899,1686,9940,1687,10014,1676,10073,1643,10116,1589,10119,1580,9930,1580,9896,1579,9855,1577,9806,1574,9750,1569xm10172,633l9388,633,9388,732,10088,732,10087,822,10086,910,10085,996,10083,1079,10081,1166,10079,1238,10077,1317,10075,1389,10072,1437,10065,1478,10054,1512,10040,1537,10021,1556,9996,1570,9966,1577,9930,1580,10119,1580,10143,1512,10154,1414,10155,1369,10158,1306,10159,1257,10161,1187,10163,1115,10164,1026,10166,944,10168,822,10170,732,10172,633xm10016,1129l9954,1158,9889,1187,9822,1217,9680,1277,9367,1405,9374,1431,9389,1483,9396,1509,10016,1235,10015,1219,10015,1196,10015,1166,10016,1129xm9523,832l9513,852,9503,872,9493,891,9483,911,9540,946,9602,985,9666,1026,9734,1072,9804,1122,9815,1098,9826,1075,9837,1052,9847,1029,9794,994,9734,957,9669,918,9523,832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rPr>
          <w:sz w:val="21"/>
        </w:rPr>
        <w:t>I came to BJ in</w:t>
      </w:r>
      <w:r>
        <w:rPr>
          <w:spacing w:val="-5"/>
          <w:sz w:val="21"/>
        </w:rPr>
        <w:t xml:space="preserve"> </w:t>
      </w:r>
      <w:r>
        <w:rPr>
          <w:sz w:val="21"/>
        </w:rPr>
        <w:t>2007.</w:t>
      </w:r>
    </w:p>
    <w:p>
      <w:pPr>
        <w:pStyle w:val="7"/>
        <w:numPr>
          <w:ilvl w:val="0"/>
          <w:numId w:val="8"/>
        </w:numPr>
        <w:tabs>
          <w:tab w:val="left" w:pos="980"/>
          <w:tab w:val="left" w:pos="981"/>
        </w:tabs>
        <w:spacing w:before="20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When </w:t>
      </w:r>
      <w:r>
        <w:rPr>
          <w:spacing w:val="-3"/>
          <w:sz w:val="21"/>
        </w:rPr>
        <w:t xml:space="preserve">were </w:t>
      </w:r>
      <w:r>
        <w:rPr>
          <w:sz w:val="21"/>
        </w:rPr>
        <w:t>you at the</w:t>
      </w:r>
      <w:r>
        <w:rPr>
          <w:spacing w:val="-2"/>
          <w:sz w:val="21"/>
        </w:rPr>
        <w:t xml:space="preserve"> </w:t>
      </w:r>
      <w:r>
        <w:rPr>
          <w:sz w:val="21"/>
        </w:rPr>
        <w:t>doctor’s?</w:t>
      </w:r>
    </w:p>
    <w:p>
      <w:pPr>
        <w:pStyle w:val="7"/>
        <w:numPr>
          <w:ilvl w:val="0"/>
          <w:numId w:val="8"/>
        </w:numPr>
        <w:tabs>
          <w:tab w:val="left" w:pos="980"/>
          <w:tab w:val="left" w:pos="981"/>
        </w:tabs>
        <w:spacing w:before="43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I was at the doctor’s</w:t>
      </w:r>
      <w:r>
        <w:rPr>
          <w:spacing w:val="-7"/>
          <w:sz w:val="21"/>
        </w:rPr>
        <w:t xml:space="preserve"> </w:t>
      </w:r>
      <w:r>
        <w:rPr>
          <w:spacing w:val="-4"/>
          <w:sz w:val="21"/>
        </w:rPr>
        <w:t>yesterday.</w:t>
      </w:r>
    </w:p>
    <w:p>
      <w:pPr>
        <w:pStyle w:val="7"/>
        <w:numPr>
          <w:ilvl w:val="0"/>
          <w:numId w:val="8"/>
        </w:numPr>
        <w:tabs>
          <w:tab w:val="left" w:pos="980"/>
          <w:tab w:val="left" w:pos="981"/>
        </w:tabs>
        <w:spacing w:before="43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I was at the doctor’s after I had bad cold</w:t>
      </w:r>
      <w:r>
        <w:rPr>
          <w:spacing w:val="-7"/>
          <w:sz w:val="21"/>
        </w:rPr>
        <w:t xml:space="preserve"> </w:t>
      </w:r>
      <w:r>
        <w:rPr>
          <w:spacing w:val="-4"/>
          <w:sz w:val="21"/>
        </w:rPr>
        <w:t>yesterday.</w:t>
      </w:r>
    </w:p>
    <w:sectPr>
      <w:pgSz w:w="11910" w:h="16840"/>
      <w:pgMar w:top="1580" w:right="1620" w:bottom="280" w:left="154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883520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88249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1148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900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661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421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182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94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703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64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225" w:hanging="360"/>
      </w:pPr>
      <w:rPr>
        <w:rFonts w:hint="default"/>
        <w:lang w:val="zh-CN" w:eastAsia="zh-CN" w:bidi="zh-CN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1426" w:hanging="387"/>
        <w:jc w:val="right"/>
      </w:pPr>
      <w:rPr>
        <w:rFonts w:hint="default" w:ascii="Calibri" w:hAnsi="Calibri" w:eastAsia="Calibri" w:cs="Calibri"/>
        <w:spacing w:val="0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34" w:hanging="387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48" w:hanging="387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62" w:hanging="387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76" w:hanging="387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0" w:hanging="387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04" w:hanging="387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18" w:hanging="387"/>
      </w:pPr>
      <w:rPr>
        <w:rFonts w:hint="default"/>
        <w:lang w:val="zh-CN" w:eastAsia="zh-CN" w:bidi="zh-CN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1148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302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465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627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1790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952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2115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2277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2440" w:hanging="360"/>
      </w:pPr>
      <w:rPr>
        <w:rFonts w:hint="default"/>
        <w:lang w:val="zh-CN" w:eastAsia="zh-CN" w:bidi="zh-CN"/>
      </w:rPr>
    </w:lvl>
  </w:abstractNum>
  <w:abstractNum w:abstractNumId="3">
    <w:nsid w:val="0053208E"/>
    <w:multiLevelType w:val="multilevel"/>
    <w:tmpl w:val="0053208E"/>
    <w:lvl w:ilvl="0" w:tentative="0">
      <w:start w:val="3"/>
      <w:numFmt w:val="decimal"/>
      <w:lvlText w:val="%1."/>
      <w:lvlJc w:val="left"/>
      <w:pPr>
        <w:ind w:left="937" w:hanging="163"/>
        <w:jc w:val="left"/>
      </w:pPr>
      <w:rPr>
        <w:rFonts w:hint="default" w:ascii="Calibri" w:hAnsi="Calibri" w:eastAsia="Calibri" w:cs="Calibri"/>
        <w:spacing w:val="-6"/>
        <w:w w:val="100"/>
        <w:sz w:val="19"/>
        <w:szCs w:val="19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205" w:hanging="163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471" w:hanging="163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737" w:hanging="163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2003" w:hanging="163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2269" w:hanging="163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2534" w:hanging="163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2800" w:hanging="163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3066" w:hanging="163"/>
      </w:pPr>
      <w:rPr>
        <w:rFonts w:hint="default"/>
        <w:lang w:val="zh-CN" w:eastAsia="zh-CN" w:bidi="zh-CN"/>
      </w:rPr>
    </w:lvl>
  </w:abstractNum>
  <w:abstractNum w:abstractNumId="4">
    <w:nsid w:val="03D62ECE"/>
    <w:multiLevelType w:val="multilevel"/>
    <w:tmpl w:val="03D62ECE"/>
    <w:lvl w:ilvl="0" w:tentative="0">
      <w:start w:val="0"/>
      <w:numFmt w:val="bullet"/>
      <w:lvlText w:val="-"/>
      <w:lvlJc w:val="left"/>
      <w:pPr>
        <w:ind w:left="733" w:hanging="113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40" w:hanging="113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41" w:hanging="113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41" w:hanging="113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42" w:hanging="113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43" w:hanging="113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43" w:hanging="113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44" w:hanging="113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45" w:hanging="113"/>
      </w:pPr>
      <w:rPr>
        <w:rFonts w:hint="default"/>
        <w:lang w:val="zh-CN" w:eastAsia="zh-CN" w:bidi="zh-CN"/>
      </w:rPr>
    </w:lvl>
  </w:abstractNum>
  <w:abstractNum w:abstractNumId="5">
    <w:nsid w:val="25B654F3"/>
    <w:multiLevelType w:val="multilevel"/>
    <w:tmpl w:val="25B654F3"/>
    <w:lvl w:ilvl="0" w:tentative="0">
      <w:start w:val="0"/>
      <w:numFmt w:val="bullet"/>
      <w:lvlText w:val="-"/>
      <w:lvlJc w:val="left"/>
      <w:pPr>
        <w:ind w:left="874" w:hanging="360"/>
      </w:pPr>
      <w:rPr>
        <w:rFonts w:hint="default" w:ascii="宋体" w:hAnsi="宋体" w:eastAsia="宋体" w:cs="宋体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5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2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9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6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292" w:hanging="360"/>
      </w:pPr>
      <w:rPr>
        <w:rFonts w:hint="default"/>
        <w:lang w:val="zh-CN" w:eastAsia="zh-CN" w:bidi="zh-CN"/>
      </w:rPr>
    </w:lvl>
  </w:abstractNum>
  <w:abstractNum w:abstractNumId="6">
    <w:nsid w:val="59ADCABA"/>
    <w:multiLevelType w:val="multilevel"/>
    <w:tmpl w:val="59ADCABA"/>
    <w:lvl w:ilvl="0" w:tentative="0">
      <w:start w:val="4"/>
      <w:numFmt w:val="decimal"/>
      <w:lvlText w:val="%1."/>
      <w:lvlJc w:val="left"/>
      <w:pPr>
        <w:ind w:left="828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12" w:hanging="20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05" w:hanging="20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97" w:hanging="20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90" w:hanging="20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83" w:hanging="20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75" w:hanging="20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68" w:hanging="20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61" w:hanging="209"/>
      </w:pPr>
      <w:rPr>
        <w:rFonts w:hint="default"/>
        <w:lang w:val="zh-CN" w:eastAsia="zh-CN" w:bidi="zh-CN"/>
      </w:rPr>
    </w:lvl>
  </w:abstractNum>
  <w:abstractNum w:abstractNumId="7">
    <w:nsid w:val="72183CF9"/>
    <w:multiLevelType w:val="multilevel"/>
    <w:tmpl w:val="72183CF9"/>
    <w:lvl w:ilvl="0" w:tentative="0">
      <w:start w:val="0"/>
      <w:numFmt w:val="bullet"/>
      <w:lvlText w:val="-"/>
      <w:lvlJc w:val="left"/>
      <w:pPr>
        <w:ind w:left="980" w:hanging="360"/>
      </w:pPr>
      <w:rPr>
        <w:rFonts w:hint="default" w:ascii="宋体" w:hAnsi="宋体" w:eastAsia="宋体" w:cs="宋体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08F74E0"/>
    <w:rsid w:val="10E95BF4"/>
    <w:rsid w:val="11DA62A9"/>
    <w:rsid w:val="22B83F1B"/>
    <w:rsid w:val="2347219B"/>
    <w:rsid w:val="2C940886"/>
    <w:rsid w:val="340C5793"/>
    <w:rsid w:val="35DA3DAC"/>
    <w:rsid w:val="383D37B1"/>
    <w:rsid w:val="3B9B157C"/>
    <w:rsid w:val="3BDD34F9"/>
    <w:rsid w:val="3ED52CCF"/>
    <w:rsid w:val="44010BA2"/>
    <w:rsid w:val="45802E39"/>
    <w:rsid w:val="4B302329"/>
    <w:rsid w:val="4E2D3481"/>
    <w:rsid w:val="55F65D14"/>
    <w:rsid w:val="5ACF72C9"/>
    <w:rsid w:val="5CEE1AD6"/>
    <w:rsid w:val="5D1C2996"/>
    <w:rsid w:val="5F470A43"/>
    <w:rsid w:val="64B8247B"/>
    <w:rsid w:val="6605650A"/>
    <w:rsid w:val="69A73C1C"/>
    <w:rsid w:val="6E9C3A5F"/>
    <w:rsid w:val="70772A75"/>
    <w:rsid w:val="733D3A02"/>
    <w:rsid w:val="76DC4F4D"/>
    <w:rsid w:val="770D365F"/>
    <w:rsid w:val="77201917"/>
    <w:rsid w:val="7D023443"/>
    <w:rsid w:val="7D0A0544"/>
    <w:rsid w:val="7D6D4EEC"/>
    <w:rsid w:val="7DED6D1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72"/>
      <w:ind w:left="4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937" w:hanging="528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1026"/>
    <customShpInfo spid="_x0000_s1027"/>
    <customShpInfo spid="_x0000_s1029"/>
    <customShpInfo spid="_x0000_s1030"/>
    <customShpInfo spid="_x0000_s1028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ScaleCrop>false</ScaleCrop>
  <LinksUpToDate>false</LinksUpToDate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2019-05-25T11:12:00Z</dcterms:created>
  <dc:creator>徐男</dc:creator>
  <cp:lastModifiedBy>孫琦</cp:lastModifiedBy>
  <dcterms:modified xsi:type="dcterms:W3CDTF">2019-05-25T11:34:38Z</dcterms:modified>
  <dc:subject>Lesson119-120</dc:subject>
  <dc:title>新概念1册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2019-05-25T00:00:00Z</vt:filetime>
  </property>
  <property fmtid="{D5CDD505-2E9C-101B-9397-08002B2CF9AE}" pid="5" name="KSOProductBuildVer">
    <vt:lpwstr>2052-11.1.0.8597</vt:lpwstr>
  </property>
</Properties>
</file>