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Lesson17-18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1595" w:right="151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ind w:right="1153"/>
        <w:rPr>
          <w:rFonts w:hint="eastAsia" w:ascii="宋体" w:eastAsia="宋体"/>
        </w:rPr>
      </w:pPr>
      <w:r>
        <w:t xml:space="preserve">Lesson 17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571"/>
          <w:tab w:val="left" w:pos="1552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employee: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雇员</w:t>
      </w:r>
      <w:r>
        <w:rPr>
          <w:rFonts w:hint="eastAsia" w:ascii="宋体" w:eastAsia="宋体"/>
          <w:spacing w:val="-3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yi pu lao yi</w:t>
      </w:r>
    </w:p>
    <w:p>
      <w:pPr>
        <w:pStyle w:val="3"/>
        <w:spacing w:before="43"/>
        <w:ind w:left="1595" w:right="6009"/>
        <w:jc w:val="center"/>
        <w:rPr>
          <w:rFonts w:hint="eastAsia" w:ascii="宋体" w:eastAsia="宋体"/>
          <w:lang w:val="en-US" w:eastAsia="zh-CN"/>
        </w:rPr>
      </w:pPr>
      <w:r>
        <w:t xml:space="preserve">employ </w:t>
      </w:r>
      <w:r>
        <w:rPr>
          <w:rFonts w:hint="eastAsia" w:ascii="宋体" w:eastAsia="宋体"/>
        </w:rPr>
        <w:t>雇用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3"/>
        <w:spacing w:before="43"/>
        <w:ind w:left="1611"/>
        <w:rPr>
          <w:rFonts w:hint="default" w:ascii="宋体" w:eastAsia="宋体"/>
          <w:lang w:val="en-US"/>
        </w:rPr>
      </w:pPr>
      <w:r>
        <w:t xml:space="preserve">employer </w:t>
      </w:r>
      <w:r>
        <w:rPr>
          <w:rFonts w:hint="eastAsia" w:ascii="宋体" w:eastAsia="宋体"/>
        </w:rPr>
        <w:t>雇佣者，雇主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yi pu lao yi er</w:t>
      </w:r>
    </w:p>
    <w:p>
      <w:pPr>
        <w:pStyle w:val="3"/>
        <w:tabs>
          <w:tab w:val="left" w:pos="2272"/>
        </w:tabs>
        <w:spacing w:before="42"/>
        <w:ind w:left="1611"/>
        <w:rPr>
          <w:rFonts w:hint="eastAsia" w:ascii="宋体" w:hAnsi="宋体" w:eastAsia="宋体"/>
        </w:rPr>
      </w:pPr>
      <w:r>
        <w:t>-er</w:t>
      </w:r>
      <w:r>
        <w:tab/>
      </w:r>
      <w:r>
        <w:t>…</w:t>
      </w:r>
      <w:r>
        <w:rPr>
          <w:rFonts w:hint="eastAsia" w:ascii="宋体" w:hAnsi="宋体" w:eastAsia="宋体"/>
        </w:rPr>
        <w:t>的人</w:t>
      </w:r>
    </w:p>
    <w:p>
      <w:pPr>
        <w:pStyle w:val="3"/>
        <w:tabs>
          <w:tab w:val="left" w:pos="2200"/>
          <w:tab w:val="left" w:pos="2430"/>
          <w:tab w:val="left" w:pos="2502"/>
        </w:tabs>
        <w:spacing w:before="43" w:line="278" w:lineRule="auto"/>
        <w:ind w:left="1613" w:right="5264" w:hanging="3"/>
        <w:rPr>
          <w:rFonts w:hint="eastAsia" w:ascii="宋体" w:hAnsi="宋体" w:eastAsia="宋体"/>
        </w:rPr>
      </w:pPr>
      <w:r>
        <w:t>-ee</w:t>
      </w:r>
      <w:r>
        <w:tab/>
      </w:r>
      <w:r>
        <w:rPr>
          <w:rFonts w:hint="eastAsia" w:ascii="宋体" w:hAnsi="宋体" w:eastAsia="宋体"/>
        </w:rPr>
        <w:t>被</w:t>
      </w:r>
      <w:r>
        <w:t>…</w:t>
      </w:r>
      <w:r>
        <w:rPr>
          <w:rFonts w:hint="eastAsia" w:ascii="宋体" w:hAnsi="宋体" w:eastAsia="宋体"/>
        </w:rPr>
        <w:t>的人</w:t>
      </w:r>
      <w:r>
        <w:rPr>
          <w:spacing w:val="-1"/>
        </w:rPr>
        <w:t>trainer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rFonts w:hint="eastAsia" w:ascii="宋体" w:hAnsi="宋体" w:eastAsia="宋体"/>
        </w:rPr>
        <w:t>培</w:t>
      </w:r>
      <w:r>
        <w:rPr>
          <w:rFonts w:hint="eastAsia" w:ascii="宋体" w:hAnsi="宋体" w:eastAsia="宋体"/>
          <w:spacing w:val="-3"/>
        </w:rPr>
        <w:t>训</w:t>
      </w:r>
      <w:r>
        <w:rPr>
          <w:rFonts w:hint="eastAsia" w:ascii="宋体" w:hAnsi="宋体" w:eastAsia="宋体"/>
        </w:rPr>
        <w:t>者</w:t>
      </w:r>
      <w:r>
        <w:t>trainee</w:t>
      </w:r>
      <w:r>
        <w:tab/>
      </w:r>
      <w:r>
        <w:rPr>
          <w:rFonts w:hint="eastAsia" w:ascii="宋体" w:hAnsi="宋体" w:eastAsia="宋体"/>
          <w:spacing w:val="-3"/>
        </w:rPr>
        <w:t>被</w:t>
      </w:r>
      <w:r>
        <w:rPr>
          <w:rFonts w:hint="eastAsia" w:ascii="宋体" w:hAnsi="宋体" w:eastAsia="宋体"/>
        </w:rPr>
        <w:t>培</w:t>
      </w:r>
      <w:r>
        <w:rPr>
          <w:rFonts w:hint="eastAsia" w:ascii="宋体" w:hAnsi="宋体" w:eastAsia="宋体"/>
          <w:spacing w:val="-3"/>
        </w:rPr>
        <w:t>训的</w:t>
      </w:r>
      <w:r>
        <w:rPr>
          <w:rFonts w:hint="eastAsia" w:ascii="宋体" w:hAnsi="宋体" w:eastAsia="宋体"/>
          <w:spacing w:val="-15"/>
        </w:rPr>
        <w:t>人</w:t>
      </w:r>
    </w:p>
    <w:p>
      <w:pPr>
        <w:pStyle w:val="7"/>
        <w:numPr>
          <w:ilvl w:val="0"/>
          <w:numId w:val="1"/>
        </w:numPr>
        <w:tabs>
          <w:tab w:val="left" w:pos="1352"/>
          <w:tab w:val="left" w:pos="1353"/>
        </w:tabs>
        <w:spacing w:before="0" w:after="0" w:line="278" w:lineRule="auto"/>
        <w:ind w:left="1402" w:right="5411" w:hanging="423"/>
        <w:jc w:val="left"/>
        <w:rPr>
          <w:sz w:val="21"/>
        </w:rPr>
      </w:pPr>
      <w:r>
        <w:rPr>
          <w:spacing w:val="-1"/>
          <w:sz w:val="21"/>
        </w:rPr>
        <w:t>hard-working</w:t>
      </w:r>
      <w:r>
        <w:rPr>
          <w:rFonts w:hint="eastAsia" w:ascii="宋体" w:eastAsia="宋体"/>
          <w:spacing w:val="-2"/>
          <w:sz w:val="21"/>
        </w:rPr>
        <w:t>：勤奋的构词：</w:t>
      </w:r>
      <w:r>
        <w:rPr>
          <w:sz w:val="21"/>
        </w:rPr>
        <w:t>adj.</w:t>
      </w:r>
      <w:r>
        <w:rPr>
          <w:spacing w:val="-1"/>
          <w:sz w:val="21"/>
        </w:rPr>
        <w:t xml:space="preserve">+ </w:t>
      </w:r>
      <w:r>
        <w:rPr>
          <w:sz w:val="21"/>
        </w:rPr>
        <w:t>doing</w:t>
      </w:r>
    </w:p>
    <w:p>
      <w:pPr>
        <w:pStyle w:val="3"/>
        <w:spacing w:line="269" w:lineRule="exact"/>
        <w:ind w:left="1402"/>
        <w:rPr>
          <w:rFonts w:hint="eastAsia" w:ascii="宋体" w:eastAsia="宋体"/>
        </w:rPr>
      </w:pPr>
      <w:r>
        <w:t xml:space="preserve">good-looking </w:t>
      </w:r>
      <w:r>
        <w:rPr>
          <w:rFonts w:hint="eastAsia" w:ascii="宋体" w:eastAsia="宋体"/>
        </w:rPr>
        <w:t>好看的</w:t>
      </w:r>
      <w:r>
        <w:t xml:space="preserve">, easy-going </w:t>
      </w:r>
      <w:r>
        <w:rPr>
          <w:rFonts w:hint="eastAsia" w:ascii="宋体" w:eastAsia="宋体"/>
        </w:rPr>
        <w:t>好相处的</w:t>
      </w:r>
    </w:p>
    <w:p>
      <w:pPr>
        <w:pStyle w:val="7"/>
        <w:numPr>
          <w:ilvl w:val="0"/>
          <w:numId w:val="1"/>
        </w:numPr>
        <w:tabs>
          <w:tab w:val="left" w:pos="1457"/>
          <w:tab w:val="left" w:pos="1458"/>
        </w:tabs>
        <w:spacing w:before="44" w:after="0" w:line="278" w:lineRule="auto"/>
        <w:ind w:left="1402" w:right="5696" w:hanging="423"/>
        <w:jc w:val="left"/>
        <w:rPr>
          <w:sz w:val="21"/>
        </w:rPr>
      </w:pPr>
      <w:r>
        <w:tab/>
      </w:r>
      <w:r>
        <w:rPr>
          <w:sz w:val="21"/>
        </w:rPr>
        <w:t>sales</w:t>
      </w:r>
      <w:r>
        <w:rPr>
          <w:spacing w:val="-4"/>
          <w:sz w:val="21"/>
        </w:rPr>
        <w:t xml:space="preserve"> </w:t>
      </w:r>
      <w:r>
        <w:rPr>
          <w:sz w:val="21"/>
        </w:rPr>
        <w:t>rep</w:t>
      </w:r>
      <w:r>
        <w:rPr>
          <w:rFonts w:hint="eastAsia" w:ascii="宋体" w:eastAsia="宋体"/>
          <w:spacing w:val="-4"/>
          <w:sz w:val="21"/>
        </w:rPr>
        <w:t>：推销员</w:t>
      </w:r>
      <w:r>
        <w:rPr>
          <w:rFonts w:hint="eastAsia" w:ascii="宋体" w:eastAsia="宋体"/>
          <w:spacing w:val="-2"/>
          <w:sz w:val="21"/>
        </w:rPr>
        <w:t>复数：</w:t>
      </w:r>
      <w:r>
        <w:rPr>
          <w:sz w:val="21"/>
        </w:rPr>
        <w:t>sales</w:t>
      </w:r>
      <w:r>
        <w:rPr>
          <w:spacing w:val="-1"/>
          <w:sz w:val="21"/>
        </w:rPr>
        <w:t xml:space="preserve"> </w:t>
      </w:r>
      <w:r>
        <w:rPr>
          <w:sz w:val="21"/>
        </w:rPr>
        <w:t>reps</w:t>
      </w:r>
    </w:p>
    <w:p>
      <w:pPr>
        <w:pStyle w:val="3"/>
        <w:spacing w:line="269" w:lineRule="exact"/>
        <w:ind w:left="1402"/>
        <w:rPr>
          <w:rFonts w:hint="eastAsia" w:ascii="宋体" w:eastAsia="宋体"/>
        </w:rPr>
      </w:pPr>
      <w:r>
        <w:rPr>
          <w:rFonts w:hint="eastAsia" w:ascii="宋体" w:eastAsia="宋体"/>
        </w:rPr>
        <w:t>全称：</w:t>
      </w:r>
      <w:r>
        <w:t>sales r</w:t>
      </w:r>
      <w:r>
        <w:rPr>
          <w:i/>
        </w:rPr>
        <w:t>e</w:t>
      </w:r>
      <w:r>
        <w:t>presentative</w:t>
      </w:r>
      <w:r>
        <w:rPr>
          <w:rFonts w:hint="eastAsia" w:ascii="宋体" w:eastAsia="宋体"/>
        </w:rPr>
        <w:t>（销售代表）</w:t>
      </w:r>
    </w:p>
    <w:p>
      <w:pPr>
        <w:pStyle w:val="7"/>
        <w:numPr>
          <w:ilvl w:val="0"/>
          <w:numId w:val="1"/>
        </w:numPr>
        <w:tabs>
          <w:tab w:val="left" w:pos="1352"/>
          <w:tab w:val="left" w:pos="1353"/>
        </w:tabs>
        <w:spacing w:before="43" w:after="0" w:line="240" w:lineRule="auto"/>
        <w:ind w:left="135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man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人，男人</w:t>
      </w:r>
    </w:p>
    <w:p>
      <w:pPr>
        <w:pStyle w:val="3"/>
        <w:spacing w:before="43" w:line="278" w:lineRule="auto"/>
        <w:ind w:left="1402" w:right="5039"/>
      </w:pPr>
      <w:r>
        <w:t xml:space="preserve">Hi, man! </w:t>
      </w:r>
      <w:r>
        <w:rPr>
          <w:rFonts w:hint="eastAsia" w:ascii="宋体" w:eastAsia="宋体"/>
        </w:rPr>
        <w:t>哥们最近好啊！ 复数：</w:t>
      </w:r>
      <w:r>
        <w:t>men</w:t>
      </w:r>
    </w:p>
    <w:p>
      <w:pPr>
        <w:pStyle w:val="7"/>
        <w:numPr>
          <w:ilvl w:val="0"/>
          <w:numId w:val="1"/>
        </w:numPr>
        <w:tabs>
          <w:tab w:val="left" w:pos="1352"/>
          <w:tab w:val="left" w:pos="1353"/>
        </w:tabs>
        <w:spacing w:before="0" w:after="0" w:line="269" w:lineRule="exact"/>
        <w:ind w:left="135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office: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办公室</w:t>
      </w:r>
    </w:p>
    <w:p>
      <w:pPr>
        <w:pStyle w:val="3"/>
        <w:spacing w:before="42"/>
        <w:ind w:left="1402"/>
        <w:rPr>
          <w:rFonts w:hint="eastAsia" w:ascii="宋体" w:eastAsia="宋体"/>
        </w:rPr>
      </w:pPr>
      <w:r>
        <w:t xml:space="preserve">office buildings </w:t>
      </w:r>
      <w:r>
        <w:rPr>
          <w:rFonts w:hint="eastAsia" w:ascii="宋体" w:eastAsia="宋体"/>
        </w:rPr>
        <w:t>办公大楼</w:t>
      </w:r>
    </w:p>
    <w:p>
      <w:pPr>
        <w:pStyle w:val="3"/>
        <w:spacing w:before="43"/>
        <w:ind w:left="1402"/>
        <w:rPr>
          <w:rFonts w:hint="eastAsia" w:ascii="宋体" w:eastAsia="宋体"/>
        </w:rPr>
      </w:pPr>
      <w:r>
        <w:drawing>
          <wp:anchor distT="0" distB="0" distL="0" distR="0" simplePos="0" relativeHeight="25142476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7pt;height:52.7pt;width:40.25pt;mso-position-horizontal-relative:page;z-index:251660288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office hours </w:t>
      </w:r>
      <w:r>
        <w:rPr>
          <w:rFonts w:hint="eastAsia" w:ascii="宋体" w:eastAsia="宋体"/>
        </w:rPr>
        <w:t>办公时间</w:t>
      </w:r>
    </w:p>
    <w:p>
      <w:pPr>
        <w:pStyle w:val="7"/>
        <w:numPr>
          <w:ilvl w:val="0"/>
          <w:numId w:val="1"/>
        </w:numPr>
        <w:tabs>
          <w:tab w:val="left" w:pos="1189"/>
        </w:tabs>
        <w:spacing w:before="43" w:after="0" w:line="240" w:lineRule="auto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assistant:  </w:t>
      </w:r>
      <w:r>
        <w:rPr>
          <w:rFonts w:hint="eastAsia" w:ascii="宋体" w:eastAsia="宋体"/>
          <w:sz w:val="21"/>
        </w:rPr>
        <w:t>助手</w:t>
      </w:r>
    </w:p>
    <w:p>
      <w:pPr>
        <w:pStyle w:val="3"/>
        <w:spacing w:before="43" w:line="278" w:lineRule="auto"/>
        <w:ind w:left="1402" w:right="4662"/>
        <w:rPr>
          <w:rFonts w:hint="eastAsia" w:ascii="宋体" w:eastAsia="宋体"/>
        </w:rPr>
      </w:pPr>
      <w:r>
        <w:t>an</w:t>
      </w:r>
      <w:r>
        <w:rPr>
          <w:spacing w:val="-4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assistant</w:t>
      </w:r>
      <w:r>
        <w:rPr>
          <w:spacing w:val="5"/>
        </w:rPr>
        <w:t xml:space="preserve"> </w:t>
      </w:r>
      <w:r>
        <w:rPr>
          <w:rFonts w:hint="eastAsia" w:ascii="宋体" w:eastAsia="宋体"/>
          <w:spacing w:val="-3"/>
        </w:rPr>
        <w:t>办公室助理</w:t>
      </w:r>
      <w:r>
        <w:rPr>
          <w:spacing w:val="-3"/>
        </w:rPr>
        <w:t>a</w:t>
      </w:r>
      <w:r>
        <w:rPr>
          <w:spacing w:val="26"/>
        </w:rPr>
        <w:t xml:space="preserve"> </w:t>
      </w:r>
      <w:r>
        <w:t>shop</w:t>
      </w:r>
      <w:r>
        <w:rPr>
          <w:spacing w:val="26"/>
        </w:rPr>
        <w:t xml:space="preserve"> </w:t>
      </w:r>
      <w:r>
        <w:t>assistant</w:t>
      </w:r>
      <w:r>
        <w:rPr>
          <w:spacing w:val="35"/>
        </w:rPr>
        <w:t xml:space="preserve"> </w:t>
      </w:r>
      <w:r>
        <w:rPr>
          <w:rFonts w:hint="eastAsia" w:ascii="宋体" w:eastAsia="宋体"/>
          <w:spacing w:val="-2"/>
        </w:rPr>
        <w:t xml:space="preserve">商场售货员 </w:t>
      </w:r>
      <w:r>
        <w:rPr>
          <w:spacing w:val="-2"/>
        </w:rPr>
        <w:t xml:space="preserve">a </w:t>
      </w:r>
      <w:r>
        <w:t>classroom</w:t>
      </w:r>
      <w:r>
        <w:rPr>
          <w:spacing w:val="-2"/>
        </w:rPr>
        <w:t xml:space="preserve"> </w:t>
      </w:r>
      <w:r>
        <w:t>assistant</w:t>
      </w:r>
      <w:r>
        <w:rPr>
          <w:spacing w:val="6"/>
        </w:rPr>
        <w:t xml:space="preserve"> </w:t>
      </w:r>
      <w:r>
        <w:rPr>
          <w:rFonts w:hint="eastAsia" w:ascii="宋体" w:eastAsia="宋体"/>
        </w:rPr>
        <w:t>助教</w:t>
      </w:r>
    </w:p>
    <w:p>
      <w:pPr>
        <w:pStyle w:val="2"/>
        <w:spacing w:before="0"/>
        <w:ind w:right="793"/>
        <w:rPr>
          <w:rFonts w:hint="eastAsia" w:ascii="宋体" w:eastAsia="宋体"/>
        </w:rPr>
      </w:pPr>
      <w:r>
        <w:t xml:space="preserve">Lesson 17 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1"/>
          <w:numId w:val="1"/>
        </w:numPr>
        <w:tabs>
          <w:tab w:val="left" w:pos="1350"/>
        </w:tabs>
        <w:spacing w:before="43" w:after="0" w:line="240" w:lineRule="auto"/>
        <w:ind w:left="1350" w:right="0" w:hanging="26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打招呼：</w:t>
      </w:r>
    </w:p>
    <w:p>
      <w:pPr>
        <w:pStyle w:val="3"/>
        <w:spacing w:before="48"/>
        <w:ind w:left="1611"/>
      </w:pPr>
      <w:r>
        <w:t>Hello</w:t>
      </w:r>
    </w:p>
    <w:p>
      <w:pPr>
        <w:pStyle w:val="3"/>
        <w:spacing w:before="56"/>
        <w:ind w:left="1611"/>
      </w:pPr>
      <w:r>
        <w:t>How are you?</w:t>
      </w:r>
    </w:p>
    <w:p>
      <w:pPr>
        <w:pStyle w:val="3"/>
        <w:spacing w:before="56" w:line="292" w:lineRule="auto"/>
        <w:ind w:left="1611" w:right="5414"/>
      </w:pPr>
      <w:r>
        <w:t>How are you doing? How do you do?</w:t>
      </w:r>
    </w:p>
    <w:p>
      <w:pPr>
        <w:pStyle w:val="3"/>
        <w:spacing w:line="278" w:lineRule="auto"/>
        <w:ind w:left="1611" w:right="4818"/>
      </w:pPr>
      <w:r>
        <w:rPr>
          <w:rFonts w:hint="eastAsia" w:ascii="宋体" w:hAnsi="宋体" w:eastAsia="宋体"/>
        </w:rPr>
        <w:t xml:space="preserve">幸会，使用场合非常正式回答 </w:t>
      </w:r>
      <w:r>
        <w:t>—— How do you do!</w:t>
      </w:r>
    </w:p>
    <w:p>
      <w:pPr>
        <w:pStyle w:val="7"/>
        <w:numPr>
          <w:ilvl w:val="1"/>
          <w:numId w:val="1"/>
        </w:numPr>
        <w:tabs>
          <w:tab w:val="left" w:pos="1189"/>
        </w:tabs>
        <w:spacing w:before="0" w:after="0" w:line="240" w:lineRule="auto"/>
        <w:ind w:left="1188" w:right="0" w:hanging="209"/>
        <w:jc w:val="left"/>
        <w:rPr>
          <w:sz w:val="21"/>
        </w:rPr>
      </w:pPr>
      <w:r>
        <w:rPr>
          <w:sz w:val="21"/>
        </w:rPr>
        <w:t>Come and</w:t>
      </w:r>
      <w:r>
        <w:rPr>
          <w:spacing w:val="-1"/>
          <w:sz w:val="21"/>
        </w:rPr>
        <w:t xml:space="preserve"> </w:t>
      </w:r>
      <w:r>
        <w:rPr>
          <w:sz w:val="21"/>
        </w:rPr>
        <w:t>meet…</w:t>
      </w:r>
    </w:p>
    <w:p>
      <w:pPr>
        <w:pStyle w:val="3"/>
        <w:spacing w:before="49"/>
        <w:ind w:left="1402"/>
      </w:pPr>
      <w:r>
        <w:rPr>
          <w:rFonts w:hint="eastAsia" w:ascii="宋体" w:eastAsia="宋体"/>
        </w:rPr>
        <w:t>过来坐吧：</w:t>
      </w:r>
      <w:r>
        <w:t>Come and sit down.</w:t>
      </w:r>
    </w:p>
    <w:p>
      <w:pPr>
        <w:pStyle w:val="3"/>
        <w:spacing w:before="43"/>
        <w:ind w:left="1402"/>
      </w:pPr>
      <w:r>
        <w:rPr>
          <w:rFonts w:hint="eastAsia" w:ascii="宋体" w:eastAsia="宋体"/>
        </w:rPr>
        <w:t>过来喝一杯：</w:t>
      </w:r>
      <w:r>
        <w:t>Come and have a drink.</w:t>
      </w:r>
    </w:p>
    <w:p>
      <w:pPr>
        <w:pStyle w:val="3"/>
        <w:spacing w:before="43"/>
        <w:ind w:left="1402"/>
      </w:pPr>
      <w:r>
        <w:rPr>
          <w:rFonts w:hint="eastAsia" w:ascii="宋体" w:eastAsia="宋体"/>
        </w:rPr>
        <w:t>过来见见我的朋友：</w:t>
      </w:r>
      <w:r>
        <w:t>Come and meet my friend.</w:t>
      </w:r>
    </w:p>
    <w:p>
      <w:pPr>
        <w:pStyle w:val="7"/>
        <w:numPr>
          <w:ilvl w:val="1"/>
          <w:numId w:val="1"/>
        </w:numPr>
        <w:tabs>
          <w:tab w:val="left" w:pos="1189"/>
        </w:tabs>
        <w:spacing w:before="48" w:after="0" w:line="292" w:lineRule="auto"/>
        <w:ind w:left="1402" w:right="5816" w:hanging="423"/>
        <w:jc w:val="left"/>
        <w:rPr>
          <w:sz w:val="21"/>
        </w:rPr>
      </w:pPr>
      <w:r>
        <w:rPr>
          <w:sz w:val="21"/>
        </w:rPr>
        <w:t>What are their</w:t>
      </w:r>
      <w:r>
        <w:rPr>
          <w:spacing w:val="-17"/>
          <w:sz w:val="21"/>
        </w:rPr>
        <w:t xml:space="preserve"> </w:t>
      </w:r>
      <w:r>
        <w:rPr>
          <w:sz w:val="21"/>
        </w:rPr>
        <w:t>jobs? What is your</w:t>
      </w:r>
      <w:r>
        <w:rPr>
          <w:spacing w:val="-10"/>
          <w:sz w:val="21"/>
        </w:rPr>
        <w:t xml:space="preserve"> </w:t>
      </w:r>
      <w:r>
        <w:rPr>
          <w:sz w:val="21"/>
        </w:rPr>
        <w:t>job?</w:t>
      </w:r>
    </w:p>
    <w:p>
      <w:pPr>
        <w:pStyle w:val="3"/>
        <w:spacing w:line="262" w:lineRule="exact"/>
        <w:ind w:left="1402"/>
        <w:rPr>
          <w:rFonts w:hint="eastAsia" w:ascii="宋体" w:eastAsia="宋体"/>
        </w:rPr>
      </w:pPr>
      <w:r>
        <w:rPr>
          <w:rFonts w:hint="eastAsia" w:ascii="宋体" w:eastAsia="宋体"/>
        </w:rPr>
        <w:t>单词的复数</w:t>
      </w:r>
      <w:r>
        <w:t>&amp;</w:t>
      </w:r>
      <w:r>
        <w:rPr>
          <w:rFonts w:hint="eastAsia" w:ascii="宋体" w:eastAsia="宋体"/>
        </w:rPr>
        <w:t>句子的复数</w:t>
      </w:r>
    </w:p>
    <w:p>
      <w:pPr>
        <w:pStyle w:val="3"/>
        <w:spacing w:before="48" w:line="292" w:lineRule="auto"/>
        <w:ind w:left="980" w:right="5813"/>
      </w:pPr>
      <w:r>
        <w:t xml:space="preserve">This is </w:t>
      </w:r>
      <w:r>
        <w:rPr>
          <w:spacing w:val="-3"/>
        </w:rPr>
        <w:t xml:space="preserve">my  </w:t>
      </w:r>
      <w:r>
        <w:t>name. These are their names. That is her</w:t>
      </w:r>
      <w:r>
        <w:rPr>
          <w:spacing w:val="-2"/>
        </w:rPr>
        <w:t xml:space="preserve"> </w:t>
      </w:r>
      <w:r>
        <w:rPr>
          <w:spacing w:val="-7"/>
        </w:rPr>
        <w:t>car.</w:t>
      </w:r>
    </w:p>
    <w:p>
      <w:pPr>
        <w:pStyle w:val="3"/>
        <w:spacing w:line="254" w:lineRule="exact"/>
        <w:ind w:left="980"/>
      </w:pPr>
      <w:r>
        <w:t>Those are our cars.</w:t>
      </w:r>
    </w:p>
    <w:p>
      <w:pPr>
        <w:spacing w:after="0" w:line="254" w:lineRule="exact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 w:line="292" w:lineRule="auto"/>
        <w:ind w:left="980" w:right="6003"/>
      </w:pPr>
      <w:r>
        <w:t>He is an assistant. They are assistants.</w:t>
      </w:r>
    </w:p>
    <w:p>
      <w:pPr>
        <w:pStyle w:val="3"/>
        <w:spacing w:line="262" w:lineRule="exact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总结：句子的复数形式需要考虑代词、动词、名词的一致。</w:t>
      </w:r>
    </w:p>
    <w:p>
      <w:pPr>
        <w:pStyle w:val="3"/>
        <w:spacing w:before="8"/>
        <w:rPr>
          <w:rFonts w:ascii="宋体"/>
          <w:sz w:val="27"/>
        </w:rPr>
      </w:pPr>
    </w:p>
    <w:p>
      <w:pPr>
        <w:pStyle w:val="3"/>
        <w:spacing w:before="1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代词、动词、名词的一致</w:t>
      </w:r>
    </w:p>
    <w:p>
      <w:pPr>
        <w:pStyle w:val="3"/>
        <w:spacing w:before="48" w:line="292" w:lineRule="auto"/>
        <w:ind w:left="980" w:right="5615"/>
      </w:pPr>
      <w:r>
        <w:t>Who is the young girl? Who are the young girls? What is your job?</w:t>
      </w:r>
    </w:p>
    <w:p>
      <w:pPr>
        <w:pStyle w:val="3"/>
        <w:spacing w:line="292" w:lineRule="auto"/>
        <w:ind w:left="980" w:right="6003"/>
      </w:pPr>
      <w:r>
        <w:t>What are their jobs? He is a tourist.</w:t>
      </w:r>
    </w:p>
    <w:p>
      <w:pPr>
        <w:pStyle w:val="3"/>
        <w:spacing w:line="255" w:lineRule="exact"/>
        <w:ind w:left="980"/>
      </w:pPr>
      <w:r>
        <w:t>They are tourists.</w:t>
      </w: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29"/>
        </w:rPr>
      </w:pPr>
    </w:p>
    <w:p>
      <w:pPr>
        <w:pStyle w:val="2"/>
        <w:spacing w:before="71"/>
        <w:ind w:right="1153"/>
        <w:rPr>
          <w:rFonts w:hint="eastAsia" w:ascii="宋体" w:eastAsia="宋体"/>
        </w:rPr>
      </w:pPr>
      <w:r>
        <w:t xml:space="preserve">Lesson 17  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1247"/>
        </w:tabs>
        <w:spacing w:before="43" w:after="0" w:line="240" w:lineRule="auto"/>
        <w:ind w:left="124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名词的单复数</w:t>
      </w:r>
    </w:p>
    <w:p>
      <w:pPr>
        <w:pStyle w:val="3"/>
        <w:spacing w:before="7"/>
        <w:rPr>
          <w:rFonts w:ascii="宋体"/>
          <w:sz w:val="23"/>
        </w:rPr>
      </w:pPr>
    </w:p>
    <w:p>
      <w:pPr>
        <w:pStyle w:val="3"/>
        <w:tabs>
          <w:tab w:val="left" w:pos="2328"/>
        </w:tabs>
        <w:spacing w:before="59"/>
        <w:ind w:left="1508"/>
      </w:pPr>
      <w:r>
        <w:t>books</w:t>
      </w:r>
      <w:r>
        <w:tab/>
      </w:r>
      <w:r>
        <w:t>jobs</w:t>
      </w:r>
    </w:p>
    <w:p>
      <w:pPr>
        <w:pStyle w:val="3"/>
        <w:tabs>
          <w:tab w:val="left" w:pos="2847"/>
          <w:tab w:val="left" w:pos="4595"/>
        </w:tabs>
        <w:spacing w:before="56" w:line="292" w:lineRule="auto"/>
        <w:ind w:left="1506" w:right="3397" w:firstLine="2"/>
      </w:pPr>
      <w:r>
        <w:pict>
          <v:group id="_x0000_s1027" o:spid="_x0000_s1027" o:spt="203" style="position:absolute;left:0pt;margin-left:82.3pt;margin-top:36.05pt;height:66.5pt;width:382.35pt;mso-position-horizontal-relative:page;mso-wrap-distance-bottom:0pt;mso-wrap-distance-top:0pt;z-index:-251654144;mso-width-relative:page;mso-height-relative:page;" coordorigin="1646,722" coordsize="7647,1330">
            <o:lock v:ext="edit"/>
            <v:shape id="_x0000_s1028" o:spid="_x0000_s1028" o:spt="75" type="#_x0000_t75" style="position:absolute;left:1646;top:83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1646;top:721;height:133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40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baby-babies</w:t>
                    </w:r>
                  </w:p>
                  <w:p>
                    <w:pPr>
                      <w:tabs>
                        <w:tab w:val="left" w:pos="2542"/>
                        <w:tab w:val="left" w:pos="2678"/>
                      </w:tabs>
                      <w:spacing w:before="55" w:line="292" w:lineRule="auto"/>
                      <w:ind w:left="1402" w:right="375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man-men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4"/>
                        <w:sz w:val="21"/>
                      </w:rPr>
                      <w:t xml:space="preserve">woman-women </w:t>
                    </w:r>
                    <w:r>
                      <w:rPr>
                        <w:sz w:val="21"/>
                      </w:rPr>
                      <w:t>foot-feet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tooth-teeth child-children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47.25pt;height:52.7pt;width:40.25pt;mso-position-horizontal-relative:page;mso-wrap-distance-bottom:0pt;mso-wrap-distance-top:0pt;z-index:-251653120;mso-width-relative:page;mso-height-relative:page;" fillcolor="#808080" filled="t" stroked="f" coordorigin="9367,946" coordsize="805,1054" path="m9750,1882l9755,1914,9759,1943,9763,1970,9765,1995,9811,1997,9856,1999,9899,1999,9940,2000,10014,1989,10073,1956,10116,1902,10119,1893,9930,1893,9896,1892,9855,1890,9806,1887,9750,1882xm10172,946l9388,946,9388,1045,10088,1045,10087,1135,10086,1223,10085,1309,10083,1392,10081,1479,10079,1551,10077,1630,10075,1702,10072,1750,10065,1791,10054,1825,10040,1850,10021,1869,9996,1883,9966,1890,9930,1893,10119,1893,10143,1825,10154,1727,10155,1682,10158,1619,10159,1570,10161,1500,10163,1428,10164,1339,10166,1257,10168,1135,10170,1045,10172,946xm10016,1442l9954,1471,9889,1500,9822,1530,9680,1590,9367,1718,9374,1744,9389,1796,9396,1822,10016,1548,10015,1532,10015,1509,10015,1479,10016,1442xm9523,1145l9513,1165,9503,1185,9493,1204,9483,1224,9540,1259,9602,1298,9666,1339,9734,1385,9804,1435,9815,1411,9826,1388,9837,1365,9847,1342,9794,1307,9734,1270,9669,1231,9523,114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buses,</w:t>
      </w:r>
      <w:r>
        <w:rPr>
          <w:spacing w:val="1"/>
        </w:rPr>
        <w:t xml:space="preserve"> </w:t>
      </w:r>
      <w:r>
        <w:rPr>
          <w:spacing w:val="-3"/>
        </w:rPr>
        <w:t>boxes,</w:t>
      </w:r>
      <w:r>
        <w:rPr>
          <w:spacing w:val="-3"/>
        </w:rPr>
        <w:tab/>
      </w:r>
      <w:r>
        <w:t>brushes,</w:t>
      </w:r>
      <w:r>
        <w:rPr>
          <w:spacing w:val="-2"/>
        </w:rPr>
        <w:t xml:space="preserve"> </w:t>
      </w:r>
      <w:r>
        <w:t>benches,</w:t>
      </w:r>
      <w:r>
        <w:tab/>
      </w:r>
      <w:r>
        <w:rPr>
          <w:spacing w:val="-4"/>
        </w:rPr>
        <w:t xml:space="preserve">potatoes </w:t>
      </w:r>
      <w:r>
        <w:t>wife-wives,</w:t>
      </w:r>
      <w:r>
        <w:rPr>
          <w:spacing w:val="-1"/>
        </w:rPr>
        <w:t xml:space="preserve"> </w:t>
      </w:r>
      <w:r>
        <w:t>leaf-leaves</w:t>
      </w:r>
    </w:p>
    <w:p>
      <w:pPr>
        <w:pStyle w:val="3"/>
        <w:spacing w:before="10"/>
        <w:rPr>
          <w:sz w:val="6"/>
        </w:rPr>
      </w:pPr>
    </w:p>
    <w:p>
      <w:pPr>
        <w:pStyle w:val="7"/>
        <w:numPr>
          <w:ilvl w:val="0"/>
          <w:numId w:val="2"/>
        </w:numPr>
        <w:tabs>
          <w:tab w:val="left" w:pos="1247"/>
        </w:tabs>
        <w:spacing w:before="72" w:after="0" w:line="278" w:lineRule="auto"/>
        <w:ind w:left="980" w:right="6348" w:firstLine="0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句子的复数单数名词</w:t>
      </w:r>
      <w:r>
        <w:rPr>
          <w:spacing w:val="-1"/>
          <w:sz w:val="21"/>
        </w:rPr>
        <w:t xml:space="preserve">+ </w:t>
      </w:r>
      <w:r>
        <w:rPr>
          <w:sz w:val="21"/>
        </w:rPr>
        <w:t xml:space="preserve">is… </w:t>
      </w:r>
      <w:r>
        <w:rPr>
          <w:rFonts w:hint="eastAsia" w:ascii="宋体" w:hAnsi="宋体" w:eastAsia="宋体"/>
          <w:spacing w:val="-1"/>
          <w:sz w:val="21"/>
        </w:rPr>
        <w:t>复数名词</w:t>
      </w:r>
      <w:r>
        <w:rPr>
          <w:spacing w:val="2"/>
          <w:sz w:val="21"/>
        </w:rPr>
        <w:t xml:space="preserve">+ </w:t>
      </w:r>
      <w:r>
        <w:rPr>
          <w:spacing w:val="-6"/>
          <w:sz w:val="21"/>
        </w:rPr>
        <w:t>are…</w:t>
      </w:r>
    </w:p>
    <w:p>
      <w:pPr>
        <w:pStyle w:val="3"/>
        <w:tabs>
          <w:tab w:val="left" w:pos="3110"/>
        </w:tabs>
        <w:spacing w:before="5"/>
        <w:ind w:left="980"/>
      </w:pPr>
      <w:r>
        <w:t>Her</w:t>
      </w:r>
      <w:r>
        <w:rPr>
          <w:spacing w:val="-3"/>
        </w:rPr>
        <w:t xml:space="preserve"> </w:t>
      </w:r>
      <w:r>
        <w:t>passport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green.</w:t>
      </w:r>
    </w:p>
    <w:p>
      <w:pPr>
        <w:pStyle w:val="3"/>
        <w:tabs>
          <w:tab w:val="left" w:pos="2760"/>
        </w:tabs>
        <w:spacing w:before="55"/>
        <w:ind w:left="980"/>
      </w:pPr>
      <w:r>
        <w:t>The</w:t>
      </w:r>
      <w:r>
        <w:rPr>
          <w:spacing w:val="-1"/>
        </w:rPr>
        <w:t xml:space="preserve"> </w:t>
      </w:r>
      <w:r>
        <w:t>men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>keyboard</w:t>
      </w:r>
      <w:r>
        <w:rPr>
          <w:spacing w:val="1"/>
        </w:rPr>
        <w:t xml:space="preserve"> </w:t>
      </w:r>
      <w:r>
        <w:rPr>
          <w:spacing w:val="-3"/>
        </w:rPr>
        <w:t>operators.</w:t>
      </w:r>
    </w:p>
    <w:p>
      <w:pPr>
        <w:pStyle w:val="3"/>
        <w:tabs>
          <w:tab w:val="left" w:pos="3038"/>
          <w:tab w:val="left" w:pos="3094"/>
        </w:tabs>
        <w:spacing w:before="56" w:line="292" w:lineRule="auto"/>
        <w:ind w:left="980" w:right="5174"/>
      </w:pPr>
      <w:r>
        <w:t>This</w:t>
      </w:r>
      <w:r>
        <w:rPr>
          <w:spacing w:val="-5"/>
        </w:rPr>
        <w:t xml:space="preserve"> </w:t>
      </w:r>
      <w:r>
        <w:t>assistant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5"/>
        </w:rPr>
        <w:t xml:space="preserve">busy. </w:t>
      </w:r>
      <w:r>
        <w:t>Our</w:t>
      </w:r>
      <w:r>
        <w:rPr>
          <w:spacing w:val="-2"/>
        </w:rPr>
        <w:t xml:space="preserve"> </w:t>
      </w:r>
      <w:r>
        <w:t>classroom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5"/>
        </w:rPr>
        <w:t>large.</w:t>
      </w:r>
    </w:p>
    <w:p>
      <w:pPr>
        <w:pStyle w:val="3"/>
        <w:tabs>
          <w:tab w:val="left" w:pos="3360"/>
        </w:tabs>
        <w:spacing w:line="255" w:lineRule="exact"/>
        <w:ind w:left="980"/>
      </w:pPr>
      <w:r>
        <w:t>These</w:t>
      </w:r>
      <w:r>
        <w:rPr>
          <w:spacing w:val="-3"/>
        </w:rPr>
        <w:t xml:space="preserve"> </w:t>
      </w:r>
      <w:r>
        <w:t>umbrellas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useful.</w:t>
      </w: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145"/>
        <w:ind w:left="980"/>
      </w:pPr>
      <w:r>
        <w:t>What are their jobs?</w:t>
      </w:r>
    </w:p>
    <w:p>
      <w:pPr>
        <w:pStyle w:val="3"/>
        <w:spacing w:before="50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他们的工作是什么？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7"/>
        <w:numPr>
          <w:ilvl w:val="0"/>
          <w:numId w:val="3"/>
        </w:numPr>
        <w:tabs>
          <w:tab w:val="left" w:pos="947"/>
        </w:tabs>
        <w:spacing w:before="0" w:after="0" w:line="240" w:lineRule="auto"/>
        <w:ind w:left="94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西方人的姓氏来源</w:t>
      </w:r>
    </w:p>
    <w:p>
      <w:pPr>
        <w:pStyle w:val="7"/>
        <w:numPr>
          <w:ilvl w:val="1"/>
          <w:numId w:val="3"/>
        </w:numPr>
        <w:tabs>
          <w:tab w:val="left" w:pos="964"/>
        </w:tabs>
        <w:spacing w:before="43" w:after="0" w:line="240" w:lineRule="auto"/>
        <w:ind w:left="963" w:right="0" w:hanging="28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4"/>
          <w:sz w:val="21"/>
        </w:rPr>
        <w:t>西方人先有名还是先有姓？</w:t>
      </w:r>
    </w:p>
    <w:p>
      <w:pPr>
        <w:pStyle w:val="7"/>
        <w:numPr>
          <w:ilvl w:val="1"/>
          <w:numId w:val="3"/>
        </w:numPr>
        <w:tabs>
          <w:tab w:val="left" w:pos="954"/>
        </w:tabs>
        <w:spacing w:before="43" w:after="0" w:line="240" w:lineRule="auto"/>
        <w:ind w:left="954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西方人姓氏来源：</w:t>
      </w:r>
    </w:p>
    <w:p>
      <w:pPr>
        <w:pStyle w:val="2"/>
        <w:ind w:left="-40"/>
        <w:jc w:val="left"/>
        <w:rPr>
          <w:rFonts w:hint="eastAsia" w:ascii="宋体" w:eastAsia="宋体"/>
        </w:rPr>
      </w:pPr>
      <w:r>
        <w:rPr>
          <w:b w:val="0"/>
        </w:rPr>
        <w:br w:type="column"/>
      </w:r>
      <w:r>
        <w:t>Lesson 18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单词句型讲解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30"/>
        </w:rPr>
      </w:pPr>
    </w:p>
    <w:p>
      <w:pPr>
        <w:spacing w:before="1"/>
        <w:ind w:left="-9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Lesson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17&amp;18</w:t>
      </w:r>
      <w:r>
        <w:rPr>
          <w:b/>
          <w:spacing w:val="5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知识拓展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485" w:space="40"/>
            <w:col w:w="5225"/>
          </w:cols>
        </w:sectPr>
      </w:pPr>
    </w:p>
    <w:p>
      <w:pPr>
        <w:pStyle w:val="3"/>
        <w:spacing w:before="43"/>
        <w:ind w:left="1206"/>
      </w:pPr>
      <w:r>
        <w:rPr>
          <w:rFonts w:hint="eastAsia" w:ascii="宋体" w:hAnsi="宋体" w:eastAsia="宋体"/>
        </w:rPr>
        <w:t xml:space="preserve">职业： </w:t>
      </w:r>
      <w:r>
        <w:t>Taylor(</w:t>
      </w:r>
      <w:r>
        <w:rPr>
          <w:rFonts w:hint="eastAsia" w:ascii="宋体" w:hAnsi="宋体" w:eastAsia="宋体"/>
        </w:rPr>
        <w:t>裁缝</w:t>
      </w:r>
      <w:r>
        <w:t>)</w:t>
      </w:r>
      <w:r>
        <w:rPr>
          <w:rFonts w:hint="eastAsia" w:ascii="宋体" w:hAnsi="宋体" w:eastAsia="宋体"/>
        </w:rPr>
        <w:t>，</w:t>
      </w:r>
      <w:r>
        <w:t>Baker(</w:t>
      </w:r>
      <w:r>
        <w:rPr>
          <w:rFonts w:hint="eastAsia" w:ascii="宋体" w:hAnsi="宋体" w:eastAsia="宋体"/>
        </w:rPr>
        <w:t>面包师</w:t>
      </w:r>
      <w:r>
        <w:t>)…</w:t>
      </w:r>
    </w:p>
    <w:p>
      <w:pPr>
        <w:pStyle w:val="3"/>
        <w:spacing w:before="43"/>
        <w:ind w:left="1206"/>
      </w:pPr>
      <w:r>
        <w:rPr>
          <w:rFonts w:hint="eastAsia" w:ascii="宋体" w:hAnsi="宋体" w:eastAsia="宋体"/>
        </w:rPr>
        <w:t xml:space="preserve">颜色： </w:t>
      </w:r>
      <w:r>
        <w:t>White(</w:t>
      </w:r>
      <w:r>
        <w:rPr>
          <w:rFonts w:hint="eastAsia" w:ascii="宋体" w:hAnsi="宋体" w:eastAsia="宋体"/>
        </w:rPr>
        <w:t>白色</w:t>
      </w:r>
      <w:r>
        <w:t>)</w:t>
      </w:r>
      <w:r>
        <w:rPr>
          <w:rFonts w:hint="eastAsia" w:ascii="宋体" w:hAnsi="宋体" w:eastAsia="宋体"/>
        </w:rPr>
        <w:t>，</w:t>
      </w:r>
      <w:r>
        <w:t>Brown(</w:t>
      </w:r>
      <w:r>
        <w:rPr>
          <w:rFonts w:hint="eastAsia" w:ascii="宋体" w:hAnsi="宋体" w:eastAsia="宋体"/>
        </w:rPr>
        <w:t>棕色</w:t>
      </w:r>
      <w:r>
        <w:t>)…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 w:line="278" w:lineRule="auto"/>
        <w:ind w:left="1206" w:right="4969"/>
      </w:pPr>
      <w:r>
        <w:rPr>
          <w:rFonts w:hint="eastAsia" w:ascii="宋体" w:hAnsi="宋体" w:eastAsia="宋体"/>
        </w:rPr>
        <w:t>生活：</w:t>
      </w:r>
      <w:r>
        <w:t>Bird(</w:t>
      </w:r>
      <w:r>
        <w:rPr>
          <w:rFonts w:hint="eastAsia" w:ascii="宋体" w:hAnsi="宋体" w:eastAsia="宋体"/>
        </w:rPr>
        <w:t>鸟</w:t>
      </w:r>
      <w:r>
        <w:t>)</w:t>
      </w:r>
      <w:r>
        <w:rPr>
          <w:rFonts w:hint="eastAsia" w:ascii="宋体" w:hAnsi="宋体" w:eastAsia="宋体"/>
        </w:rPr>
        <w:t>，</w:t>
      </w:r>
      <w:r>
        <w:t>Rice(</w:t>
      </w:r>
      <w:r>
        <w:rPr>
          <w:rFonts w:hint="eastAsia" w:ascii="宋体" w:hAnsi="宋体" w:eastAsia="宋体"/>
        </w:rPr>
        <w:t>大米</w:t>
      </w:r>
      <w:r>
        <w:t xml:space="preserve">)… </w:t>
      </w:r>
      <w:r>
        <w:rPr>
          <w:rFonts w:hint="eastAsia" w:ascii="宋体" w:hAnsi="宋体" w:eastAsia="宋体"/>
        </w:rPr>
        <w:t>住址：</w:t>
      </w:r>
      <w:r>
        <w:t>Bridge(</w:t>
      </w:r>
      <w:r>
        <w:rPr>
          <w:rFonts w:hint="eastAsia" w:ascii="宋体" w:hAnsi="宋体" w:eastAsia="宋体"/>
        </w:rPr>
        <w:t>桥</w:t>
      </w:r>
      <w:r>
        <w:t>)</w:t>
      </w:r>
      <w:r>
        <w:rPr>
          <w:rFonts w:hint="eastAsia" w:ascii="宋体" w:hAnsi="宋体" w:eastAsia="宋体"/>
        </w:rPr>
        <w:t>，</w:t>
      </w:r>
      <w:r>
        <w:t>Hill(</w:t>
      </w:r>
      <w:r>
        <w:rPr>
          <w:rFonts w:hint="eastAsia" w:ascii="宋体" w:hAnsi="宋体" w:eastAsia="宋体"/>
        </w:rPr>
        <w:t>山</w:t>
      </w:r>
      <w:r>
        <w:t>)…</w:t>
      </w:r>
    </w:p>
    <w:p>
      <w:pPr>
        <w:pStyle w:val="3"/>
        <w:spacing w:line="269" w:lineRule="exact"/>
        <w:ind w:left="1206"/>
      </w:pPr>
      <w:r>
        <w:rPr>
          <w:rFonts w:hint="eastAsia" w:ascii="宋体" w:hAnsi="宋体" w:eastAsia="宋体"/>
        </w:rPr>
        <w:t>名字</w:t>
      </w:r>
      <w:r>
        <w:t>+son: Peterson, Johnson, Jackson…</w:t>
      </w:r>
    </w:p>
    <w:p>
      <w:pPr>
        <w:pStyle w:val="7"/>
        <w:numPr>
          <w:ilvl w:val="0"/>
          <w:numId w:val="3"/>
        </w:numPr>
        <w:tabs>
          <w:tab w:val="left" w:pos="527"/>
        </w:tabs>
        <w:spacing w:before="43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自然拼音</w:t>
      </w:r>
    </w:p>
    <w:p>
      <w:pPr>
        <w:pStyle w:val="3"/>
        <w:spacing w:before="43"/>
        <w:ind w:left="1611"/>
      </w:pPr>
      <w:r>
        <w:rPr>
          <w:rFonts w:hint="eastAsia" w:ascii="宋体" w:eastAsia="宋体"/>
        </w:rPr>
        <w:t>字母组合</w:t>
      </w:r>
      <w:r>
        <w:t>-3</w:t>
      </w:r>
    </w:p>
    <w:p>
      <w:pPr>
        <w:pStyle w:val="3"/>
        <w:spacing w:before="48"/>
        <w:ind w:left="1611"/>
        <w:rPr>
          <w:rFonts w:hint="default" w:eastAsia="宋体"/>
          <w:color w:val="0000FF"/>
          <w:lang w:val="en-US" w:eastAsia="zh-CN"/>
        </w:rPr>
      </w:pPr>
      <w:r>
        <w:t>/e I/</w:t>
      </w:r>
      <w:r>
        <w:rPr>
          <w:rFonts w:hint="eastAsia" w:eastAsia="宋体"/>
          <w:color w:val="0000FF"/>
          <w:lang w:val="en-US" w:eastAsia="zh-CN"/>
        </w:rPr>
        <w:t xml:space="preserve"> ei</w:t>
      </w:r>
    </w:p>
    <w:p>
      <w:pPr>
        <w:pStyle w:val="3"/>
        <w:spacing w:before="56" w:line="290" w:lineRule="auto"/>
        <w:ind w:left="1520" w:right="6326"/>
      </w:pPr>
      <w:r>
        <w:t xml:space="preserve">a-e /e I/ take /t e I/ </w:t>
      </w:r>
      <w:r>
        <w:rPr>
          <w:rFonts w:hint="eastAsia" w:ascii="宋体" w:eastAsia="宋体"/>
        </w:rPr>
        <w:t>元</w:t>
      </w:r>
      <w:r>
        <w:t>+</w:t>
      </w:r>
      <w:r>
        <w:rPr>
          <w:rFonts w:hint="eastAsia" w:ascii="宋体" w:eastAsia="宋体"/>
        </w:rPr>
        <w:t>辅</w:t>
      </w:r>
      <w:r>
        <w:t>+e</w:t>
      </w:r>
    </w:p>
    <w:p>
      <w:pPr>
        <w:pStyle w:val="3"/>
        <w:spacing w:line="254" w:lineRule="exact"/>
        <w:ind w:left="1520"/>
        <w:rPr>
          <w:rFonts w:hint="eastAsia" w:ascii="宋体" w:eastAsia="宋体"/>
        </w:rPr>
      </w:pPr>
      <w:r>
        <w:rPr>
          <w:rFonts w:hint="eastAsia" w:ascii="宋体" w:eastAsia="宋体"/>
        </w:rPr>
        <w:t>元音字母发自己本音</w:t>
      </w:r>
    </w:p>
    <w:p>
      <w:pPr>
        <w:pStyle w:val="3"/>
        <w:spacing w:before="42"/>
        <w:ind w:left="1520"/>
      </w:pPr>
      <w:r>
        <w:t xml:space="preserve">e </w:t>
      </w:r>
      <w:r>
        <w:rPr>
          <w:rFonts w:hint="eastAsia" w:ascii="宋体" w:eastAsia="宋体"/>
        </w:rPr>
        <w:t>不发音</w:t>
      </w:r>
      <w:r>
        <w:t>~</w:t>
      </w:r>
    </w:p>
    <w:p>
      <w:pPr>
        <w:pStyle w:val="3"/>
        <w:tabs>
          <w:tab w:val="left" w:pos="2105"/>
          <w:tab w:val="left" w:pos="2198"/>
          <w:tab w:val="left" w:pos="2799"/>
          <w:tab w:val="left" w:pos="2879"/>
          <w:tab w:val="left" w:pos="3437"/>
          <w:tab w:val="left" w:pos="3484"/>
          <w:tab w:val="left" w:pos="4234"/>
        </w:tabs>
        <w:spacing w:before="49" w:line="292" w:lineRule="auto"/>
        <w:ind w:left="1520" w:right="4138"/>
      </w:pPr>
      <w:r>
        <w:t>a-e</w:t>
      </w:r>
      <w:r>
        <w:tab/>
      </w:r>
      <w:r>
        <w:t>e-e</w:t>
      </w:r>
      <w:r>
        <w:tab/>
      </w:r>
      <w:r>
        <w:t>i-e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ai</w:t>
      </w:r>
      <w:r>
        <w:tab/>
      </w:r>
      <w:r>
        <w:t>o-e</w:t>
      </w:r>
      <w:r>
        <w:tab/>
      </w:r>
      <w:r>
        <w:t xml:space="preserve">u-e </w:t>
      </w:r>
      <w:r>
        <w:rPr>
          <w:spacing w:val="-3"/>
        </w:rPr>
        <w:t>take</w:t>
      </w:r>
      <w:r>
        <w:rPr>
          <w:spacing w:val="-3"/>
        </w:rPr>
        <w:tab/>
      </w:r>
      <w:r>
        <w:rPr>
          <w:spacing w:val="-3"/>
        </w:rPr>
        <w:tab/>
      </w:r>
      <w:r>
        <w:t>these</w:t>
      </w:r>
      <w:r>
        <w:tab/>
      </w:r>
      <w:r>
        <w:tab/>
      </w:r>
      <w:r>
        <w:rPr>
          <w:spacing w:val="-3"/>
        </w:rPr>
        <w:t>like</w:t>
      </w:r>
      <w:r>
        <w:rPr>
          <w:rFonts w:hint="eastAsia" w:eastAsia="宋体"/>
          <w:spacing w:val="-3"/>
          <w:lang w:val="en-US" w:eastAsia="zh-CN"/>
        </w:rPr>
        <w:t xml:space="preserve"> </w:t>
      </w:r>
      <w:r>
        <w:rPr>
          <w:spacing w:val="-3"/>
        </w:rPr>
        <w:tab/>
      </w:r>
      <w:r>
        <w:rPr>
          <w:spacing w:val="-3"/>
        </w:rPr>
        <w:tab/>
      </w:r>
      <w:r>
        <w:t>hope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ou</w:t>
      </w:r>
      <w:r>
        <w:tab/>
      </w:r>
      <w:r>
        <w:rPr>
          <w:spacing w:val="-6"/>
        </w:rPr>
        <w:t>cute</w:t>
      </w:r>
    </w:p>
    <w:p>
      <w:pPr>
        <w:pStyle w:val="3"/>
        <w:spacing w:line="255" w:lineRule="exact"/>
        <w:ind w:left="1520"/>
      </w:pPr>
      <w:r>
        <w:t>/e I/a-e</w:t>
      </w:r>
    </w:p>
    <w:p>
      <w:pPr>
        <w:pStyle w:val="3"/>
        <w:tabs>
          <w:tab w:val="left" w:pos="2978"/>
        </w:tabs>
        <w:spacing w:before="56" w:line="292" w:lineRule="auto"/>
        <w:ind w:left="1520" w:right="4543"/>
      </w:pPr>
      <w:r>
        <w:rPr>
          <w:spacing w:val="-3"/>
        </w:rPr>
        <w:t xml:space="preserve">take </w:t>
      </w:r>
      <w:r>
        <w:t>/t e</w:t>
      </w:r>
      <w:r>
        <w:rPr>
          <w:spacing w:val="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k/</w:t>
      </w:r>
      <w:r>
        <w:tab/>
      </w:r>
      <w:r>
        <w:t xml:space="preserve">name/n e I </w:t>
      </w:r>
      <w:r>
        <w:rPr>
          <w:spacing w:val="-8"/>
        </w:rPr>
        <w:t xml:space="preserve">m/ </w:t>
      </w:r>
      <w:r>
        <w:t>late /l e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t/</w:t>
      </w:r>
      <w:r>
        <w:tab/>
      </w:r>
      <w:r>
        <w:t>face/f e I</w:t>
      </w:r>
      <w:r>
        <w:rPr>
          <w:spacing w:val="-6"/>
        </w:rPr>
        <w:t xml:space="preserve"> </w:t>
      </w:r>
      <w:r>
        <w:t>s/</w:t>
      </w:r>
    </w:p>
    <w:p>
      <w:pPr>
        <w:pStyle w:val="3"/>
        <w:spacing w:line="292" w:lineRule="auto"/>
        <w:ind w:left="1520" w:right="6096"/>
      </w:pPr>
      <w:r>
        <w:pict>
          <v:group id="_x0000_s1031" o:spid="_x0000_s1031" o:spt="203" style="position:absolute;left:0pt;margin-left:82.3pt;margin-top:48.85pt;height:73pt;width:382.35pt;mso-position-horizontal-relative:page;mso-wrap-distance-bottom:0pt;mso-wrap-distance-top:0pt;z-index:-251651072;mso-width-relative:page;mso-height-relative:page;" coordorigin="1646,978" coordsize="7647,1460">
            <o:lock v:ext="edit"/>
            <v:shape id="_x0000_s1032" o:spid="_x0000_s1032" o:spt="75" type="#_x0000_t75" style="position:absolute;left:1646;top:1094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977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414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 e /ʤ/</w:t>
                    </w:r>
                  </w:p>
                  <w:p>
                    <w:pPr>
                      <w:spacing w:before="0" w:line="240" w:lineRule="auto"/>
                      <w:ind w:left="0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page fridge </w:t>
                    </w:r>
                  </w:p>
                  <w:p>
                    <w:pPr>
                      <w:spacing w:before="0" w:line="240" w:lineRule="auto"/>
                      <w:ind w:left="0" w:right="0" w:firstLine="0"/>
                      <w:jc w:val="both"/>
                      <w:rPr>
                        <w:rFonts w:hint="eastAsia" w:eastAsia="宋体"/>
                        <w:color w:val="0000FF"/>
                        <w:spacing w:val="-5"/>
                        <w:sz w:val="21"/>
                        <w:lang w:val="en-US" w:eastAsia="zh-CN"/>
                      </w:rPr>
                    </w:pPr>
                    <w:r>
                      <w:rPr>
                        <w:spacing w:val="-3"/>
                        <w:sz w:val="21"/>
                      </w:rPr>
                      <w:t xml:space="preserve">stage </w:t>
                    </w:r>
                    <w:r>
                      <w:rPr>
                        <w:spacing w:val="-5"/>
                        <w:sz w:val="21"/>
                      </w:rPr>
                      <w:t xml:space="preserve">judge </w:t>
                    </w:r>
                    <w:r>
                      <w:rPr>
                        <w:rFonts w:hint="eastAsia" w:eastAsia="宋体"/>
                        <w:color w:val="0000FF"/>
                        <w:spacing w:val="-5"/>
                        <w:sz w:val="21"/>
                        <w:lang w:val="en-US" w:eastAsia="zh-CN"/>
                      </w:rPr>
                      <w:t xml:space="preserve">zha zhi </w:t>
                    </w:r>
                  </w:p>
                  <w:p>
                    <w:pPr>
                      <w:spacing w:before="0" w:line="240" w:lineRule="auto"/>
                      <w:ind w:left="0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ay/e</w:t>
                    </w:r>
                    <w:r>
                      <w:rPr>
                        <w:sz w:val="21"/>
                      </w:rPr>
                      <w:t xml:space="preserve"> I/</w:t>
                    </w:r>
                  </w:p>
                  <w:p>
                    <w:pPr>
                      <w:spacing w:before="0" w:line="251" w:lineRule="exact"/>
                      <w:ind w:right="0"/>
                      <w:jc w:val="both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/e</w:t>
                    </w:r>
                    <w:r>
                      <w:rPr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I/ay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60.05pt;height:52.7pt;width:40.25pt;mso-position-horizontal-relative:page;mso-wrap-distance-bottom:0pt;mso-wrap-distance-top:0pt;z-index:-251650048;mso-width-relative:page;mso-height-relative:page;" fillcolor="#808080" filled="t" stroked="f" coordorigin="9367,1202" coordsize="805,1054" path="m9750,2138l9755,2170,9759,2199,9763,2226,9765,2251,9811,2253,9856,2255,9899,2255,9940,2256,10014,2245,10073,2212,10116,2158,10119,2149,9930,2149,9896,2148,9855,2146,9806,2143,9750,2138xm10172,1202l9388,1202,9388,1301,10088,1301,10087,1391,10086,1479,10085,1565,10083,1648,10081,1735,10079,1807,10077,1886,10075,1958,10072,2006,10065,2047,10054,2081,10040,2106,10021,2125,9996,2139,9966,2146,9930,2149,10119,2149,10143,2081,10154,1983,10155,1938,10158,1875,10159,1826,10161,1756,10163,1684,10164,1595,10166,1513,10168,1391,10170,1301,10172,1202xm10016,1698l9954,1727,9889,1756,9822,1786,9680,1846,9367,1974,9374,2000,9389,2052,9396,2078,10016,1804,10015,1788,10015,1765,10015,1735,10016,1698xm9523,1401l9513,1421,9503,1441,9493,1460,9483,1480,9540,1515,9602,1554,9666,1595,9734,1641,9804,1691,9815,1667,9826,1644,9837,1621,9847,1598,9794,1563,9734,1526,9669,1487,9523,140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pacing w:val="-3"/>
        </w:rPr>
        <w:t xml:space="preserve">/e </w:t>
      </w:r>
      <w:r>
        <w:t>I/ a-e table plane shave</w:t>
      </w:r>
      <w:r>
        <w:rPr>
          <w:spacing w:val="1"/>
        </w:rPr>
        <w:t xml:space="preserve"> </w:t>
      </w:r>
      <w:r>
        <w:rPr>
          <w:spacing w:val="-5"/>
        </w:rPr>
        <w:t>orange</w:t>
      </w:r>
    </w:p>
    <w:p>
      <w:pPr>
        <w:pStyle w:val="3"/>
        <w:spacing w:before="30" w:line="292" w:lineRule="auto"/>
        <w:ind w:left="1520" w:right="5227"/>
        <w:jc w:val="both"/>
      </w:pPr>
      <w:r>
        <w:t xml:space="preserve">day/d e I/ </w:t>
      </w:r>
      <w:r>
        <w:rPr>
          <w:spacing w:val="-3"/>
        </w:rPr>
        <w:t xml:space="preserve">way/w </w:t>
      </w:r>
      <w:r>
        <w:t xml:space="preserve">e I/ pray/p r e I/  </w:t>
      </w:r>
      <w:r>
        <w:rPr>
          <w:spacing w:val="-3"/>
        </w:rPr>
        <w:t xml:space="preserve">say/s </w:t>
      </w:r>
      <w:r>
        <w:t xml:space="preserve">e I/ e y </w:t>
      </w:r>
      <w:r>
        <w:rPr>
          <w:spacing w:val="-4"/>
        </w:rPr>
        <w:t>/e</w:t>
      </w:r>
      <w:r>
        <w:t xml:space="preserve"> I/</w:t>
      </w:r>
    </w:p>
    <w:p>
      <w:pPr>
        <w:pStyle w:val="3"/>
        <w:spacing w:line="254" w:lineRule="exact"/>
        <w:ind w:left="1520"/>
        <w:jc w:val="both"/>
      </w:pPr>
      <w:r>
        <w:rPr>
          <w:spacing w:val="-3"/>
        </w:rPr>
        <w:t xml:space="preserve">/e </w:t>
      </w:r>
      <w:r>
        <w:t>I/e y</w:t>
      </w:r>
    </w:p>
    <w:p>
      <w:pPr>
        <w:pStyle w:val="3"/>
        <w:tabs>
          <w:tab w:val="left" w:pos="2716"/>
          <w:tab w:val="left" w:pos="2777"/>
        </w:tabs>
        <w:spacing w:before="0" w:line="240" w:lineRule="auto"/>
        <w:ind w:left="0" w:right="0" w:firstLine="1470" w:firstLineChars="700"/>
        <w:rPr>
          <w:rFonts w:hint="default" w:eastAsia="宋体"/>
          <w:lang w:val="en-US" w:eastAsia="zh-CN"/>
        </w:rPr>
      </w:pPr>
      <w:r>
        <w:t>grey /g r</w:t>
      </w:r>
      <w:r>
        <w:rPr>
          <w:spacing w:val="-7"/>
        </w:rPr>
        <w:t xml:space="preserve"> </w:t>
      </w:r>
      <w:r>
        <w:t>e I/</w:t>
      </w:r>
      <w:r>
        <w:tab/>
      </w:r>
      <w:r>
        <w:tab/>
      </w:r>
      <w:r>
        <w:t>they/ð e I/ hey /h</w:t>
      </w:r>
      <w:r>
        <w:rPr>
          <w:spacing w:val="-3"/>
        </w:rPr>
        <w:t xml:space="preserve"> </w:t>
      </w:r>
      <w:r>
        <w:t>e I/</w:t>
      </w:r>
      <w:r>
        <w:tab/>
      </w:r>
      <w:r>
        <w:rPr>
          <w:spacing w:val="-3"/>
        </w:rPr>
        <w:t xml:space="preserve">eyrir/’e </w:t>
      </w:r>
      <w:r>
        <w:t xml:space="preserve">I r I ə/ </w:t>
      </w:r>
      <w:r>
        <w:rPr>
          <w:rFonts w:hint="eastAsia" w:eastAsia="宋体"/>
          <w:lang w:val="en-US" w:eastAsia="zh-CN"/>
        </w:rPr>
        <w:t>ei rui er</w:t>
      </w:r>
    </w:p>
    <w:p>
      <w:pPr>
        <w:pStyle w:val="3"/>
        <w:tabs>
          <w:tab w:val="left" w:pos="2716"/>
          <w:tab w:val="left" w:pos="2777"/>
        </w:tabs>
        <w:spacing w:before="0" w:line="240" w:lineRule="auto"/>
        <w:ind w:left="0" w:right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例外：</w:t>
      </w:r>
    </w:p>
    <w:p>
      <w:pPr>
        <w:pStyle w:val="3"/>
        <w:tabs>
          <w:tab w:val="left" w:pos="2779"/>
        </w:tabs>
        <w:spacing w:line="246" w:lineRule="exact"/>
        <w:ind w:left="1520"/>
      </w:pPr>
      <w:r>
        <w:rPr>
          <w:spacing w:val="-7"/>
        </w:rPr>
        <w:t>key,</w:t>
      </w:r>
      <w:r>
        <w:rPr>
          <w:spacing w:val="3"/>
        </w:rPr>
        <w:t xml:space="preserve"> </w:t>
      </w:r>
      <w:r>
        <w:rPr>
          <w:spacing w:val="-3"/>
        </w:rPr>
        <w:t>monkey</w:t>
      </w:r>
      <w:r>
        <w:rPr>
          <w:spacing w:val="-3"/>
        </w:rPr>
        <w:tab/>
      </w:r>
      <w:r>
        <w:t>/i:/</w:t>
      </w:r>
    </w:p>
    <w:p>
      <w:pPr>
        <w:pStyle w:val="3"/>
        <w:spacing w:before="55"/>
        <w:ind w:left="2034"/>
      </w:pPr>
      <w:r>
        <w:pict>
          <v:shape id="_x0000_s1035" o:spid="_x0000_s1035" style="position:absolute;left:0pt;margin-left:167.6pt;margin-top:14.55pt;height:63.35pt;width:8.65pt;mso-position-horizontal-relative:page;z-index:-251883520;mso-width-relative:page;mso-height-relative:page;" filled="f" stroked="t" coordorigin="3352,292" coordsize="173,1267" path="m3525,292l3491,293,3464,296,3445,300,3438,306,3438,911,3432,916,3413,921,3386,924,3352,925,3386,926,3413,929,3432,934,3438,939,3438,1544,3445,1550,3464,1554,3491,1557,3525,1559e">
            <v:path arrowok="t"/>
            <v:fill on="f" focussize="0,0"/>
            <v:stroke color="#4579B8"/>
            <v:imagedata o:title=""/>
            <o:lock v:ext="edit"/>
          </v:shape>
        </w:pict>
      </w:r>
      <w:r>
        <w:t>a-e</w:t>
      </w:r>
    </w:p>
    <w:p>
      <w:pPr>
        <w:pStyle w:val="3"/>
        <w:spacing w:before="5"/>
        <w:rPr>
          <w:sz w:val="25"/>
        </w:rPr>
      </w:pPr>
    </w:p>
    <w:p>
      <w:pPr>
        <w:pStyle w:val="3"/>
        <w:spacing w:before="58" w:line="583" w:lineRule="auto"/>
        <w:ind w:left="1972" w:right="6522" w:hanging="452"/>
      </w:pPr>
      <w:r>
        <w:rPr>
          <w:spacing w:val="-3"/>
        </w:rPr>
        <w:t xml:space="preserve">/e </w:t>
      </w:r>
      <w:r>
        <w:t xml:space="preserve">I/ </w:t>
      </w:r>
      <w:r>
        <w:rPr>
          <w:spacing w:val="-13"/>
        </w:rPr>
        <w:t xml:space="preserve">ay </w:t>
      </w:r>
      <w:r>
        <w:t>e</w:t>
      </w:r>
      <w:r>
        <w:rPr>
          <w:spacing w:val="1"/>
        </w:rPr>
        <w:t xml:space="preserve"> </w:t>
      </w:r>
      <w:r>
        <w:rPr>
          <w:spacing w:val="-17"/>
        </w:rPr>
        <w:t>y</w:t>
      </w:r>
    </w:p>
    <w:p>
      <w:pPr>
        <w:pStyle w:val="3"/>
        <w:spacing w:before="0" w:line="240" w:lineRule="auto"/>
        <w:ind w:left="0" w:leftChars="0" w:right="0" w:firstLine="0" w:firstLineChars="0"/>
        <w:rPr>
          <w:rFonts w:hint="default" w:eastAsia="宋体"/>
          <w:color w:val="0000FF"/>
          <w:lang w:val="en-US" w:eastAsia="zh-CN"/>
        </w:rPr>
      </w:pPr>
      <w:r>
        <w:t>/a I /</w:t>
      </w:r>
      <w:r>
        <w:rPr>
          <w:color w:val="0000FF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啊爱伊</w:t>
      </w:r>
    </w:p>
    <w:p>
      <w:pPr>
        <w:pStyle w:val="3"/>
        <w:spacing w:before="0" w:line="240" w:lineRule="auto"/>
        <w:ind w:left="0" w:leftChars="0" w:right="0" w:firstLine="0" w:firstLineChars="0"/>
      </w:pPr>
      <w:r>
        <w:t>i-e /a I/</w:t>
      </w:r>
    </w:p>
    <w:p>
      <w:pPr>
        <w:pStyle w:val="3"/>
        <w:tabs>
          <w:tab w:val="left" w:pos="2255"/>
        </w:tabs>
        <w:spacing w:line="292" w:lineRule="auto"/>
        <w:ind w:left="980" w:right="5438"/>
      </w:pPr>
      <w:r>
        <w:rPr>
          <w:spacing w:val="-3"/>
        </w:rPr>
        <w:t xml:space="preserve">bike </w:t>
      </w:r>
      <w:r>
        <w:t>/b a</w:t>
      </w:r>
      <w:r>
        <w:rPr>
          <w:spacing w:val="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k/</w:t>
      </w:r>
      <w:r>
        <w:tab/>
      </w:r>
      <w:r>
        <w:t xml:space="preserve">nice / n a </w:t>
      </w:r>
      <w:r>
        <w:rPr>
          <w:spacing w:val="-6"/>
        </w:rPr>
        <w:t xml:space="preserve">Is/ </w:t>
      </w:r>
      <w:r>
        <w:t>kite /k a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t/</w:t>
      </w:r>
      <w:r>
        <w:tab/>
      </w:r>
      <w:r>
        <w:t>fine /f a I</w:t>
      </w:r>
      <w:r>
        <w:rPr>
          <w:spacing w:val="-7"/>
        </w:rPr>
        <w:t xml:space="preserve"> </w:t>
      </w:r>
      <w:r>
        <w:t>n/</w:t>
      </w:r>
    </w:p>
    <w:p>
      <w:pPr>
        <w:pStyle w:val="3"/>
        <w:spacing w:line="255" w:lineRule="exact"/>
        <w:ind w:left="980"/>
      </w:pPr>
      <w:r>
        <w:t>/a I/i-e</w:t>
      </w:r>
    </w:p>
    <w:p>
      <w:pPr>
        <w:spacing w:after="0" w:line="255" w:lineRule="exact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tabs>
          <w:tab w:val="left" w:pos="1621"/>
          <w:tab w:val="left" w:pos="1673"/>
        </w:tabs>
        <w:spacing w:before="59" w:line="292" w:lineRule="auto"/>
        <w:ind w:left="980" w:right="6541"/>
        <w:rPr>
          <w:spacing w:val="-1"/>
        </w:rPr>
      </w:pPr>
      <w:r>
        <w:t>white</w:t>
      </w:r>
      <w:r>
        <w:tab/>
      </w:r>
      <w:r>
        <w:tab/>
      </w:r>
      <w:r>
        <w:rPr>
          <w:spacing w:val="-5"/>
        </w:rPr>
        <w:t xml:space="preserve">/wait/ </w:t>
      </w:r>
      <w:r>
        <w:t>w h-/w/ /h/ what</w:t>
      </w:r>
      <w:r>
        <w:tab/>
      </w:r>
      <w:r>
        <w:t>,why who,</w:t>
      </w:r>
      <w:r>
        <w:rPr>
          <w:spacing w:val="-1"/>
        </w:rPr>
        <w:t xml:space="preserve"> </w:t>
      </w:r>
    </w:p>
    <w:p>
      <w:pPr>
        <w:pStyle w:val="3"/>
        <w:tabs>
          <w:tab w:val="left" w:pos="1621"/>
          <w:tab w:val="left" w:pos="1673"/>
        </w:tabs>
        <w:spacing w:before="59" w:line="292" w:lineRule="auto"/>
        <w:ind w:left="980" w:right="6541"/>
        <w:rPr>
          <w:rFonts w:hint="default" w:eastAsia="宋体"/>
          <w:lang w:val="en-US" w:eastAsia="zh-CN"/>
        </w:rPr>
      </w:pPr>
      <w:r>
        <w:t>whole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hou</w:t>
      </w:r>
    </w:p>
    <w:p>
      <w:pPr>
        <w:pStyle w:val="3"/>
        <w:tabs>
          <w:tab w:val="left" w:pos="2250"/>
          <w:tab w:val="left" w:pos="2431"/>
        </w:tabs>
        <w:spacing w:line="292" w:lineRule="auto"/>
        <w:ind w:left="980" w:right="4940"/>
      </w:pPr>
      <w:r>
        <w:t>white</w:t>
      </w:r>
      <w:r>
        <w:rPr>
          <w:spacing w:val="-2"/>
        </w:rPr>
        <w:t xml:space="preserve"> </w:t>
      </w:r>
      <w:r>
        <w:t>/wait/</w:t>
      </w:r>
      <w:r>
        <w:tab/>
      </w:r>
      <w:r>
        <w:t xml:space="preserve">smile </w:t>
      </w:r>
      <w:r>
        <w:rPr>
          <w:spacing w:val="-3"/>
        </w:rPr>
        <w:t xml:space="preserve">/s </w:t>
      </w:r>
      <w:r>
        <w:t xml:space="preserve">m a Il/ </w:t>
      </w:r>
    </w:p>
    <w:p>
      <w:pPr>
        <w:pStyle w:val="3"/>
        <w:tabs>
          <w:tab w:val="left" w:pos="2250"/>
          <w:tab w:val="left" w:pos="2431"/>
        </w:tabs>
        <w:spacing w:line="292" w:lineRule="auto"/>
        <w:ind w:left="980" w:right="494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Si mai ao</w:t>
      </w:r>
    </w:p>
    <w:p>
      <w:pPr>
        <w:pStyle w:val="3"/>
        <w:tabs>
          <w:tab w:val="left" w:pos="2250"/>
          <w:tab w:val="left" w:pos="2431"/>
        </w:tabs>
        <w:spacing w:line="292" w:lineRule="auto"/>
        <w:ind w:left="980" w:right="4940"/>
      </w:pPr>
      <w:r>
        <w:t xml:space="preserve">slide </w:t>
      </w:r>
      <w:r>
        <w:rPr>
          <w:spacing w:val="-3"/>
        </w:rPr>
        <w:t xml:space="preserve">/s </w:t>
      </w:r>
      <w:r>
        <w:t>l</w:t>
      </w:r>
      <w:r>
        <w:rPr>
          <w:spacing w:val="2"/>
        </w:rPr>
        <w:t xml:space="preserve"> </w:t>
      </w:r>
      <w:r>
        <w:t>a Id/</w:t>
      </w:r>
      <w:r>
        <w:tab/>
      </w:r>
      <w:r>
        <w:tab/>
      </w:r>
      <w:r>
        <w:t>crime /k r a I</w:t>
      </w:r>
      <w:r>
        <w:rPr>
          <w:spacing w:val="-1"/>
        </w:rPr>
        <w:t xml:space="preserve"> </w:t>
      </w:r>
      <w:r>
        <w:rPr>
          <w:spacing w:val="-8"/>
        </w:rPr>
        <w:t>m/</w:t>
      </w:r>
    </w:p>
    <w:p>
      <w:pPr>
        <w:pStyle w:val="3"/>
        <w:spacing w:line="255" w:lineRule="exact"/>
        <w:ind w:left="980"/>
      </w:pPr>
      <w:r>
        <w:t>/a I/ I e</w:t>
      </w:r>
    </w:p>
    <w:p>
      <w:pPr>
        <w:pStyle w:val="3"/>
        <w:tabs>
          <w:tab w:val="left" w:pos="1944"/>
        </w:tabs>
        <w:spacing w:before="52" w:line="292" w:lineRule="auto"/>
        <w:ind w:left="980" w:right="6050"/>
      </w:pPr>
      <w:r>
        <w:t>tie /t</w:t>
      </w:r>
      <w:r>
        <w:rPr>
          <w:spacing w:val="-1"/>
        </w:rPr>
        <w:t xml:space="preserve"> </w:t>
      </w:r>
      <w:r>
        <w:t>a I/</w:t>
      </w:r>
      <w:r>
        <w:tab/>
      </w:r>
      <w:r>
        <w:t>lie /l a I/ pie /p a I/ die /d a</w:t>
      </w:r>
      <w:r>
        <w:rPr>
          <w:spacing w:val="-5"/>
        </w:rPr>
        <w:t xml:space="preserve"> </w:t>
      </w:r>
      <w:r>
        <w:t>I/</w:t>
      </w:r>
    </w:p>
    <w:p>
      <w:pPr>
        <w:pStyle w:val="3"/>
        <w:spacing w:line="255" w:lineRule="exact"/>
        <w:ind w:left="980"/>
        <w:rPr>
          <w:rFonts w:hint="default" w:eastAsia="宋体"/>
          <w:color w:val="0000FF"/>
          <w:lang w:val="en-US" w:eastAsia="zh-CN"/>
        </w:rPr>
      </w:pPr>
      <w:r>
        <w:t>/ə ʊ/</w:t>
      </w:r>
      <w:r>
        <w:rPr>
          <w:rFonts w:hint="eastAsia" w:eastAsia="宋体"/>
          <w:color w:val="0000FF"/>
          <w:lang w:val="en-US" w:eastAsia="zh-CN"/>
        </w:rPr>
        <w:t>ou</w:t>
      </w:r>
    </w:p>
    <w:p>
      <w:pPr>
        <w:pStyle w:val="3"/>
        <w:spacing w:before="56"/>
        <w:ind w:left="980"/>
      </w:pPr>
      <w:r>
        <w:t>o-e /ə ʊ/</w:t>
      </w:r>
    </w:p>
    <w:p>
      <w:pPr>
        <w:pStyle w:val="3"/>
        <w:spacing w:before="56" w:line="292" w:lineRule="auto"/>
        <w:ind w:left="980" w:right="5174"/>
        <w:jc w:val="both"/>
      </w:pPr>
      <w:r>
        <w:t>note /n ə ʊ t/ hope /h ə ʊ p/ wrote /r ə ʊ t/ phone /f ə ʊ n/ p h /f/</w:t>
      </w:r>
    </w:p>
    <w:p>
      <w:pPr>
        <w:pStyle w:val="3"/>
        <w:tabs>
          <w:tab w:val="left" w:pos="1786"/>
        </w:tabs>
        <w:spacing w:line="292" w:lineRule="auto"/>
        <w:ind w:left="980" w:right="6282"/>
        <w:rPr>
          <w:rFonts w:hint="eastAsia" w:eastAsia="宋体"/>
          <w:lang w:val="en-US" w:eastAsia="zh-CN"/>
        </w:rPr>
      </w:pPr>
      <w:r>
        <w:t xml:space="preserve">photo phrase </w:t>
      </w:r>
    </w:p>
    <w:p>
      <w:pPr>
        <w:pStyle w:val="3"/>
        <w:tabs>
          <w:tab w:val="left" w:pos="1786"/>
        </w:tabs>
        <w:spacing w:line="292" w:lineRule="auto"/>
        <w:ind w:left="980" w:right="628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 xml:space="preserve"> F rui a zi   a发ei</w:t>
      </w:r>
    </w:p>
    <w:p>
      <w:pPr>
        <w:pStyle w:val="3"/>
        <w:tabs>
          <w:tab w:val="left" w:pos="1786"/>
        </w:tabs>
        <w:spacing w:line="292" w:lineRule="auto"/>
        <w:ind w:left="980" w:right="6282"/>
        <w:rPr>
          <w:rFonts w:hint="eastAsia" w:eastAsia="宋体"/>
          <w:lang w:val="en-US" w:eastAsia="zh-CN"/>
        </w:rPr>
      </w:pPr>
      <w:r>
        <w:t>Graph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3"/>
        <w:tabs>
          <w:tab w:val="left" w:pos="1786"/>
        </w:tabs>
        <w:spacing w:line="292" w:lineRule="auto"/>
        <w:ind w:left="980" w:right="628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ge ruai f   a发 ai</w:t>
      </w:r>
    </w:p>
    <w:p>
      <w:pPr>
        <w:pStyle w:val="3"/>
        <w:tabs>
          <w:tab w:val="left" w:pos="1786"/>
        </w:tabs>
        <w:spacing w:line="292" w:lineRule="auto"/>
        <w:ind w:left="980" w:right="6282"/>
        <w:rPr>
          <w:spacing w:val="-4"/>
        </w:rPr>
      </w:pPr>
      <w:r>
        <w:rPr>
          <w:spacing w:val="-4"/>
        </w:rPr>
        <w:t xml:space="preserve">physical </w:t>
      </w:r>
    </w:p>
    <w:p>
      <w:pPr>
        <w:pStyle w:val="3"/>
        <w:tabs>
          <w:tab w:val="left" w:pos="1786"/>
        </w:tabs>
        <w:spacing w:line="292" w:lineRule="auto"/>
        <w:ind w:left="980" w:right="6282"/>
        <w:rPr>
          <w:rFonts w:hint="default" w:eastAsia="宋体"/>
          <w:color w:val="0000FF"/>
          <w:spacing w:val="-4"/>
          <w:lang w:val="en-US" w:eastAsia="zh-CN"/>
        </w:rPr>
      </w:pPr>
      <w:r>
        <w:rPr>
          <w:rFonts w:hint="eastAsia" w:eastAsia="宋体"/>
          <w:color w:val="0000FF"/>
          <w:spacing w:val="-4"/>
          <w:lang w:val="en-US" w:eastAsia="zh-CN"/>
        </w:rPr>
        <w:t>Fei zi kou</w:t>
      </w:r>
    </w:p>
    <w:p>
      <w:pPr>
        <w:pStyle w:val="3"/>
        <w:tabs>
          <w:tab w:val="left" w:pos="1786"/>
        </w:tabs>
        <w:spacing w:line="292" w:lineRule="auto"/>
        <w:ind w:left="980" w:right="6282"/>
        <w:rPr>
          <w:spacing w:val="-4"/>
        </w:rPr>
      </w:pPr>
    </w:p>
    <w:p>
      <w:pPr>
        <w:pStyle w:val="3"/>
        <w:tabs>
          <w:tab w:val="left" w:pos="1786"/>
        </w:tabs>
        <w:spacing w:line="292" w:lineRule="auto"/>
        <w:ind w:left="980" w:right="6282"/>
      </w:pPr>
      <w:r>
        <w:t>o a /ə ʊ/</w:t>
      </w:r>
      <w:bookmarkStart w:id="0" w:name="_GoBack"/>
      <w:bookmarkEnd w:id="0"/>
    </w:p>
    <w:p>
      <w:pPr>
        <w:pStyle w:val="3"/>
        <w:tabs>
          <w:tab w:val="left" w:pos="2298"/>
          <w:tab w:val="left" w:pos="2336"/>
        </w:tabs>
        <w:spacing w:line="292" w:lineRule="auto"/>
        <w:ind w:left="980" w:right="5338"/>
      </w:pPr>
      <w:r>
        <w:pict>
          <v:group id="_x0000_s1036" o:spid="_x0000_s1036" o:spt="203" style="position:absolute;left:0pt;margin-left:82.3pt;margin-top:33.25pt;height:73pt;width:382.35pt;mso-position-horizontal-relative:page;mso-wrap-distance-bottom:0pt;mso-wrap-distance-top:0pt;z-index:-251646976;mso-width-relative:page;mso-height-relative:page;" coordorigin="1646,666" coordsize="7647,1460">
            <o:lock v:ext="edit"/>
            <v:shape id="_x0000_s1037" o:spid="_x0000_s1037" o:spt="75" type="#_x0000_t75" style="position:absolute;left:1646;top:78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8" o:spid="_x0000_s1038" o:spt="202" type="#_x0000_t202" style="position:absolute;left:1646;top:665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8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 w /ə ʊ/</w:t>
                    </w:r>
                  </w:p>
                  <w:p>
                    <w:pPr>
                      <w:tabs>
                        <w:tab w:val="left" w:pos="2175"/>
                        <w:tab w:val="left" w:pos="2419"/>
                      </w:tabs>
                      <w:spacing w:before="55" w:line="292" w:lineRule="auto"/>
                      <w:ind w:left="874" w:right="3790" w:firstLine="0"/>
                      <w:jc w:val="left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yellow/’je l</w:t>
                    </w:r>
                    <w:r>
                      <w:rPr>
                        <w:spacing w:val="-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sz w:val="21"/>
                        <w:szCs w:val="21"/>
                      </w:rPr>
                      <w:t>ə ʊ/</w:t>
                    </w:r>
                    <w:r>
                      <w:rPr>
                        <w:sz w:val="21"/>
                        <w:szCs w:val="21"/>
                      </w:rPr>
                      <w:tab/>
                    </w:r>
                    <w:r>
                      <w:rPr>
                        <w:sz w:val="21"/>
                        <w:szCs w:val="21"/>
                      </w:rPr>
                      <w:t xml:space="preserve">follow /’f ᴅ l ə ʊ/ slow </w:t>
                    </w:r>
                    <w:r>
                      <w:rPr>
                        <w:spacing w:val="-3"/>
                        <w:sz w:val="21"/>
                        <w:szCs w:val="21"/>
                      </w:rPr>
                      <w:t xml:space="preserve">/s </w:t>
                    </w:r>
                    <w:r>
                      <w:rPr>
                        <w:sz w:val="21"/>
                        <w:szCs w:val="21"/>
                      </w:rPr>
                      <w:t>l</w:t>
                    </w:r>
                    <w:r>
                      <w:rPr>
                        <w:spacing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sz w:val="21"/>
                        <w:szCs w:val="21"/>
                      </w:rPr>
                      <w:t>ə</w:t>
                    </w:r>
                    <w:r>
                      <w:rPr>
                        <w:spacing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sz w:val="21"/>
                        <w:szCs w:val="21"/>
                      </w:rPr>
                      <w:t>ʊ/</w:t>
                    </w:r>
                    <w:r>
                      <w:rPr>
                        <w:sz w:val="21"/>
                        <w:szCs w:val="21"/>
                      </w:rPr>
                      <w:tab/>
                    </w:r>
                    <w:r>
                      <w:rPr>
                        <w:sz w:val="21"/>
                        <w:szCs w:val="21"/>
                      </w:rPr>
                      <w:t>window/w In d ə</w:t>
                    </w:r>
                    <w:r>
                      <w:rPr>
                        <w:spacing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spacing w:val="-9"/>
                        <w:sz w:val="21"/>
                        <w:szCs w:val="21"/>
                      </w:rPr>
                      <w:t>ʊ/</w:t>
                    </w:r>
                  </w:p>
                  <w:p>
                    <w:pPr>
                      <w:spacing w:before="0" w:line="255" w:lineRule="exact"/>
                      <w:ind w:left="8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/e</w:t>
                    </w:r>
                    <w:r>
                      <w:rPr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I/</w:t>
                    </w:r>
                  </w:p>
                  <w:p>
                    <w:pPr>
                      <w:spacing w:before="56" w:line="253" w:lineRule="exact"/>
                      <w:ind w:left="8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/a</w:t>
                    </w:r>
                    <w:r>
                      <w:rPr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I/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9" o:spid="_x0000_s1039" style="position:absolute;left:0pt;margin-left:468.35pt;margin-top:44.45pt;height:52.7pt;width:40.25pt;mso-position-horizontal-relative:page;mso-wrap-distance-bottom:0pt;mso-wrap-distance-top:0pt;z-index:-251645952;mso-width-relative:page;mso-height-relative:page;" fillcolor="#808080" filled="t" stroked="f" coordorigin="9367,890" coordsize="805,1054" path="m9750,1826l9755,1858,9759,1887,9763,1914,9765,1939,9811,1941,9856,1943,9899,1943,9940,1944,10014,1933,10073,1900,10116,1846,10119,1837,9930,1837,9896,1836,9855,1834,9806,1831,9750,1826xm10172,890l9388,890,9388,989,10088,989,10087,1079,10086,1167,10085,1253,10083,1336,10081,1423,10079,1495,10077,1574,10075,1646,10072,1694,10065,1735,10054,1769,10040,1794,10021,1813,9996,1827,9966,1834,9930,1837,10119,1837,10143,1769,10154,1671,10155,1626,10158,1563,10159,1514,10161,1444,10163,1372,10164,1283,10166,1201,10168,1079,10170,989,10172,890xm10016,1386l9954,1415,9889,1444,9822,1474,9680,1534,9367,1662,9374,1688,9389,1740,9396,1766,10016,1492,10015,1476,10015,1453,10015,1423,10016,1386xm9523,1089l9513,1109,9503,1129,9493,1148,9483,1168,9540,1203,9602,1242,9666,1283,9734,1329,9804,1379,9815,1355,9826,1332,9837,1309,9847,1286,9794,1251,9734,1214,9669,1175,9523,108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boat /b ə</w:t>
      </w:r>
      <w:r>
        <w:rPr>
          <w:spacing w:val="-2"/>
        </w:rPr>
        <w:t xml:space="preserve"> </w:t>
      </w:r>
      <w:r>
        <w:t>ʊ</w:t>
      </w:r>
      <w:r>
        <w:rPr>
          <w:spacing w:val="-1"/>
        </w:rPr>
        <w:t xml:space="preserve"> </w:t>
      </w:r>
      <w:r>
        <w:t>t/</w:t>
      </w:r>
      <w:r>
        <w:tab/>
      </w:r>
      <w:r>
        <w:tab/>
      </w:r>
      <w:r>
        <w:rPr>
          <w:spacing w:val="-3"/>
        </w:rPr>
        <w:t xml:space="preserve">goat/g </w:t>
      </w:r>
      <w:r>
        <w:t xml:space="preserve">ə ʊ </w:t>
      </w:r>
      <w:r>
        <w:rPr>
          <w:spacing w:val="-8"/>
        </w:rPr>
        <w:t xml:space="preserve">t/ </w:t>
      </w:r>
      <w:r>
        <w:t>coat /k ə</w:t>
      </w:r>
      <w:r>
        <w:rPr>
          <w:spacing w:val="-3"/>
        </w:rPr>
        <w:t xml:space="preserve"> </w:t>
      </w:r>
      <w:r>
        <w:t>ʊ t/</w:t>
      </w:r>
      <w:r>
        <w:tab/>
      </w:r>
      <w:r>
        <w:t>float/f ə ʊ</w:t>
      </w:r>
      <w:r>
        <w:rPr>
          <w:spacing w:val="-7"/>
        </w:rPr>
        <w:t xml:space="preserve"> </w:t>
      </w:r>
      <w:r>
        <w:t>t/</w:t>
      </w:r>
    </w:p>
    <w:p>
      <w:pPr>
        <w:pStyle w:val="3"/>
        <w:spacing w:before="30"/>
        <w:ind w:left="980"/>
      </w:pPr>
      <w:r>
        <w:t>/ə ʊ/</w:t>
      </w:r>
    </w:p>
    <w:p>
      <w:pPr>
        <w:pStyle w:val="3"/>
        <w:tabs>
          <w:tab w:val="left" w:pos="1409"/>
          <w:tab w:val="left" w:pos="1462"/>
          <w:tab w:val="left" w:pos="1824"/>
          <w:tab w:val="left" w:pos="1913"/>
          <w:tab w:val="left" w:pos="2371"/>
        </w:tabs>
        <w:spacing w:before="56" w:line="292" w:lineRule="auto"/>
        <w:ind w:left="980" w:right="6010"/>
      </w:pPr>
      <w:r>
        <w:t>a-e</w:t>
      </w:r>
      <w:r>
        <w:tab/>
      </w:r>
      <w:r>
        <w:tab/>
      </w:r>
      <w:r>
        <w:t>a</w:t>
      </w:r>
      <w:r>
        <w:rPr>
          <w:spacing w:val="-3"/>
        </w:rPr>
        <w:t xml:space="preserve"> </w:t>
      </w:r>
      <w:r>
        <w:t>y</w:t>
      </w:r>
      <w:r>
        <w:tab/>
      </w:r>
      <w:r>
        <w:tab/>
      </w:r>
      <w:r>
        <w:t>e</w:t>
      </w:r>
      <w:r>
        <w:rPr>
          <w:spacing w:val="-2"/>
        </w:rPr>
        <w:t xml:space="preserve"> </w:t>
      </w:r>
      <w:r>
        <w:t>y</w:t>
      </w:r>
      <w:r>
        <w:tab/>
      </w:r>
      <w:r>
        <w:rPr>
          <w:spacing w:val="-3"/>
        </w:rPr>
        <w:t xml:space="preserve">/e </w:t>
      </w:r>
      <w:r>
        <w:rPr>
          <w:spacing w:val="-10"/>
        </w:rPr>
        <w:t xml:space="preserve">I/ </w:t>
      </w:r>
      <w:r>
        <w:t>i-e</w:t>
      </w:r>
      <w:r>
        <w:tab/>
      </w:r>
      <w:r>
        <w:t>I</w:t>
      </w:r>
      <w:r>
        <w:rPr>
          <w:spacing w:val="-3"/>
        </w:rPr>
        <w:t xml:space="preserve"> </w:t>
      </w:r>
      <w:r>
        <w:t>e</w:t>
      </w:r>
      <w:r>
        <w:tab/>
      </w:r>
      <w:r>
        <w:rPr>
          <w:spacing w:val="-3"/>
        </w:rPr>
        <w:t>/a</w:t>
      </w:r>
      <w:r>
        <w:rPr>
          <w:spacing w:val="1"/>
        </w:rPr>
        <w:t xml:space="preserve"> </w:t>
      </w:r>
      <w:r>
        <w:t>I/</w:t>
      </w:r>
    </w:p>
    <w:p>
      <w:pPr>
        <w:pStyle w:val="3"/>
        <w:tabs>
          <w:tab w:val="left" w:pos="1500"/>
          <w:tab w:val="left" w:pos="1968"/>
        </w:tabs>
        <w:spacing w:line="255" w:lineRule="exact"/>
        <w:ind w:left="980"/>
      </w:pPr>
      <w:r>
        <w:t>o</w:t>
      </w:r>
      <w:r>
        <w:rPr>
          <w:spacing w:val="-1"/>
        </w:rPr>
        <w:t xml:space="preserve"> </w:t>
      </w:r>
      <w:r>
        <w:t>w</w:t>
      </w:r>
      <w:r>
        <w:tab/>
      </w:r>
      <w:r>
        <w:t>o</w:t>
      </w:r>
      <w:r>
        <w:rPr>
          <w:spacing w:val="-1"/>
        </w:rPr>
        <w:t xml:space="preserve"> </w:t>
      </w:r>
      <w:r>
        <w:t>a</w:t>
      </w:r>
      <w:r>
        <w:tab/>
      </w:r>
      <w:r>
        <w:t>/ə</w:t>
      </w:r>
      <w:r>
        <w:rPr>
          <w:spacing w:val="-2"/>
        </w:rPr>
        <w:t xml:space="preserve"> </w:t>
      </w:r>
      <w:r>
        <w:t>ʊ/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273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17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4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90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41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91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42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93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43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94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45" w:hanging="267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551" w:hanging="5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350" w:hanging="264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8" w:hanging="2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6" w:hanging="2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5" w:hanging="2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2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2" w:hanging="2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2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264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46" w:hanging="267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63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40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20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01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81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62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42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923" w:hanging="284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696102"/>
    <w:rsid w:val="015910FF"/>
    <w:rsid w:val="04121C62"/>
    <w:rsid w:val="057F4E72"/>
    <w:rsid w:val="05EE4B8F"/>
    <w:rsid w:val="08BE700A"/>
    <w:rsid w:val="09A865AF"/>
    <w:rsid w:val="0A0278DA"/>
    <w:rsid w:val="0B014F58"/>
    <w:rsid w:val="0C961724"/>
    <w:rsid w:val="0D5A667F"/>
    <w:rsid w:val="0DDC5778"/>
    <w:rsid w:val="0EE23221"/>
    <w:rsid w:val="1033683C"/>
    <w:rsid w:val="11727C53"/>
    <w:rsid w:val="12CD736A"/>
    <w:rsid w:val="130455DA"/>
    <w:rsid w:val="142A1660"/>
    <w:rsid w:val="149C487A"/>
    <w:rsid w:val="18CD55E5"/>
    <w:rsid w:val="1929161D"/>
    <w:rsid w:val="1AAC387A"/>
    <w:rsid w:val="1C913B63"/>
    <w:rsid w:val="1D103403"/>
    <w:rsid w:val="1DB406AB"/>
    <w:rsid w:val="1DB86D6C"/>
    <w:rsid w:val="1DBA5BB2"/>
    <w:rsid w:val="1EA35923"/>
    <w:rsid w:val="1F2C7C91"/>
    <w:rsid w:val="20187CFF"/>
    <w:rsid w:val="21B334E1"/>
    <w:rsid w:val="226F0A56"/>
    <w:rsid w:val="24F22950"/>
    <w:rsid w:val="26A64CCD"/>
    <w:rsid w:val="26F7706E"/>
    <w:rsid w:val="282C5348"/>
    <w:rsid w:val="2BB51E93"/>
    <w:rsid w:val="2DC8047A"/>
    <w:rsid w:val="2DED0357"/>
    <w:rsid w:val="33D15424"/>
    <w:rsid w:val="341635E8"/>
    <w:rsid w:val="35130FCE"/>
    <w:rsid w:val="39066AE3"/>
    <w:rsid w:val="39C51590"/>
    <w:rsid w:val="3C007085"/>
    <w:rsid w:val="3CCE7534"/>
    <w:rsid w:val="3DFE1F1D"/>
    <w:rsid w:val="3F6B7F47"/>
    <w:rsid w:val="42463A0C"/>
    <w:rsid w:val="432F1CE5"/>
    <w:rsid w:val="437F0049"/>
    <w:rsid w:val="43D10E42"/>
    <w:rsid w:val="466556D3"/>
    <w:rsid w:val="467763D6"/>
    <w:rsid w:val="48F977FE"/>
    <w:rsid w:val="493D70D4"/>
    <w:rsid w:val="4A5F0AEA"/>
    <w:rsid w:val="4D0414EA"/>
    <w:rsid w:val="4D412834"/>
    <w:rsid w:val="4D527355"/>
    <w:rsid w:val="50B14F1F"/>
    <w:rsid w:val="513C7108"/>
    <w:rsid w:val="54B42F24"/>
    <w:rsid w:val="54D51C4D"/>
    <w:rsid w:val="581433E9"/>
    <w:rsid w:val="582152B7"/>
    <w:rsid w:val="5821718B"/>
    <w:rsid w:val="59AF3751"/>
    <w:rsid w:val="5B471183"/>
    <w:rsid w:val="5C901D8C"/>
    <w:rsid w:val="5DA96D30"/>
    <w:rsid w:val="5F120321"/>
    <w:rsid w:val="608F1DBC"/>
    <w:rsid w:val="615F779A"/>
    <w:rsid w:val="61F04724"/>
    <w:rsid w:val="635B64C6"/>
    <w:rsid w:val="6B272791"/>
    <w:rsid w:val="6C532747"/>
    <w:rsid w:val="6DA23760"/>
    <w:rsid w:val="6E4F10DD"/>
    <w:rsid w:val="6EE2400F"/>
    <w:rsid w:val="72272CBA"/>
    <w:rsid w:val="72940672"/>
    <w:rsid w:val="78411025"/>
    <w:rsid w:val="7C6F1431"/>
    <w:rsid w:val="7D0070CB"/>
    <w:rsid w:val="7D7C5F9A"/>
    <w:rsid w:val="7D8208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1595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1402" w:hanging="423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1"/>
    <customShpInfo spid="_x0000_s1034"/>
    <customShpInfo spid="_x0000_s1035"/>
    <customShpInfo spid="_x0000_s1037"/>
    <customShpInfo spid="_x0000_s1038"/>
    <customShpInfo spid="_x0000_s1036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2019-03-11T14:07:00Z</dcterms:created>
  <dc:creator>徐男</dc:creator>
  <cp:lastModifiedBy>win10</cp:lastModifiedBy>
  <dcterms:modified xsi:type="dcterms:W3CDTF">2019-03-12T13:08:22Z</dcterms:modified>
  <dc:subject>Lesson17-18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2019-03-11T00:00:00Z</vt:filetime>
  </property>
  <property fmtid="{D5CDD505-2E9C-101B-9397-08002B2CF9AE}" pid="5" name="KSOProductBuildVer">
    <vt:lpwstr>2052-11.1.0.8527</vt:lpwstr>
  </property>
</Properties>
</file>