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Lesson41-42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829"/>
        </w:tabs>
        <w:spacing w:before="0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cheese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奶酪</w:t>
      </w:r>
    </w:p>
    <w:p>
      <w:pPr>
        <w:pStyle w:val="3"/>
        <w:tabs>
          <w:tab w:val="left" w:pos="1986"/>
        </w:tabs>
        <w:spacing w:before="43"/>
        <w:ind w:left="831"/>
      </w:pPr>
      <w:r>
        <w:rPr>
          <w:rFonts w:hint="eastAsia" w:ascii="宋体" w:eastAsia="宋体"/>
        </w:rPr>
        <w:t>笑音</w:t>
      </w:r>
      <w:r>
        <w:rPr>
          <w:rFonts w:hint="eastAsia" w:ascii="宋体" w:eastAsia="宋体"/>
          <w:spacing w:val="-2"/>
        </w:rPr>
        <w:t xml:space="preserve"> </w:t>
      </w:r>
      <w:r>
        <w:t>\ i:\</w:t>
      </w:r>
      <w:r>
        <w:tab/>
      </w:r>
      <w:r>
        <w:rPr>
          <w:spacing w:val="-3"/>
        </w:rPr>
        <w:t>Say</w:t>
      </w:r>
      <w:r>
        <w:rPr>
          <w:spacing w:val="1"/>
        </w:rPr>
        <w:t xml:space="preserve"> </w:t>
      </w:r>
      <w:r>
        <w:t>cheese!</w:t>
      </w:r>
    </w:p>
    <w:p>
      <w:pPr>
        <w:pStyle w:val="3"/>
        <w:tabs>
          <w:tab w:val="left" w:pos="1986"/>
        </w:tabs>
        <w:spacing w:before="43"/>
        <w:ind w:left="831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chi yi zi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bread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面包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bu ruai d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soap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肥皂</w:t>
      </w:r>
    </w:p>
    <w:p>
      <w:pPr>
        <w:pStyle w:val="3"/>
        <w:spacing w:before="43"/>
        <w:ind w:left="831"/>
        <w:rPr>
          <w:rFonts w:hint="eastAsia" w:ascii="宋体" w:eastAsia="宋体"/>
        </w:rPr>
      </w:pPr>
      <w:r>
        <w:t xml:space="preserve">soup </w:t>
      </w:r>
      <w:r>
        <w:rPr>
          <w:rFonts w:hint="eastAsia" w:ascii="宋体" w:eastAsia="宋体"/>
        </w:rPr>
        <w:t>汤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43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chocolate: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巧克力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43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sugar: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糖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白砂糖</w:t>
      </w:r>
      <w:r>
        <w:rPr>
          <w:rFonts w:hint="eastAsia" w:ascii="宋体" w:eastAsia="宋体"/>
          <w:sz w:val="21"/>
        </w:rPr>
        <w:t>）</w:t>
      </w:r>
    </w:p>
    <w:p>
      <w:pPr>
        <w:pStyle w:val="3"/>
        <w:spacing w:before="43" w:line="278" w:lineRule="auto"/>
        <w:ind w:left="1148" w:right="1174"/>
        <w:rPr>
          <w:rFonts w:hint="eastAsia" w:ascii="宋体" w:eastAsia="宋体"/>
        </w:rPr>
      </w:pPr>
      <w:r>
        <w:t>candy</w:t>
      </w:r>
      <w:r>
        <w:rPr>
          <w:rFonts w:hint="eastAsia" w:ascii="宋体" w:eastAsia="宋体"/>
        </w:rPr>
        <w:t>，糖果</w:t>
      </w:r>
      <w:r>
        <w:t>sugar coat</w:t>
      </w:r>
      <w:r>
        <w:rPr>
          <w:rFonts w:hint="eastAsia" w:ascii="宋体" w:eastAsia="宋体"/>
        </w:rPr>
        <w:t>？</w:t>
      </w:r>
    </w:p>
    <w:p>
      <w:pPr>
        <w:pStyle w:val="3"/>
        <w:spacing w:before="5"/>
        <w:ind w:left="1146"/>
      </w:pPr>
      <w:r>
        <w:t>Can you sugar coat a</w:t>
      </w:r>
      <w:r>
        <w:rPr>
          <w:spacing w:val="-23"/>
        </w:rPr>
        <w:t xml:space="preserve"> </w:t>
      </w:r>
      <w:r>
        <w:t>little?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>你可以稍微委婉一点吗？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coffee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咖啡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tea: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茶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tobacco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烟草</w:t>
      </w:r>
      <w:r>
        <w:rPr>
          <w:rFonts w:hint="eastAsia" w:ascii="宋体" w:eastAsia="宋体"/>
          <w:color w:val="0000FF"/>
          <w:sz w:val="21"/>
          <w:lang w:val="en-US" w:eastAsia="zh-CN"/>
        </w:rPr>
        <w:t>te bai kou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cigarette </w:t>
      </w:r>
      <w:r>
        <w:rPr>
          <w:rFonts w:hint="eastAsia" w:ascii="宋体" w:eastAsia="宋体"/>
        </w:rPr>
        <w:t>香烟</w:t>
      </w:r>
    </w:p>
    <w:p>
      <w:pPr>
        <w:pStyle w:val="3"/>
        <w:spacing w:before="43"/>
        <w:ind w:left="1042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c ge ruai te</w:t>
      </w:r>
    </w:p>
    <w:p>
      <w:pPr>
        <w:pStyle w:val="3"/>
        <w:spacing w:before="8"/>
        <w:rPr>
          <w:rFonts w:ascii="宋体"/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1085"/>
          <w:tab w:val="left" w:pos="1086"/>
        </w:tabs>
        <w:spacing w:before="1" w:after="0" w:line="283" w:lineRule="auto"/>
        <w:ind w:left="1148" w:right="507" w:hanging="528"/>
        <w:jc w:val="left"/>
        <w:rPr>
          <w:sz w:val="21"/>
        </w:rPr>
      </w:pPr>
      <w:r>
        <w:rPr>
          <w:sz w:val="21"/>
        </w:rPr>
        <w:t xml:space="preserve">Not </w:t>
      </w:r>
      <w:r>
        <w:rPr>
          <w:spacing w:val="-4"/>
          <w:sz w:val="21"/>
        </w:rPr>
        <w:t>very</w:t>
      </w:r>
      <w:r>
        <w:rPr>
          <w:spacing w:val="8"/>
          <w:sz w:val="21"/>
        </w:rPr>
        <w:t xml:space="preserve">. </w:t>
      </w:r>
      <w:r>
        <w:rPr>
          <w:rFonts w:hint="eastAsia" w:ascii="宋体" w:hAnsi="宋体" w:eastAsia="宋体"/>
          <w:spacing w:val="-3"/>
          <w:sz w:val="21"/>
        </w:rPr>
        <w:t>不是非常</w:t>
      </w:r>
      <w:r>
        <w:rPr>
          <w:spacing w:val="-11"/>
          <w:sz w:val="21"/>
        </w:rPr>
        <w:t xml:space="preserve">… </w:t>
      </w:r>
      <w:r>
        <w:rPr>
          <w:sz w:val="21"/>
        </w:rPr>
        <w:t>It is not very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heavy.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9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40326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106045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1"/>
        </w:rPr>
        <w:t xml:space="preserve">What’s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it?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>Lesson 41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8"/>
        <w:rPr>
          <w:rFonts w:ascii="宋体"/>
          <w:b/>
          <w:sz w:val="16"/>
        </w:rPr>
      </w:pPr>
    </w:p>
    <w:p>
      <w:pPr>
        <w:spacing w:before="0"/>
        <w:ind w:left="197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 41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458" w:space="40"/>
            <w:col w:w="5252"/>
          </w:cols>
        </w:sectPr>
      </w:pPr>
    </w:p>
    <w:p>
      <w:pPr>
        <w:pStyle w:val="3"/>
        <w:spacing w:before="50"/>
        <w:ind w:left="1042"/>
        <w:rPr>
          <w:rFonts w:hint="eastAsia" w:ascii="宋体" w:hAnsi="宋体" w:eastAsia="宋体"/>
        </w:rPr>
      </w:pPr>
      <w:r>
        <w:pict>
          <v:shape id="_x0000_s1026" o:spid="_x0000_s1026" style="position:absolute;left:0pt;margin-left:468.35pt;margin-top:0.45pt;height:52.7pt;width:40.25pt;mso-position-horizontal-relative:page;z-index:251660288;mso-width-relative:page;mso-height-relative:page;" fillcolor="#808080" filled="t" stroked="f" coordorigin="9367,9" coordsize="805,1054" path="m9750,945l9755,977,9759,1006,9763,1033,9765,1058,9811,1060,9856,1062,9899,1063,9940,1063,10014,1052,10073,1019,10116,965,10119,956,9930,956,9896,955,9855,953,9806,950,9750,945xm10172,9l9388,9,9388,109,10088,109,10087,199,10086,286,10085,372,10083,455,10081,542,10079,615,10077,693,10075,765,10072,814,10065,855,10054,888,10040,914,10021,933,9996,946,9966,954,9930,956,10119,956,10143,889,10154,791,10155,745,10158,682,10159,633,10161,564,10163,491,10164,403,10166,320,10168,199,10170,109,10172,9xm10016,505l9954,534,9889,564,9822,593,9680,654,9367,781,9374,807,9389,859,9396,885,10016,611,10015,595,10015,572,10015,542,10016,505xm9523,208l9513,228,9503,248,9493,268,9483,287,9540,322,9602,361,9666,403,9734,448,9804,498,9815,475,9826,452,9837,428,9847,405,9794,370,9734,333,9669,294,9523,20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What’s on \ under \ over \ behind it</w:t>
      </w:r>
      <w:r>
        <w:rPr>
          <w:rFonts w:hint="eastAsia" w:ascii="宋体" w:hAnsi="宋体" w:eastAsia="宋体"/>
        </w:rPr>
        <w:t>？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量词</w:t>
      </w:r>
      <w:r>
        <w:rPr>
          <w:sz w:val="21"/>
        </w:rPr>
        <w:t>:</w:t>
      </w:r>
    </w:p>
    <w:p>
      <w:pPr>
        <w:pStyle w:val="3"/>
        <w:tabs>
          <w:tab w:val="left" w:pos="2538"/>
        </w:tabs>
        <w:spacing w:before="43"/>
        <w:ind w:left="1148"/>
      </w:pPr>
      <w:r>
        <w:t>a</w:t>
      </w:r>
      <w:r>
        <w:rPr>
          <w:spacing w:val="-3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of…</w:t>
      </w:r>
      <w:r>
        <w:tab/>
      </w:r>
      <w:r>
        <w:rPr>
          <w:rFonts w:hint="eastAsia" w:ascii="宋体" w:hAnsi="宋体" w:eastAsia="宋体"/>
          <w:spacing w:val="-3"/>
        </w:rPr>
        <w:t>一片、一块的</w:t>
      </w:r>
      <w:r>
        <w:t>…</w:t>
      </w:r>
    </w:p>
    <w:p>
      <w:pPr>
        <w:pStyle w:val="3"/>
        <w:tabs>
          <w:tab w:val="left" w:pos="2720"/>
        </w:tabs>
        <w:spacing w:before="43"/>
        <w:ind w:left="1148"/>
      </w:pPr>
      <w:r>
        <w:t>a</w:t>
      </w:r>
      <w:r>
        <w:rPr>
          <w:spacing w:val="-4"/>
        </w:rPr>
        <w:t xml:space="preserve"> </w:t>
      </w:r>
      <w:r>
        <w:t>loaf</w:t>
      </w:r>
      <w:r>
        <w:rPr>
          <w:spacing w:val="-1"/>
        </w:rPr>
        <w:t xml:space="preserve"> </w:t>
      </w:r>
      <w:r>
        <w:t>of…</w:t>
      </w:r>
      <w:r>
        <w:tab/>
      </w:r>
      <w:r>
        <w:rPr>
          <w:rFonts w:hint="eastAsia" w:ascii="宋体" w:hAnsi="宋体" w:eastAsia="宋体"/>
          <w:spacing w:val="-3"/>
        </w:rPr>
        <w:t>一个、一条的</w:t>
      </w:r>
      <w:r>
        <w:t>…</w:t>
      </w:r>
    </w:p>
    <w:p>
      <w:pPr>
        <w:pStyle w:val="3"/>
        <w:tabs>
          <w:tab w:val="left" w:pos="2593"/>
          <w:tab w:val="left" w:pos="2785"/>
        </w:tabs>
        <w:spacing w:before="43" w:line="278" w:lineRule="auto"/>
        <w:ind w:left="1148" w:right="4552"/>
      </w:pPr>
      <w:r>
        <w:t>a</w:t>
      </w:r>
      <w:r>
        <w:rPr>
          <w:spacing w:val="-4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of…</w:t>
      </w:r>
      <w:r>
        <w:tab/>
      </w:r>
      <w:r>
        <w:tab/>
      </w:r>
      <w:r>
        <w:rPr>
          <w:rFonts w:hint="eastAsia" w:ascii="宋体" w:hAnsi="宋体" w:eastAsia="宋体"/>
          <w:spacing w:val="-3"/>
        </w:rPr>
        <w:t>一</w:t>
      </w:r>
      <w:r>
        <w:rPr>
          <w:rFonts w:hint="eastAsia" w:ascii="宋体" w:hAnsi="宋体" w:eastAsia="宋体"/>
        </w:rPr>
        <w:t>条、</w:t>
      </w:r>
      <w:r>
        <w:rPr>
          <w:rFonts w:hint="eastAsia" w:ascii="宋体" w:hAnsi="宋体" w:eastAsia="宋体"/>
          <w:spacing w:val="-3"/>
        </w:rPr>
        <w:t>一</w:t>
      </w:r>
      <w:r>
        <w:rPr>
          <w:rFonts w:hint="eastAsia" w:ascii="宋体" w:hAnsi="宋体" w:eastAsia="宋体"/>
        </w:rPr>
        <w:t>块</w:t>
      </w:r>
      <w:r>
        <w:rPr>
          <w:rFonts w:hint="eastAsia" w:ascii="宋体" w:hAnsi="宋体" w:eastAsia="宋体"/>
          <w:spacing w:val="-3"/>
        </w:rPr>
        <w:t>的</w:t>
      </w:r>
      <w:r>
        <w:rPr>
          <w:spacing w:val="-15"/>
        </w:rPr>
        <w:t xml:space="preserve">… </w:t>
      </w:r>
      <w:r>
        <w:t>a</w:t>
      </w:r>
      <w:r>
        <w:rPr>
          <w:spacing w:val="-5"/>
        </w:rPr>
        <w:t xml:space="preserve"> </w:t>
      </w:r>
      <w:r>
        <w:t>bottle</w:t>
      </w:r>
      <w:r>
        <w:rPr>
          <w:spacing w:val="-1"/>
        </w:rPr>
        <w:t xml:space="preserve"> </w:t>
      </w:r>
      <w:r>
        <w:t>of…</w:t>
      </w:r>
      <w:r>
        <w:tab/>
      </w:r>
      <w:r>
        <w:rPr>
          <w:rFonts w:hint="eastAsia" w:ascii="宋体" w:hAnsi="宋体" w:eastAsia="宋体"/>
        </w:rPr>
        <w:t>一</w:t>
      </w:r>
      <w:r>
        <w:rPr>
          <w:rFonts w:hint="eastAsia" w:ascii="宋体" w:hAnsi="宋体" w:eastAsia="宋体"/>
          <w:spacing w:val="-3"/>
        </w:rPr>
        <w:t>瓶</w:t>
      </w:r>
      <w:r>
        <w:rPr>
          <w:rFonts w:hint="eastAsia" w:ascii="宋体" w:hAnsi="宋体" w:eastAsia="宋体"/>
        </w:rPr>
        <w:t>的</w:t>
      </w:r>
      <w:r>
        <w:t>…</w:t>
      </w:r>
    </w:p>
    <w:p>
      <w:pPr>
        <w:pStyle w:val="3"/>
        <w:tabs>
          <w:tab w:val="left" w:pos="2528"/>
        </w:tabs>
        <w:spacing w:line="269" w:lineRule="exact"/>
        <w:ind w:left="1148"/>
        <w:rPr>
          <w:rFonts w:hint="default" w:eastAsia="宋体"/>
          <w:lang w:val="en-US" w:eastAsia="zh-CN"/>
        </w:rPr>
      </w:pPr>
      <w:r>
        <w:t>a</w:t>
      </w:r>
      <w:r>
        <w:rPr>
          <w:spacing w:val="-4"/>
        </w:rPr>
        <w:t xml:space="preserve"> </w:t>
      </w:r>
      <w:r>
        <w:t>pound</w:t>
      </w:r>
      <w:r>
        <w:rPr>
          <w:spacing w:val="-1"/>
        </w:rPr>
        <w:t xml:space="preserve"> </w:t>
      </w:r>
      <w:r>
        <w:t>of…</w:t>
      </w:r>
      <w:r>
        <w:tab/>
      </w:r>
      <w:r>
        <w:rPr>
          <w:rFonts w:hint="eastAsia" w:ascii="宋体" w:hAnsi="宋体" w:eastAsia="宋体"/>
          <w:spacing w:val="-2"/>
        </w:rPr>
        <w:t>一磅的</w:t>
      </w:r>
      <w:r>
        <w:t>…</w:t>
      </w:r>
      <w:r>
        <w:rPr>
          <w:rFonts w:hint="eastAsia" w:eastAsia="宋体"/>
          <w:color w:val="0000FF"/>
          <w:lang w:val="en-US" w:eastAsia="zh-CN"/>
        </w:rPr>
        <w:t>pai 哦  n d</w:t>
      </w:r>
    </w:p>
    <w:p>
      <w:pPr>
        <w:pStyle w:val="3"/>
        <w:tabs>
          <w:tab w:val="left" w:pos="2836"/>
        </w:tabs>
        <w:spacing w:before="43" w:line="283" w:lineRule="auto"/>
        <w:ind w:left="1148" w:right="5133"/>
      </w:pPr>
      <w:r>
        <w:t>a</w:t>
      </w:r>
      <w:r>
        <w:rPr>
          <w:spacing w:val="-3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of…</w:t>
      </w:r>
      <w:r>
        <w:tab/>
      </w:r>
      <w:r>
        <w:rPr>
          <w:rFonts w:hint="eastAsia" w:ascii="宋体" w:hAnsi="宋体" w:eastAsia="宋体"/>
          <w:spacing w:val="-3"/>
        </w:rPr>
        <w:t>一罐的</w:t>
      </w:r>
      <w:r>
        <w:rPr>
          <w:spacing w:val="-17"/>
        </w:rPr>
        <w:t xml:space="preserve">… </w:t>
      </w:r>
      <w:r>
        <w:t>a cup</w:t>
      </w:r>
      <w:r>
        <w:rPr>
          <w:spacing w:val="-4"/>
        </w:rPr>
        <w:t xml:space="preserve"> </w:t>
      </w:r>
      <w:r>
        <w:t>of…</w:t>
      </w:r>
    </w:p>
    <w:p>
      <w:pPr>
        <w:pStyle w:val="3"/>
        <w:spacing w:before="10"/>
        <w:ind w:left="1148"/>
      </w:pPr>
      <w:r>
        <w:t xml:space="preserve">a </w:t>
      </w:r>
      <w:r>
        <w:rPr>
          <w:spacing w:val="-3"/>
        </w:rPr>
        <w:t>box</w:t>
      </w:r>
      <w:r>
        <w:t xml:space="preserve"> of…</w:t>
      </w:r>
    </w:p>
    <w:p>
      <w:pPr>
        <w:pStyle w:val="3"/>
        <w:spacing w:before="55"/>
        <w:ind w:left="1148"/>
      </w:pPr>
      <w:r>
        <w:t>a spoon of…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pound:</w:t>
      </w:r>
    </w:p>
    <w:p>
      <w:pPr>
        <w:pStyle w:val="7"/>
        <w:numPr>
          <w:ilvl w:val="1"/>
          <w:numId w:val="2"/>
        </w:numPr>
        <w:tabs>
          <w:tab w:val="left" w:pos="902"/>
        </w:tabs>
        <w:spacing w:before="50" w:after="0" w:line="240" w:lineRule="auto"/>
        <w:ind w:left="901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￡英镑</w:t>
      </w:r>
    </w:p>
    <w:p>
      <w:pPr>
        <w:pStyle w:val="3"/>
        <w:spacing w:before="49"/>
        <w:ind w:left="1673"/>
      </w:pPr>
      <w:r>
        <w:t>one pound \ two pounds</w:t>
      </w:r>
    </w:p>
    <w:p>
      <w:pPr>
        <w:pStyle w:val="3"/>
        <w:spacing w:before="50"/>
        <w:ind w:left="1673"/>
        <w:rPr>
          <w:rFonts w:hint="default" w:eastAsia="宋体"/>
          <w:color w:val="0000FF"/>
          <w:lang w:val="en-US" w:eastAsia="zh-CN"/>
        </w:rPr>
      </w:pPr>
      <w:r>
        <w:t xml:space="preserve">penny: </w:t>
      </w:r>
      <w:r>
        <w:rPr>
          <w:rFonts w:hint="eastAsia" w:ascii="宋体" w:eastAsia="宋体"/>
        </w:rPr>
        <w:t>便士</w:t>
      </w:r>
      <w:r>
        <w:t>,one penny \ two pence</w:t>
      </w:r>
      <w:r>
        <w:rPr>
          <w:rFonts w:hint="eastAsia" w:eastAsia="宋体"/>
          <w:color w:val="0000FF"/>
          <w:lang w:val="en-US" w:eastAsia="zh-CN"/>
        </w:rPr>
        <w:t xml:space="preserve"> pan ni  pan si</w:t>
      </w:r>
    </w:p>
    <w:p>
      <w:pPr>
        <w:pStyle w:val="3"/>
        <w:spacing w:before="43" w:line="278" w:lineRule="auto"/>
        <w:ind w:left="1673" w:right="5322" w:hanging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五角 ≈ </w:t>
      </w:r>
      <w:r>
        <w:t xml:space="preserve">fifty pence dollar: </w:t>
      </w:r>
      <w:r>
        <w:rPr>
          <w:rFonts w:hint="eastAsia" w:ascii="宋体" w:hAnsi="宋体" w:eastAsia="宋体"/>
        </w:rPr>
        <w:t>＄美元</w:t>
      </w:r>
    </w:p>
    <w:p>
      <w:pPr>
        <w:pStyle w:val="3"/>
        <w:spacing w:before="5"/>
        <w:ind w:left="1673"/>
      </w:pPr>
      <w:r>
        <w:t>one dollar \ two dollars</w:t>
      </w:r>
    </w:p>
    <w:p>
      <w:pPr>
        <w:pStyle w:val="3"/>
        <w:spacing w:before="51"/>
        <w:ind w:left="1673"/>
      </w:pPr>
      <w:r>
        <w:t xml:space="preserve">cent: </w:t>
      </w:r>
      <w:r>
        <w:rPr>
          <w:rFonts w:hint="eastAsia" w:ascii="宋体" w:eastAsia="宋体"/>
        </w:rPr>
        <w:t>美分</w:t>
      </w:r>
      <w:r>
        <w:t>,one cent\ two cents</w:t>
      </w:r>
    </w:p>
    <w:p>
      <w:pPr>
        <w:pStyle w:val="3"/>
        <w:spacing w:before="1"/>
        <w:rPr>
          <w:sz w:val="29"/>
        </w:rPr>
      </w:pPr>
    </w:p>
    <w:p>
      <w:pPr>
        <w:pStyle w:val="7"/>
        <w:numPr>
          <w:ilvl w:val="1"/>
          <w:numId w:val="2"/>
        </w:numPr>
        <w:tabs>
          <w:tab w:val="left" w:pos="999"/>
          <w:tab w:val="left" w:pos="1000"/>
        </w:tabs>
        <w:spacing w:before="0" w:after="0" w:line="240" w:lineRule="auto"/>
        <w:ind w:left="999" w:right="0" w:hanging="380"/>
        <w:jc w:val="left"/>
        <w:rPr>
          <w:rFonts w:hint="eastAsia" w:ascii="宋体" w:eastAsia="宋体"/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pound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一磅</w:t>
      </w:r>
    </w:p>
    <w:p>
      <w:pPr>
        <w:pStyle w:val="3"/>
        <w:spacing w:before="43"/>
        <w:ind w:left="1042"/>
        <w:rPr>
          <w:rFonts w:hint="eastAsia" w:ascii="宋体" w:hAnsi="宋体" w:eastAsia="宋体"/>
        </w:rPr>
      </w:pPr>
      <w:r>
        <w:t>one pound ≈ 0.454 kilogram</w:t>
      </w:r>
      <w:r>
        <w:rPr>
          <w:rFonts w:hint="eastAsia" w:ascii="宋体" w:hAnsi="宋体" w:eastAsia="宋体"/>
        </w:rPr>
        <w:t xml:space="preserve">（千克 </w:t>
      </w:r>
      <w:r>
        <w:t xml:space="preserve">\ </w:t>
      </w:r>
      <w:r>
        <w:rPr>
          <w:rFonts w:hint="eastAsia" w:ascii="宋体" w:hAnsi="宋体" w:eastAsia="宋体"/>
        </w:rPr>
        <w:t>公斤）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a pound of cheese: </w:t>
      </w:r>
      <w:r>
        <w:rPr>
          <w:rFonts w:hint="eastAsia" w:ascii="宋体" w:eastAsia="宋体"/>
        </w:rPr>
        <w:t>一磅奶酪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3"/>
        <w:spacing w:before="58"/>
        <w:ind w:left="1251"/>
      </w:pPr>
      <w:r>
        <w:t>Her weight is under ninety pounds.</w:t>
      </w:r>
    </w:p>
    <w:p>
      <w:pPr>
        <w:pStyle w:val="3"/>
        <w:spacing w:before="51" w:line="278" w:lineRule="auto"/>
        <w:ind w:left="1251" w:right="3277"/>
      </w:pPr>
      <w:r>
        <w:rPr>
          <w:rFonts w:hint="eastAsia" w:ascii="宋体" w:hAnsi="宋体" w:eastAsia="宋体"/>
          <w:spacing w:val="-10"/>
        </w:rPr>
        <w:t xml:space="preserve">她的体重不足 </w:t>
      </w:r>
      <w:r>
        <w:t xml:space="preserve">90 </w:t>
      </w:r>
      <w:r>
        <w:rPr>
          <w:rFonts w:hint="eastAsia" w:ascii="宋体" w:hAnsi="宋体" w:eastAsia="宋体"/>
          <w:spacing w:val="-55"/>
        </w:rPr>
        <w:t>磅。</w:t>
      </w:r>
      <w:r>
        <w:rPr>
          <w:rFonts w:hint="eastAsia" w:ascii="宋体" w:hAnsi="宋体" w:eastAsia="宋体"/>
        </w:rPr>
        <w:t>（</w:t>
      </w:r>
      <w:r>
        <w:t xml:space="preserve">90 </w:t>
      </w:r>
      <w:r>
        <w:rPr>
          <w:rFonts w:hint="eastAsia" w:ascii="宋体" w:hAnsi="宋体" w:eastAsia="宋体"/>
        </w:rPr>
        <w:t xml:space="preserve">磅 ≈ </w:t>
      </w:r>
      <w:r>
        <w:t xml:space="preserve">40.86 </w:t>
      </w:r>
      <w:r>
        <w:rPr>
          <w:rFonts w:hint="eastAsia" w:ascii="宋体" w:hAnsi="宋体" w:eastAsia="宋体"/>
          <w:spacing w:val="-2"/>
        </w:rPr>
        <w:t>公斤</w:t>
      </w:r>
      <w:r>
        <w:rPr>
          <w:rFonts w:hint="eastAsia" w:ascii="宋体" w:hAnsi="宋体" w:eastAsia="宋体"/>
        </w:rPr>
        <w:t xml:space="preserve">） </w:t>
      </w:r>
      <w:r>
        <w:rPr>
          <w:rFonts w:hint="eastAsia" w:ascii="宋体" w:hAnsi="宋体" w:eastAsia="宋体"/>
          <w:spacing w:val="-2"/>
        </w:rPr>
        <w:t>半磅：</w:t>
      </w:r>
      <w:r>
        <w:rPr>
          <w:u w:val="single"/>
        </w:rPr>
        <w:t>half</w:t>
      </w:r>
      <w:r>
        <w:t xml:space="preserve"> a pound </w:t>
      </w:r>
      <w:r>
        <w:rPr>
          <w:spacing w:val="-5"/>
        </w:rPr>
        <w:t>of..</w:t>
      </w:r>
    </w:p>
    <w:p>
      <w:pPr>
        <w:pStyle w:val="3"/>
        <w:spacing w:line="269" w:lineRule="exact"/>
        <w:ind w:left="1251"/>
        <w:rPr>
          <w:rFonts w:hint="default" w:eastAsia="宋体"/>
          <w:color w:val="0000FF"/>
          <w:lang w:val="en-US" w:eastAsia="zh-CN"/>
        </w:rPr>
      </w:pPr>
      <w:r>
        <w:rPr>
          <w:rFonts w:hint="eastAsia" w:ascii="宋体" w:hAnsi="宋体" w:eastAsia="宋体"/>
        </w:rPr>
        <w:t>四分之一磅：</w:t>
      </w:r>
      <w:r>
        <w:rPr>
          <w:u w:val="single"/>
        </w:rPr>
        <w:t xml:space="preserve">a quarter of </w:t>
      </w:r>
      <w:r>
        <w:t>a pound of…</w:t>
      </w:r>
      <w:r>
        <w:rPr>
          <w:rFonts w:hint="eastAsia" w:eastAsia="宋体"/>
          <w:color w:val="0000FF"/>
          <w:lang w:val="en-US" w:eastAsia="zh-CN"/>
        </w:rPr>
        <w:t xml:space="preserve">kao der </w:t>
      </w:r>
    </w:p>
    <w:p>
      <w:pPr>
        <w:pStyle w:val="2"/>
        <w:spacing w:before="43"/>
        <w:ind w:left="3695"/>
        <w:rPr>
          <w:rFonts w:hint="eastAsia" w:ascii="宋体" w:eastAsia="宋体"/>
        </w:rPr>
      </w:pPr>
      <w:r>
        <w:t xml:space="preserve">Lesson 41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名词</w:t>
      </w:r>
    </w:p>
    <w:p>
      <w:pPr>
        <w:pStyle w:val="3"/>
        <w:spacing w:before="1"/>
        <w:rPr>
          <w:rFonts w:ascii="宋体"/>
          <w:sz w:val="22"/>
        </w:rPr>
      </w:pPr>
    </w:p>
    <w:p>
      <w:pPr>
        <w:pStyle w:val="7"/>
        <w:numPr>
          <w:ilvl w:val="2"/>
          <w:numId w:val="2"/>
        </w:numPr>
        <w:tabs>
          <w:tab w:val="left" w:pos="1726"/>
          <w:tab w:val="left" w:pos="1727"/>
        </w:tabs>
        <w:spacing w:before="72" w:after="0" w:line="240" w:lineRule="auto"/>
        <w:ind w:left="1726" w:right="0" w:hanging="3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冠词</w:t>
      </w:r>
      <w:r>
        <w:rPr>
          <w:sz w:val="21"/>
        </w:rPr>
        <w:t>+</w:t>
      </w:r>
      <w:r>
        <w:rPr>
          <w:rFonts w:hint="eastAsia" w:ascii="宋体" w:eastAsia="宋体"/>
          <w:sz w:val="21"/>
        </w:rPr>
        <w:t>名词</w:t>
      </w:r>
    </w:p>
    <w:p>
      <w:pPr>
        <w:pStyle w:val="7"/>
        <w:numPr>
          <w:ilvl w:val="2"/>
          <w:numId w:val="2"/>
        </w:numPr>
        <w:tabs>
          <w:tab w:val="left" w:pos="1726"/>
          <w:tab w:val="left" w:pos="1727"/>
        </w:tabs>
        <w:spacing w:before="43" w:after="0" w:line="240" w:lineRule="auto"/>
        <w:ind w:left="1726" w:right="0" w:hanging="370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名词所有格</w:t>
      </w:r>
      <w:r>
        <w:rPr>
          <w:sz w:val="21"/>
        </w:rPr>
        <w:t>:‘s</w:t>
      </w:r>
      <w:r>
        <w:rPr>
          <w:spacing w:val="-3"/>
          <w:sz w:val="21"/>
        </w:rPr>
        <w:t xml:space="preserve"> </w:t>
      </w:r>
      <w:r>
        <w:rPr>
          <w:sz w:val="21"/>
        </w:rPr>
        <w:t>\ of</w:t>
      </w:r>
    </w:p>
    <w:p>
      <w:pPr>
        <w:pStyle w:val="7"/>
        <w:numPr>
          <w:ilvl w:val="2"/>
          <w:numId w:val="2"/>
        </w:numPr>
        <w:tabs>
          <w:tab w:val="left" w:pos="1726"/>
          <w:tab w:val="left" w:pos="1727"/>
        </w:tabs>
        <w:spacing w:before="43" w:after="0" w:line="240" w:lineRule="auto"/>
        <w:ind w:left="1726" w:right="0" w:hanging="3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单</w:t>
      </w:r>
      <w:r>
        <w:rPr>
          <w:sz w:val="21"/>
        </w:rPr>
        <w:t>&amp;</w:t>
      </w:r>
      <w:r>
        <w:rPr>
          <w:rFonts w:hint="eastAsia" w:ascii="宋体" w:eastAsia="宋体"/>
          <w:spacing w:val="-3"/>
          <w:sz w:val="21"/>
        </w:rPr>
        <w:t>复数</w:t>
      </w:r>
    </w:p>
    <w:p>
      <w:pPr>
        <w:pStyle w:val="7"/>
        <w:numPr>
          <w:ilvl w:val="2"/>
          <w:numId w:val="2"/>
        </w:numPr>
        <w:tabs>
          <w:tab w:val="left" w:pos="1726"/>
          <w:tab w:val="left" w:pos="1727"/>
        </w:tabs>
        <w:spacing w:before="43" w:after="0" w:line="278" w:lineRule="auto"/>
        <w:ind w:left="620" w:right="5824" w:firstLine="73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可数</w:t>
      </w:r>
      <w:r>
        <w:rPr>
          <w:spacing w:val="-3"/>
          <w:sz w:val="21"/>
        </w:rPr>
        <w:t>&amp;</w:t>
      </w:r>
      <w:r>
        <w:rPr>
          <w:rFonts w:hint="eastAsia" w:ascii="宋体" w:eastAsia="宋体"/>
          <w:spacing w:val="-7"/>
          <w:sz w:val="21"/>
        </w:rPr>
        <w:t>不可数</w:t>
      </w:r>
      <w:r>
        <w:rPr>
          <w:rFonts w:hint="eastAsia" w:ascii="宋体" w:eastAsia="宋体"/>
          <w:spacing w:val="-1"/>
          <w:sz w:val="21"/>
        </w:rPr>
        <w:t>不可数名词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概念：不可以数的、不可以计算的名词；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包括：</w:t>
      </w:r>
    </w:p>
    <w:p>
      <w:pPr>
        <w:pStyle w:val="7"/>
        <w:numPr>
          <w:ilvl w:val="1"/>
          <w:numId w:val="3"/>
        </w:numPr>
        <w:tabs>
          <w:tab w:val="left" w:pos="1533"/>
        </w:tabs>
        <w:spacing w:before="43" w:after="0" w:line="240" w:lineRule="auto"/>
        <w:ind w:left="1532" w:right="0" w:hanging="282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液体状的东西；</w:t>
      </w:r>
      <w:r>
        <w:rPr>
          <w:sz w:val="21"/>
        </w:rPr>
        <w:t>water\</w:t>
      </w:r>
      <w:r>
        <w:rPr>
          <w:spacing w:val="-1"/>
          <w:sz w:val="21"/>
        </w:rPr>
        <w:t xml:space="preserve"> </w:t>
      </w:r>
      <w:r>
        <w:rPr>
          <w:sz w:val="21"/>
        </w:rPr>
        <w:t>tea\ coffee\</w:t>
      </w:r>
      <w:r>
        <w:rPr>
          <w:spacing w:val="-2"/>
          <w:sz w:val="21"/>
        </w:rPr>
        <w:t xml:space="preserve"> </w:t>
      </w:r>
      <w:r>
        <w:rPr>
          <w:sz w:val="21"/>
        </w:rPr>
        <w:t>milk\</w:t>
      </w:r>
      <w:r>
        <w:rPr>
          <w:spacing w:val="-1"/>
          <w:sz w:val="21"/>
        </w:rPr>
        <w:t xml:space="preserve"> </w:t>
      </w:r>
      <w:r>
        <w:rPr>
          <w:sz w:val="21"/>
        </w:rPr>
        <w:t>beer…</w:t>
      </w:r>
    </w:p>
    <w:p>
      <w:pPr>
        <w:pStyle w:val="7"/>
        <w:numPr>
          <w:ilvl w:val="1"/>
          <w:numId w:val="3"/>
        </w:numPr>
        <w:tabs>
          <w:tab w:val="left" w:pos="1523"/>
        </w:tabs>
        <w:spacing w:before="43" w:after="0" w:line="240" w:lineRule="auto"/>
        <w:ind w:left="1522" w:right="0" w:hanging="272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物质名词；</w:t>
      </w:r>
      <w:r>
        <w:rPr>
          <w:sz w:val="21"/>
        </w:rPr>
        <w:t>soap\</w:t>
      </w:r>
      <w:r>
        <w:rPr>
          <w:spacing w:val="-1"/>
          <w:sz w:val="21"/>
        </w:rPr>
        <w:t xml:space="preserve"> </w:t>
      </w:r>
      <w:r>
        <w:rPr>
          <w:sz w:val="21"/>
        </w:rPr>
        <w:t>bread\ chocolate\ rice\</w:t>
      </w:r>
      <w:r>
        <w:rPr>
          <w:spacing w:val="-1"/>
          <w:sz w:val="21"/>
        </w:rPr>
        <w:t xml:space="preserve"> </w:t>
      </w:r>
      <w:r>
        <w:rPr>
          <w:sz w:val="21"/>
        </w:rPr>
        <w:t>tobacco…</w:t>
      </w:r>
    </w:p>
    <w:p>
      <w:pPr>
        <w:pStyle w:val="7"/>
        <w:numPr>
          <w:ilvl w:val="1"/>
          <w:numId w:val="3"/>
        </w:numPr>
        <w:tabs>
          <w:tab w:val="left" w:pos="1523"/>
        </w:tabs>
        <w:spacing w:before="43" w:after="0" w:line="240" w:lineRule="auto"/>
        <w:ind w:left="1522" w:right="0" w:hanging="272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抽象名词</w:t>
      </w:r>
      <w:r>
        <w:rPr>
          <w:spacing w:val="-1"/>
          <w:sz w:val="21"/>
        </w:rPr>
        <w:t xml:space="preserve">. </w:t>
      </w:r>
      <w:r>
        <w:rPr>
          <w:sz w:val="21"/>
        </w:rPr>
        <w:t>love\</w:t>
      </w:r>
      <w:r>
        <w:rPr>
          <w:spacing w:val="-2"/>
          <w:sz w:val="21"/>
        </w:rPr>
        <w:t xml:space="preserve"> </w:t>
      </w:r>
      <w:r>
        <w:rPr>
          <w:sz w:val="21"/>
        </w:rPr>
        <w:t>friendship\ work\</w:t>
      </w:r>
      <w:r>
        <w:rPr>
          <w:spacing w:val="-1"/>
          <w:sz w:val="21"/>
        </w:rPr>
        <w:t xml:space="preserve"> </w:t>
      </w:r>
      <w:r>
        <w:rPr>
          <w:sz w:val="21"/>
        </w:rPr>
        <w:t>homework…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用法：</w:t>
      </w:r>
    </w:p>
    <w:p>
      <w:pPr>
        <w:pStyle w:val="3"/>
        <w:spacing w:before="43"/>
        <w:ind w:left="1251"/>
      </w:pPr>
      <w:r>
        <w:pict>
          <v:group id="_x0000_s1027" o:spid="_x0000_s1027" o:spt="203" style="position:absolute;left:0pt;margin-left:82.3pt;margin-top:19.15pt;height:75.35pt;width:382.35pt;mso-position-horizontal-relative:page;mso-wrap-distance-bottom:0pt;mso-wrap-distance-top:0pt;z-index:-251654144;mso-width-relative:page;mso-height-relative:page;" coordorigin="1646,383" coordsize="7647,1507">
            <o:lock v:ext="edit"/>
            <v:shape id="_x0000_s1028" o:spid="_x0000_s1028" o:spt="75" type="#_x0000_t75" style="position:absolute;left:1646;top:519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2160;top:958;height:933;width:518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0" o:spid="_x0000_s1030" o:spt="202" type="#_x0000_t202" style="position:absolute;left:1646;top:383;height:1507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417"/>
                      </w:tabs>
                      <w:spacing w:before="0" w:line="241" w:lineRule="exact"/>
                      <w:ind w:left="1416" w:right="0" w:hanging="272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10"/>
                        <w:sz w:val="21"/>
                      </w:rPr>
                      <w:t xml:space="preserve">前面不可以加 </w:t>
                    </w:r>
                    <w:r>
                      <w:rPr>
                        <w:sz w:val="21"/>
                      </w:rPr>
                      <w:t>a\an;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417"/>
                      </w:tabs>
                      <w:spacing w:before="43"/>
                      <w:ind w:left="1416" w:right="0" w:hanging="272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10"/>
                        <w:sz w:val="21"/>
                      </w:rPr>
                      <w:t xml:space="preserve">后面不可以加 </w:t>
                    </w:r>
                    <w:r>
                      <w:rPr>
                        <w:sz w:val="21"/>
                      </w:rPr>
                      <w:t>s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，永远是单数。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31.25pt;height:52.7pt;width:40.25pt;mso-position-horizontal-relative:page;mso-wrap-distance-bottom:0pt;mso-wrap-distance-top:0pt;z-index:-251653120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A. </w:t>
      </w:r>
      <w:r>
        <w:rPr>
          <w:rFonts w:hint="eastAsia" w:ascii="宋体" w:hAnsi="宋体" w:eastAsia="宋体"/>
        </w:rPr>
        <w:t xml:space="preserve">前面不可以加 </w:t>
      </w:r>
      <w:r>
        <w:t>one, two, three…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0" w:after="0" w:line="265" w:lineRule="exact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与量词的搭配：</w:t>
      </w:r>
    </w:p>
    <w:p>
      <w:pPr>
        <w:pStyle w:val="3"/>
        <w:tabs>
          <w:tab w:val="left" w:pos="2833"/>
        </w:tabs>
        <w:spacing w:before="43"/>
        <w:ind w:left="1148"/>
        <w:rPr>
          <w:rFonts w:hint="eastAsia" w:ascii="宋体" w:eastAsia="宋体"/>
        </w:rPr>
      </w:pPr>
      <w:r>
        <w:t>a piece</w:t>
      </w:r>
      <w:r>
        <w:rPr>
          <w:spacing w:val="-6"/>
        </w:rPr>
        <w:t xml:space="preserve"> </w:t>
      </w:r>
      <w:r>
        <w:t>of bread</w:t>
      </w:r>
      <w:r>
        <w:tab/>
      </w:r>
      <w:r>
        <w:rPr>
          <w:rFonts w:hint="eastAsia" w:ascii="宋体" w:eastAsia="宋体"/>
          <w:spacing w:val="-2"/>
        </w:rPr>
        <w:t>一片面包</w:t>
      </w:r>
    </w:p>
    <w:p>
      <w:pPr>
        <w:pStyle w:val="3"/>
        <w:tabs>
          <w:tab w:val="left" w:pos="3013"/>
        </w:tabs>
        <w:spacing w:before="43"/>
        <w:ind w:left="1148"/>
        <w:rPr>
          <w:rFonts w:hint="eastAsia" w:ascii="宋体" w:eastAsia="宋体"/>
        </w:rPr>
      </w:pPr>
      <w:r>
        <w:t>a loaf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bread</w:t>
      </w:r>
      <w:r>
        <w:tab/>
      </w:r>
      <w:r>
        <w:rPr>
          <w:rFonts w:hint="eastAsia" w:ascii="宋体" w:eastAsia="宋体"/>
          <w:spacing w:val="-1"/>
        </w:rPr>
        <w:t>一个面包</w:t>
      </w:r>
    </w:p>
    <w:p>
      <w:pPr>
        <w:pStyle w:val="3"/>
        <w:tabs>
          <w:tab w:val="left" w:pos="3092"/>
        </w:tabs>
        <w:spacing w:before="43"/>
        <w:ind w:left="1148"/>
        <w:rPr>
          <w:rFonts w:hint="eastAsia" w:ascii="宋体" w:eastAsia="宋体"/>
        </w:rPr>
      </w:pPr>
      <w:r>
        <w:t>a bar</w:t>
      </w:r>
      <w:r>
        <w:rPr>
          <w:spacing w:val="-5"/>
        </w:rPr>
        <w:t xml:space="preserve"> </w:t>
      </w:r>
      <w:r>
        <w:t>of soap</w:t>
      </w:r>
      <w:r>
        <w:tab/>
      </w:r>
      <w:r>
        <w:rPr>
          <w:rFonts w:hint="eastAsia" w:ascii="宋体" w:eastAsia="宋体"/>
          <w:spacing w:val="-2"/>
        </w:rPr>
        <w:t>一条肥皂</w:t>
      </w:r>
    </w:p>
    <w:p>
      <w:pPr>
        <w:pStyle w:val="3"/>
        <w:tabs>
          <w:tab w:val="left" w:pos="2843"/>
        </w:tabs>
        <w:spacing w:before="42"/>
        <w:ind w:left="1148"/>
        <w:rPr>
          <w:rFonts w:hint="eastAsia" w:ascii="宋体" w:eastAsia="宋体"/>
        </w:rPr>
      </w:pPr>
      <w:r>
        <w:t>a bottle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cola</w:t>
      </w:r>
      <w:r>
        <w:tab/>
      </w:r>
      <w:r>
        <w:rPr>
          <w:rFonts w:hint="eastAsia" w:ascii="宋体" w:eastAsia="宋体"/>
          <w:spacing w:val="-2"/>
        </w:rPr>
        <w:t>一瓶可乐</w:t>
      </w:r>
    </w:p>
    <w:p>
      <w:pPr>
        <w:pStyle w:val="3"/>
        <w:tabs>
          <w:tab w:val="left" w:pos="3160"/>
        </w:tabs>
        <w:spacing w:before="43"/>
        <w:ind w:left="1148"/>
      </w:pPr>
      <w:r>
        <w:t>a</w:t>
      </w:r>
      <w:r>
        <w:rPr>
          <w:spacing w:val="-4"/>
        </w:rPr>
        <w:t xml:space="preserve"> </w:t>
      </w:r>
      <w:r>
        <w:t>pound</w:t>
      </w:r>
      <w:r>
        <w:rPr>
          <w:spacing w:val="-1"/>
        </w:rPr>
        <w:t xml:space="preserve"> </w:t>
      </w:r>
      <w:r>
        <w:t>of…</w:t>
      </w:r>
      <w:r>
        <w:tab/>
      </w:r>
      <w:r>
        <w:rPr>
          <w:rFonts w:hint="eastAsia" w:ascii="宋体" w:hAnsi="宋体" w:eastAsia="宋体"/>
          <w:spacing w:val="-2"/>
        </w:rPr>
        <w:t>一磅的</w:t>
      </w:r>
      <w:r>
        <w:t>…</w:t>
      </w:r>
    </w:p>
    <w:p>
      <w:pPr>
        <w:pStyle w:val="3"/>
        <w:tabs>
          <w:tab w:val="left" w:pos="3296"/>
        </w:tabs>
        <w:spacing w:before="43"/>
        <w:ind w:left="1148"/>
        <w:rPr>
          <w:rFonts w:hint="eastAsia" w:ascii="宋体" w:eastAsia="宋体"/>
        </w:rPr>
      </w:pPr>
      <w:r>
        <w:t>a tin</w:t>
      </w:r>
      <w:r>
        <w:rPr>
          <w:spacing w:val="-5"/>
        </w:rPr>
        <w:t xml:space="preserve"> </w:t>
      </w:r>
      <w:r>
        <w:t>of cola</w:t>
      </w:r>
      <w:r>
        <w:tab/>
      </w:r>
      <w:r>
        <w:rPr>
          <w:rFonts w:hint="eastAsia" w:ascii="宋体" w:eastAsia="宋体"/>
          <w:spacing w:val="-3"/>
        </w:rPr>
        <w:t>一罐可乐</w:t>
      </w:r>
    </w:p>
    <w:p>
      <w:pPr>
        <w:pStyle w:val="3"/>
        <w:tabs>
          <w:tab w:val="left" w:pos="2924"/>
        </w:tabs>
        <w:spacing w:before="43"/>
        <w:ind w:left="1148"/>
        <w:rPr>
          <w:rFonts w:hint="eastAsia" w:ascii="宋体" w:eastAsia="宋体"/>
        </w:rPr>
      </w:pPr>
      <w:r>
        <w:t>a cup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3"/>
        </w:rPr>
        <w:t>coffee</w:t>
      </w:r>
      <w:r>
        <w:rPr>
          <w:spacing w:val="-3"/>
        </w:rPr>
        <w:tab/>
      </w:r>
      <w:r>
        <w:rPr>
          <w:rFonts w:hint="eastAsia" w:ascii="宋体" w:eastAsia="宋体"/>
          <w:spacing w:val="-1"/>
        </w:rPr>
        <w:t>一杯咖啡</w:t>
      </w:r>
    </w:p>
    <w:p>
      <w:pPr>
        <w:pStyle w:val="3"/>
        <w:tabs>
          <w:tab w:val="left" w:pos="3301"/>
        </w:tabs>
        <w:spacing w:before="43"/>
        <w:ind w:left="1148"/>
        <w:rPr>
          <w:rFonts w:hint="eastAsia" w:ascii="宋体" w:eastAsia="宋体"/>
        </w:rPr>
      </w:pPr>
      <w:r>
        <w:t xml:space="preserve">a </w:t>
      </w:r>
      <w:r>
        <w:rPr>
          <w:spacing w:val="-3"/>
        </w:rPr>
        <w:t xml:space="preserve">box </w:t>
      </w:r>
      <w:r>
        <w:t>of tea</w:t>
      </w:r>
      <w:r>
        <w:tab/>
      </w:r>
      <w:r>
        <w:rPr>
          <w:rFonts w:hint="eastAsia" w:ascii="宋体" w:eastAsia="宋体"/>
          <w:spacing w:val="-3"/>
        </w:rPr>
        <w:t>一盒茶叶</w:t>
      </w:r>
    </w:p>
    <w:p>
      <w:pPr>
        <w:pStyle w:val="3"/>
        <w:tabs>
          <w:tab w:val="left" w:pos="2761"/>
        </w:tabs>
        <w:spacing w:before="44"/>
        <w:ind w:left="1148"/>
        <w:rPr>
          <w:rFonts w:hint="eastAsia" w:ascii="宋体" w:eastAsia="宋体"/>
        </w:rPr>
      </w:pPr>
      <w:r>
        <w:t>a spoon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sugar</w:t>
      </w:r>
      <w:r>
        <w:tab/>
      </w:r>
      <w:r>
        <w:rPr>
          <w:rFonts w:hint="eastAsia" w:ascii="宋体" w:eastAsia="宋体"/>
          <w:spacing w:val="-2"/>
        </w:rPr>
        <w:t>一勺糖</w:t>
      </w:r>
    </w:p>
    <w:p>
      <w:pPr>
        <w:pStyle w:val="7"/>
        <w:numPr>
          <w:ilvl w:val="0"/>
          <w:numId w:val="5"/>
        </w:numPr>
        <w:tabs>
          <w:tab w:val="left" w:pos="271"/>
          <w:tab w:val="left" w:pos="1273"/>
        </w:tabs>
        <w:spacing w:before="48" w:after="0" w:line="240" w:lineRule="auto"/>
        <w:ind w:left="891" w:right="4702" w:hanging="892"/>
        <w:jc w:val="right"/>
        <w:rPr>
          <w:sz w:val="21"/>
        </w:rPr>
      </w:pPr>
      <w:r>
        <w:rPr>
          <w:spacing w:val="-2"/>
          <w:sz w:val="21"/>
        </w:rPr>
        <w:t>There</w:t>
      </w:r>
      <w:r>
        <w:rPr>
          <w:spacing w:val="-2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ab/>
      </w:r>
      <w:r>
        <w:rPr>
          <w:sz w:val="21"/>
        </w:rPr>
        <w:t>some bread on the</w:t>
      </w:r>
      <w:r>
        <w:rPr>
          <w:spacing w:val="-11"/>
          <w:sz w:val="21"/>
        </w:rPr>
        <w:t xml:space="preserve"> </w:t>
      </w:r>
      <w:r>
        <w:rPr>
          <w:sz w:val="21"/>
        </w:rPr>
        <w:t>table.</w:t>
      </w:r>
    </w:p>
    <w:p>
      <w:pPr>
        <w:pStyle w:val="3"/>
        <w:tabs>
          <w:tab w:val="left" w:pos="2014"/>
        </w:tabs>
        <w:spacing w:before="56"/>
        <w:ind w:right="4778"/>
        <w:jc w:val="right"/>
      </w:pPr>
      <w:r>
        <w:t>A. is</w:t>
      </w:r>
      <w:r>
        <w:tab/>
      </w:r>
      <w:r>
        <w:t>B.</w:t>
      </w:r>
      <w:r>
        <w:rPr>
          <w:spacing w:val="-2"/>
        </w:rPr>
        <w:t xml:space="preserve"> </w:t>
      </w:r>
      <w:r>
        <w:t>are</w:t>
      </w:r>
    </w:p>
    <w:p>
      <w:pPr>
        <w:pStyle w:val="7"/>
        <w:numPr>
          <w:ilvl w:val="0"/>
          <w:numId w:val="5"/>
        </w:numPr>
        <w:tabs>
          <w:tab w:val="left" w:pos="894"/>
          <w:tab w:val="left" w:pos="3963"/>
        </w:tabs>
        <w:spacing w:before="55" w:after="0" w:line="240" w:lineRule="auto"/>
        <w:ind w:left="893" w:right="0" w:hanging="274"/>
        <w:jc w:val="left"/>
        <w:rPr>
          <w:sz w:val="21"/>
        </w:rPr>
      </w:pPr>
      <w:r>
        <w:rPr>
          <w:sz w:val="21"/>
        </w:rPr>
        <w:t xml:space="preserve">I am </w:t>
      </w:r>
      <w:r>
        <w:rPr>
          <w:spacing w:val="-4"/>
          <w:sz w:val="21"/>
        </w:rPr>
        <w:t xml:space="preserve">thirsty. </w:t>
      </w:r>
      <w:r>
        <w:rPr>
          <w:spacing w:val="-3"/>
          <w:sz w:val="21"/>
        </w:rPr>
        <w:t xml:space="preserve">Would </w:t>
      </w:r>
      <w:r>
        <w:rPr>
          <w:sz w:val="21"/>
        </w:rPr>
        <w:t>you</w:t>
      </w:r>
      <w:r>
        <w:rPr>
          <w:spacing w:val="7"/>
          <w:sz w:val="21"/>
        </w:rPr>
        <w:t xml:space="preserve"> </w:t>
      </w:r>
      <w:r>
        <w:rPr>
          <w:sz w:val="21"/>
        </w:rPr>
        <w:t>bring me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,please?</w:t>
      </w:r>
    </w:p>
    <w:p>
      <w:pPr>
        <w:pStyle w:val="3"/>
        <w:rPr>
          <w:sz w:val="20"/>
        </w:rPr>
      </w:pPr>
    </w:p>
    <w:p>
      <w:pPr>
        <w:pStyle w:val="3"/>
        <w:tabs>
          <w:tab w:val="left" w:pos="2958"/>
        </w:tabs>
        <w:spacing w:before="124"/>
        <w:ind w:left="1146"/>
      </w:pPr>
      <w:r>
        <w:t>A.</w:t>
      </w:r>
      <w:r>
        <w:rPr>
          <w:spacing w:val="2"/>
        </w:rPr>
        <w:t xml:space="preserve"> </w:t>
      </w:r>
      <w:r>
        <w:t xml:space="preserve">some </w:t>
      </w:r>
      <w:r>
        <w:rPr>
          <w:spacing w:val="-3"/>
        </w:rPr>
        <w:t>waters</w:t>
      </w:r>
      <w:r>
        <w:rPr>
          <w:spacing w:val="-3"/>
        </w:rPr>
        <w:tab/>
      </w:r>
      <w:r>
        <w:t>B. some tea</w:t>
      </w:r>
    </w:p>
    <w:p>
      <w:pPr>
        <w:pStyle w:val="3"/>
        <w:tabs>
          <w:tab w:val="left" w:pos="2035"/>
          <w:tab w:val="left" w:pos="3032"/>
        </w:tabs>
        <w:spacing w:before="55"/>
        <w:ind w:left="1146"/>
      </w:pPr>
      <w:r>
        <w:t>C.</w:t>
      </w:r>
      <w:r>
        <w:rPr>
          <w:spacing w:val="-1"/>
        </w:rPr>
        <w:t xml:space="preserve"> </w:t>
      </w:r>
      <w:r>
        <w:t>some</w:t>
      </w:r>
      <w:r>
        <w:tab/>
      </w:r>
      <w:r>
        <w:t>soups</w:t>
      </w:r>
      <w:r>
        <w:tab/>
      </w:r>
      <w:r>
        <w:rPr>
          <w:spacing w:val="-3"/>
        </w:rPr>
        <w:t xml:space="preserve">D. </w:t>
      </w:r>
      <w:r>
        <w:t>some</w:t>
      </w:r>
      <w:r>
        <w:rPr>
          <w:spacing w:val="3"/>
        </w:rPr>
        <w:t xml:space="preserve"> </w:t>
      </w:r>
      <w:r>
        <w:t>eggs</w:t>
      </w:r>
    </w:p>
    <w:p>
      <w:pPr>
        <w:pStyle w:val="7"/>
        <w:numPr>
          <w:ilvl w:val="0"/>
          <w:numId w:val="5"/>
        </w:numPr>
        <w:tabs>
          <w:tab w:val="left" w:pos="892"/>
          <w:tab w:val="left" w:pos="2179"/>
        </w:tabs>
        <w:spacing w:before="56" w:after="0" w:line="240" w:lineRule="auto"/>
        <w:ind w:left="891" w:right="0" w:hanging="272"/>
        <w:jc w:val="left"/>
        <w:rPr>
          <w:sz w:val="21"/>
        </w:rPr>
      </w:pPr>
      <w:r>
        <w:rPr>
          <w:sz w:val="21"/>
        </w:rPr>
        <w:t xml:space="preserve">There </w:t>
      </w:r>
      <w:r>
        <w:rPr>
          <w:sz w:val="21"/>
          <w:u w:val="single"/>
        </w:rPr>
        <w:t xml:space="preserve">   </w:t>
      </w:r>
      <w:r>
        <w:rPr>
          <w:spacing w:val="13"/>
          <w:sz w:val="21"/>
        </w:rPr>
        <w:t xml:space="preserve"> </w:t>
      </w:r>
      <w:r>
        <w:rPr>
          <w:sz w:val="21"/>
        </w:rPr>
        <w:t>two</w:t>
      </w:r>
      <w:r>
        <w:rPr>
          <w:sz w:val="21"/>
        </w:rPr>
        <w:tab/>
      </w:r>
      <w:r>
        <w:rPr>
          <w:sz w:val="21"/>
        </w:rPr>
        <w:t>bars of soap in the</w:t>
      </w:r>
      <w:r>
        <w:rPr>
          <w:spacing w:val="-4"/>
          <w:sz w:val="21"/>
        </w:rPr>
        <w:t xml:space="preserve"> </w:t>
      </w:r>
      <w:r>
        <w:rPr>
          <w:sz w:val="21"/>
        </w:rPr>
        <w:t>bathroom.</w:t>
      </w:r>
    </w:p>
    <w:p>
      <w:pPr>
        <w:pStyle w:val="3"/>
        <w:tabs>
          <w:tab w:val="left" w:pos="3532"/>
        </w:tabs>
        <w:spacing w:before="56"/>
        <w:ind w:left="1460"/>
      </w:pPr>
      <w:r>
        <w:t>A. is</w:t>
      </w:r>
      <w:r>
        <w:tab/>
      </w:r>
      <w:r>
        <w:t>B. are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8"/>
        <w:rPr>
          <w:sz w:val="19"/>
        </w:rPr>
      </w:pPr>
    </w:p>
    <w:p>
      <w:pPr>
        <w:pStyle w:val="3"/>
        <w:ind w:left="620"/>
        <w:rPr>
          <w:sz w:val="20"/>
        </w:rPr>
      </w:pPr>
      <w:r>
        <w:rPr>
          <w:sz w:val="20"/>
        </w:rPr>
        <w:pict>
          <v:group id="_x0000_s1032" o:spid="_x0000_s1032" o:spt="203" style="height:230.85pt;width:291.55pt;" coordsize="5831,4617">
            <o:lock v:ext="edit"/>
            <v:shape id="_x0000_s1033" o:spid="_x0000_s1033" o:spt="75" type="#_x0000_t75" style="position:absolute;left:0;top:0;height:2122;width:575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75" type="#_x0000_t75" style="position:absolute;left:94;top:2160;height:2457;width:573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none"/>
            <w10:anchorlock/>
          </v:group>
        </w:pict>
      </w:r>
    </w:p>
    <w:p>
      <w:pPr>
        <w:pStyle w:val="3"/>
        <w:spacing w:before="1"/>
        <w:rPr>
          <w:sz w:val="5"/>
        </w:rPr>
      </w:pPr>
      <w:r>
        <w:pict>
          <v:group id="_x0000_s1035" o:spid="_x0000_s1035" o:spt="203" style="position:absolute;left:0pt;margin-left:82.3pt;margin-top:5.05pt;height:148.1pt;width:382.35pt;mso-position-horizontal-relative:page;mso-wrap-distance-bottom:0pt;mso-wrap-distance-top:0pt;z-index:-251651072;mso-width-relative:page;mso-height-relative:page;" coordorigin="1646,101" coordsize="7647,2962">
            <o:lock v:ext="edit"/>
            <v:shape id="_x0000_s1036" o:spid="_x0000_s1036" o:spt="75" type="#_x0000_t75" style="position:absolute;left:1646;top:146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75" type="#_x0000_t75" style="position:absolute;left:2160;top:101;height:2962;width:493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  <w:r>
        <w:pict>
          <v:shape id="_x0000_s1038" o:spid="_x0000_s1038" style="position:absolute;left:0pt;margin-left:468.35pt;margin-top:78.4pt;height:52.7pt;width:40.25pt;mso-position-horizontal-relative:page;mso-wrap-distance-bottom:0pt;mso-wrap-distance-top:0pt;z-index:-251650048;mso-width-relative:page;mso-height-relative:page;" fillcolor="#808080" filled="t" stroked="f" coordorigin="9367,1569" coordsize="805,1054" path="m9750,2505l9755,2537,9759,2566,9763,2593,9765,2618,9811,2620,9856,2622,9899,2623,9940,2623,10014,2612,10073,2579,10116,2525,10119,2516,9930,2516,9896,2515,9855,2513,9806,2510,9750,2505xm10172,1569l9388,1569,9388,1668,10088,1668,10087,1758,10086,1846,10085,1932,10083,2015,10081,2102,10079,2174,10077,2253,10075,2325,10072,2373,10065,2414,10054,2448,10040,2473,10021,2492,9996,2506,9966,2514,9930,2516,10119,2516,10143,2449,10154,2350,10155,2305,10158,2242,10159,2193,10161,2123,10163,2051,10164,1962,10166,1880,10168,1758,10170,1668,10172,1569xm10016,2065l9954,2094,9889,2123,9822,2153,9680,2213,9367,2341,9374,2367,9389,2419,9396,2445,10016,2171,10015,2155,10015,2132,10015,2102,10016,2065xm9523,1768l9513,1788,9503,1808,9493,1827,9483,1847,9540,1882,9602,1921,9666,1962,9734,2008,9804,2058,9815,2034,9826,2011,9837,1988,9847,1965,9794,1930,9734,1893,9669,1854,9523,176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1"/>
        <w:rPr>
          <w:sz w:val="26"/>
        </w:rPr>
      </w:pPr>
    </w:p>
    <w:p>
      <w:pPr>
        <w:pStyle w:val="2"/>
        <w:ind w:left="3484"/>
        <w:rPr>
          <w:rFonts w:hint="eastAsia" w:ascii="宋体" w:eastAsia="宋体"/>
        </w:rPr>
      </w:pPr>
      <w:r>
        <w:t xml:space="preserve">Lesson 42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bird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鸟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any: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一些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some: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一些</w:t>
      </w:r>
    </w:p>
    <w:p>
      <w:pPr>
        <w:pStyle w:val="7"/>
        <w:numPr>
          <w:ilvl w:val="0"/>
          <w:numId w:val="7"/>
        </w:numPr>
        <w:tabs>
          <w:tab w:val="left" w:pos="846"/>
        </w:tabs>
        <w:spacing w:before="43" w:after="0" w:line="280" w:lineRule="auto"/>
        <w:ind w:left="1671" w:right="2931" w:hanging="1052"/>
        <w:jc w:val="left"/>
        <w:rPr>
          <w:sz w:val="21"/>
        </w:rPr>
      </w:pPr>
      <w:r>
        <w:rPr>
          <w:sz w:val="21"/>
        </w:rPr>
        <w:t>some</w:t>
      </w:r>
      <w:r>
        <w:rPr>
          <w:spacing w:val="-1"/>
          <w:sz w:val="21"/>
        </w:rPr>
        <w:t xml:space="preserve"> </w:t>
      </w:r>
      <w:r>
        <w:rPr>
          <w:sz w:val="21"/>
        </w:rPr>
        <w:t>\</w:t>
      </w:r>
      <w:r>
        <w:rPr>
          <w:spacing w:val="1"/>
          <w:sz w:val="21"/>
        </w:rPr>
        <w:t xml:space="preserve"> </w:t>
      </w:r>
      <w:r>
        <w:rPr>
          <w:sz w:val="21"/>
        </w:rPr>
        <w:t>any+</w:t>
      </w:r>
      <w:r>
        <w:rPr>
          <w:spacing w:val="13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复数名词或不可数名词时</w:t>
      </w:r>
      <w:r>
        <w:rPr>
          <w:spacing w:val="-1"/>
          <w:sz w:val="21"/>
        </w:rPr>
        <w:t>, “</w:t>
      </w:r>
      <w:r>
        <w:rPr>
          <w:rFonts w:hint="eastAsia" w:ascii="宋体" w:hAnsi="宋体" w:eastAsia="宋体"/>
          <w:spacing w:val="-3"/>
          <w:sz w:val="21"/>
        </w:rPr>
        <w:t>一些</w:t>
      </w:r>
      <w:r>
        <w:rPr>
          <w:spacing w:val="-6"/>
          <w:sz w:val="21"/>
        </w:rPr>
        <w:t xml:space="preserve">”, </w:t>
      </w:r>
      <w:r>
        <w:rPr>
          <w:sz w:val="21"/>
        </w:rPr>
        <w:t>some</w:t>
      </w:r>
      <w:r>
        <w:rPr>
          <w:spacing w:val="6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用</w:t>
      </w:r>
      <w:r>
        <w:rPr>
          <w:rFonts w:hint="eastAsia" w:ascii="宋体" w:hAnsi="宋体" w:eastAsia="宋体"/>
          <w:spacing w:val="-3"/>
          <w:sz w:val="21"/>
        </w:rPr>
        <w:t>在肯定句中</w:t>
      </w:r>
      <w:r>
        <w:rPr>
          <w:spacing w:val="12"/>
          <w:sz w:val="21"/>
        </w:rPr>
        <w:t xml:space="preserve">, </w:t>
      </w:r>
      <w:r>
        <w:rPr>
          <w:spacing w:val="-3"/>
          <w:sz w:val="21"/>
        </w:rPr>
        <w:t>any</w:t>
      </w:r>
      <w:r>
        <w:rPr>
          <w:spacing w:val="40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 xml:space="preserve">用在否定、疑问句中； </w:t>
      </w:r>
      <w:r>
        <w:rPr>
          <w:spacing w:val="-3"/>
          <w:sz w:val="21"/>
        </w:rPr>
        <w:t xml:space="preserve">some </w:t>
      </w:r>
      <w:bookmarkStart w:id="0" w:name="_GoBack"/>
      <w:r>
        <w:rPr>
          <w:spacing w:val="-3"/>
          <w:sz w:val="21"/>
        </w:rPr>
        <w:t xml:space="preserve">students </w:t>
      </w:r>
      <w:bookmarkEnd w:id="0"/>
      <w:r>
        <w:rPr>
          <w:spacing w:val="-3"/>
          <w:sz w:val="21"/>
        </w:rPr>
        <w:t>\ some water</w:t>
      </w:r>
      <w:r>
        <w:rPr>
          <w:spacing w:val="-2"/>
          <w:sz w:val="21"/>
        </w:rPr>
        <w:t xml:space="preserve"> </w:t>
      </w:r>
      <w:r>
        <w:rPr>
          <w:sz w:val="21"/>
        </w:rPr>
        <w:t>\</w:t>
      </w:r>
    </w:p>
    <w:p>
      <w:pPr>
        <w:pStyle w:val="3"/>
        <w:tabs>
          <w:tab w:val="left" w:pos="4392"/>
          <w:tab w:val="left" w:pos="4442"/>
        </w:tabs>
        <w:spacing w:before="12" w:line="292" w:lineRule="auto"/>
        <w:ind w:left="1673" w:right="4203"/>
      </w:pPr>
      <w:r>
        <w:t>Is there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+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? Is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any+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7"/>
        </w:rPr>
        <w:t>?</w:t>
      </w:r>
    </w:p>
    <w:p>
      <w:pPr>
        <w:pStyle w:val="7"/>
        <w:numPr>
          <w:ilvl w:val="0"/>
          <w:numId w:val="7"/>
        </w:numPr>
        <w:tabs>
          <w:tab w:val="left" w:pos="894"/>
        </w:tabs>
        <w:spacing w:before="0" w:after="0" w:line="283" w:lineRule="auto"/>
        <w:ind w:left="1042" w:right="4179" w:hanging="423"/>
        <w:jc w:val="left"/>
        <w:rPr>
          <w:sz w:val="21"/>
        </w:rPr>
      </w:pPr>
      <w:r>
        <w:rPr>
          <w:rFonts w:hint="eastAsia" w:ascii="宋体" w:eastAsia="宋体"/>
          <w:spacing w:val="-6"/>
          <w:sz w:val="21"/>
        </w:rPr>
        <w:t xml:space="preserve">但在表请求、建议的疑问句中用 </w:t>
      </w:r>
      <w:r>
        <w:rPr>
          <w:sz w:val="21"/>
        </w:rPr>
        <w:t>some</w:t>
      </w:r>
      <w:r>
        <w:rPr>
          <w:rFonts w:hint="eastAsia" w:ascii="宋体" w:eastAsia="宋体"/>
          <w:sz w:val="21"/>
        </w:rPr>
        <w:t xml:space="preserve">； </w:t>
      </w:r>
      <w:r>
        <w:rPr>
          <w:sz w:val="21"/>
        </w:rPr>
        <w:t>Could you lend me some</w:t>
      </w:r>
      <w:r>
        <w:rPr>
          <w:spacing w:val="-8"/>
          <w:sz w:val="21"/>
        </w:rPr>
        <w:t xml:space="preserve"> </w:t>
      </w:r>
      <w:r>
        <w:rPr>
          <w:sz w:val="21"/>
        </w:rPr>
        <w:t>money?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7"/>
        </w:numPr>
        <w:tabs>
          <w:tab w:val="left" w:pos="834"/>
        </w:tabs>
        <w:spacing w:before="0" w:after="0" w:line="240" w:lineRule="auto"/>
        <w:ind w:left="833" w:right="0" w:hanging="214"/>
        <w:jc w:val="left"/>
        <w:rPr>
          <w:sz w:val="21"/>
        </w:rPr>
      </w:pPr>
      <w:r>
        <w:rPr>
          <w:sz w:val="21"/>
        </w:rPr>
        <w:t>some</w:t>
      </w:r>
    </w:p>
    <w:p>
      <w:pPr>
        <w:pStyle w:val="3"/>
        <w:tabs>
          <w:tab w:val="left" w:pos="3983"/>
        </w:tabs>
        <w:spacing w:before="50" w:line="280" w:lineRule="auto"/>
        <w:ind w:left="1148" w:right="2076"/>
      </w:pPr>
      <w:r>
        <w:rPr>
          <w:spacing w:val="-3"/>
        </w:rPr>
        <w:t>any+</w:t>
      </w:r>
      <w:r>
        <w:rPr>
          <w:spacing w:val="15"/>
        </w:rPr>
        <w:t xml:space="preserve"> </w:t>
      </w:r>
      <w:r>
        <w:rPr>
          <w:rFonts w:hint="eastAsia" w:ascii="宋体" w:hAnsi="宋体" w:eastAsia="宋体"/>
        </w:rPr>
        <w:t>单数</w:t>
      </w:r>
      <w:r>
        <w:rPr>
          <w:rFonts w:hint="eastAsia" w:ascii="宋体" w:hAnsi="宋体" w:eastAsia="宋体"/>
          <w:spacing w:val="-3"/>
        </w:rPr>
        <w:t>名</w:t>
      </w:r>
      <w:r>
        <w:rPr>
          <w:rFonts w:hint="eastAsia" w:ascii="宋体" w:hAnsi="宋体" w:eastAsia="宋体"/>
        </w:rPr>
        <w:t>词，</w:t>
      </w:r>
      <w:r>
        <w:t>some</w:t>
      </w:r>
      <w:r>
        <w:rPr>
          <w:spacing w:val="7"/>
        </w:rPr>
        <w:t xml:space="preserve"> </w:t>
      </w:r>
      <w:r>
        <w:rPr>
          <w:rFonts w:hint="eastAsia" w:ascii="宋体" w:hAnsi="宋体" w:eastAsia="宋体"/>
          <w:spacing w:val="-3"/>
        </w:rPr>
        <w:t>翻</w:t>
      </w:r>
      <w:r>
        <w:rPr>
          <w:rFonts w:hint="eastAsia" w:ascii="宋体" w:hAnsi="宋体" w:eastAsia="宋体"/>
        </w:rPr>
        <w:t>译为</w:t>
      </w:r>
      <w:r>
        <w:rPr>
          <w:rFonts w:hint="eastAsia" w:ascii="宋体" w:hAnsi="宋体" w:eastAsia="宋体"/>
          <w:spacing w:val="2"/>
        </w:rPr>
        <w:t xml:space="preserve"> </w:t>
      </w:r>
      <w:r>
        <w:t>“</w:t>
      </w:r>
      <w:r>
        <w:rPr>
          <w:rFonts w:hint="eastAsia" w:ascii="宋体" w:hAnsi="宋体" w:eastAsia="宋体"/>
          <w:spacing w:val="-3"/>
        </w:rPr>
        <w:t>某</w:t>
      </w:r>
      <w:r>
        <w:rPr>
          <w:rFonts w:hint="eastAsia" w:ascii="宋体" w:hAnsi="宋体" w:eastAsia="宋体"/>
        </w:rPr>
        <w:t>一</w:t>
      </w:r>
      <w:r>
        <w:t>”</w:t>
      </w:r>
      <w:r>
        <w:rPr>
          <w:rFonts w:hint="eastAsia" w:ascii="宋体" w:hAnsi="宋体" w:eastAsia="宋体"/>
        </w:rPr>
        <w:t>，</w:t>
      </w:r>
      <w:r>
        <w:t>any</w:t>
      </w:r>
      <w:r>
        <w:rPr>
          <w:spacing w:val="7"/>
        </w:rPr>
        <w:t xml:space="preserve"> </w:t>
      </w:r>
      <w:r>
        <w:rPr>
          <w:rFonts w:hint="eastAsia" w:ascii="宋体" w:hAnsi="宋体" w:eastAsia="宋体"/>
          <w:spacing w:val="-3"/>
        </w:rPr>
        <w:t>翻</w:t>
      </w:r>
      <w:r>
        <w:rPr>
          <w:rFonts w:hint="eastAsia" w:ascii="宋体" w:hAnsi="宋体" w:eastAsia="宋体"/>
        </w:rPr>
        <w:t>译为</w:t>
      </w:r>
      <w:r>
        <w:rPr>
          <w:rFonts w:hint="eastAsia" w:ascii="宋体" w:hAnsi="宋体" w:eastAsia="宋体"/>
          <w:spacing w:val="2"/>
        </w:rPr>
        <w:t xml:space="preserve"> </w:t>
      </w:r>
      <w:r>
        <w:t>“</w:t>
      </w:r>
      <w:r>
        <w:rPr>
          <w:rFonts w:hint="eastAsia" w:ascii="宋体" w:hAnsi="宋体" w:eastAsia="宋体"/>
          <w:spacing w:val="-3"/>
        </w:rPr>
        <w:t>任</w:t>
      </w:r>
      <w:r>
        <w:rPr>
          <w:rFonts w:hint="eastAsia" w:ascii="宋体" w:hAnsi="宋体" w:eastAsia="宋体"/>
        </w:rPr>
        <w:t>一</w:t>
      </w:r>
      <w:r>
        <w:t>”</w:t>
      </w:r>
      <w:r>
        <w:rPr>
          <w:rFonts w:hint="eastAsia" w:ascii="宋体" w:hAnsi="宋体" w:eastAsia="宋体"/>
        </w:rPr>
        <w:t>。</w:t>
      </w:r>
      <w:r>
        <w:t xml:space="preserve">Some </w:t>
      </w:r>
      <w:r>
        <w:rPr>
          <w:spacing w:val="-6"/>
        </w:rPr>
        <w:t xml:space="preserve">day, </w:t>
      </w:r>
      <w:r>
        <w:t>he can be someone.</w:t>
      </w:r>
      <w:r>
        <w:tab/>
      </w:r>
      <w:r>
        <w:rPr>
          <w:rFonts w:hint="eastAsia" w:ascii="宋体" w:hAnsi="宋体" w:eastAsia="宋体"/>
        </w:rPr>
        <w:t>某</w:t>
      </w:r>
      <w:r>
        <w:rPr>
          <w:rFonts w:hint="eastAsia" w:ascii="宋体" w:hAnsi="宋体" w:eastAsia="宋体"/>
          <w:spacing w:val="-3"/>
        </w:rPr>
        <w:t>一</w:t>
      </w:r>
      <w:r>
        <w:rPr>
          <w:rFonts w:hint="eastAsia" w:ascii="宋体" w:hAnsi="宋体" w:eastAsia="宋体"/>
        </w:rPr>
        <w:t>天</w:t>
      </w:r>
      <w:r>
        <w:t>,</w:t>
      </w:r>
      <w:r>
        <w:rPr>
          <w:rFonts w:hint="eastAsia" w:ascii="宋体" w:hAnsi="宋体" w:eastAsia="宋体"/>
          <w:spacing w:val="-3"/>
        </w:rPr>
        <w:t>他</w:t>
      </w:r>
      <w:r>
        <w:rPr>
          <w:rFonts w:hint="eastAsia" w:ascii="宋体" w:hAnsi="宋体" w:eastAsia="宋体"/>
        </w:rPr>
        <w:t>可</w:t>
      </w:r>
      <w:r>
        <w:rPr>
          <w:rFonts w:hint="eastAsia" w:ascii="宋体" w:hAnsi="宋体" w:eastAsia="宋体"/>
          <w:spacing w:val="-3"/>
        </w:rPr>
        <w:t>能</w:t>
      </w:r>
      <w:r>
        <w:rPr>
          <w:rFonts w:hint="eastAsia" w:ascii="宋体" w:hAnsi="宋体" w:eastAsia="宋体"/>
        </w:rPr>
        <w:t>成为</w:t>
      </w:r>
      <w:r>
        <w:rPr>
          <w:rFonts w:hint="eastAsia" w:ascii="宋体" w:hAnsi="宋体" w:eastAsia="宋体"/>
          <w:spacing w:val="-3"/>
        </w:rPr>
        <w:t>个</w:t>
      </w:r>
      <w:r>
        <w:rPr>
          <w:rFonts w:hint="eastAsia" w:ascii="宋体" w:hAnsi="宋体" w:eastAsia="宋体"/>
        </w:rPr>
        <w:t>人</w:t>
      </w:r>
      <w:r>
        <w:rPr>
          <w:rFonts w:hint="eastAsia" w:ascii="宋体" w:hAnsi="宋体" w:eastAsia="宋体"/>
          <w:spacing w:val="-3"/>
        </w:rPr>
        <w:t>物</w:t>
      </w:r>
      <w:r>
        <w:rPr>
          <w:rFonts w:hint="eastAsia" w:ascii="宋体" w:hAnsi="宋体" w:eastAsia="宋体"/>
        </w:rPr>
        <w:t>。</w:t>
      </w:r>
      <w:r>
        <w:rPr>
          <w:spacing w:val="-6"/>
        </w:rPr>
        <w:t xml:space="preserve">You </w:t>
      </w:r>
      <w:r>
        <w:t>can buy it in any supermarket.</w:t>
      </w:r>
    </w:p>
    <w:p>
      <w:pPr>
        <w:pStyle w:val="3"/>
        <w:spacing w:before="7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你可以在任何一个超市买到。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3"/>
        <w:rPr>
          <w:rFonts w:ascii="宋体"/>
          <w:sz w:val="17"/>
        </w:rPr>
      </w:pPr>
    </w:p>
    <w:p>
      <w:pPr>
        <w:pStyle w:val="2"/>
        <w:ind w:left="2857" w:right="2413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250825</wp:posOffset>
            </wp:positionV>
            <wp:extent cx="4704715" cy="2148205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005" cy="2148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Lesson 41&amp;42 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989"/>
        </w:tabs>
        <w:spacing w:before="7"/>
        <w:ind w:left="620"/>
      </w:pPr>
      <w:r>
        <w:t>2.</w:t>
      </w:r>
      <w:r>
        <w:tab/>
      </w:r>
      <w:r>
        <w:rPr>
          <w:rFonts w:hint="eastAsia" w:ascii="宋体" w:eastAsia="宋体"/>
          <w:spacing w:val="-2"/>
        </w:rPr>
        <w:t>读法</w:t>
      </w:r>
      <w:r>
        <w:t>:</w:t>
      </w:r>
    </w:p>
    <w:p>
      <w:pPr>
        <w:pStyle w:val="3"/>
        <w:spacing w:before="43"/>
        <w:ind w:left="1146"/>
      </w:pPr>
      <w:r>
        <w:rPr>
          <w:rFonts w:hint="eastAsia" w:ascii="宋体" w:eastAsia="宋体"/>
        </w:rPr>
        <w:t>￡</w:t>
      </w:r>
      <w:r>
        <w:t>3: three pounds</w:t>
      </w:r>
    </w:p>
    <w:p>
      <w:pPr>
        <w:pStyle w:val="3"/>
        <w:spacing w:before="43"/>
        <w:ind w:left="1146"/>
      </w:pPr>
      <w:r>
        <w:rPr>
          <w:rFonts w:hint="eastAsia" w:ascii="宋体" w:eastAsia="宋体"/>
        </w:rPr>
        <w:t>＄</w:t>
      </w:r>
      <w:r>
        <w:t>5: five dollars</w:t>
      </w:r>
    </w:p>
    <w:p>
      <w:pPr>
        <w:pStyle w:val="3"/>
        <w:spacing w:before="48"/>
        <w:ind w:left="1251"/>
      </w:pPr>
      <w:r>
        <w:t>€ 7: seven euro</w:t>
      </w:r>
    </w:p>
    <w:p>
      <w:pPr>
        <w:pStyle w:val="3"/>
        <w:spacing w:before="51"/>
        <w:ind w:left="1146"/>
      </w:pPr>
      <w:r>
        <w:rPr>
          <w:rFonts w:hint="eastAsia" w:ascii="宋体" w:eastAsia="宋体"/>
        </w:rPr>
        <w:t>￡</w:t>
      </w:r>
      <w:r>
        <w:t>0.9: ninety pence</w:t>
      </w:r>
    </w:p>
    <w:p>
      <w:pPr>
        <w:pStyle w:val="3"/>
        <w:spacing w:before="43"/>
        <w:ind w:left="1146"/>
      </w:pPr>
      <w:r>
        <w:rPr>
          <w:rFonts w:hint="eastAsia" w:ascii="宋体" w:eastAsia="宋体"/>
        </w:rPr>
        <w:t>＄</w:t>
      </w:r>
      <w:r>
        <w:t>0.3: thirty cents</w:t>
      </w:r>
    </w:p>
    <w:p>
      <w:pPr>
        <w:pStyle w:val="3"/>
        <w:spacing w:before="43"/>
        <w:ind w:left="1146"/>
      </w:pPr>
      <w:r>
        <w:drawing>
          <wp:anchor distT="0" distB="0" distL="0" distR="0" simplePos="0" relativeHeight="25141248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style="position:absolute;left:0pt;margin-left:468.35pt;margin-top:15.7pt;height:52.7pt;width:40.25pt;mso-position-horizontal-relative:page;z-index:251669504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￡</w:t>
      </w:r>
      <w:r>
        <w:t>10.5: ten fifty pounds</w:t>
      </w:r>
    </w:p>
    <w:p>
      <w:pPr>
        <w:pStyle w:val="3"/>
        <w:spacing w:before="42"/>
        <w:ind w:left="1146"/>
      </w:pPr>
      <w:r>
        <w:rPr>
          <w:rFonts w:hint="eastAsia" w:ascii="宋体" w:eastAsia="宋体"/>
        </w:rPr>
        <w:t>＄</w:t>
      </w:r>
      <w:r>
        <w:t>15.8: fifteen eighty dollars</w:t>
      </w:r>
    </w:p>
    <w:p>
      <w:pPr>
        <w:pStyle w:val="3"/>
        <w:spacing w:before="49"/>
        <w:ind w:left="1251"/>
      </w:pPr>
      <w:r>
        <w:t>€ 24.65: twenty- four sixty five euro</w:t>
      </w:r>
    </w:p>
    <w:p>
      <w:pPr>
        <w:pStyle w:val="3"/>
        <w:spacing w:before="50"/>
        <w:ind w:left="1146"/>
      </w:pPr>
      <w:r>
        <w:rPr>
          <w:rFonts w:hint="eastAsia" w:ascii="宋体" w:eastAsia="宋体"/>
        </w:rPr>
        <w:t>￡</w:t>
      </w:r>
      <w:r>
        <w:t>120: one hundred and twenty\ one twenty pounds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424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3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."/>
      <w:lvlJc w:val="left"/>
      <w:pPr>
        <w:ind w:left="891" w:hanging="27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80" w:hanging="27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80" w:hanging="27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63" w:hanging="27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6" w:hanging="27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29" w:hanging="27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3" w:hanging="27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6" w:hanging="27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9" w:hanging="271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2"/>
      <w:numFmt w:val="upperLetter"/>
      <w:lvlText w:val="%1."/>
      <w:lvlJc w:val="left"/>
      <w:pPr>
        <w:ind w:left="1416" w:hanging="2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42" w:hanging="2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5" w:hanging="2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7" w:hanging="2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10" w:hanging="2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33" w:hanging="2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55" w:hanging="2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8" w:hanging="2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00" w:hanging="272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48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1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1"/>
      <w:numFmt w:val="decimal"/>
      <w:lvlText w:val="%3."/>
      <w:lvlJc w:val="left"/>
      <w:pPr>
        <w:ind w:left="1726" w:hanging="37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37" w:hanging="3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154" w:hanging="3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371" w:hanging="3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88" w:hanging="3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806" w:hanging="3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23" w:hanging="37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3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4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11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75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38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02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6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30" w:hanging="209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671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86" w:hanging="2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3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9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06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13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19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26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3" w:hanging="226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32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40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41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2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43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44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4" w:hanging="281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1745B3"/>
    <w:rsid w:val="04237FA1"/>
    <w:rsid w:val="05EF2C0E"/>
    <w:rsid w:val="0A376604"/>
    <w:rsid w:val="0B380A4A"/>
    <w:rsid w:val="0B9156D3"/>
    <w:rsid w:val="0EA407A6"/>
    <w:rsid w:val="0EAB3DC4"/>
    <w:rsid w:val="0F434705"/>
    <w:rsid w:val="106E4112"/>
    <w:rsid w:val="109B68D5"/>
    <w:rsid w:val="12880AD8"/>
    <w:rsid w:val="144E5B44"/>
    <w:rsid w:val="186B1A80"/>
    <w:rsid w:val="1AAD2D48"/>
    <w:rsid w:val="1C6E783D"/>
    <w:rsid w:val="1CC03B7A"/>
    <w:rsid w:val="1E701CA8"/>
    <w:rsid w:val="1ED348F1"/>
    <w:rsid w:val="219334F2"/>
    <w:rsid w:val="22FE4B3D"/>
    <w:rsid w:val="23B75FC4"/>
    <w:rsid w:val="23CA2E16"/>
    <w:rsid w:val="261A39CA"/>
    <w:rsid w:val="268E199C"/>
    <w:rsid w:val="2A5C2C2D"/>
    <w:rsid w:val="2B7831A9"/>
    <w:rsid w:val="2D8C4132"/>
    <w:rsid w:val="2DD727D2"/>
    <w:rsid w:val="2EFB2863"/>
    <w:rsid w:val="324F6930"/>
    <w:rsid w:val="337D67C8"/>
    <w:rsid w:val="352F0805"/>
    <w:rsid w:val="35B22FE4"/>
    <w:rsid w:val="3C4B284C"/>
    <w:rsid w:val="3C817646"/>
    <w:rsid w:val="3E5F7EBB"/>
    <w:rsid w:val="3FA77E33"/>
    <w:rsid w:val="4314186E"/>
    <w:rsid w:val="458400E4"/>
    <w:rsid w:val="472B165E"/>
    <w:rsid w:val="48D142C0"/>
    <w:rsid w:val="4A4D5A0A"/>
    <w:rsid w:val="4C677C19"/>
    <w:rsid w:val="4D5C1E41"/>
    <w:rsid w:val="4F427895"/>
    <w:rsid w:val="4FD16CDE"/>
    <w:rsid w:val="506926E9"/>
    <w:rsid w:val="50E247CA"/>
    <w:rsid w:val="513A643B"/>
    <w:rsid w:val="525B0A0E"/>
    <w:rsid w:val="531157AF"/>
    <w:rsid w:val="53F87745"/>
    <w:rsid w:val="551C1911"/>
    <w:rsid w:val="56064BBC"/>
    <w:rsid w:val="566771D5"/>
    <w:rsid w:val="586B1A29"/>
    <w:rsid w:val="5B6E1443"/>
    <w:rsid w:val="5D47145C"/>
    <w:rsid w:val="5F485C27"/>
    <w:rsid w:val="6086268F"/>
    <w:rsid w:val="6154260E"/>
    <w:rsid w:val="61F76771"/>
    <w:rsid w:val="671E3C8F"/>
    <w:rsid w:val="676C5A69"/>
    <w:rsid w:val="6A60490E"/>
    <w:rsid w:val="6B686A11"/>
    <w:rsid w:val="6B8B3630"/>
    <w:rsid w:val="6CD508B8"/>
    <w:rsid w:val="6E01224E"/>
    <w:rsid w:val="6EC75537"/>
    <w:rsid w:val="6F0F4005"/>
    <w:rsid w:val="6F761231"/>
    <w:rsid w:val="6F796BEA"/>
    <w:rsid w:val="6FF26FE2"/>
    <w:rsid w:val="70645797"/>
    <w:rsid w:val="713B75A3"/>
    <w:rsid w:val="7289026A"/>
    <w:rsid w:val="728F1364"/>
    <w:rsid w:val="72C13F64"/>
    <w:rsid w:val="73892163"/>
    <w:rsid w:val="75634B34"/>
    <w:rsid w:val="78DC196A"/>
    <w:rsid w:val="78E62B80"/>
    <w:rsid w:val="78ED31E2"/>
    <w:rsid w:val="7B3519E2"/>
    <w:rsid w:val="7BF47B3C"/>
    <w:rsid w:val="7D212E45"/>
    <w:rsid w:val="7F683A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1"/>
      <w:ind w:left="19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30"/>
    <customShpInfo spid="_x0000_s1027"/>
    <customShpInfo spid="_x0000_s1031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2019-04-08T12:21:00Z</dcterms:created>
  <dc:creator>徐男</dc:creator>
  <cp:lastModifiedBy>win10</cp:lastModifiedBy>
  <dcterms:modified xsi:type="dcterms:W3CDTF">2019-04-08T13:33:35Z</dcterms:modified>
  <dc:subject>Lesson41-42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2019-04-08T00:00:00Z</vt:filetime>
  </property>
  <property fmtid="{D5CDD505-2E9C-101B-9397-08002B2CF9AE}" pid="5" name="KSOProductBuildVer">
    <vt:lpwstr>2052-11.1.0.8527</vt:lpwstr>
  </property>
</Properties>
</file>