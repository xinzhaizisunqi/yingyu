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Lesson139-140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546" w:right="146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42"/>
        <w:rPr>
          <w:rFonts w:hint="eastAsia" w:ascii="宋体" w:eastAsia="宋体"/>
        </w:rPr>
      </w:pPr>
      <w:r>
        <w:t xml:space="preserve">Lesson 139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27"/>
          <w:tab w:val="left" w:pos="1526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extra: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rFonts w:hint="eastAsia" w:ascii="宋体" w:eastAsia="宋体"/>
          <w:spacing w:val="-2"/>
          <w:sz w:val="21"/>
        </w:rPr>
        <w:t xml:space="preserve">额 外 的 </w:t>
      </w:r>
      <w:r>
        <w:rPr>
          <w:rFonts w:hint="eastAsia" w:ascii="宋体" w:eastAsia="宋体"/>
          <w:spacing w:val="-2"/>
          <w:sz w:val="21"/>
          <w:lang w:val="en-US" w:eastAsia="zh-CN"/>
        </w:rPr>
        <w:t>ai ke si chu ao</w:t>
      </w:r>
    </w:p>
    <w:p>
      <w:pPr>
        <w:pStyle w:val="7"/>
        <w:numPr>
          <w:ilvl w:val="0"/>
          <w:numId w:val="1"/>
        </w:numPr>
        <w:tabs>
          <w:tab w:val="left" w:pos="827"/>
          <w:tab w:val="left" w:pos="1526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extra</w:t>
      </w:r>
      <w:r>
        <w:rPr>
          <w:spacing w:val="-1"/>
          <w:sz w:val="21"/>
        </w:rPr>
        <w:t xml:space="preserve"> </w:t>
      </w:r>
      <w:r>
        <w:rPr>
          <w:sz w:val="21"/>
        </w:rPr>
        <w:t>work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5"/>
          <w:sz w:val="21"/>
        </w:rPr>
        <w:t>额外的工作</w:t>
      </w:r>
    </w:p>
    <w:p>
      <w:pPr>
        <w:pStyle w:val="3"/>
        <w:spacing w:line="269" w:lineRule="exact"/>
        <w:ind w:left="937"/>
      </w:pPr>
      <w:r>
        <w:rPr>
          <w:rFonts w:hint="eastAsia" w:ascii="宋体" w:eastAsia="宋体"/>
        </w:rPr>
        <w:t>加班：</w:t>
      </w:r>
      <w:r>
        <w:t>do some extra work</w:t>
      </w:r>
    </w:p>
    <w:p>
      <w:pPr>
        <w:pStyle w:val="3"/>
        <w:spacing w:before="48" w:line="288" w:lineRule="auto"/>
        <w:ind w:left="934" w:right="4716" w:firstLine="2"/>
        <w:rPr>
          <w:rFonts w:hint="eastAsia" w:ascii="宋体" w:eastAsia="宋体"/>
        </w:rPr>
      </w:pPr>
      <w:r>
        <w:t xml:space="preserve">I have to do some extra work today. extra class </w:t>
      </w:r>
      <w:r>
        <w:rPr>
          <w:rFonts w:hint="eastAsia" w:ascii="宋体" w:eastAsia="宋体"/>
        </w:rPr>
        <w:t>课外班</w:t>
      </w:r>
    </w:p>
    <w:p>
      <w:pPr>
        <w:pStyle w:val="3"/>
        <w:spacing w:line="250" w:lineRule="exact"/>
        <w:ind w:left="937"/>
      </w:pPr>
      <w:r>
        <w:t>The boy has a lot of extra classes.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802"/>
        </w:tabs>
        <w:spacing w:before="50" w:after="0" w:line="283" w:lineRule="auto"/>
        <w:ind w:left="937" w:right="6148" w:hanging="317"/>
        <w:jc w:val="left"/>
        <w:rPr>
          <w:sz w:val="21"/>
        </w:rPr>
      </w:pPr>
      <w:r>
        <w:rPr>
          <w:sz w:val="21"/>
        </w:rPr>
        <w:t>engineer: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工程师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engineer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793"/>
        </w:tabs>
        <w:spacing w:before="4" w:after="0" w:line="285" w:lineRule="auto"/>
        <w:ind w:left="937" w:right="5164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overseas: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5"/>
          <w:sz w:val="21"/>
        </w:rPr>
        <w:t>海外的，国外的</w:t>
      </w:r>
      <w:r>
        <w:rPr>
          <w:sz w:val="21"/>
        </w:rPr>
        <w:t xml:space="preserve">an overseas friend\company abroad, </w:t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在国外</w:t>
      </w:r>
    </w:p>
    <w:p>
      <w:pPr>
        <w:pStyle w:val="3"/>
        <w:tabs>
          <w:tab w:val="left" w:pos="2059"/>
        </w:tabs>
        <w:spacing w:line="288" w:lineRule="auto"/>
        <w:ind w:left="620" w:right="5319" w:firstLine="316"/>
        <w:rPr>
          <w:rFonts w:hint="eastAsia" w:ascii="宋体" w:eastAsia="宋体"/>
        </w:rPr>
      </w:pPr>
      <w:r>
        <w:t xml:space="preserve">go\ study\ </w:t>
      </w:r>
      <w:r>
        <w:rPr>
          <w:spacing w:val="-3"/>
        </w:rPr>
        <w:t xml:space="preserve">travel\ </w:t>
      </w:r>
      <w:r>
        <w:t>live abroad 4.engineering: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工程</w:t>
      </w:r>
    </w:p>
    <w:p>
      <w:pPr>
        <w:pStyle w:val="3"/>
        <w:spacing w:line="257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不可数</w:t>
      </w:r>
    </w:p>
    <w:p>
      <w:pPr>
        <w:pStyle w:val="3"/>
        <w:tabs>
          <w:tab w:val="left" w:pos="1826"/>
        </w:tabs>
        <w:spacing w:before="45" w:line="288" w:lineRule="auto"/>
        <w:ind w:left="620" w:right="5069" w:firstLine="316"/>
        <w:rPr>
          <w:rFonts w:hint="eastAsia" w:ascii="宋体" w:hAnsi="宋体" w:eastAsia="宋体"/>
        </w:rPr>
      </w:pPr>
      <w:r>
        <w:t>art\ music\ science\ chemistry… 5.company:</w:t>
      </w:r>
      <w:r>
        <w:tab/>
      </w:r>
      <w:r>
        <w:t>n.</w:t>
      </w:r>
      <w:r>
        <w:rPr>
          <w:rFonts w:hint="eastAsia" w:ascii="宋体" w:hAnsi="宋体" w:eastAsia="宋体"/>
        </w:rPr>
        <w:t>公司</w:t>
      </w:r>
    </w:p>
    <w:p>
      <w:pPr>
        <w:pStyle w:val="3"/>
        <w:tabs>
          <w:tab w:val="left" w:pos="1358"/>
        </w:tabs>
        <w:spacing w:line="283" w:lineRule="auto"/>
        <w:ind w:left="937" w:right="6507" w:hanging="317"/>
      </w:pPr>
      <w:r>
        <w:t>6.line:</w:t>
      </w:r>
      <w:r>
        <w:tab/>
      </w:r>
      <w:r>
        <w:t>n.</w:t>
      </w:r>
      <w:r>
        <w:rPr>
          <w:rFonts w:hint="eastAsia" w:ascii="宋体" w:eastAsia="宋体"/>
          <w:spacing w:val="-3"/>
        </w:rPr>
        <w:t>线路</w:t>
      </w:r>
      <w:r>
        <w:rPr>
          <w:spacing w:val="-3"/>
        </w:rPr>
        <w:t xml:space="preserve">subway </w:t>
      </w:r>
      <w:r>
        <w:t>Line</w:t>
      </w:r>
      <w:r>
        <w:rPr>
          <w:spacing w:val="9"/>
        </w:rPr>
        <w:t xml:space="preserve"> </w:t>
      </w:r>
      <w:r>
        <w:rPr>
          <w:spacing w:val="-7"/>
        </w:rPr>
        <w:t>13</w:t>
      </w:r>
    </w:p>
    <w:p>
      <w:pPr>
        <w:pStyle w:val="3"/>
        <w:ind w:left="937"/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subway </w:t>
      </w:r>
      <w:r>
        <w:t>Line</w:t>
      </w:r>
      <w:r>
        <w:rPr>
          <w:spacing w:val="6"/>
        </w:rPr>
        <w:t xml:space="preserve"> </w:t>
      </w:r>
      <w:r>
        <w:t>10</w:t>
      </w:r>
    </w:p>
    <w:p>
      <w:pPr>
        <w:pStyle w:val="3"/>
        <w:spacing w:before="7"/>
        <w:rPr>
          <w:sz w:val="23"/>
        </w:rPr>
      </w:pPr>
    </w:p>
    <w:p>
      <w:pPr>
        <w:pStyle w:val="2"/>
        <w:spacing w:before="72"/>
        <w:ind w:right="1102"/>
        <w:jc w:val="center"/>
        <w:rPr>
          <w:rFonts w:hint="eastAsia" w:ascii="宋体" w:eastAsia="宋体"/>
        </w:rPr>
      </w:pPr>
      <w:r>
        <w:pict>
          <v:shape id="_x0000_s1026" o:spid="_x0000_s1026" style="position:absolute;left:0pt;margin-left:468.35pt;margin-top:-14.05pt;height:52.7pt;width:40.25pt;mso-position-horizontal-relative:page;z-index:251660288;mso-width-relative:page;mso-height-relative:page;" fillcolor="#808080" filled="t" stroked="f" coordorigin="9367,-281" coordsize="805,1054" path="m9750,655l9755,687,9759,716,9763,743,9765,768,9811,770,9856,772,9899,773,9940,773,10014,762,10073,729,10116,675,10119,666,9930,666,9896,665,9855,663,9806,660,9750,655xm10172,-281l9388,-281,9388,-181,10088,-181,10087,-91,10086,-4,10085,82,10083,165,10081,252,10079,325,10077,403,10075,475,10072,524,10065,565,10054,598,10040,624,10021,643,9996,656,9966,664,9930,666,10119,666,10143,599,10154,501,10155,455,10158,392,10159,343,10161,274,10163,201,10164,113,10166,30,10168,-91,10170,-181,10172,-281xm10016,215l9954,244,9889,274,9822,303,9680,364,9367,491,9374,517,9389,569,9396,595,10016,321,10015,305,10015,282,10015,252,10016,215xm9523,-82l9513,-62,9503,-42,9493,-22,9483,-3,9540,32,9602,71,9666,113,9734,158,9804,208,9815,185,9826,162,9837,138,9847,115,9794,80,9734,43,9669,4,9523,-8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Lesson 139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>电话用语</w:t>
      </w:r>
    </w:p>
    <w:p>
      <w:pPr>
        <w:spacing w:before="43"/>
        <w:ind w:left="1146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你是 </w:t>
      </w:r>
      <w:r>
        <w:rPr>
          <w:b/>
          <w:sz w:val="21"/>
        </w:rPr>
        <w:t xml:space="preserve">Lucy </w:t>
      </w:r>
      <w:r>
        <w:rPr>
          <w:rFonts w:hint="eastAsia" w:ascii="宋体" w:eastAsia="宋体"/>
          <w:b/>
          <w:sz w:val="21"/>
        </w:rPr>
        <w:t>吗？</w:t>
      </w:r>
      <w:r>
        <w:rPr>
          <w:b/>
          <w:sz w:val="21"/>
        </w:rPr>
        <w:t>Are you Lucy?</w:t>
      </w:r>
    </w:p>
    <w:p>
      <w:pPr>
        <w:spacing w:before="49"/>
        <w:ind w:left="2521" w:right="0" w:firstLine="0"/>
        <w:jc w:val="left"/>
        <w:rPr>
          <w:b/>
          <w:sz w:val="21"/>
        </w:rPr>
      </w:pPr>
      <w:r>
        <w:rPr>
          <w:b/>
          <w:sz w:val="21"/>
        </w:rPr>
        <w:t>Is that Lucy?\ Is that you, Lucy?</w:t>
      </w:r>
    </w:p>
    <w:p>
      <w:pPr>
        <w:spacing w:before="50"/>
        <w:ind w:left="1146" w:right="0" w:firstLine="0"/>
        <w:jc w:val="left"/>
        <w:rPr>
          <w:b/>
          <w:sz w:val="21"/>
        </w:rPr>
      </w:pPr>
      <w:r>
        <w:rPr>
          <w:rFonts w:hint="eastAsia" w:ascii="宋体" w:hAnsi="宋体" w:eastAsia="宋体"/>
          <w:b/>
          <w:sz w:val="21"/>
        </w:rPr>
        <w:t xml:space="preserve">我是 </w:t>
      </w:r>
      <w:r>
        <w:rPr>
          <w:b/>
          <w:sz w:val="21"/>
        </w:rPr>
        <w:t>Venus. I’m Venus.</w:t>
      </w:r>
    </w:p>
    <w:p>
      <w:pPr>
        <w:spacing w:before="48"/>
        <w:ind w:left="2307" w:right="0" w:firstLine="0"/>
        <w:jc w:val="left"/>
        <w:rPr>
          <w:b/>
          <w:sz w:val="21"/>
        </w:rPr>
      </w:pPr>
      <w:r>
        <w:rPr>
          <w:b/>
          <w:sz w:val="21"/>
        </w:rPr>
        <w:t>This is Venus. \ It’s Venus.</w:t>
      </w:r>
    </w:p>
    <w:p>
      <w:pPr>
        <w:spacing w:before="56"/>
        <w:ind w:left="1148" w:right="0" w:firstLine="0"/>
        <w:jc w:val="left"/>
        <w:rPr>
          <w:b/>
          <w:sz w:val="21"/>
        </w:rPr>
      </w:pPr>
      <w:r>
        <w:rPr>
          <w:b/>
          <w:sz w:val="21"/>
        </w:rPr>
        <w:t>-Is that you, …?</w:t>
      </w:r>
    </w:p>
    <w:p>
      <w:pPr>
        <w:spacing w:before="50"/>
        <w:ind w:left="1148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-Yes, speaking. </w:t>
      </w:r>
      <w:r>
        <w:rPr>
          <w:rFonts w:hint="eastAsia" w:ascii="宋体" w:eastAsia="宋体"/>
          <w:b/>
          <w:sz w:val="21"/>
        </w:rPr>
        <w:t>是的，请讲。</w:t>
      </w:r>
    </w:p>
    <w:p>
      <w:pPr>
        <w:pStyle w:val="3"/>
        <w:spacing w:before="1"/>
        <w:rPr>
          <w:rFonts w:ascii="宋体"/>
          <w:b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29"/>
        </w:tabs>
        <w:spacing w:before="1" w:after="0" w:line="240" w:lineRule="auto"/>
        <w:ind w:left="828" w:right="0" w:hanging="209"/>
        <w:jc w:val="left"/>
        <w:rPr>
          <w:sz w:val="21"/>
        </w:rPr>
      </w:pPr>
      <w:r>
        <w:rPr>
          <w:spacing w:val="-5"/>
          <w:sz w:val="21"/>
        </w:rPr>
        <w:t xml:space="preserve">Tell </w:t>
      </w:r>
      <w:r>
        <w:rPr>
          <w:sz w:val="21"/>
        </w:rPr>
        <w:t xml:space="preserve">Mary </w:t>
      </w:r>
      <w:r>
        <w:rPr>
          <w:sz w:val="21"/>
          <w:u w:val="single"/>
        </w:rPr>
        <w:t>we'll be late for dinner this</w:t>
      </w:r>
      <w:r>
        <w:rPr>
          <w:spacing w:val="-9"/>
          <w:sz w:val="21"/>
          <w:u w:val="single"/>
        </w:rPr>
        <w:t xml:space="preserve"> </w:t>
      </w:r>
      <w:r>
        <w:rPr>
          <w:sz w:val="21"/>
          <w:u w:val="single"/>
        </w:rPr>
        <w:t>evening</w:t>
      </w:r>
      <w:r>
        <w:rPr>
          <w:sz w:val="21"/>
        </w:rPr>
        <w:t>.</w:t>
      </w:r>
    </w:p>
    <w:p>
      <w:pPr>
        <w:pStyle w:val="3"/>
        <w:spacing w:before="50"/>
        <w:ind w:left="2617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</w:p>
    <w:p>
      <w:pPr>
        <w:pStyle w:val="3"/>
        <w:spacing w:before="48"/>
        <w:ind w:left="1042"/>
      </w:pPr>
      <w:r>
        <w:t>be late for…</w:t>
      </w:r>
    </w:p>
    <w:p>
      <w:pPr>
        <w:pStyle w:val="3"/>
        <w:spacing w:before="56"/>
        <w:ind w:left="1042"/>
      </w:pPr>
      <w:r>
        <w:t>He is late for class.</w:t>
      </w:r>
    </w:p>
    <w:p>
      <w:pPr>
        <w:pStyle w:val="3"/>
        <w:spacing w:before="56" w:line="292" w:lineRule="auto"/>
        <w:ind w:left="1042" w:right="4223"/>
      </w:pPr>
      <w:r>
        <w:t>They were late for meeting yesterday. It’s time for…</w:t>
      </w:r>
    </w:p>
    <w:p>
      <w:pPr>
        <w:pStyle w:val="3"/>
        <w:ind w:left="1042" w:right="6026"/>
      </w:pPr>
      <w:r>
        <w:t>It’s time for school.</w:t>
      </w:r>
    </w:p>
    <w:p>
      <w:pPr>
        <w:pStyle w:val="3"/>
        <w:spacing w:before="54"/>
        <w:ind w:left="1042" w:right="6068"/>
      </w:pPr>
      <w:r>
        <w:t>It’s time for tea.</w:t>
      </w:r>
    </w:p>
    <w:p>
      <w:pPr>
        <w:pStyle w:val="3"/>
        <w:spacing w:before="57" w:line="255" w:lineRule="exact"/>
        <w:ind w:left="1042"/>
      </w:pPr>
      <w:r>
        <w:t>It’s time for dinner.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92" w:lineRule="auto"/>
        <w:ind w:left="1042" w:right="5388" w:hanging="423"/>
        <w:jc w:val="left"/>
        <w:rPr>
          <w:sz w:val="21"/>
        </w:rPr>
      </w:pPr>
      <w:r>
        <w:rPr>
          <w:sz w:val="21"/>
        </w:rPr>
        <w:t xml:space="preserve">I'm afraid I don't </w:t>
      </w:r>
      <w:r>
        <w:rPr>
          <w:spacing w:val="-2"/>
          <w:sz w:val="21"/>
        </w:rPr>
        <w:t xml:space="preserve">understand.. </w:t>
      </w:r>
      <w:r>
        <w:rPr>
          <w:sz w:val="21"/>
        </w:rPr>
        <w:t>I’m</w:t>
      </w:r>
      <w:r>
        <w:rPr>
          <w:spacing w:val="-2"/>
          <w:sz w:val="21"/>
        </w:rPr>
        <w:t xml:space="preserve"> </w:t>
      </w:r>
      <w:r>
        <w:rPr>
          <w:sz w:val="21"/>
        </w:rPr>
        <w:t>sorry…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0" w:after="0" w:line="292" w:lineRule="auto"/>
        <w:ind w:left="1042" w:right="6033" w:hanging="423"/>
        <w:jc w:val="left"/>
        <w:rPr>
          <w:sz w:val="21"/>
        </w:rPr>
      </w:pPr>
      <w:r>
        <w:rPr>
          <w:sz w:val="21"/>
          <w:u w:val="single"/>
        </w:rPr>
        <w:t>Hasn't</w:t>
      </w:r>
      <w:r>
        <w:rPr>
          <w:sz w:val="21"/>
        </w:rPr>
        <w:t xml:space="preserve"> Mary told you? Has … told</w:t>
      </w:r>
      <w:r>
        <w:rPr>
          <w:spacing w:val="-6"/>
          <w:sz w:val="21"/>
        </w:rPr>
        <w:t xml:space="preserve"> </w:t>
      </w:r>
      <w:r>
        <w:rPr>
          <w:sz w:val="21"/>
        </w:rPr>
        <w:t>you?</w:t>
      </w:r>
    </w:p>
    <w:p>
      <w:pPr>
        <w:spacing w:after="0" w:line="292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2"/>
        </w:numPr>
        <w:tabs>
          <w:tab w:val="left" w:pos="829"/>
        </w:tabs>
        <w:spacing w:before="5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I said </w:t>
      </w:r>
      <w:r>
        <w:rPr>
          <w:sz w:val="21"/>
          <w:u w:val="single"/>
        </w:rPr>
        <w:t>I would be at your house at six</w: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o'clock.</w:t>
      </w:r>
    </w:p>
    <w:p>
      <w:pPr>
        <w:pStyle w:val="3"/>
        <w:spacing w:before="50"/>
        <w:ind w:left="2302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… by the </w:t>
      </w:r>
      <w:r>
        <w:rPr>
          <w:spacing w:val="-7"/>
          <w:sz w:val="21"/>
        </w:rPr>
        <w:t xml:space="preserve">way,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wife </w:t>
      </w:r>
      <w:r>
        <w:rPr>
          <w:spacing w:val="-3"/>
          <w:sz w:val="21"/>
        </w:rPr>
        <w:t xml:space="preserve">wants </w:t>
      </w:r>
      <w:r>
        <w:rPr>
          <w:sz w:val="21"/>
        </w:rPr>
        <w:t xml:space="preserve">to know if Mary needs </w:t>
      </w:r>
      <w:r>
        <w:rPr>
          <w:spacing w:val="-3"/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help.</w:t>
      </w:r>
    </w:p>
    <w:p>
      <w:pPr>
        <w:pStyle w:val="7"/>
        <w:numPr>
          <w:ilvl w:val="1"/>
          <w:numId w:val="2"/>
        </w:numPr>
        <w:tabs>
          <w:tab w:val="left" w:pos="1266"/>
        </w:tabs>
        <w:spacing w:before="51" w:after="0" w:line="240" w:lineRule="auto"/>
        <w:ind w:left="1265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>by the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way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顺便</w:t>
      </w:r>
    </w:p>
    <w:p>
      <w:pPr>
        <w:pStyle w:val="7"/>
        <w:numPr>
          <w:ilvl w:val="1"/>
          <w:numId w:val="2"/>
        </w:numPr>
        <w:tabs>
          <w:tab w:val="left" w:pos="1257"/>
        </w:tabs>
        <w:spacing w:before="48" w:after="0" w:line="240" w:lineRule="auto"/>
        <w:ind w:left="1256" w:right="0" w:hanging="215"/>
        <w:jc w:val="left"/>
        <w:rPr>
          <w:color w:val="FF0000"/>
          <w:sz w:val="21"/>
        </w:rPr>
      </w:pPr>
      <w:r>
        <w:rPr>
          <w:spacing w:val="-3"/>
          <w:sz w:val="21"/>
        </w:rPr>
        <w:t xml:space="preserve">my </w:t>
      </w:r>
      <w:r>
        <w:rPr>
          <w:sz w:val="21"/>
        </w:rPr>
        <w:t>wife wants to know if</w:t>
      </w:r>
      <w:r>
        <w:rPr>
          <w:color w:val="FF0000"/>
          <w:sz w:val="21"/>
        </w:rPr>
        <w:t xml:space="preserve"> Mary needs any</w:t>
      </w:r>
      <w:r>
        <w:rPr>
          <w:color w:val="FF0000"/>
          <w:spacing w:val="-6"/>
          <w:sz w:val="21"/>
        </w:rPr>
        <w:t xml:space="preserve"> </w:t>
      </w:r>
      <w:r>
        <w:rPr>
          <w:color w:val="FF0000"/>
          <w:sz w:val="21"/>
        </w:rPr>
        <w:t>help.</w:t>
      </w:r>
    </w:p>
    <w:p>
      <w:pPr>
        <w:pStyle w:val="7"/>
        <w:numPr>
          <w:ilvl w:val="1"/>
          <w:numId w:val="2"/>
        </w:numPr>
        <w:tabs>
          <w:tab w:val="left" w:pos="1257"/>
        </w:tabs>
        <w:spacing w:before="50" w:after="0" w:line="240" w:lineRule="auto"/>
        <w:ind w:left="1256" w:right="0" w:hanging="215"/>
        <w:jc w:val="left"/>
        <w:rPr>
          <w:rFonts w:hint="eastAsia" w:ascii="宋体" w:eastAsia="宋体"/>
          <w:sz w:val="21"/>
        </w:rPr>
      </w:pPr>
      <w:r>
        <w:rPr>
          <w:spacing w:val="-5"/>
          <w:sz w:val="21"/>
        </w:rPr>
        <w:t>if</w:t>
      </w:r>
      <w:r>
        <w:rPr>
          <w:spacing w:val="4"/>
          <w:sz w:val="21"/>
        </w:rPr>
        <w:t xml:space="preserve">, </w:t>
      </w:r>
      <w:r>
        <w:rPr>
          <w:rFonts w:hint="eastAsia" w:ascii="宋体" w:eastAsia="宋体"/>
          <w:sz w:val="21"/>
        </w:rPr>
        <w:t>是否</w:t>
      </w:r>
    </w:p>
    <w:p>
      <w:pPr>
        <w:pStyle w:val="7"/>
        <w:numPr>
          <w:ilvl w:val="1"/>
          <w:numId w:val="2"/>
        </w:numPr>
        <w:tabs>
          <w:tab w:val="left" w:pos="1324"/>
        </w:tabs>
        <w:spacing w:before="43" w:after="0" w:line="240" w:lineRule="auto"/>
        <w:ind w:left="1323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宾语从句的语序：</w:t>
      </w:r>
    </w:p>
    <w:p>
      <w:pPr>
        <w:pStyle w:val="7"/>
        <w:numPr>
          <w:numId w:val="0"/>
        </w:numPr>
        <w:tabs>
          <w:tab w:val="left" w:pos="1324"/>
        </w:tabs>
        <w:spacing w:before="43" w:after="0" w:line="240" w:lineRule="auto"/>
        <w:ind w:left="1041" w:leftChars="0" w:right="0" w:rightChars="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rFonts w:hint="eastAsia" w:ascii="宋体" w:eastAsia="宋体"/>
          <w:sz w:val="21"/>
          <w:lang w:val="en-US" w:eastAsia="zh-CN"/>
        </w:rPr>
        <w:t>语序要改成陈述句 红色部分</w:t>
      </w:r>
    </w:p>
    <w:p>
      <w:pPr>
        <w:pStyle w:val="3"/>
        <w:spacing w:before="48" w:line="292" w:lineRule="auto"/>
        <w:ind w:left="1357" w:right="5101"/>
      </w:pPr>
      <w:r>
        <w:t>Does Mary need any help? Mary needs any help.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>I don't know what you're talking</w:t>
      </w:r>
      <w:r>
        <w:rPr>
          <w:spacing w:val="-7"/>
          <w:sz w:val="21"/>
        </w:rPr>
        <w:t xml:space="preserve"> </w:t>
      </w:r>
      <w:r>
        <w:rPr>
          <w:sz w:val="21"/>
        </w:rPr>
        <w:t>about.</w:t>
      </w:r>
    </w:p>
    <w:p>
      <w:pPr>
        <w:pStyle w:val="7"/>
        <w:numPr>
          <w:ilvl w:val="1"/>
          <w:numId w:val="2"/>
        </w:numPr>
        <w:tabs>
          <w:tab w:val="left" w:pos="1324"/>
        </w:tabs>
        <w:spacing w:before="51" w:after="0" w:line="240" w:lineRule="auto"/>
        <w:ind w:left="1323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宾语从句</w:t>
      </w:r>
    </w:p>
    <w:p>
      <w:pPr>
        <w:pStyle w:val="7"/>
        <w:numPr>
          <w:ilvl w:val="1"/>
          <w:numId w:val="2"/>
        </w:numPr>
        <w:tabs>
          <w:tab w:val="left" w:pos="1314"/>
        </w:tabs>
        <w:spacing w:before="43" w:after="0" w:line="240" w:lineRule="auto"/>
        <w:ind w:left="1314" w:right="0" w:hanging="27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引导词：</w:t>
      </w:r>
      <w:r>
        <w:rPr>
          <w:sz w:val="21"/>
        </w:rPr>
        <w:t>what</w:t>
      </w:r>
    </w:p>
    <w:p>
      <w:pPr>
        <w:pStyle w:val="7"/>
        <w:numPr>
          <w:ilvl w:val="1"/>
          <w:numId w:val="2"/>
        </w:numPr>
        <w:tabs>
          <w:tab w:val="left" w:pos="1312"/>
        </w:tabs>
        <w:spacing w:before="43" w:after="0" w:line="240" w:lineRule="auto"/>
        <w:ind w:left="1311" w:right="0" w:hanging="2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语序：</w:t>
      </w:r>
    </w:p>
    <w:p>
      <w:pPr>
        <w:pStyle w:val="3"/>
        <w:spacing w:before="48" w:line="292" w:lineRule="auto"/>
        <w:ind w:left="1546" w:right="4742"/>
        <w:jc w:val="center"/>
      </w:pPr>
      <w:r>
        <w:t>What are you talking about? What you are talking about.</w:t>
      </w:r>
    </w:p>
    <w:p>
      <w:pPr>
        <w:pStyle w:val="2"/>
        <w:spacing w:before="0" w:line="262" w:lineRule="exact"/>
        <w:ind w:right="1102"/>
        <w:jc w:val="center"/>
        <w:rPr>
          <w:rFonts w:hint="eastAsia" w:ascii="宋体" w:eastAsia="宋体"/>
        </w:rPr>
      </w:pPr>
      <w:r>
        <w:t xml:space="preserve">Lesson 139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什么是宾语从句： 句子作宾语。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宾语从句的时态：</w:t>
      </w:r>
    </w:p>
    <w:p>
      <w:pPr>
        <w:pStyle w:val="7"/>
        <w:numPr>
          <w:ilvl w:val="1"/>
          <w:numId w:val="3"/>
        </w:numPr>
        <w:tabs>
          <w:tab w:val="left" w:pos="1427"/>
        </w:tabs>
        <w:spacing w:before="43" w:after="0" w:line="240" w:lineRule="auto"/>
        <w:ind w:left="1426" w:right="0" w:hanging="281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268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5.7pt;height:52.7pt;width:40.25pt;mso-position-horizontal-relative:page;z-index:251662336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主句一般现在，从句任意时态</w:t>
      </w:r>
    </w:p>
    <w:p>
      <w:pPr>
        <w:pStyle w:val="7"/>
        <w:numPr>
          <w:ilvl w:val="1"/>
          <w:numId w:val="3"/>
        </w:numPr>
        <w:tabs>
          <w:tab w:val="left" w:pos="1420"/>
        </w:tabs>
        <w:spacing w:before="43" w:after="0" w:line="240" w:lineRule="auto"/>
        <w:ind w:left="141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主句一般过去，从句相应过去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语序：陈述句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他是医生吗？</w:t>
      </w:r>
      <w:r>
        <w:t>Is he a doctor?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我想知道他是医生吗</w:t>
      </w:r>
      <w:r>
        <w:t>.</w:t>
      </w:r>
    </w:p>
    <w:p>
      <w:pPr>
        <w:pStyle w:val="3"/>
        <w:tabs>
          <w:tab w:val="left" w:pos="3927"/>
        </w:tabs>
        <w:spacing w:before="49"/>
        <w:ind w:left="1040"/>
      </w:pPr>
      <w:r>
        <w:t>I 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if he is a doctor</w:t>
      </w:r>
      <w:r>
        <w:rPr>
          <w:u w:val="single"/>
        </w:rPr>
        <w:tab/>
      </w:r>
      <w:r>
        <w:t>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他们以前在北京吗？</w:t>
      </w:r>
      <w:r>
        <w:t>Were they in Beijing?</w:t>
      </w:r>
    </w:p>
    <w:p>
      <w:pPr>
        <w:pStyle w:val="3"/>
        <w:spacing w:before="43"/>
        <w:ind w:left="1040"/>
      </w:pPr>
      <w:r>
        <w:rPr>
          <w:rFonts w:hint="eastAsia" w:ascii="宋体" w:eastAsia="宋体"/>
        </w:rPr>
        <w:t>我想知道他们以前在北京吗</w:t>
      </w:r>
      <w:r>
        <w:t>.</w:t>
      </w:r>
    </w:p>
    <w:p>
      <w:pPr>
        <w:pStyle w:val="3"/>
        <w:spacing w:before="6"/>
        <w:rPr>
          <w:sz w:val="29"/>
        </w:rPr>
      </w:pPr>
    </w:p>
    <w:p>
      <w:pPr>
        <w:pStyle w:val="3"/>
        <w:tabs>
          <w:tab w:val="left" w:pos="4657"/>
        </w:tabs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50"/>
        <w:ind w:left="1042"/>
      </w:pPr>
      <w:r>
        <w:rPr>
          <w:rFonts w:hint="eastAsia" w:ascii="宋体" w:eastAsia="宋体"/>
        </w:rPr>
        <w:t>他打算去吗？</w:t>
      </w:r>
      <w:r>
        <w:t>Will he go there?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我想知道他打算去吗</w:t>
      </w:r>
      <w:r>
        <w:t>.</w:t>
      </w:r>
    </w:p>
    <w:p>
      <w:pPr>
        <w:pStyle w:val="3"/>
        <w:tabs>
          <w:tab w:val="left" w:pos="4134"/>
        </w:tabs>
        <w:spacing w:before="49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 if he will go there</w:t>
      </w:r>
      <w:bookmarkStart w:id="0" w:name="_GoBack"/>
      <w:bookmarkEnd w:id="0"/>
      <w:r>
        <w:rPr>
          <w:u w:val="single"/>
        </w:rPr>
        <w:tab/>
      </w:r>
      <w:r>
        <w:t>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你看过这部电影吗？</w:t>
      </w:r>
      <w:r>
        <w:t>Have you watched the movie?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我想知道你看过这部电影没</w:t>
      </w:r>
      <w:r>
        <w:t>.</w:t>
      </w:r>
    </w:p>
    <w:p>
      <w:pPr>
        <w:pStyle w:val="3"/>
        <w:tabs>
          <w:tab w:val="left" w:pos="5387"/>
        </w:tabs>
        <w:spacing w:before="49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你喜欢红色吗？</w:t>
      </w:r>
      <w:r>
        <w:t>Do you like red?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我想知道你喜欢红色吗</w:t>
      </w:r>
      <w:r>
        <w:t>.</w:t>
      </w:r>
    </w:p>
    <w:p>
      <w:pPr>
        <w:pStyle w:val="3"/>
        <w:tabs>
          <w:tab w:val="left" w:pos="3925"/>
        </w:tabs>
        <w:spacing w:before="48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2"/>
        <w:spacing w:before="51"/>
        <w:ind w:left="104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动词 </w:t>
      </w:r>
      <w:r>
        <w:t>+ if +</w:t>
      </w:r>
      <w:r>
        <w:rPr>
          <w:rFonts w:hint="eastAsia" w:ascii="宋体" w:eastAsia="宋体"/>
        </w:rPr>
        <w:t>一般疑问句（陈述语序）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3"/>
        <w:spacing w:before="72"/>
        <w:ind w:left="1042"/>
      </w:pPr>
      <w:r>
        <w:rPr>
          <w:rFonts w:hint="eastAsia" w:ascii="宋体" w:eastAsia="宋体"/>
        </w:rPr>
        <w:t>他昨天去上海了吗？</w:t>
      </w:r>
      <w:r>
        <w:t>Did he go to SH yesterday?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我想知道他昨天去上海了没</w:t>
      </w:r>
      <w:r>
        <w:t>.</w:t>
      </w:r>
    </w:p>
    <w:p>
      <w:pPr>
        <w:pStyle w:val="3"/>
        <w:tabs>
          <w:tab w:val="left" w:pos="4134"/>
        </w:tabs>
        <w:spacing w:before="48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他是谁？</w:t>
      </w:r>
      <w:r>
        <w:t>Who is he?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我想知道他是谁</w:t>
      </w:r>
      <w:r>
        <w:t>.</w:t>
      </w:r>
    </w:p>
    <w:p>
      <w:pPr>
        <w:pStyle w:val="3"/>
        <w:tabs>
          <w:tab w:val="left" w:pos="3507"/>
        </w:tabs>
        <w:spacing w:before="48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9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你昨天在哪？</w:t>
      </w:r>
      <w:r>
        <w:t>Where were you yesterday?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我想知道你昨天在哪</w:t>
      </w:r>
      <w:r>
        <w:t>.</w:t>
      </w:r>
    </w:p>
    <w:p>
      <w:pPr>
        <w:pStyle w:val="3"/>
        <w:tabs>
          <w:tab w:val="left" w:pos="4866"/>
        </w:tabs>
        <w:spacing w:before="48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9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  <w:spacing w:val="-3"/>
        </w:rPr>
        <w:t>他什么时候回来？</w:t>
      </w:r>
      <w:r>
        <w:t>When will he come back?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我想知道他什么时候回来</w:t>
      </w:r>
      <w:r>
        <w:t>.</w:t>
      </w:r>
    </w:p>
    <w:p>
      <w:pPr>
        <w:pStyle w:val="3"/>
        <w:tabs>
          <w:tab w:val="left" w:pos="4657"/>
        </w:tabs>
        <w:spacing w:before="48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1042"/>
      </w:pPr>
      <w:r>
        <w:rPr>
          <w:rFonts w:hint="eastAsia" w:ascii="宋体" w:eastAsia="宋体"/>
        </w:rPr>
        <w:t>你读过什么书？</w:t>
      </w:r>
      <w:r>
        <w:t>What books have you read?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我想知道你读过什么书</w:t>
      </w:r>
      <w:r>
        <w:t>.</w:t>
      </w:r>
    </w:p>
    <w:p>
      <w:pPr>
        <w:pStyle w:val="3"/>
        <w:tabs>
          <w:tab w:val="left" w:pos="4866"/>
        </w:tabs>
        <w:spacing w:before="49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3"/>
        <w:spacing w:before="4"/>
        <w:rPr>
          <w:sz w:val="14"/>
        </w:rPr>
      </w:pPr>
      <w:r>
        <w:pict>
          <v:group id="_x0000_s1028" o:spid="_x0000_s1028" o:spt="203" style="position:absolute;left:0pt;margin-left:82.3pt;margin-top:10.7pt;height:60.6pt;width:382.35pt;mso-position-horizontal-relative:page;mso-wrap-distance-bottom:0pt;mso-wrap-distance-top:0pt;z-index:-251652096;mso-width-relative:page;mso-height-relative:page;" coordorigin="1646,214" coordsize="7647,1212">
            <o:lock v:ext="edit"/>
            <v:shape id="_x0000_s1029" o:spid="_x0000_s1029" o:spt="75" type="#_x0000_t75" style="position:absolute;left:1646;top:214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214;height:121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他喜欢哪辆车？</w:t>
                    </w:r>
                    <w:r>
                      <w:rPr>
                        <w:sz w:val="21"/>
                      </w:rPr>
                      <w:t>Which car does he like?</w:t>
                    </w:r>
                  </w:p>
                  <w:p>
                    <w:pPr>
                      <w:spacing w:before="43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我想知道他喜欢哪辆车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tabs>
                        <w:tab w:val="left" w:pos="4028"/>
                      </w:tabs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know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16.05pt;height:52.7pt;width:40.25pt;mso-position-horizontal-relative:page;mso-wrap-distance-bottom:0pt;mso-wrap-distance-top:0pt;z-index:-251651072;mso-width-relative:page;mso-height-relative:page;" fillcolor="#808080" filled="t" stroked="f" coordorigin="9367,321" coordsize="805,1054" path="m9750,1257l9755,1289,9759,1319,9763,1346,9765,1370,9811,1373,9856,1374,9899,1375,9940,1375,10014,1364,10073,1332,10116,1277,10119,1268,9930,1268,9896,1268,9855,1266,9806,1262,9750,1257xm10172,321l9388,321,9388,421,10088,421,10087,511,10086,599,10085,684,10083,767,10081,854,10079,927,10077,1005,10075,1077,10072,1126,10065,1167,10054,1200,10040,1226,10021,1245,9996,1258,9966,1266,9930,1268,10119,1268,10143,1201,10154,1103,10155,1058,10158,994,10159,945,10161,876,10163,804,10164,715,10166,633,10168,511,10170,421,10172,321xm10016,817l9954,846,9889,876,9822,905,9680,966,9367,1093,9374,1119,9389,1172,9396,1198,10016,923,10015,907,10015,884,10015,854,10016,817xm9523,521l9513,540,9503,560,9493,580,9483,600,9540,635,9602,673,9666,715,9734,760,9804,810,9815,787,9826,764,9837,741,9847,718,9794,682,9734,645,9669,606,9523,5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0"/>
        <w:rPr>
          <w:sz w:val="6"/>
        </w:rPr>
      </w:pPr>
    </w:p>
    <w:p>
      <w:pPr>
        <w:pStyle w:val="3"/>
        <w:spacing w:before="72"/>
        <w:ind w:left="1042"/>
      </w:pPr>
      <w:r>
        <w:rPr>
          <w:rFonts w:hint="eastAsia" w:ascii="宋体" w:eastAsia="宋体"/>
          <w:spacing w:val="-3"/>
        </w:rPr>
        <w:t>你喜欢什么礼物？</w:t>
      </w:r>
      <w:r>
        <w:t>What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like?</w:t>
      </w:r>
    </w:p>
    <w:p>
      <w:pPr>
        <w:pStyle w:val="3"/>
        <w:spacing w:before="43"/>
        <w:ind w:left="1042"/>
      </w:pPr>
      <w:r>
        <w:rPr>
          <w:rFonts w:hint="eastAsia" w:ascii="宋体" w:eastAsia="宋体"/>
        </w:rPr>
        <w:t>我想知道你喜欢什么礼物</w:t>
      </w:r>
      <w:r>
        <w:t>.</w:t>
      </w:r>
    </w:p>
    <w:p>
      <w:pPr>
        <w:pStyle w:val="3"/>
        <w:tabs>
          <w:tab w:val="left" w:pos="4554"/>
        </w:tabs>
        <w:spacing w:before="48"/>
        <w:ind w:left="1042"/>
      </w:pPr>
      <w:r>
        <w:t>I want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pStyle w:val="2"/>
        <w:ind w:left="1040"/>
        <w:rPr>
          <w:rFonts w:hint="eastAsia" w:ascii="宋体" w:eastAsia="宋体"/>
        </w:rPr>
      </w:pPr>
      <w:r>
        <w:rPr>
          <w:rFonts w:hint="eastAsia" w:ascii="宋体" w:eastAsia="宋体"/>
        </w:rPr>
        <w:t>动词</w:t>
      </w:r>
      <w:r>
        <w:t>+</w:t>
      </w:r>
      <w:r>
        <w:rPr>
          <w:rFonts w:hint="eastAsia" w:ascii="宋体" w:eastAsia="宋体"/>
        </w:rPr>
        <w:t xml:space="preserve">引导词 </w:t>
      </w:r>
      <w:r>
        <w:t>+</w:t>
      </w:r>
      <w:r>
        <w:rPr>
          <w:rFonts w:hint="eastAsia" w:ascii="宋体" w:eastAsia="宋体"/>
        </w:rPr>
        <w:t>特殊疑问句（陈述语序）</w:t>
      </w:r>
    </w:p>
    <w:p>
      <w:pPr>
        <w:pStyle w:val="3"/>
        <w:spacing w:before="9"/>
        <w:rPr>
          <w:rFonts w:ascii="宋体"/>
          <w:b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引导词：</w:t>
      </w:r>
    </w:p>
    <w:p>
      <w:pPr>
        <w:pStyle w:val="3"/>
        <w:spacing w:before="2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107315</wp:posOffset>
            </wp:positionV>
            <wp:extent cx="3352800" cy="178943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521" cy="1789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3"/>
        </w:numPr>
        <w:tabs>
          <w:tab w:val="left" w:pos="842"/>
        </w:tabs>
        <w:spacing w:before="147" w:after="0" w:line="240" w:lineRule="auto"/>
        <w:ind w:left="841" w:right="0" w:hanging="26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如何识别宾语：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7"/>
        <w:rPr>
          <w:rFonts w:ascii="宋体"/>
          <w:sz w:val="18"/>
        </w:rPr>
      </w:pPr>
    </w:p>
    <w:p>
      <w:pPr>
        <w:pStyle w:val="3"/>
        <w:ind w:left="6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646045" cy="174561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6210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57"/>
        <w:ind w:right="1102"/>
        <w:jc w:val="center"/>
        <w:rPr>
          <w:rFonts w:hint="eastAsia" w:ascii="宋体" w:eastAsia="宋体"/>
        </w:rPr>
      </w:pPr>
      <w:r>
        <w:t>Lesson 140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1"/>
        <w:rPr>
          <w:rFonts w:ascii="宋体"/>
          <w:b/>
          <w:sz w:val="22"/>
        </w:rPr>
      </w:pPr>
    </w:p>
    <w:p>
      <w:pPr>
        <w:spacing w:before="72"/>
        <w:ind w:left="1546" w:right="1107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139&amp;140</w:t>
      </w:r>
      <w:r>
        <w:rPr>
          <w:b/>
          <w:spacing w:val="3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宾语从句在口语中：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我不知你在说什么。</w:t>
      </w:r>
    </w:p>
    <w:p>
      <w:pPr>
        <w:pStyle w:val="3"/>
        <w:spacing w:before="48"/>
        <w:ind w:left="1148"/>
      </w:pPr>
      <w:r>
        <w:t xml:space="preserve">I don’t know </w:t>
      </w:r>
      <w:r>
        <w:rPr>
          <w:u w:val="single"/>
        </w:rPr>
        <w:t>what you are talking about</w:t>
      </w:r>
      <w:r>
        <w:t>.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我想知道你在说什么。</w:t>
      </w:r>
    </w:p>
    <w:p>
      <w:pPr>
        <w:pStyle w:val="3"/>
        <w:spacing w:before="48"/>
        <w:ind w:left="1148"/>
      </w:pPr>
      <w:r>
        <w:t xml:space="preserve">I want to know </w:t>
      </w:r>
      <w:r>
        <w:rPr>
          <w:u w:val="single"/>
        </w:rPr>
        <w:t>what you are talking about</w:t>
      </w:r>
      <w:r>
        <w:t>.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我忘记早饭吃了什么。</w:t>
      </w:r>
    </w:p>
    <w:p>
      <w:pPr>
        <w:pStyle w:val="3"/>
        <w:spacing w:before="49"/>
        <w:ind w:left="1042"/>
      </w:pPr>
      <w:r>
        <w:t xml:space="preserve">I forget </w:t>
      </w:r>
      <w:r>
        <w:rPr>
          <w:u w:val="single"/>
        </w:rPr>
        <w:t>what I had for breakfast this morning</w:t>
      </w:r>
      <w:r>
        <w:t>.</w:t>
      </w:r>
    </w:p>
    <w:p>
      <w:pPr>
        <w:pStyle w:val="3"/>
        <w:spacing w:before="4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770120" cy="756285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16.05pt;height:52.7pt;width:40.25pt;mso-position-horizontal-relative:page;mso-wrap-distance-bottom:0pt;mso-wrap-distance-top:0pt;z-index:-251648000;mso-width-relative:page;mso-height-relative:page;" fillcolor="#808080" filled="t" stroked="f" coordorigin="9367,321" coordsize="805,1054" path="m9750,1257l9755,1289,9759,1319,9763,1346,9765,1371,9811,1373,9856,1374,9899,1375,9940,1375,10014,1364,10073,1332,10116,1277,10119,1268,9930,1268,9896,1268,9855,1266,9806,1262,9750,1257xm10172,321l9388,321,9388,421,10088,421,10087,511,10086,599,10085,684,10083,767,10081,854,10079,927,10077,1005,10075,1077,10072,1126,10065,1167,10054,1200,10040,1226,10021,1245,9996,1258,9966,1266,9930,1268,10119,1268,10143,1201,10154,1103,10155,1058,10158,994,10159,945,10161,876,10163,804,10164,715,10166,633,10168,511,10170,421,10172,321xm10016,817l9954,846,9889,876,9822,905,9680,966,9367,1093,9374,1119,9389,1172,9396,1198,10016,923,10015,907,10015,884,10015,854,10016,817xm9523,521l9513,540,9503,560,9493,580,9483,600,9540,635,9602,673,9666,715,9734,760,9804,810,9815,787,9826,764,9837,741,9847,718,9794,682,9734,645,9669,606,9523,52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273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7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1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5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3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6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b/>
        <w:bCs/>
        <w:w w:val="100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6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4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17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3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6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89" w:hanging="226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4" w:hanging="20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20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20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20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20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20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20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20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207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2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4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8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76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0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18" w:hanging="28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25F32"/>
    <w:rsid w:val="027E4D54"/>
    <w:rsid w:val="02BF7A2E"/>
    <w:rsid w:val="02E94E65"/>
    <w:rsid w:val="04BE523A"/>
    <w:rsid w:val="07160A2D"/>
    <w:rsid w:val="0D9D033F"/>
    <w:rsid w:val="0E3F12CE"/>
    <w:rsid w:val="180D37F9"/>
    <w:rsid w:val="1B9038FC"/>
    <w:rsid w:val="1C791CE9"/>
    <w:rsid w:val="21936771"/>
    <w:rsid w:val="25644AB9"/>
    <w:rsid w:val="28114154"/>
    <w:rsid w:val="29A84200"/>
    <w:rsid w:val="2A7D136B"/>
    <w:rsid w:val="2B041E5B"/>
    <w:rsid w:val="2C326684"/>
    <w:rsid w:val="2DFB34C7"/>
    <w:rsid w:val="35435F69"/>
    <w:rsid w:val="35BB0375"/>
    <w:rsid w:val="366849F1"/>
    <w:rsid w:val="3D6705E6"/>
    <w:rsid w:val="52636BD3"/>
    <w:rsid w:val="55043A56"/>
    <w:rsid w:val="57E96A9C"/>
    <w:rsid w:val="596F0982"/>
    <w:rsid w:val="5C585563"/>
    <w:rsid w:val="5FCE5477"/>
    <w:rsid w:val="61EE1552"/>
    <w:rsid w:val="69B87721"/>
    <w:rsid w:val="6F9A120F"/>
    <w:rsid w:val="6FA04E80"/>
    <w:rsid w:val="76264D21"/>
    <w:rsid w:val="78E061B2"/>
    <w:rsid w:val="7C443B27"/>
    <w:rsid w:val="7D432597"/>
    <w:rsid w:val="7DA81F5F"/>
    <w:rsid w:val="7DF75C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1546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2019-06-25T11:42:00Z</dcterms:created>
  <dc:creator>徐男</dc:creator>
  <cp:lastModifiedBy>孫琦</cp:lastModifiedBy>
  <dcterms:modified xsi:type="dcterms:W3CDTF">2019-06-25T12:22:25Z</dcterms:modified>
  <dc:subject>Lesson139-140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2019-06-25T00:00:00Z</vt:filetime>
  </property>
  <property fmtid="{D5CDD505-2E9C-101B-9397-08002B2CF9AE}" pid="5" name="KSOProductBuildVer">
    <vt:lpwstr>2052-11.1.0.8806</vt:lpwstr>
  </property>
</Properties>
</file>