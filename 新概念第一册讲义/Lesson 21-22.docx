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Lesson21-22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1832" w:right="1748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ind w:left="3695"/>
        <w:rPr>
          <w:rFonts w:hint="eastAsia" w:ascii="宋体" w:eastAsia="宋体"/>
        </w:rPr>
      </w:pPr>
      <w:r>
        <w:t xml:space="preserve">Lesson 21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1341"/>
        </w:tabs>
        <w:spacing w:before="43" w:after="0" w:line="240" w:lineRule="auto"/>
        <w:ind w:left="13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give: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给</w:t>
      </w:r>
    </w:p>
    <w:p>
      <w:pPr>
        <w:pStyle w:val="3"/>
        <w:spacing w:before="48"/>
        <w:ind w:left="1613"/>
      </w:pPr>
      <w:r>
        <w:t>give me\ her\ him\ them\ us…</w:t>
      </w:r>
    </w:p>
    <w:p>
      <w:pPr>
        <w:pStyle w:val="3"/>
        <w:spacing w:before="9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1456"/>
          <w:tab w:val="left" w:pos="1457"/>
          <w:tab w:val="left" w:pos="2574"/>
        </w:tabs>
        <w:spacing w:before="0" w:after="0" w:line="240" w:lineRule="auto"/>
        <w:ind w:left="1456" w:right="0" w:hanging="477"/>
        <w:jc w:val="left"/>
        <w:rPr>
          <w:sz w:val="21"/>
        </w:rPr>
      </w:pPr>
      <w:r>
        <w:rPr>
          <w:sz w:val="21"/>
        </w:rPr>
        <w:t xml:space="preserve">one: 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一个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pron.(</w:t>
      </w:r>
      <w:r>
        <w:rPr>
          <w:rFonts w:hint="eastAsia" w:ascii="宋体" w:eastAsia="宋体"/>
          <w:spacing w:val="-3"/>
          <w:sz w:val="21"/>
        </w:rPr>
        <w:t>代</w:t>
      </w:r>
      <w:r>
        <w:rPr>
          <w:rFonts w:hint="eastAsia" w:ascii="宋体" w:eastAsia="宋体"/>
          <w:sz w:val="21"/>
        </w:rPr>
        <w:t>词</w:t>
      </w:r>
      <w:r>
        <w:rPr>
          <w:sz w:val="21"/>
        </w:rPr>
        <w:t>)</w:t>
      </w:r>
    </w:p>
    <w:p>
      <w:pPr>
        <w:pStyle w:val="3"/>
        <w:spacing w:before="48" w:line="292" w:lineRule="auto"/>
        <w:ind w:left="1717" w:right="4613"/>
      </w:pPr>
      <w:r>
        <w:t>the blue one= the blue coat the short one= the short girl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1189"/>
        </w:tabs>
        <w:spacing w:before="0" w:after="0" w:line="278" w:lineRule="auto"/>
        <w:ind w:left="1402" w:right="5279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which</w:t>
      </w:r>
      <w:r>
        <w:rPr>
          <w:rFonts w:hint="eastAsia" w:ascii="宋体" w:eastAsia="宋体"/>
          <w:spacing w:val="-2"/>
          <w:sz w:val="21"/>
        </w:rPr>
        <w:t>：哪一个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pacing w:val="-2"/>
          <w:sz w:val="21"/>
        </w:rPr>
        <w:t>哪一些</w:t>
      </w:r>
      <w:r>
        <w:rPr>
          <w:spacing w:val="-2"/>
          <w:sz w:val="21"/>
        </w:rPr>
        <w:t xml:space="preserve">Which </w:t>
      </w:r>
      <w:r>
        <w:rPr>
          <w:sz w:val="21"/>
        </w:rPr>
        <w:t>book</w:t>
      </w:r>
      <w:r>
        <w:rPr>
          <w:spacing w:val="5"/>
          <w:sz w:val="21"/>
        </w:rPr>
        <w:t xml:space="preserve">? </w:t>
      </w:r>
      <w:r>
        <w:rPr>
          <w:rFonts w:hint="eastAsia" w:ascii="宋体" w:eastAsia="宋体"/>
          <w:spacing w:val="-3"/>
          <w:sz w:val="21"/>
        </w:rPr>
        <w:t>哪本书？</w:t>
      </w:r>
    </w:p>
    <w:p>
      <w:pPr>
        <w:pStyle w:val="3"/>
        <w:spacing w:line="269" w:lineRule="exact"/>
        <w:ind w:left="1402"/>
        <w:rPr>
          <w:rFonts w:hint="eastAsia" w:ascii="宋体" w:eastAsia="宋体"/>
        </w:rPr>
      </w:pPr>
      <w:r>
        <w:t xml:space="preserve">Which tourists? </w:t>
      </w:r>
      <w:r>
        <w:rPr>
          <w:rFonts w:hint="eastAsia" w:ascii="宋体" w:eastAsia="宋体"/>
        </w:rPr>
        <w:t>哪些游客？</w:t>
      </w:r>
    </w:p>
    <w:p>
      <w:pPr>
        <w:pStyle w:val="3"/>
        <w:spacing w:before="44"/>
        <w:ind w:left="1506"/>
      </w:pPr>
      <w:r>
        <w:rPr>
          <w:rFonts w:hint="eastAsia" w:ascii="宋体" w:eastAsia="宋体"/>
        </w:rPr>
        <w:t>哪本书好？</w:t>
      </w:r>
      <w:r>
        <w:t>Which book is good?</w:t>
      </w:r>
    </w:p>
    <w:p>
      <w:pPr>
        <w:pStyle w:val="3"/>
        <w:spacing w:before="43"/>
        <w:ind w:left="1506"/>
      </w:pPr>
      <w:r>
        <w:rPr>
          <w:rFonts w:hint="eastAsia" w:ascii="宋体" w:eastAsia="宋体"/>
        </w:rPr>
        <w:t>哪些游客来自于北京？</w:t>
      </w:r>
      <w:r>
        <w:t>Which tourists are from Beijing?</w:t>
      </w:r>
    </w:p>
    <w:p>
      <w:pPr>
        <w:pStyle w:val="3"/>
        <w:spacing w:before="2"/>
        <w:rPr>
          <w:sz w:val="23"/>
        </w:rPr>
      </w:pPr>
    </w:p>
    <w:p>
      <w:pPr>
        <w:pStyle w:val="2"/>
        <w:spacing w:before="72"/>
        <w:ind w:right="1390"/>
        <w:jc w:val="center"/>
        <w:rPr>
          <w:rFonts w:hint="eastAsia" w:ascii="宋体" w:eastAsia="宋体"/>
        </w:rPr>
      </w:pPr>
      <w:r>
        <w:t xml:space="preserve">Lesson 21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40" w:lineRule="auto"/>
        <w:ind w:left="980" w:right="5446" w:hanging="98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give me a</w:t>
      </w:r>
      <w:r>
        <w:rPr>
          <w:spacing w:val="3"/>
          <w:sz w:val="21"/>
        </w:rPr>
        <w:t xml:space="preserve"> </w:t>
      </w:r>
      <w:r>
        <w:rPr>
          <w:sz w:val="21"/>
        </w:rPr>
        <w:t>book.</w:t>
      </w:r>
    </w:p>
    <w:p>
      <w:pPr>
        <w:pStyle w:val="3"/>
        <w:tabs>
          <w:tab w:val="left" w:pos="1462"/>
        </w:tabs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宾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7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4"/>
          <w:sz w:val="21"/>
        </w:rPr>
        <w:t xml:space="preserve">? </w:t>
      </w:r>
      <w:r>
        <w:rPr>
          <w:rFonts w:hint="eastAsia" w:ascii="宋体" w:eastAsia="宋体"/>
          <w:spacing w:val="-2"/>
          <w:sz w:val="21"/>
        </w:rPr>
        <w:t xml:space="preserve">这本吗？ </w:t>
      </w:r>
      <w:r>
        <w:rPr>
          <w:sz w:val="21"/>
        </w:rPr>
        <w:t>=This</w:t>
      </w:r>
      <w:r>
        <w:rPr>
          <w:spacing w:val="-3"/>
          <w:sz w:val="21"/>
        </w:rPr>
        <w:t xml:space="preserve"> </w:t>
      </w:r>
      <w:r>
        <w:rPr>
          <w:sz w:val="21"/>
        </w:rPr>
        <w:t>book?</w:t>
      </w:r>
    </w:p>
    <w:p>
      <w:pPr>
        <w:pStyle w:val="7"/>
        <w:numPr>
          <w:ilvl w:val="0"/>
          <w:numId w:val="2"/>
        </w:numPr>
        <w:tabs>
          <w:tab w:val="left" w:pos="989"/>
          <w:tab w:val="left" w:pos="990"/>
        </w:tabs>
        <w:spacing w:before="43" w:after="0" w:line="240" w:lineRule="auto"/>
        <w:ind w:left="990" w:right="0" w:hanging="370"/>
        <w:jc w:val="left"/>
        <w:rPr>
          <w:sz w:val="21"/>
        </w:rPr>
      </w:pPr>
      <w:r>
        <w:drawing>
          <wp:anchor distT="0" distB="0" distL="0" distR="0" simplePos="0" relativeHeight="71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12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sz w:val="21"/>
        </w:rPr>
        <w:t>one.</w:t>
      </w:r>
      <w:r>
        <w:rPr>
          <w:rFonts w:hint="eastAsia" w:ascii="宋体" w:eastAsia="宋体"/>
          <w:spacing w:val="-3"/>
          <w:sz w:val="21"/>
        </w:rPr>
        <w:t>不是那本。</w:t>
      </w:r>
      <w:r>
        <w:rPr>
          <w:spacing w:val="-1"/>
          <w:sz w:val="21"/>
        </w:rPr>
        <w:t xml:space="preserve">=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sz w:val="21"/>
        </w:rPr>
        <w:t>book.</w:t>
      </w:r>
    </w:p>
    <w:p>
      <w:pPr>
        <w:pStyle w:val="7"/>
        <w:numPr>
          <w:ilvl w:val="0"/>
          <w:numId w:val="2"/>
        </w:numPr>
        <w:tabs>
          <w:tab w:val="left" w:pos="1052"/>
          <w:tab w:val="left" w:pos="1053"/>
        </w:tabs>
        <w:spacing w:before="43" w:after="0" w:line="240" w:lineRule="auto"/>
        <w:ind w:left="1052" w:right="0" w:hanging="37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red one.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红色那本。</w:t>
      </w:r>
      <w:r>
        <w:rPr>
          <w:sz w:val="21"/>
        </w:rPr>
        <w:t>= The</w:t>
      </w:r>
      <w:r>
        <w:rPr>
          <w:spacing w:val="-2"/>
          <w:sz w:val="21"/>
        </w:rPr>
        <w:t xml:space="preserve"> </w:t>
      </w:r>
      <w:r>
        <w:rPr>
          <w:sz w:val="21"/>
        </w:rPr>
        <w:t>red</w:t>
      </w:r>
      <w:r>
        <w:rPr>
          <w:spacing w:val="-3"/>
          <w:sz w:val="21"/>
        </w:rPr>
        <w:t xml:space="preserve"> </w:t>
      </w:r>
      <w:r>
        <w:rPr>
          <w:sz w:val="21"/>
        </w:rPr>
        <w:t>book.</w:t>
      </w:r>
    </w:p>
    <w:p>
      <w:pPr>
        <w:pStyle w:val="3"/>
        <w:spacing w:before="3"/>
        <w:rPr>
          <w:sz w:val="23"/>
        </w:rPr>
      </w:pPr>
    </w:p>
    <w:p>
      <w:pPr>
        <w:spacing w:after="0"/>
        <w:rPr>
          <w:sz w:val="23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5"/>
        <w:rPr>
          <w:sz w:val="31"/>
        </w:rPr>
      </w:pPr>
    </w:p>
    <w:p>
      <w:pPr>
        <w:pStyle w:val="7"/>
        <w:numPr>
          <w:ilvl w:val="1"/>
          <w:numId w:val="2"/>
        </w:numPr>
        <w:tabs>
          <w:tab w:val="left" w:pos="1263"/>
        </w:tabs>
        <w:spacing w:before="0" w:after="0" w:line="240" w:lineRule="auto"/>
        <w:ind w:left="1262" w:right="0" w:hanging="16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双宾语动词</w:t>
      </w:r>
    </w:p>
    <w:p>
      <w:pPr>
        <w:pStyle w:val="3"/>
        <w:spacing w:before="49"/>
        <w:ind w:left="1508"/>
      </w:pPr>
      <w:r>
        <w:t>You give me a book.</w:t>
      </w:r>
    </w:p>
    <w:p>
      <w:pPr>
        <w:pStyle w:val="3"/>
        <w:tabs>
          <w:tab w:val="left" w:pos="2243"/>
          <w:tab w:val="left" w:pos="2766"/>
        </w:tabs>
        <w:spacing w:before="50"/>
        <w:ind w:left="1611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宾</w:t>
      </w:r>
    </w:p>
    <w:p>
      <w:pPr>
        <w:pStyle w:val="7"/>
        <w:numPr>
          <w:ilvl w:val="1"/>
          <w:numId w:val="2"/>
        </w:numPr>
        <w:tabs>
          <w:tab w:val="left" w:pos="1455"/>
          <w:tab w:val="left" w:pos="1456"/>
        </w:tabs>
        <w:spacing w:before="43" w:after="0" w:line="240" w:lineRule="auto"/>
        <w:ind w:left="1455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简单句的句型结构：</w:t>
      </w:r>
    </w:p>
    <w:p>
      <w:pPr>
        <w:pStyle w:val="7"/>
        <w:numPr>
          <w:ilvl w:val="2"/>
          <w:numId w:val="2"/>
        </w:numPr>
        <w:tabs>
          <w:tab w:val="left" w:pos="1893"/>
        </w:tabs>
        <w:spacing w:before="43" w:after="0" w:line="240" w:lineRule="auto"/>
        <w:ind w:left="1893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主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谓</w:t>
      </w:r>
    </w:p>
    <w:p>
      <w:pPr>
        <w:pStyle w:val="7"/>
        <w:numPr>
          <w:ilvl w:val="2"/>
          <w:numId w:val="2"/>
        </w:numPr>
        <w:tabs>
          <w:tab w:val="left" w:pos="1884"/>
        </w:tabs>
        <w:spacing w:before="43" w:after="0" w:line="240" w:lineRule="auto"/>
        <w:ind w:left="1883" w:right="0" w:hanging="27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主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谓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</w:p>
    <w:p>
      <w:pPr>
        <w:pStyle w:val="7"/>
        <w:numPr>
          <w:ilvl w:val="2"/>
          <w:numId w:val="2"/>
        </w:numPr>
        <w:tabs>
          <w:tab w:val="left" w:pos="1884"/>
        </w:tabs>
        <w:spacing w:before="43" w:after="0" w:line="240" w:lineRule="auto"/>
        <w:ind w:left="1883" w:right="0" w:hanging="27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谓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</w:p>
    <w:p>
      <w:pPr>
        <w:pStyle w:val="7"/>
        <w:numPr>
          <w:ilvl w:val="2"/>
          <w:numId w:val="2"/>
        </w:numPr>
        <w:tabs>
          <w:tab w:val="left" w:pos="1896"/>
        </w:tabs>
        <w:spacing w:before="43" w:after="0" w:line="240" w:lineRule="auto"/>
        <w:ind w:left="1895" w:right="0" w:hanging="28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6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谓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pacing w:val="-11"/>
          <w:sz w:val="21"/>
        </w:rPr>
        <w:t>宾补</w:t>
      </w:r>
    </w:p>
    <w:p>
      <w:pPr>
        <w:pStyle w:val="7"/>
        <w:numPr>
          <w:ilvl w:val="2"/>
          <w:numId w:val="2"/>
        </w:numPr>
        <w:tabs>
          <w:tab w:val="left" w:pos="1874"/>
        </w:tabs>
        <w:spacing w:before="43" w:after="0" w:line="240" w:lineRule="auto"/>
        <w:ind w:left="1873" w:right="0" w:hanging="26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系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表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40" w:lineRule="auto"/>
        <w:ind w:left="980" w:right="0" w:hanging="361"/>
        <w:jc w:val="both"/>
        <w:rPr>
          <w:rFonts w:hint="eastAsia" w:ascii="宋体" w:eastAsia="宋体"/>
          <w:sz w:val="21"/>
        </w:rPr>
      </w:pPr>
      <w:r>
        <w:rPr>
          <w:sz w:val="21"/>
        </w:rPr>
        <w:t>empty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空的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ai mu pu tei</w:t>
      </w:r>
    </w:p>
    <w:p>
      <w:pPr>
        <w:pStyle w:val="3"/>
        <w:tabs>
          <w:tab w:val="left" w:pos="1827"/>
        </w:tabs>
        <w:spacing w:before="0" w:line="240" w:lineRule="auto"/>
        <w:ind w:left="0" w:right="0"/>
        <w:jc w:val="both"/>
        <w:rPr>
          <w:rFonts w:hint="eastAsia" w:ascii="宋体" w:eastAsia="宋体"/>
        </w:rPr>
      </w:pPr>
      <w:r>
        <w:t>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street</w:t>
      </w:r>
      <w:r>
        <w:rPr>
          <w:spacing w:val="5"/>
        </w:rPr>
        <w:t xml:space="preserve"> </w:t>
      </w:r>
      <w:r>
        <w:rPr>
          <w:rFonts w:hint="eastAsia" w:ascii="宋体" w:eastAsia="宋体"/>
        </w:rPr>
        <w:t>寂</w:t>
      </w:r>
      <w:r>
        <w:rPr>
          <w:rFonts w:hint="eastAsia" w:ascii="宋体" w:eastAsia="宋体"/>
          <w:spacing w:val="-3"/>
        </w:rPr>
        <w:t>静</w:t>
      </w:r>
      <w:r>
        <w:rPr>
          <w:rFonts w:hint="eastAsia" w:ascii="宋体" w:eastAsia="宋体"/>
        </w:rPr>
        <w:t>的夜</w:t>
      </w:r>
    </w:p>
    <w:p>
      <w:pPr>
        <w:pStyle w:val="3"/>
        <w:tabs>
          <w:tab w:val="left" w:pos="1827"/>
        </w:tabs>
        <w:spacing w:before="0" w:line="240" w:lineRule="auto"/>
        <w:ind w:left="0" w:right="0"/>
        <w:jc w:val="both"/>
        <w:rPr>
          <w:rFonts w:hint="eastAsia" w:ascii="宋体" w:eastAsia="宋体"/>
        </w:rPr>
      </w:pPr>
      <w:r>
        <w:t>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house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空</w:t>
      </w:r>
      <w:r>
        <w:rPr>
          <w:rFonts w:hint="eastAsia" w:ascii="宋体" w:eastAsia="宋体"/>
          <w:spacing w:val="-3"/>
        </w:rPr>
        <w:t>荡</w:t>
      </w:r>
      <w:r>
        <w:rPr>
          <w:rFonts w:hint="eastAsia" w:ascii="宋体" w:eastAsia="宋体"/>
        </w:rPr>
        <w:t>的街</w:t>
      </w:r>
    </w:p>
    <w:p>
      <w:pPr>
        <w:pStyle w:val="3"/>
        <w:tabs>
          <w:tab w:val="left" w:pos="1827"/>
        </w:tabs>
        <w:spacing w:before="0" w:line="240" w:lineRule="auto"/>
        <w:ind w:left="0" w:right="0"/>
        <w:jc w:val="both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 xml:space="preserve">an nai pu tei 连读 </w:t>
      </w:r>
    </w:p>
    <w:p>
      <w:pPr>
        <w:pStyle w:val="3"/>
        <w:tabs>
          <w:tab w:val="left" w:pos="1827"/>
        </w:tabs>
        <w:spacing w:before="0" w:line="240" w:lineRule="auto"/>
        <w:ind w:left="0" w:right="0"/>
        <w:jc w:val="both"/>
      </w:pPr>
      <w:r>
        <w:t xml:space="preserve"> hole inside </w:t>
      </w:r>
      <w:r>
        <w:rPr>
          <w:spacing w:val="-4"/>
        </w:rPr>
        <w:t>my</w:t>
      </w:r>
      <w:r>
        <w:rPr>
          <w:spacing w:val="-1"/>
        </w:rPr>
        <w:t xml:space="preserve"> </w:t>
      </w:r>
      <w:r>
        <w:t>heart</w:t>
      </w:r>
    </w:p>
    <w:p>
      <w:pPr>
        <w:pStyle w:val="3"/>
        <w:spacing w:before="7"/>
        <w:ind w:left="1400"/>
        <w:rPr>
          <w:rFonts w:hint="eastAsia" w:ascii="宋体" w:eastAsia="宋体"/>
        </w:rPr>
      </w:pPr>
      <w:r>
        <w:rPr>
          <w:rFonts w:hint="eastAsia" w:ascii="宋体" w:eastAsia="宋体"/>
        </w:rPr>
        <w:t>没有你在身边</w:t>
      </w:r>
    </w:p>
    <w:p>
      <w:pPr>
        <w:pStyle w:val="2"/>
        <w:spacing w:before="72"/>
        <w:ind w:left="84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21 </w:t>
      </w:r>
      <w:r>
        <w:rPr>
          <w:rFonts w:hint="eastAsia" w:ascii="宋体" w:eastAsia="宋体"/>
        </w:rPr>
        <w:t>语法讲解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6"/>
        <w:rPr>
          <w:rFonts w:ascii="宋体"/>
          <w:b/>
          <w:sz w:val="24"/>
        </w:rPr>
      </w:pPr>
    </w:p>
    <w:p>
      <w:pPr>
        <w:spacing w:before="0"/>
        <w:ind w:left="53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22 </w:t>
      </w:r>
      <w:r>
        <w:rPr>
          <w:rFonts w:hint="eastAsia" w:ascii="宋体" w:eastAsia="宋体"/>
          <w:b/>
          <w:sz w:val="21"/>
        </w:rPr>
        <w:t>单词句型讲解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71" w:space="39"/>
            <w:col w:w="5140"/>
          </w:cols>
        </w:sectPr>
      </w:pPr>
    </w:p>
    <w:p>
      <w:pPr>
        <w:pStyle w:val="3"/>
        <w:spacing w:before="48"/>
        <w:ind w:left="980"/>
      </w:pPr>
      <w:r>
        <w:t>I’m all alone and the rooms are getting smaller</w:t>
      </w:r>
    </w:p>
    <w:p>
      <w:pPr>
        <w:pStyle w:val="3"/>
        <w:spacing w:before="50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心里面对你的思念一遍一遍</w:t>
      </w:r>
    </w:p>
    <w:p>
      <w:pPr>
        <w:pStyle w:val="7"/>
        <w:numPr>
          <w:ilvl w:val="0"/>
          <w:numId w:val="3"/>
        </w:numPr>
        <w:tabs>
          <w:tab w:val="left" w:pos="889"/>
        </w:tabs>
        <w:spacing w:before="43" w:after="0" w:line="240" w:lineRule="auto"/>
        <w:ind w:left="8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full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满的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fu ao</w:t>
      </w:r>
    </w:p>
    <w:p>
      <w:pPr>
        <w:pStyle w:val="3"/>
        <w:spacing w:before="43"/>
        <w:ind w:left="894"/>
        <w:rPr>
          <w:rFonts w:hint="eastAsia" w:ascii="宋体" w:hAnsi="宋体" w:eastAsia="宋体"/>
        </w:rPr>
      </w:pPr>
      <w:r>
        <w:t xml:space="preserve">I’m full. </w:t>
      </w:r>
      <w:r>
        <w:rPr>
          <w:rFonts w:hint="eastAsia" w:ascii="宋体" w:hAnsi="宋体" w:eastAsia="宋体"/>
        </w:rPr>
        <w:t>我饱了。</w:t>
      </w:r>
    </w:p>
    <w:p>
      <w:pPr>
        <w:pStyle w:val="3"/>
        <w:spacing w:before="43"/>
        <w:ind w:left="891"/>
        <w:rPr>
          <w:rFonts w:hint="eastAsia" w:ascii="宋体" w:eastAsia="宋体"/>
        </w:rPr>
      </w:pPr>
      <w:r>
        <w:t xml:space="preserve">a full stop </w:t>
      </w:r>
      <w:r>
        <w:rPr>
          <w:rFonts w:hint="eastAsia" w:ascii="宋体" w:eastAsia="宋体"/>
        </w:rPr>
        <w:t>句号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3"/>
        <w:spacing w:before="71"/>
        <w:ind w:left="997"/>
        <w:rPr>
          <w:rFonts w:hint="eastAsia" w:ascii="宋体" w:eastAsia="宋体"/>
        </w:rPr>
      </w:pPr>
      <w:r>
        <w:t xml:space="preserve">a full time job </w:t>
      </w:r>
      <w:r>
        <w:rPr>
          <w:rFonts w:hint="eastAsia" w:ascii="宋体" w:eastAsia="宋体"/>
        </w:rPr>
        <w:t>一份全职工作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t xml:space="preserve">large: </w:t>
      </w:r>
      <w:r>
        <w:rPr>
          <w:rFonts w:hint="eastAsia" w:ascii="宋体" w:eastAsia="宋体"/>
        </w:rPr>
        <w:t>大的（强调面积）</w:t>
      </w:r>
    </w:p>
    <w:p>
      <w:pPr>
        <w:pStyle w:val="7"/>
        <w:numPr>
          <w:ilvl w:val="0"/>
          <w:numId w:val="3"/>
        </w:numPr>
        <w:tabs>
          <w:tab w:val="left" w:pos="949"/>
        </w:tabs>
        <w:spacing w:before="43" w:after="0" w:line="240" w:lineRule="auto"/>
        <w:ind w:left="948" w:right="2162" w:hanging="949"/>
        <w:jc w:val="left"/>
        <w:rPr>
          <w:rFonts w:hint="eastAsia" w:ascii="宋体" w:eastAsia="宋体"/>
          <w:sz w:val="21"/>
        </w:rPr>
      </w:pPr>
      <w:r>
        <w:rPr>
          <w:sz w:val="21"/>
        </w:rPr>
        <w:t>China</w:t>
      </w:r>
      <w:r>
        <w:rPr>
          <w:spacing w:val="-1"/>
          <w:sz w:val="21"/>
        </w:rPr>
        <w:t xml:space="preserve"> </w:t>
      </w:r>
      <w:r>
        <w:rPr>
          <w:sz w:val="21"/>
        </w:rPr>
        <w:t>is 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large </w:t>
      </w:r>
      <w:r>
        <w:rPr>
          <w:spacing w:val="-4"/>
          <w:sz w:val="21"/>
        </w:rPr>
        <w:t>country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中国是一个幅员辽阔的国家。</w:t>
      </w:r>
    </w:p>
    <w:p>
      <w:pPr>
        <w:pStyle w:val="3"/>
        <w:spacing w:before="43"/>
        <w:ind w:left="592" w:right="2773"/>
        <w:jc w:val="center"/>
        <w:rPr>
          <w:rFonts w:hint="eastAsia" w:ascii="宋体" w:eastAsia="宋体"/>
        </w:rPr>
      </w:pPr>
      <w:r>
        <w:t xml:space="preserve">This room is large. </w:t>
      </w:r>
      <w:r>
        <w:rPr>
          <w:rFonts w:hint="eastAsia" w:ascii="宋体" w:eastAsia="宋体"/>
        </w:rPr>
        <w:t>这房间很大。</w:t>
      </w:r>
    </w:p>
    <w:p>
      <w:pPr>
        <w:pStyle w:val="7"/>
        <w:numPr>
          <w:ilvl w:val="0"/>
          <w:numId w:val="3"/>
        </w:numPr>
        <w:tabs>
          <w:tab w:val="left" w:pos="1204"/>
        </w:tabs>
        <w:spacing w:before="43" w:after="0" w:line="240" w:lineRule="auto"/>
        <w:ind w:left="1203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little</w:t>
      </w:r>
      <w:r>
        <w:rPr>
          <w:rFonts w:hint="eastAsia" w:ascii="宋体" w:eastAsia="宋体"/>
          <w:spacing w:val="-2"/>
          <w:sz w:val="21"/>
        </w:rPr>
        <w:t>：小的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lei lou</w:t>
      </w:r>
    </w:p>
    <w:p>
      <w:pPr>
        <w:pStyle w:val="3"/>
        <w:spacing w:before="43"/>
        <w:ind w:left="1402"/>
        <w:rPr>
          <w:rFonts w:hint="eastAsia" w:ascii="宋体" w:eastAsia="宋体"/>
        </w:rPr>
      </w:pPr>
      <w:r>
        <w:t xml:space="preserve">a little girl </w:t>
      </w:r>
      <w:r>
        <w:rPr>
          <w:rFonts w:hint="eastAsia" w:ascii="宋体" w:eastAsia="宋体"/>
        </w:rPr>
        <w:t>一个小女孩（可爱的）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sharp</w:t>
      </w:r>
      <w:r>
        <w:rPr>
          <w:rFonts w:hint="eastAsia" w:ascii="宋体" w:eastAsia="宋体"/>
          <w:spacing w:val="-2"/>
          <w:sz w:val="21"/>
        </w:rPr>
        <w:t>：锋利的</w:t>
      </w:r>
    </w:p>
    <w:p>
      <w:pPr>
        <w:pStyle w:val="3"/>
        <w:spacing w:before="43"/>
        <w:ind w:left="1297"/>
        <w:rPr>
          <w:rFonts w:hint="eastAsia" w:ascii="宋体" w:eastAsia="宋体"/>
        </w:rPr>
      </w:pPr>
      <w:r>
        <w:t xml:space="preserve">The knife is sharp. </w:t>
      </w:r>
      <w:r>
        <w:rPr>
          <w:rFonts w:hint="eastAsia" w:ascii="宋体" w:eastAsia="宋体"/>
        </w:rPr>
        <w:t>这刀很锋利。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blunt</w:t>
      </w:r>
      <w:r>
        <w:rPr>
          <w:rFonts w:hint="eastAsia" w:ascii="宋体" w:eastAsia="宋体"/>
          <w:spacing w:val="-2"/>
          <w:sz w:val="21"/>
        </w:rPr>
        <w:t>：钝的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bu lang t</w:t>
      </w:r>
    </w:p>
    <w:p>
      <w:pPr>
        <w:pStyle w:val="3"/>
        <w:spacing w:before="43"/>
        <w:ind w:left="1297"/>
        <w:rPr>
          <w:rFonts w:hint="eastAsia" w:ascii="宋体" w:eastAsia="宋体"/>
        </w:rPr>
      </w:pPr>
      <w:r>
        <w:t xml:space="preserve">The knife is blunt. </w:t>
      </w:r>
      <w:r>
        <w:rPr>
          <w:rFonts w:hint="eastAsia" w:ascii="宋体" w:eastAsia="宋体"/>
        </w:rPr>
        <w:t>这刀很钝的。</w:t>
      </w:r>
    </w:p>
    <w:p>
      <w:pPr>
        <w:pStyle w:val="3"/>
        <w:spacing w:before="43"/>
        <w:ind w:left="1402"/>
        <w:rPr>
          <w:rFonts w:hint="eastAsia" w:ascii="宋体" w:eastAsia="宋体"/>
        </w:rPr>
      </w:pPr>
      <w:r>
        <w:t xml:space="preserve">My English is blunt. </w:t>
      </w:r>
      <w:r>
        <w:rPr>
          <w:rFonts w:hint="eastAsia" w:ascii="宋体" w:eastAsia="宋体"/>
        </w:rPr>
        <w:t>我的英语好久不用了</w:t>
      </w:r>
      <w:r>
        <w:t>,</w:t>
      </w:r>
      <w:r>
        <w:rPr>
          <w:rFonts w:hint="eastAsia" w:ascii="宋体" w:eastAsia="宋体"/>
        </w:rPr>
        <w:t>不熟练。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small</w:t>
      </w:r>
      <w:r>
        <w:rPr>
          <w:rFonts w:hint="eastAsia" w:ascii="宋体" w:eastAsia="宋体"/>
          <w:sz w:val="21"/>
        </w:rPr>
        <w:t>：小的</w:t>
      </w:r>
    </w:p>
    <w:p>
      <w:pPr>
        <w:pStyle w:val="3"/>
        <w:spacing w:before="43"/>
        <w:ind w:left="1402"/>
        <w:rPr>
          <w:rFonts w:hint="eastAsia" w:ascii="宋体" w:hAnsi="宋体" w:eastAsia="宋体"/>
        </w:rPr>
      </w:pPr>
      <w:r>
        <w:t>small world…</w:t>
      </w:r>
      <w:r>
        <w:rPr>
          <w:rFonts w:hint="eastAsia" w:ascii="宋体" w:hAnsi="宋体" w:eastAsia="宋体"/>
        </w:rPr>
        <w:t>世界真小，又见面了。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big</w:t>
      </w:r>
      <w:r>
        <w:rPr>
          <w:rFonts w:hint="eastAsia" w:ascii="宋体" w:eastAsia="宋体"/>
          <w:spacing w:val="-1"/>
          <w:sz w:val="21"/>
        </w:rPr>
        <w:t>：大的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2"/>
          <w:sz w:val="21"/>
        </w:rPr>
        <w:t>体积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43" w:after="0" w:line="283" w:lineRule="auto"/>
        <w:ind w:left="1402" w:right="5985" w:hanging="423"/>
        <w:jc w:val="left"/>
        <w:rPr>
          <w:sz w:val="21"/>
        </w:rPr>
      </w:pPr>
      <w:r>
        <w:rPr>
          <w:sz w:val="21"/>
        </w:rPr>
        <w:t>box</w:t>
      </w:r>
      <w:r>
        <w:rPr>
          <w:rFonts w:hint="eastAsia" w:ascii="宋体" w:eastAsia="宋体"/>
          <w:spacing w:val="-5"/>
          <w:sz w:val="21"/>
        </w:rPr>
        <w:t>：盒子，箱子</w:t>
      </w:r>
      <w:r>
        <w:rPr>
          <w:sz w:val="21"/>
        </w:rPr>
        <w:t xml:space="preserve">a small </w:t>
      </w:r>
      <w:r>
        <w:rPr>
          <w:spacing w:val="-3"/>
          <w:sz w:val="21"/>
        </w:rPr>
        <w:t>box</w:t>
      </w:r>
    </w:p>
    <w:p>
      <w:pPr>
        <w:pStyle w:val="3"/>
        <w:spacing w:before="9"/>
        <w:ind w:left="1402"/>
      </w:pPr>
      <w:r>
        <w:t>a big box</w:t>
      </w:r>
    </w:p>
    <w:p>
      <w:pPr>
        <w:pStyle w:val="7"/>
        <w:numPr>
          <w:ilvl w:val="0"/>
          <w:numId w:val="3"/>
        </w:numPr>
        <w:tabs>
          <w:tab w:val="left" w:pos="1297"/>
        </w:tabs>
        <w:spacing w:before="51" w:after="0" w:line="240" w:lineRule="auto"/>
        <w:ind w:left="129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glass</w:t>
      </w:r>
      <w:r>
        <w:rPr>
          <w:rFonts w:hint="eastAsia" w:ascii="宋体" w:eastAsia="宋体"/>
          <w:spacing w:val="-1"/>
          <w:sz w:val="21"/>
        </w:rPr>
        <w:t>：玻璃杯子</w:t>
      </w:r>
    </w:p>
    <w:p>
      <w:pPr>
        <w:pStyle w:val="7"/>
        <w:numPr>
          <w:ilvl w:val="0"/>
          <w:numId w:val="3"/>
        </w:numPr>
        <w:tabs>
          <w:tab w:val="left" w:pos="1297"/>
        </w:tabs>
        <w:spacing w:before="43" w:after="0" w:line="240" w:lineRule="auto"/>
        <w:ind w:left="129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cup</w:t>
      </w:r>
      <w:r>
        <w:rPr>
          <w:rFonts w:hint="eastAsia" w:ascii="宋体" w:eastAsia="宋体"/>
          <w:spacing w:val="-2"/>
          <w:sz w:val="21"/>
        </w:rPr>
        <w:t>：茶杯</w:t>
      </w:r>
    </w:p>
    <w:p>
      <w:pPr>
        <w:pStyle w:val="7"/>
        <w:numPr>
          <w:ilvl w:val="0"/>
          <w:numId w:val="3"/>
        </w:numPr>
        <w:tabs>
          <w:tab w:val="left" w:pos="1297"/>
        </w:tabs>
        <w:spacing w:before="43" w:after="0" w:line="240" w:lineRule="auto"/>
        <w:ind w:left="1296" w:right="0" w:hanging="317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614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146685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13312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bottle</w:t>
      </w:r>
      <w:r>
        <w:rPr>
          <w:rFonts w:hint="eastAsia" w:ascii="宋体" w:eastAsia="宋体"/>
          <w:spacing w:val="-2"/>
          <w:sz w:val="21"/>
        </w:rPr>
        <w:t>：瓶子</w:t>
      </w:r>
      <w:r>
        <w:rPr>
          <w:rFonts w:hint="eastAsia" w:ascii="宋体" w:eastAsia="宋体"/>
          <w:spacing w:val="-2"/>
          <w:sz w:val="21"/>
          <w:lang w:val="en-US" w:eastAsia="zh-CN"/>
        </w:rPr>
        <w:t>bao lou</w:t>
      </w:r>
    </w:p>
    <w:p>
      <w:pPr>
        <w:pStyle w:val="7"/>
        <w:numPr>
          <w:ilvl w:val="0"/>
          <w:numId w:val="3"/>
        </w:numPr>
        <w:tabs>
          <w:tab w:val="left" w:pos="1297"/>
        </w:tabs>
        <w:spacing w:before="42" w:after="0" w:line="240" w:lineRule="auto"/>
        <w:ind w:left="129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tin</w:t>
      </w:r>
      <w:r>
        <w:rPr>
          <w:rFonts w:hint="eastAsia" w:ascii="宋体" w:eastAsia="宋体"/>
          <w:spacing w:val="-3"/>
          <w:sz w:val="21"/>
        </w:rPr>
        <w:t>：罐头瓶、易拉罐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ti n</w:t>
      </w:r>
    </w:p>
    <w:p>
      <w:pPr>
        <w:pStyle w:val="7"/>
        <w:numPr>
          <w:ilvl w:val="0"/>
          <w:numId w:val="3"/>
        </w:numPr>
        <w:tabs>
          <w:tab w:val="left" w:pos="1295"/>
        </w:tabs>
        <w:spacing w:before="43" w:after="0" w:line="240" w:lineRule="auto"/>
        <w:ind w:left="1294" w:right="0" w:hanging="315"/>
        <w:jc w:val="lef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knife</w:t>
      </w:r>
      <w:r>
        <w:rPr>
          <w:rFonts w:hint="eastAsia" w:ascii="宋体" w:eastAsia="宋体"/>
          <w:spacing w:val="-2"/>
          <w:sz w:val="21"/>
        </w:rPr>
        <w:t>：刀子</w:t>
      </w:r>
    </w:p>
    <w:p>
      <w:pPr>
        <w:pStyle w:val="7"/>
        <w:numPr>
          <w:ilvl w:val="0"/>
          <w:numId w:val="3"/>
        </w:numPr>
        <w:tabs>
          <w:tab w:val="left" w:pos="1295"/>
        </w:tabs>
        <w:spacing w:before="44" w:after="0" w:line="240" w:lineRule="auto"/>
        <w:ind w:left="1294" w:right="0" w:hanging="315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forks</w:t>
      </w:r>
      <w:r>
        <w:rPr>
          <w:rFonts w:hint="eastAsia" w:ascii="宋体" w:eastAsia="宋体"/>
          <w:spacing w:val="-2"/>
          <w:sz w:val="21"/>
        </w:rPr>
        <w:t>：叉子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fao er ke</w:t>
      </w:r>
    </w:p>
    <w:p>
      <w:pPr>
        <w:pStyle w:val="7"/>
        <w:numPr>
          <w:ilvl w:val="0"/>
          <w:numId w:val="3"/>
        </w:numPr>
        <w:tabs>
          <w:tab w:val="left" w:pos="1298"/>
        </w:tabs>
        <w:spacing w:before="43" w:after="0" w:line="240" w:lineRule="auto"/>
        <w:ind w:left="1297" w:right="0" w:hanging="318"/>
        <w:jc w:val="left"/>
        <w:rPr>
          <w:rFonts w:hint="eastAsia" w:ascii="宋体" w:eastAsia="宋体"/>
          <w:sz w:val="21"/>
        </w:rPr>
      </w:pPr>
      <w:r>
        <w:rPr>
          <w:sz w:val="21"/>
        </w:rPr>
        <w:t>spoon</w:t>
      </w:r>
      <w:r>
        <w:rPr>
          <w:rFonts w:hint="eastAsia" w:ascii="宋体" w:eastAsia="宋体"/>
          <w:sz w:val="21"/>
        </w:rPr>
        <w:t>：勺子</w:t>
      </w:r>
      <w:r>
        <w:rPr>
          <w:rFonts w:hint="eastAsia" w:ascii="宋体" w:eastAsia="宋体"/>
          <w:sz w:val="21"/>
          <w:lang w:val="en-US" w:eastAsia="zh-CN"/>
        </w:rPr>
        <w:t xml:space="preserve"> si bu n</w:t>
      </w:r>
    </w:p>
    <w:p>
      <w:pPr>
        <w:pStyle w:val="2"/>
        <w:spacing w:before="43"/>
        <w:ind w:right="1388"/>
        <w:jc w:val="center"/>
        <w:rPr>
          <w:rFonts w:hint="eastAsia" w:ascii="宋体" w:eastAsia="宋体"/>
        </w:rPr>
      </w:pPr>
      <w:r>
        <w:t xml:space="preserve">Lesson 21&amp;22 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4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中西方人不同的餐饮工具</w:t>
      </w:r>
    </w:p>
    <w:p>
      <w:pPr>
        <w:pStyle w:val="7"/>
        <w:numPr>
          <w:ilvl w:val="1"/>
          <w:numId w:val="4"/>
        </w:numPr>
        <w:tabs>
          <w:tab w:val="left" w:pos="1383"/>
          <w:tab w:val="left" w:pos="1384"/>
        </w:tabs>
        <w:spacing w:before="42" w:after="0" w:line="240" w:lineRule="auto"/>
        <w:ind w:left="1383" w:right="0" w:hanging="390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中国：碗</w:t>
      </w:r>
      <w:r>
        <w:rPr>
          <w:sz w:val="21"/>
        </w:rPr>
        <w:t>+</w:t>
      </w:r>
      <w:r>
        <w:rPr>
          <w:rFonts w:hint="eastAsia" w:ascii="宋体" w:eastAsia="宋体"/>
          <w:spacing w:val="-2"/>
          <w:sz w:val="21"/>
        </w:rPr>
        <w:t>筷，</w:t>
      </w:r>
      <w:r>
        <w:rPr>
          <w:sz w:val="21"/>
        </w:rPr>
        <w:t>bows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chopsticks</w:t>
      </w:r>
      <w:r>
        <w:rPr>
          <w:rFonts w:hint="eastAsia" w:eastAsia="宋体"/>
          <w:color w:val="0000FF"/>
          <w:sz w:val="21"/>
          <w:lang w:val="en-US" w:eastAsia="zh-CN"/>
        </w:rPr>
        <w:t xml:space="preserve"> bou s </w:t>
      </w:r>
      <w:r>
        <w:rPr>
          <w:rFonts w:hint="eastAsia" w:eastAsia="宋体"/>
          <w:sz w:val="21"/>
          <w:lang w:val="en-US" w:eastAsia="zh-CN"/>
        </w:rPr>
        <w:t xml:space="preserve">  </w:t>
      </w:r>
      <w:r>
        <w:rPr>
          <w:rFonts w:hint="eastAsia" w:eastAsia="宋体"/>
          <w:color w:val="0000FF"/>
          <w:sz w:val="21"/>
          <w:lang w:val="en-US" w:eastAsia="zh-CN"/>
        </w:rPr>
        <w:t>chao pu si tei kes</w:t>
      </w:r>
    </w:p>
    <w:p>
      <w:pPr>
        <w:pStyle w:val="7"/>
        <w:numPr>
          <w:ilvl w:val="1"/>
          <w:numId w:val="4"/>
        </w:numPr>
        <w:tabs>
          <w:tab w:val="left" w:pos="1359"/>
          <w:tab w:val="left" w:pos="1360"/>
          <w:tab w:val="left" w:pos="2775"/>
        </w:tabs>
        <w:spacing w:before="43" w:after="0" w:line="240" w:lineRule="auto"/>
        <w:ind w:left="1359" w:right="0" w:hanging="380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西</w:t>
      </w:r>
      <w:r>
        <w:rPr>
          <w:rFonts w:hint="eastAsia" w:ascii="宋体" w:eastAsia="宋体"/>
          <w:sz w:val="21"/>
        </w:rPr>
        <w:t>方</w:t>
      </w:r>
      <w:r>
        <w:rPr>
          <w:rFonts w:hint="eastAsia" w:ascii="宋体" w:eastAsia="宋体"/>
          <w:spacing w:val="-3"/>
          <w:sz w:val="21"/>
        </w:rPr>
        <w:t>：</w:t>
      </w:r>
      <w:r>
        <w:rPr>
          <w:rFonts w:hint="eastAsia" w:ascii="宋体" w:eastAsia="宋体"/>
          <w:sz w:val="21"/>
        </w:rPr>
        <w:t>刀</w:t>
      </w:r>
      <w:r>
        <w:rPr>
          <w:sz w:val="21"/>
        </w:rPr>
        <w:t>+</w:t>
      </w:r>
      <w:r>
        <w:rPr>
          <w:rFonts w:hint="eastAsia" w:ascii="宋体" w:eastAsia="宋体"/>
          <w:sz w:val="21"/>
        </w:rPr>
        <w:t>叉</w:t>
      </w:r>
      <w:r>
        <w:rPr>
          <w:sz w:val="21"/>
        </w:rPr>
        <w:t>,</w:t>
      </w:r>
      <w:r>
        <w:rPr>
          <w:sz w:val="21"/>
        </w:rPr>
        <w:tab/>
      </w:r>
      <w:r>
        <w:rPr>
          <w:sz w:val="21"/>
        </w:rPr>
        <w:t>knives and</w:t>
      </w:r>
      <w:r>
        <w:rPr>
          <w:spacing w:val="-4"/>
          <w:sz w:val="21"/>
        </w:rPr>
        <w:t xml:space="preserve"> </w:t>
      </w:r>
      <w:r>
        <w:rPr>
          <w:sz w:val="21"/>
        </w:rPr>
        <w:t>forks</w:t>
      </w:r>
    </w:p>
    <w:p>
      <w:pPr>
        <w:pStyle w:val="7"/>
        <w:numPr>
          <w:ilvl w:val="0"/>
          <w:numId w:val="4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字母组合</w:t>
      </w:r>
      <w:r>
        <w:rPr>
          <w:sz w:val="21"/>
        </w:rPr>
        <w:t>-5</w:t>
      </w:r>
    </w:p>
    <w:p>
      <w:pPr>
        <w:pStyle w:val="3"/>
        <w:spacing w:before="49"/>
        <w:ind w:left="980"/>
        <w:rPr>
          <w:rFonts w:hint="eastAsia" w:eastAsia="宋体"/>
          <w:lang w:val="en-US" w:eastAsia="zh-CN"/>
        </w:rPr>
      </w:pPr>
      <w:r>
        <w:t>sh \ ʃ \</w:t>
      </w:r>
      <w:r>
        <w:rPr>
          <w:rFonts w:hint="eastAsia" w:eastAsia="宋体"/>
          <w:color w:val="0000FF"/>
          <w:lang w:val="en-US" w:eastAsia="zh-CN"/>
        </w:rPr>
        <w:t>shi</w:t>
      </w:r>
    </w:p>
    <w:p>
      <w:pPr>
        <w:pStyle w:val="3"/>
        <w:tabs>
          <w:tab w:val="left" w:pos="3236"/>
        </w:tabs>
        <w:spacing w:before="55"/>
        <w:ind w:left="980"/>
        <w:rPr>
          <w:rFonts w:hint="default" w:eastAsia="宋体"/>
          <w:lang w:val="en-US" w:eastAsia="zh-CN"/>
        </w:rPr>
      </w:pPr>
      <w:r>
        <w:t>English \ 'ɪŋɡlɪ</w:t>
      </w:r>
      <w:r>
        <w:rPr>
          <w:spacing w:val="-16"/>
        </w:rPr>
        <w:t xml:space="preserve"> </w:t>
      </w:r>
      <w:r>
        <w:t>ʃ</w:t>
      </w:r>
      <w:r>
        <w:rPr>
          <w:spacing w:val="-6"/>
        </w:rPr>
        <w:t xml:space="preserve"> </w:t>
      </w:r>
      <w:r>
        <w:t>\</w:t>
      </w:r>
      <w:r>
        <w:tab/>
      </w:r>
      <w:r>
        <w:t>brush \ brʌʃ \</w:t>
      </w:r>
      <w:r>
        <w:rPr>
          <w:rFonts w:hint="eastAsia" w:eastAsia="宋体"/>
          <w:lang w:val="en-US" w:eastAsia="zh-CN"/>
        </w:rPr>
        <w:t xml:space="preserve"> 一辅一元 前辅后元 rua</w:t>
      </w:r>
    </w:p>
    <w:p>
      <w:pPr>
        <w:pStyle w:val="3"/>
        <w:tabs>
          <w:tab w:val="left" w:pos="3210"/>
        </w:tabs>
        <w:spacing w:before="56"/>
        <w:ind w:left="980"/>
      </w:pPr>
      <w:r>
        <w:t>she \</w:t>
      </w:r>
      <w:r>
        <w:rPr>
          <w:spacing w:val="-1"/>
        </w:rPr>
        <w:t xml:space="preserve"> </w:t>
      </w:r>
      <w:r>
        <w:t>ʃ i:\</w:t>
      </w:r>
      <w:r>
        <w:tab/>
      </w:r>
      <w:r>
        <w:t>shoe \ ʃ uː \</w:t>
      </w:r>
    </w:p>
    <w:p>
      <w:pPr>
        <w:pStyle w:val="3"/>
        <w:rPr>
          <w:sz w:val="20"/>
        </w:rPr>
      </w:pPr>
    </w:p>
    <w:p>
      <w:pPr>
        <w:pStyle w:val="3"/>
        <w:spacing w:before="124"/>
        <w:ind w:left="980"/>
        <w:rPr>
          <w:rFonts w:hint="default" w:eastAsia="宋体"/>
          <w:color w:val="0000FF"/>
          <w:lang w:val="en-US" w:eastAsia="zh-CN"/>
        </w:rPr>
      </w:pPr>
      <w:r>
        <w:t>su \ ʒ \</w:t>
      </w:r>
      <w:r>
        <w:rPr>
          <w:rFonts w:hint="eastAsia" w:eastAsia="宋体"/>
          <w:color w:val="0000FF"/>
          <w:lang w:val="en-US" w:eastAsia="zh-CN"/>
        </w:rPr>
        <w:t>ri</w:t>
      </w:r>
    </w:p>
    <w:p>
      <w:pPr>
        <w:pStyle w:val="3"/>
        <w:spacing w:before="56" w:line="292" w:lineRule="auto"/>
        <w:ind w:left="980" w:right="6181"/>
      </w:pPr>
      <w:r>
        <w:t xml:space="preserve">measure \ 'meʒə \ </w:t>
      </w:r>
    </w:p>
    <w:p>
      <w:pPr>
        <w:pStyle w:val="3"/>
        <w:spacing w:before="56" w:line="292" w:lineRule="auto"/>
        <w:ind w:left="980" w:right="6181"/>
        <w:rPr>
          <w:rFonts w:hint="default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Mai ri er</w:t>
      </w:r>
    </w:p>
    <w:p>
      <w:pPr>
        <w:pStyle w:val="3"/>
        <w:spacing w:before="56" w:line="292" w:lineRule="auto"/>
        <w:ind w:left="980" w:right="6181"/>
        <w:rPr>
          <w:rFonts w:hint="default" w:eastAsia="宋体"/>
          <w:color w:val="0000FF"/>
          <w:lang w:val="en-US" w:eastAsia="zh-CN"/>
        </w:rPr>
      </w:pPr>
      <w:r>
        <w:t>leisure \ 'leʒə \</w:t>
      </w:r>
      <w:r>
        <w:rPr>
          <w:rFonts w:hint="eastAsia" w:eastAsia="宋体"/>
          <w:color w:val="0000FF"/>
          <w:lang w:val="en-US" w:eastAsia="zh-CN"/>
        </w:rPr>
        <w:t>lai ri er</w:t>
      </w:r>
    </w:p>
    <w:p>
      <w:pPr>
        <w:pStyle w:val="3"/>
        <w:spacing w:before="5"/>
        <w:rPr>
          <w:sz w:val="25"/>
        </w:rPr>
      </w:pPr>
    </w:p>
    <w:p>
      <w:pPr>
        <w:pStyle w:val="3"/>
        <w:ind w:left="980"/>
        <w:rPr>
          <w:rFonts w:hint="default" w:eastAsia="宋体"/>
          <w:lang w:val="en-US" w:eastAsia="zh-CN"/>
        </w:rPr>
      </w:pPr>
      <w:r>
        <w:t>th \ θ \</w:t>
      </w:r>
      <w:r>
        <w:rPr>
          <w:rFonts w:hint="eastAsia" w:eastAsia="宋体"/>
          <w:color w:val="0000FF"/>
          <w:lang w:val="en-US" w:eastAsia="zh-CN"/>
        </w:rPr>
        <w:t>咬舌头 si</w:t>
      </w:r>
    </w:p>
    <w:p>
      <w:pPr>
        <w:pStyle w:val="3"/>
        <w:tabs>
          <w:tab w:val="left" w:pos="2622"/>
        </w:tabs>
        <w:spacing w:before="56"/>
        <w:ind w:left="980"/>
      </w:pPr>
      <w:r>
        <w:t>three</w:t>
      </w:r>
      <w:r>
        <w:rPr>
          <w:spacing w:val="-2"/>
        </w:rPr>
        <w:t xml:space="preserve"> </w:t>
      </w:r>
      <w:r>
        <w:t>\θriː</w:t>
      </w:r>
      <w:r>
        <w:rPr>
          <w:spacing w:val="-2"/>
        </w:rPr>
        <w:t xml:space="preserve"> </w:t>
      </w:r>
      <w:r>
        <w:t>\</w:t>
      </w:r>
      <w:r>
        <w:tab/>
      </w:r>
      <w:r>
        <w:t>thank \θæŋk</w:t>
      </w:r>
      <w:r>
        <w:rPr>
          <w:spacing w:val="-4"/>
        </w:rPr>
        <w:t xml:space="preserve"> </w:t>
      </w:r>
      <w:r>
        <w:t>\</w:t>
      </w:r>
    </w:p>
    <w:p>
      <w:pPr>
        <w:pStyle w:val="3"/>
        <w:tabs>
          <w:tab w:val="left" w:pos="2584"/>
        </w:tabs>
        <w:spacing w:before="55"/>
        <w:ind w:left="980"/>
      </w:pPr>
      <w:r>
        <w:pict>
          <v:line id="_x0000_s1028" o:spid="_x0000_s1028" o:spt="20" style="position:absolute;left:0pt;margin-left:246.7pt;margin-top:2.65pt;height:12.95pt;width:0pt;mso-position-horizontal-relative:page;z-index:-503307264;mso-width-relative:page;mso-height-relative:page;" stroked="t" coordsize="21600,21600">
            <v:path arrowok="t"/>
            <v:fill focussize="0,0"/>
            <v:stroke weight="2.04pt" color="#F1F1F1"/>
            <v:imagedata o:title=""/>
            <o:lock v:ext="edit"/>
          </v:line>
        </w:pict>
      </w:r>
      <w:r>
        <w:t>thin</w:t>
      </w:r>
      <w:r>
        <w:rPr>
          <w:spacing w:val="-4"/>
        </w:rPr>
        <w:t xml:space="preserve"> </w:t>
      </w:r>
      <w:r>
        <w:t>\θɪn</w:t>
      </w:r>
      <w:r>
        <w:rPr>
          <w:spacing w:val="-4"/>
        </w:rPr>
        <w:t xml:space="preserve"> </w:t>
      </w:r>
      <w:r>
        <w:t>\</w:t>
      </w:r>
      <w:r>
        <w:tab/>
      </w:r>
      <w:r>
        <w:t>beneath\</w:t>
      </w:r>
      <w:r>
        <w:rPr>
          <w:spacing w:val="-8"/>
        </w:rPr>
        <w:t xml:space="preserve"> </w:t>
      </w:r>
      <w:r>
        <w:t>bɪ'niθ\</w:t>
      </w:r>
    </w:p>
    <w:p>
      <w:pPr>
        <w:pStyle w:val="3"/>
        <w:tabs>
          <w:tab w:val="left" w:pos="2584"/>
        </w:tabs>
        <w:spacing w:before="55"/>
        <w:ind w:left="98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Bi ni si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4"/>
        <w:ind w:left="980"/>
        <w:rPr>
          <w:rFonts w:hint="default" w:eastAsia="宋体"/>
          <w:color w:val="0000FF"/>
          <w:lang w:val="en-US" w:eastAsia="zh-CN"/>
        </w:rPr>
      </w:pPr>
      <w:r>
        <w:t>th \ ð \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咬舌头 zi</w:t>
      </w:r>
    </w:p>
    <w:p>
      <w:pPr>
        <w:pStyle w:val="3"/>
        <w:tabs>
          <w:tab w:val="left" w:pos="2504"/>
        </w:tabs>
        <w:spacing w:before="55"/>
        <w:ind w:left="980"/>
      </w:pPr>
      <w:r>
        <w:t>that \</w:t>
      </w:r>
      <w:r>
        <w:rPr>
          <w:spacing w:val="-3"/>
        </w:rPr>
        <w:t xml:space="preserve"> </w:t>
      </w:r>
      <w:r>
        <w:t>ðæt</w:t>
      </w:r>
      <w:r>
        <w:rPr>
          <w:spacing w:val="-1"/>
        </w:rPr>
        <w:t xml:space="preserve"> </w:t>
      </w:r>
      <w:r>
        <w:t>\</w:t>
      </w:r>
      <w:r>
        <w:tab/>
      </w:r>
      <w:r>
        <w:rPr>
          <w:rFonts w:hint="eastAsia" w:eastAsia="宋体"/>
          <w:color w:val="0000FF"/>
          <w:lang w:val="en-US" w:eastAsia="zh-CN"/>
        </w:rPr>
        <w:t>zi ai te</w:t>
      </w:r>
      <w:r>
        <w:rPr>
          <w:rFonts w:hint="eastAsia" w:eastAsia="宋体"/>
          <w:lang w:val="en-US" w:eastAsia="zh-CN"/>
        </w:rPr>
        <w:t xml:space="preserve"> </w:t>
      </w:r>
      <w:r>
        <w:t>these \ ði:z</w:t>
      </w:r>
      <w:r>
        <w:rPr>
          <w:spacing w:val="2"/>
        </w:rPr>
        <w:t xml:space="preserve"> </w:t>
      </w:r>
      <w:r>
        <w:t>\</w:t>
      </w:r>
    </w:p>
    <w:p>
      <w:pPr>
        <w:spacing w:after="0"/>
        <w:rPr>
          <w:rFonts w:hint="default" w:eastAsia="宋体"/>
          <w:color w:val="0000FF"/>
          <w:lang w:val="en-US" w:eastAsia="zh-CN"/>
        </w:rPr>
        <w:sectPr>
          <w:pgSz w:w="11910" w:h="16840"/>
          <w:pgMar w:top="1500" w:right="1620" w:bottom="280" w:left="1540" w:header="885" w:footer="0" w:gutter="0"/>
        </w:sectPr>
      </w:pPr>
      <w:r>
        <w:rPr>
          <w:rFonts w:hint="eastAsia" w:eastAsia="宋体"/>
          <w:color w:val="0000FF"/>
          <w:lang w:val="en-US" w:eastAsia="zh-CN"/>
        </w:rPr>
        <w:t>zi yi zi</w:t>
      </w:r>
    </w:p>
    <w:p>
      <w:pPr>
        <w:pStyle w:val="3"/>
        <w:spacing w:before="11"/>
        <w:rPr>
          <w:sz w:val="22"/>
        </w:rPr>
      </w:pPr>
    </w:p>
    <w:p>
      <w:pPr>
        <w:pStyle w:val="3"/>
        <w:tabs>
          <w:tab w:val="left" w:pos="2454"/>
        </w:tabs>
        <w:spacing w:before="58"/>
        <w:ind w:left="980"/>
        <w:rPr>
          <w:rFonts w:hint="default" w:eastAsia="宋体"/>
          <w:lang w:val="en-US" w:eastAsia="zh-CN"/>
        </w:rPr>
      </w:pPr>
      <w:r>
        <w:t>they \</w:t>
      </w:r>
      <w:r>
        <w:rPr>
          <w:spacing w:val="-6"/>
        </w:rPr>
        <w:t xml:space="preserve"> </w:t>
      </w:r>
      <w:r>
        <w:t>ðeɪ</w:t>
      </w:r>
      <w:r>
        <w:rPr>
          <w:spacing w:val="-5"/>
        </w:rPr>
        <w:t xml:space="preserve"> </w:t>
      </w:r>
      <w:r>
        <w:t>\</w:t>
      </w:r>
      <w:r>
        <w:tab/>
      </w:r>
      <w:r>
        <w:t>thus\ ðʌs</w:t>
      </w:r>
      <w:r>
        <w:rPr>
          <w:spacing w:val="-1"/>
        </w:rPr>
        <w:t xml:space="preserve"> </w:t>
      </w:r>
      <w:r>
        <w:rPr>
          <w:rFonts w:hint="eastAsia" w:eastAsia="宋体"/>
          <w:spacing w:val="-1"/>
          <w:lang w:val="en-US" w:eastAsia="zh-CN"/>
        </w:rPr>
        <w:t>zi 啊 si</w:t>
      </w:r>
    </w:p>
    <w:p>
      <w:pPr>
        <w:pStyle w:val="3"/>
        <w:rPr>
          <w:sz w:val="20"/>
        </w:rPr>
      </w:pPr>
    </w:p>
    <w:p>
      <w:pPr>
        <w:pStyle w:val="3"/>
        <w:spacing w:before="124"/>
        <w:ind w:left="980"/>
        <w:rPr>
          <w:rFonts w:hint="default" w:eastAsia="宋体"/>
          <w:lang w:val="en-US" w:eastAsia="zh-CN"/>
        </w:rPr>
      </w:pPr>
      <w:r>
        <w:t>ch \ tʃ \</w:t>
      </w:r>
      <w:r>
        <w:rPr>
          <w:rFonts w:hint="eastAsia" w:eastAsia="宋体"/>
          <w:color w:val="0000FF"/>
          <w:lang w:val="en-US" w:eastAsia="zh-CN"/>
        </w:rPr>
        <w:t xml:space="preserve"> chi</w:t>
      </w:r>
    </w:p>
    <w:p>
      <w:pPr>
        <w:pStyle w:val="3"/>
        <w:tabs>
          <w:tab w:val="left" w:pos="2504"/>
          <w:tab w:val="left" w:pos="2615"/>
        </w:tabs>
        <w:spacing w:before="0" w:line="240" w:lineRule="auto"/>
        <w:ind w:left="0" w:right="0" w:firstLine="1050" w:firstLineChars="500"/>
        <w:rPr>
          <w:rFonts w:hint="default" w:eastAsia="宋体"/>
          <w:color w:val="0000FF"/>
          <w:lang w:val="en-US" w:eastAsia="zh-CN"/>
        </w:rPr>
      </w:pPr>
      <w:r>
        <w:t>cheese \</w:t>
      </w:r>
      <w:r>
        <w:rPr>
          <w:spacing w:val="-3"/>
        </w:rPr>
        <w:t xml:space="preserve"> </w:t>
      </w:r>
      <w:r>
        <w:t>tʃi:z</w:t>
      </w:r>
      <w:r>
        <w:rPr>
          <w:spacing w:val="1"/>
        </w:rPr>
        <w:t xml:space="preserve"> </w:t>
      </w:r>
      <w:r>
        <w:t>\</w:t>
      </w:r>
      <w:r>
        <w:tab/>
      </w:r>
      <w:r>
        <w:rPr>
          <w:rFonts w:hint="eastAsia" w:eastAsia="宋体"/>
          <w:color w:val="0000FF"/>
          <w:lang w:val="en-US" w:eastAsia="zh-CN"/>
        </w:rPr>
        <w:t>chi yi zi</w:t>
      </w:r>
    </w:p>
    <w:p>
      <w:pPr>
        <w:pStyle w:val="3"/>
        <w:tabs>
          <w:tab w:val="left" w:pos="2504"/>
          <w:tab w:val="left" w:pos="2615"/>
        </w:tabs>
        <w:spacing w:before="0" w:line="240" w:lineRule="auto"/>
        <w:ind w:left="0" w:right="0" w:firstLine="1050" w:firstLineChars="500"/>
        <w:rPr>
          <w:spacing w:val="-12"/>
        </w:rPr>
      </w:pPr>
      <w:r>
        <w:t xml:space="preserve">French \ frentʃ </w:t>
      </w:r>
      <w:r>
        <w:rPr>
          <w:spacing w:val="-12"/>
        </w:rPr>
        <w:t xml:space="preserve">\ </w:t>
      </w:r>
    </w:p>
    <w:p>
      <w:pPr>
        <w:pStyle w:val="3"/>
        <w:tabs>
          <w:tab w:val="left" w:pos="2504"/>
          <w:tab w:val="left" w:pos="2615"/>
        </w:tabs>
        <w:spacing w:before="0" w:line="240" w:lineRule="auto"/>
        <w:ind w:left="0" w:right="0" w:firstLine="1050" w:firstLineChars="500"/>
      </w:pPr>
      <w:r>
        <w:t>China \</w:t>
      </w:r>
      <w:r>
        <w:rPr>
          <w:spacing w:val="-7"/>
        </w:rPr>
        <w:t xml:space="preserve"> </w:t>
      </w:r>
      <w:r>
        <w:t>'tʃaɪnə</w:t>
      </w:r>
      <w:r>
        <w:rPr>
          <w:spacing w:val="-2"/>
        </w:rPr>
        <w:t xml:space="preserve"> </w:t>
      </w:r>
      <w:r>
        <w:t>\</w:t>
      </w:r>
      <w:r>
        <w:tab/>
      </w:r>
      <w:r>
        <w:tab/>
      </w:r>
    </w:p>
    <w:p>
      <w:pPr>
        <w:pStyle w:val="3"/>
        <w:tabs>
          <w:tab w:val="left" w:pos="2504"/>
          <w:tab w:val="left" w:pos="2615"/>
        </w:tabs>
        <w:spacing w:before="0" w:line="240" w:lineRule="auto"/>
        <w:ind w:left="0" w:right="0" w:firstLine="1050" w:firstLineChars="500"/>
        <w:rPr>
          <w:rFonts w:hint="default" w:eastAsia="宋体"/>
          <w:lang w:val="en-US" w:eastAsia="zh-CN"/>
        </w:rPr>
      </w:pPr>
      <w:r>
        <w:t>lunch \ lʌn tʃ</w:t>
      </w:r>
      <w:r>
        <w:rPr>
          <w:spacing w:val="-7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lang n chi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980"/>
      </w:pPr>
      <w:r>
        <w:t>tch \ tʃ \</w:t>
      </w:r>
    </w:p>
    <w:p>
      <w:pPr>
        <w:pStyle w:val="3"/>
        <w:tabs>
          <w:tab w:val="left" w:pos="2581"/>
          <w:tab w:val="left" w:pos="2634"/>
        </w:tabs>
        <w:spacing w:before="55" w:line="292" w:lineRule="auto"/>
        <w:ind w:left="980" w:right="4888"/>
      </w:pPr>
      <w:r>
        <w:t>match \ mæ</w:t>
      </w:r>
      <w:r>
        <w:rPr>
          <w:spacing w:val="-3"/>
        </w:rPr>
        <w:t xml:space="preserve"> </w:t>
      </w:r>
      <w:r>
        <w:t>tʃ</w:t>
      </w:r>
      <w:r>
        <w:rPr>
          <w:spacing w:val="-1"/>
        </w:rPr>
        <w:t xml:space="preserve"> </w:t>
      </w:r>
      <w:r>
        <w:t>\</w:t>
      </w:r>
      <w:r>
        <w:tab/>
      </w:r>
      <w:r>
        <w:tab/>
      </w:r>
      <w:r>
        <w:t xml:space="preserve">batch \ bæ tʃ </w:t>
      </w:r>
      <w:r>
        <w:rPr>
          <w:spacing w:val="-14"/>
        </w:rPr>
        <w:t xml:space="preserve">\ </w:t>
      </w:r>
      <w:r>
        <w:t>catch \ kæ</w:t>
      </w:r>
      <w:r>
        <w:rPr>
          <w:spacing w:val="-5"/>
        </w:rPr>
        <w:t xml:space="preserve"> </w:t>
      </w:r>
      <w:r>
        <w:t>tʃ</w:t>
      </w:r>
      <w:r>
        <w:rPr>
          <w:spacing w:val="-3"/>
        </w:rPr>
        <w:t xml:space="preserve"> </w:t>
      </w:r>
      <w:r>
        <w:t>\</w:t>
      </w:r>
      <w:r>
        <w:tab/>
      </w:r>
      <w:r>
        <w:t>bitch \ bɪ tʃ</w:t>
      </w:r>
      <w:r>
        <w:rPr>
          <w:spacing w:val="-13"/>
        </w:rPr>
        <w:t xml:space="preserve"> </w:t>
      </w:r>
      <w:r>
        <w:t>\</w:t>
      </w:r>
    </w:p>
    <w:p>
      <w:pPr>
        <w:pStyle w:val="3"/>
        <w:spacing w:before="5"/>
        <w:rPr>
          <w:sz w:val="25"/>
        </w:rPr>
      </w:pPr>
    </w:p>
    <w:p>
      <w:pPr>
        <w:pStyle w:val="3"/>
        <w:spacing w:before="1"/>
        <w:ind w:left="980"/>
      </w:pPr>
      <w:r>
        <w:t>ge \ dʒ \</w:t>
      </w:r>
    </w:p>
    <w:p>
      <w:pPr>
        <w:pStyle w:val="3"/>
        <w:tabs>
          <w:tab w:val="left" w:pos="2874"/>
        </w:tabs>
        <w:spacing w:before="56" w:line="292" w:lineRule="auto"/>
        <w:ind w:left="980" w:right="4607"/>
      </w:pPr>
      <w:r>
        <w:pict>
          <v:group id="_x0000_s1029" o:spid="_x0000_s1029" o:spt="203" style="position:absolute;left:0pt;margin-left:247.7pt;margin-top:2.7pt;height:28.6pt;width:4pt;mso-position-horizontal-relative:page;z-index:-503309312;mso-width-relative:page;mso-height-relative:page;" coordorigin="4955,54" coordsize="80,572">
            <o:lock v:ext="edit"/>
            <v:line id="_x0000_s1030" o:spid="_x0000_s1030" o:spt="20" style="position:absolute;left:4975;top:54;height:260;width:0;" stroked="t" coordsize="21600,21600">
              <v:path arrowok="t"/>
              <v:fill focussize="0,0"/>
              <v:stroke weight="2.04pt" color="#F1F1F1"/>
              <v:imagedata o:title=""/>
              <o:lock v:ext="edit"/>
            </v:line>
            <v:line id="_x0000_s1031" o:spid="_x0000_s1031" o:spt="20" style="position:absolute;left:5013;top:366;height:260;width:0;" stroked="t" coordsize="21600,21600">
              <v:path arrowok="t"/>
              <v:fill focussize="0,0"/>
              <v:stroke weight="2.04pt" color="#F1F1F1"/>
              <v:imagedata o:title=""/>
              <o:lock v:ext="edit"/>
            </v:line>
          </v:group>
        </w:pict>
      </w:r>
      <w:r>
        <w:t>orange \</w:t>
      </w:r>
      <w:r>
        <w:rPr>
          <w:spacing w:val="-8"/>
        </w:rPr>
        <w:t xml:space="preserve"> </w:t>
      </w:r>
      <w:r>
        <w:t>'ɔrɪndʒ</w:t>
      </w:r>
      <w:r>
        <w:rPr>
          <w:spacing w:val="-7"/>
        </w:rPr>
        <w:t xml:space="preserve"> </w:t>
      </w:r>
      <w:r>
        <w:t>\</w:t>
      </w:r>
      <w:r>
        <w:tab/>
      </w:r>
      <w:r>
        <w:t>page \ peɪdʒ \ bridge \</w:t>
      </w:r>
      <w:r>
        <w:rPr>
          <w:spacing w:val="-7"/>
        </w:rPr>
        <w:t xml:space="preserve"> </w:t>
      </w:r>
      <w:r>
        <w:t>brɪdʒ</w:t>
      </w:r>
      <w:r>
        <w:rPr>
          <w:spacing w:val="-4"/>
        </w:rPr>
        <w:t xml:space="preserve"> </w:t>
      </w:r>
      <w:r>
        <w:t>\</w:t>
      </w:r>
      <w:r>
        <w:tab/>
      </w:r>
      <w:r>
        <w:t>judge\ dʒʌdʒ</w:t>
      </w:r>
      <w:r>
        <w:rPr>
          <w:spacing w:val="-13"/>
        </w:rPr>
        <w:t xml:space="preserve"> </w:t>
      </w:r>
      <w:r>
        <w:t>\</w:t>
      </w:r>
    </w:p>
    <w:p>
      <w:pPr>
        <w:pStyle w:val="3"/>
        <w:spacing w:before="5"/>
        <w:rPr>
          <w:sz w:val="25"/>
        </w:rPr>
      </w:pPr>
    </w:p>
    <w:p>
      <w:pPr>
        <w:pStyle w:val="3"/>
        <w:ind w:left="980"/>
        <w:rPr>
          <w:rFonts w:hint="eastAsia" w:eastAsia="宋体"/>
          <w:lang w:val="en-US" w:eastAsia="zh-CN"/>
        </w:rPr>
      </w:pPr>
      <w:r>
        <w:t>tr \ tr \</w:t>
      </w:r>
      <w:r>
        <w:rPr>
          <w:rFonts w:hint="eastAsia" w:eastAsia="宋体"/>
          <w:color w:val="0000FF"/>
          <w:lang w:val="en-US" w:eastAsia="zh-CN"/>
        </w:rPr>
        <w:t>chu</w:t>
      </w:r>
    </w:p>
    <w:p>
      <w:pPr>
        <w:pStyle w:val="3"/>
        <w:tabs>
          <w:tab w:val="left" w:pos="2936"/>
        </w:tabs>
        <w:spacing w:before="56"/>
        <w:ind w:left="980"/>
      </w:pPr>
      <w:r>
        <w:t>tree \</w:t>
      </w:r>
      <w:r>
        <w:rPr>
          <w:spacing w:val="-4"/>
        </w:rPr>
        <w:t xml:space="preserve"> </w:t>
      </w:r>
      <w:r>
        <w:t>tri:</w:t>
      </w:r>
      <w:r>
        <w:rPr>
          <w:spacing w:val="1"/>
        </w:rPr>
        <w:t xml:space="preserve"> </w:t>
      </w:r>
      <w:r>
        <w:t>\</w:t>
      </w:r>
      <w:r>
        <w:tab/>
      </w:r>
      <w:r>
        <w:t>trip \</w:t>
      </w:r>
      <w:r>
        <w:rPr>
          <w:spacing w:val="-3"/>
        </w:rPr>
        <w:t xml:space="preserve"> </w:t>
      </w:r>
      <w:r>
        <w:t>trɪp\</w:t>
      </w:r>
    </w:p>
    <w:p>
      <w:pPr>
        <w:pStyle w:val="3"/>
        <w:tabs>
          <w:tab w:val="left" w:pos="2893"/>
        </w:tabs>
        <w:spacing w:before="0" w:line="240" w:lineRule="auto"/>
        <w:ind w:left="0" w:right="0" w:firstLine="840" w:firstLineChars="400"/>
        <w:rPr>
          <w:rFonts w:hint="eastAsia" w:eastAsia="宋体"/>
          <w:color w:val="0000FF"/>
          <w:spacing w:val="-5"/>
          <w:lang w:val="en-US" w:eastAsia="zh-CN"/>
        </w:rPr>
      </w:pPr>
      <w:r>
        <w:pict>
          <v:shape id="_x0000_s1038" o:spid="_x0000_s1038" style="position:absolute;left:0pt;margin-left:468.35pt;margin-top:62.85pt;height:52.7pt;width:40.25pt;mso-position-horizontal-relative:page;z-index:14336;mso-width-relative:page;mso-height-relative:page;" fillcolor="#808080" filled="t" stroked="f" coordorigin="9367,1258" coordsize="805,1054" path="m9750,2194l9755,2226,9759,2255,9763,2282,9765,2307,9811,2309,9856,2311,9899,2311,9940,2312,10014,2301,10073,2268,10116,2214,10119,2205,9930,2205,9896,2204,9855,2202,9806,2199,9750,2194xm10172,1258l9388,1258,9388,1357,10088,1357,10087,1447,10086,1535,10085,1621,10083,1704,10081,1791,10079,1863,10077,1942,10075,2014,10072,2062,10065,2103,10054,2137,10040,2162,10021,2181,9996,2195,9966,2202,9930,2205,10119,2205,10143,2137,10154,2039,10155,1994,10158,1931,10159,1882,10161,1812,10163,1740,10164,1651,10166,1569,10168,1447,10170,1357,10172,1258xm10016,1754l9954,1783,9889,1812,9822,1842,9680,1902,9367,2030,9374,2056,9389,2108,9396,2134,10016,1860,10015,1844,10015,1821,10015,1791,10016,1754xm9523,1457l9513,1477,9503,1497,9493,1516,9483,1536,9540,1571,9602,1610,9666,1651,9734,1697,9804,1747,9815,1723,9826,1700,9837,1677,9847,1654,9794,1619,9734,1582,9669,1543,9523,145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travel \</w:t>
      </w:r>
      <w:r>
        <w:rPr>
          <w:spacing w:val="-9"/>
        </w:rPr>
        <w:t xml:space="preserve"> </w:t>
      </w:r>
      <w:r>
        <w:rPr>
          <w:b/>
        </w:rPr>
        <w:t>'</w:t>
      </w:r>
      <w:r>
        <w:t>trævl</w:t>
      </w:r>
      <w:r>
        <w:rPr>
          <w:spacing w:val="-1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vou</w:t>
      </w:r>
      <w:r>
        <w:tab/>
      </w:r>
      <w:r>
        <w:t xml:space="preserve">troy\ </w:t>
      </w:r>
      <w:r>
        <w:rPr>
          <w:spacing w:val="-5"/>
        </w:rPr>
        <w:t>trɔɪ\</w:t>
      </w:r>
      <w:r>
        <w:rPr>
          <w:rFonts w:hint="eastAsia" w:eastAsia="宋体"/>
          <w:color w:val="0000FF"/>
          <w:spacing w:val="-5"/>
          <w:lang w:val="en-US" w:eastAsia="zh-CN"/>
        </w:rPr>
        <w:t>chu ou yi</w:t>
      </w:r>
    </w:p>
    <w:p>
      <w:pPr>
        <w:pStyle w:val="3"/>
        <w:tabs>
          <w:tab w:val="left" w:pos="2893"/>
        </w:tabs>
        <w:spacing w:before="0" w:line="240" w:lineRule="auto"/>
        <w:ind w:left="0" w:right="0" w:firstLine="800" w:firstLineChars="400"/>
        <w:rPr>
          <w:rFonts w:hint="default" w:eastAsia="宋体"/>
          <w:color w:val="0000FF"/>
          <w:spacing w:val="-5"/>
          <w:lang w:val="en-US" w:eastAsia="zh-CN"/>
        </w:rPr>
      </w:pPr>
    </w:p>
    <w:p>
      <w:pPr>
        <w:pStyle w:val="3"/>
        <w:tabs>
          <w:tab w:val="left" w:pos="2893"/>
        </w:tabs>
        <w:spacing w:before="0" w:line="240" w:lineRule="auto"/>
        <w:ind w:left="0" w:right="0" w:firstLine="800" w:firstLineChars="400"/>
        <w:rPr>
          <w:rFonts w:hint="default" w:eastAsia="宋体"/>
          <w:sz w:val="20"/>
          <w:lang w:val="en-US" w:eastAsia="zh-CN"/>
        </w:rPr>
      </w:pPr>
      <w:r>
        <w:rPr>
          <w:spacing w:val="-5"/>
        </w:rPr>
        <w:t xml:space="preserve"> </w:t>
      </w:r>
      <w:r>
        <w:t>dr \ dr \</w:t>
      </w:r>
      <w:r>
        <w:rPr>
          <w:rFonts w:hint="eastAsia" w:eastAsia="宋体"/>
          <w:lang w:val="en-US" w:eastAsia="zh-CN"/>
        </w:rPr>
        <w:t>zhu 啊</w:t>
      </w:r>
    </w:p>
    <w:p>
      <w:pPr>
        <w:pStyle w:val="3"/>
        <w:rPr>
          <w:sz w:val="20"/>
        </w:rPr>
      </w:pPr>
      <w:r>
        <w:rPr>
          <w:sz w:val="21"/>
        </w:rPr>
        <w:pict>
          <v:shape id="_x0000_s1035" o:spid="_x0000_s1035" o:spt="202" type="#_x0000_t202" style="position:absolute;left:0pt;margin-left:151.25pt;margin-top:0.55pt;height:26.2pt;width:66.4pt;z-index:-2519449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15" w:lineRule="exact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drive \ draɪv \</w:t>
                  </w:r>
                </w:p>
                <w:p>
                  <w:pPr>
                    <w:spacing w:before="55" w:line="253" w:lineRule="exact"/>
                    <w:ind w:left="12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dream\ driːm \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4" o:spid="_x0000_s1034" o:spt="202" type="#_x0000_t202" style="position:absolute;left:0pt;margin-left:46.35pt;margin-top:0.55pt;height:26.2pt;width:57.9pt;z-index:-2519459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15" w:lineRule="exact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drop \ drɒp \</w:t>
                  </w:r>
                </w:p>
                <w:p>
                  <w:pPr>
                    <w:spacing w:before="55" w:line="253" w:lineRule="exact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dry \ draɪ \</w:t>
                  </w:r>
                </w:p>
              </w:txbxContent>
            </v:textbox>
          </v:shape>
        </w:pic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7"/>
        </w:rPr>
      </w:pPr>
      <w:r>
        <w:rPr>
          <w:sz w:val="21"/>
        </w:rPr>
        <w:drawing>
          <wp:inline distT="0" distB="0" distL="114300" distR="114300">
            <wp:extent cx="4954270" cy="76962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3044"/>
        </w:tabs>
        <w:spacing w:before="59"/>
        <w:ind w:left="980"/>
      </w:pPr>
      <w:r>
        <w:rPr>
          <w:sz w:val="21"/>
        </w:rPr>
        <w:pict>
          <v:shape id="_x0000_s1036" o:spid="_x0000_s1036" o:spt="202" type="#_x0000_t202" style="position:absolute;left:0pt;margin-left:46.35pt;margin-top:12.2pt;height:26.2pt;width:58.25pt;z-index:-2519439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15" w:lineRule="exact"/>
                    <w:ind w:left="0" w:right="0" w:firstLine="0"/>
                    <w:jc w:val="left"/>
                    <w:rPr>
                      <w:rFonts w:hint="default" w:eastAsia="宋体"/>
                      <w:sz w:val="21"/>
                      <w:lang w:val="en-US" w:eastAsia="zh-CN"/>
                    </w:rPr>
                  </w:pPr>
                  <w:r>
                    <w:rPr>
                      <w:sz w:val="21"/>
                    </w:rPr>
                    <w:t>-ts \ ts \</w:t>
                  </w:r>
                  <w:r>
                    <w:rPr>
                      <w:rFonts w:hint="eastAsia" w:eastAsia="宋体"/>
                      <w:color w:val="0000FF"/>
                      <w:sz w:val="21"/>
                      <w:lang w:val="en-US" w:eastAsia="zh-CN"/>
                    </w:rPr>
                    <w:t xml:space="preserve"> si</w:t>
                  </w:r>
                </w:p>
                <w:p>
                  <w:pPr>
                    <w:spacing w:before="55" w:line="253" w:lineRule="exact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shirts \ ʃɜːts \</w:t>
                  </w:r>
                </w:p>
              </w:txbxContent>
            </v:textbox>
          </v:shape>
        </w:pict>
      </w:r>
      <w:r>
        <w:t>boots \</w:t>
      </w:r>
      <w:r>
        <w:rPr>
          <w:spacing w:val="-3"/>
        </w:rPr>
        <w:t xml:space="preserve"> </w:t>
      </w:r>
      <w:r>
        <w:t>buːts</w:t>
      </w:r>
      <w:r>
        <w:rPr>
          <w:spacing w:val="-2"/>
        </w:rPr>
        <w:t xml:space="preserve"> </w:t>
      </w:r>
      <w:r>
        <w:t>\</w:t>
      </w:r>
      <w:r>
        <w:tab/>
      </w:r>
      <w:r>
        <w:t>tickets \'tɪkɪts</w:t>
      </w:r>
      <w:r>
        <w:rPr>
          <w:spacing w:val="-3"/>
        </w:rPr>
        <w:t xml:space="preserve"> </w:t>
      </w:r>
      <w:r>
        <w:t>\</w:t>
      </w:r>
    </w:p>
    <w:p>
      <w:pPr>
        <w:pStyle w:val="3"/>
        <w:rPr>
          <w:sz w:val="20"/>
        </w:rPr>
      </w:pPr>
      <w:r>
        <w:rPr>
          <w:sz w:val="20"/>
        </w:rPr>
        <w:pict>
          <v:shape id="_x0000_s1037" o:spid="_x0000_s1037" o:spt="202" type="#_x0000_t202" style="position:absolute;left:0pt;margin-left:151.9pt;margin-top:12.05pt;height:10.6pt;width:61.4pt;z-index:-251942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11" w:lineRule="exact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skirts \skɜːts \</w:t>
                  </w:r>
                </w:p>
              </w:txbxContent>
            </v:textbox>
          </v:shape>
        </w:pict>
      </w:r>
    </w:p>
    <w:p>
      <w:pPr>
        <w:pStyle w:val="3"/>
        <w:spacing w:before="124"/>
        <w:ind w:left="980"/>
      </w:pPr>
    </w:p>
    <w:p>
      <w:pPr>
        <w:pStyle w:val="3"/>
        <w:spacing w:before="124"/>
        <w:ind w:left="980"/>
        <w:rPr>
          <w:rFonts w:hint="default" w:eastAsia="宋体"/>
          <w:lang w:val="en-US" w:eastAsia="zh-CN"/>
        </w:rPr>
      </w:pPr>
      <w:r>
        <w:t>-ds \ dz \</w:t>
      </w:r>
      <w:r>
        <w:rPr>
          <w:rFonts w:hint="eastAsia" w:eastAsia="宋体"/>
          <w:color w:val="0000FF"/>
          <w:lang w:val="en-US" w:eastAsia="zh-CN"/>
        </w:rPr>
        <w:t xml:space="preserve"> zi</w:t>
      </w:r>
    </w:p>
    <w:p>
      <w:pPr>
        <w:pStyle w:val="3"/>
        <w:tabs>
          <w:tab w:val="left" w:pos="3047"/>
        </w:tabs>
        <w:spacing w:before="55" w:line="292" w:lineRule="auto"/>
        <w:ind w:left="980" w:right="4427"/>
      </w:pPr>
      <w:r>
        <w:t>birds \ bɜː</w:t>
      </w:r>
      <w:r>
        <w:rPr>
          <w:spacing w:val="-3"/>
        </w:rPr>
        <w:t xml:space="preserve"> </w:t>
      </w:r>
      <w:r>
        <w:t>dz</w:t>
      </w:r>
      <w:r>
        <w:rPr>
          <w:spacing w:val="-3"/>
        </w:rPr>
        <w:t xml:space="preserve"> </w:t>
      </w:r>
      <w:r>
        <w:t>\</w:t>
      </w:r>
      <w:r>
        <w:tab/>
      </w:r>
      <w:r>
        <w:t xml:space="preserve">lands \ lændz </w:t>
      </w:r>
      <w:r>
        <w:rPr>
          <w:spacing w:val="-13"/>
        </w:rPr>
        <w:t xml:space="preserve">\ </w:t>
      </w:r>
      <w:r>
        <w:t>hands \ hæn</w:t>
      </w:r>
      <w:r>
        <w:rPr>
          <w:spacing w:val="-3"/>
        </w:rPr>
        <w:t xml:space="preserve"> </w:t>
      </w:r>
      <w:r>
        <w:t>dz</w:t>
      </w:r>
      <w:r>
        <w:rPr>
          <w:spacing w:val="1"/>
        </w:rPr>
        <w:t xml:space="preserve"> </w:t>
      </w:r>
      <w:r>
        <w:t>\</w:t>
      </w:r>
      <w:r>
        <w:tab/>
      </w:r>
      <w:r>
        <w:t>goods\ gʊdz</w:t>
      </w:r>
      <w:r>
        <w:rPr>
          <w:spacing w:val="-2"/>
        </w:rPr>
        <w:t xml:space="preserve"> </w:t>
      </w:r>
      <w:r>
        <w:t>\</w:t>
      </w:r>
    </w:p>
    <w:p>
      <w:pPr>
        <w:pStyle w:val="3"/>
        <w:spacing w:before="5"/>
        <w:rPr>
          <w:sz w:val="25"/>
        </w:rPr>
      </w:pPr>
    </w:p>
    <w:p>
      <w:pPr>
        <w:pStyle w:val="3"/>
        <w:tabs>
          <w:tab w:val="left" w:pos="2742"/>
        </w:tabs>
        <w:spacing w:before="1"/>
        <w:ind w:left="980"/>
      </w:pPr>
      <w:r>
        <w:t>sh\ ʃ \</w:t>
      </w:r>
      <w:r>
        <w:tab/>
      </w:r>
      <w:r>
        <w:t>su \ ʒ</w:t>
      </w:r>
      <w:r>
        <w:rPr>
          <w:spacing w:val="-3"/>
        </w:rPr>
        <w:t xml:space="preserve"> </w:t>
      </w:r>
      <w:r>
        <w:t>\</w:t>
      </w:r>
    </w:p>
    <w:p>
      <w:pPr>
        <w:pStyle w:val="3"/>
        <w:tabs>
          <w:tab w:val="left" w:pos="2732"/>
        </w:tabs>
        <w:spacing w:before="55"/>
        <w:ind w:left="980"/>
      </w:pPr>
      <w:r>
        <w:t>th \</w:t>
      </w:r>
      <w:r>
        <w:rPr>
          <w:spacing w:val="-1"/>
        </w:rPr>
        <w:t xml:space="preserve"> </w:t>
      </w:r>
      <w:r>
        <w:t>ð</w:t>
      </w:r>
      <w:r>
        <w:rPr>
          <w:spacing w:val="-1"/>
        </w:rPr>
        <w:t xml:space="preserve"> </w:t>
      </w:r>
      <w:r>
        <w:t>\</w:t>
      </w:r>
      <w:r>
        <w:tab/>
      </w:r>
      <w:r>
        <w:t>th \ θ</w:t>
      </w:r>
      <w:r>
        <w:rPr>
          <w:spacing w:val="-3"/>
        </w:rPr>
        <w:t xml:space="preserve"> </w:t>
      </w:r>
      <w:r>
        <w:t>\</w:t>
      </w:r>
      <w:bookmarkStart w:id="0" w:name="_GoBack"/>
      <w:bookmarkEnd w:id="0"/>
    </w:p>
    <w:p>
      <w:pPr>
        <w:pStyle w:val="3"/>
        <w:tabs>
          <w:tab w:val="left" w:pos="2761"/>
        </w:tabs>
        <w:spacing w:before="56"/>
        <w:ind w:left="980"/>
      </w:pPr>
      <w:r>
        <w:t>ch \</w:t>
      </w:r>
      <w:r>
        <w:rPr>
          <w:spacing w:val="-2"/>
        </w:rPr>
        <w:t xml:space="preserve"> </w:t>
      </w:r>
      <w:r>
        <w:t>tʃ \</w:t>
      </w:r>
      <w:r>
        <w:tab/>
      </w:r>
      <w:r>
        <w:t>ge \ dʒ</w:t>
      </w:r>
      <w:r>
        <w:rPr>
          <w:spacing w:val="-5"/>
        </w:rPr>
        <w:t xml:space="preserve"> </w:t>
      </w:r>
      <w:r>
        <w:t>\</w:t>
      </w:r>
    </w:p>
    <w:p>
      <w:pPr>
        <w:pStyle w:val="3"/>
        <w:tabs>
          <w:tab w:val="left" w:pos="2730"/>
        </w:tabs>
        <w:spacing w:before="56"/>
        <w:ind w:left="980"/>
      </w:pPr>
      <w:r>
        <w:t>tr \ tr</w:t>
      </w:r>
      <w:r>
        <w:rPr>
          <w:spacing w:val="1"/>
        </w:rPr>
        <w:t xml:space="preserve"> </w:t>
      </w:r>
      <w:r>
        <w:t>\</w:t>
      </w:r>
      <w:r>
        <w:tab/>
      </w:r>
      <w:r>
        <w:t>dr \ dr</w:t>
      </w:r>
      <w:r>
        <w:rPr>
          <w:spacing w:val="-3"/>
        </w:rPr>
        <w:t xml:space="preserve"> </w:t>
      </w:r>
      <w:r>
        <w:t>\</w:t>
      </w:r>
    </w:p>
    <w:p>
      <w:pPr>
        <w:pStyle w:val="3"/>
        <w:tabs>
          <w:tab w:val="left" w:pos="2747"/>
        </w:tabs>
        <w:spacing w:before="56"/>
        <w:ind w:left="980"/>
      </w:pPr>
      <w:r>
        <w:t>ts \</w:t>
      </w:r>
      <w:r>
        <w:rPr>
          <w:spacing w:val="-2"/>
        </w:rPr>
        <w:t xml:space="preserve"> </w:t>
      </w:r>
      <w:r>
        <w:t>ts</w:t>
      </w:r>
      <w:r>
        <w:rPr>
          <w:spacing w:val="-1"/>
        </w:rPr>
        <w:t xml:space="preserve"> </w:t>
      </w:r>
      <w:r>
        <w:t>\</w:t>
      </w:r>
      <w:r>
        <w:tab/>
      </w:r>
      <w:r>
        <w:t>ds \ dz</w:t>
      </w:r>
      <w:r>
        <w:rPr>
          <w:spacing w:val="-2"/>
        </w:rPr>
        <w:t xml:space="preserve"> </w:t>
      </w:r>
      <w:r>
        <w:t>\</w:t>
      </w: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9" o:spid="_x0000_s1039" o:spt="203" style="height:0.75pt;width:404.75pt;" coordsize="8095,15">
            <o:lock v:ext="edit"/>
            <v:line id="_x0000_s1040" o:spid="_x0000_s1040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1"/>
        <w:rPr>
          <w:rFonts w:ascii="Times New Roman"/>
          <w:sz w:val="14"/>
        </w:rPr>
      </w:pPr>
      <w:r>
        <w:drawing>
          <wp:anchor distT="0" distB="0" distL="0" distR="0" simplePos="0" relativeHeight="614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133985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1" o:spid="_x0000_s1041" style="position:absolute;left:0pt;margin-left:468.35pt;margin-top:15.9pt;height:52.7pt;width:40.25pt;mso-position-horizontal-relative:page;mso-wrap-distance-bottom:0pt;mso-wrap-distance-top:0pt;z-index:-503301120;mso-width-relative:page;mso-height-relative:page;" fillcolor="#808080" filled="t" stroked="f" coordorigin="9367,318" coordsize="805,1054" path="m9750,1254l9755,1286,9759,1316,9763,1343,9765,1368,9811,1370,9856,1371,9899,1372,9940,1372,10014,1362,10073,1329,10116,1274,10119,1265,9930,1265,9896,1265,9855,1263,9806,1259,9750,1254xm10172,318l9388,318,9388,418,10088,418,10087,508,10086,596,10085,681,10083,765,10081,851,10079,924,10077,1002,10075,1074,10072,1123,10065,1164,10054,1197,10040,1223,10021,1242,9996,1255,9966,1263,9930,1265,10119,1265,10143,1198,10154,1100,10155,1055,10158,991,10159,942,10161,873,10163,801,10164,712,10166,630,10168,508,10170,418,10172,318xm10016,814l9954,844,9889,873,9822,903,9680,963,9367,1090,9374,1117,9389,1169,9396,1195,10016,920,10015,904,10015,881,10015,851,10016,814xm9523,518l9513,538,9503,557,9493,577,9483,597,9540,632,9602,670,9666,712,9734,758,9804,807,9815,784,9826,761,9837,738,9847,715,9794,680,9734,643,9669,603,9523,51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4" w:type="default"/>
      <w:pgSz w:w="11910" w:h="16840"/>
      <w:pgMar w:top="142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572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562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55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83" w:hanging="389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98" w:hanging="38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6" w:hanging="38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35" w:hanging="38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38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2" w:hanging="38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0" w:hanging="38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9" w:hanging="389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26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893" w:hanging="282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08" w:hanging="28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17" w:hanging="28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526" w:hanging="28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735" w:hanging="28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44" w:hanging="28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52" w:hanging="282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6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65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9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98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1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7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93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52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AC2E58"/>
    <w:rsid w:val="04362D84"/>
    <w:rsid w:val="04372BF8"/>
    <w:rsid w:val="049C7D55"/>
    <w:rsid w:val="06D108E9"/>
    <w:rsid w:val="06E809DF"/>
    <w:rsid w:val="088160AF"/>
    <w:rsid w:val="0AA921F0"/>
    <w:rsid w:val="0B097E2D"/>
    <w:rsid w:val="0B7D2A71"/>
    <w:rsid w:val="0E137FA1"/>
    <w:rsid w:val="0E450819"/>
    <w:rsid w:val="0E7272DB"/>
    <w:rsid w:val="102A7E2E"/>
    <w:rsid w:val="109C18AA"/>
    <w:rsid w:val="10CC4C64"/>
    <w:rsid w:val="11721E7D"/>
    <w:rsid w:val="13021A4C"/>
    <w:rsid w:val="13781BB3"/>
    <w:rsid w:val="16E63C28"/>
    <w:rsid w:val="183B4CDF"/>
    <w:rsid w:val="191C326F"/>
    <w:rsid w:val="1A3D11D8"/>
    <w:rsid w:val="1A575E9C"/>
    <w:rsid w:val="1A9C072B"/>
    <w:rsid w:val="1B4A4DE8"/>
    <w:rsid w:val="1C6A7F9E"/>
    <w:rsid w:val="1E693080"/>
    <w:rsid w:val="1F480D27"/>
    <w:rsid w:val="212172EC"/>
    <w:rsid w:val="21647FD9"/>
    <w:rsid w:val="21AF5439"/>
    <w:rsid w:val="23DF57BF"/>
    <w:rsid w:val="24752D5F"/>
    <w:rsid w:val="250D5C1B"/>
    <w:rsid w:val="260E4611"/>
    <w:rsid w:val="27E708AD"/>
    <w:rsid w:val="281B0274"/>
    <w:rsid w:val="28395B60"/>
    <w:rsid w:val="28762F04"/>
    <w:rsid w:val="28AE75ED"/>
    <w:rsid w:val="29080ADF"/>
    <w:rsid w:val="290C1DD4"/>
    <w:rsid w:val="29742F60"/>
    <w:rsid w:val="2B406EBA"/>
    <w:rsid w:val="2C1966D6"/>
    <w:rsid w:val="2CE51AB2"/>
    <w:rsid w:val="2CFA4625"/>
    <w:rsid w:val="2D1B58C4"/>
    <w:rsid w:val="2E2D2625"/>
    <w:rsid w:val="2E825D6C"/>
    <w:rsid w:val="2ECA0FBC"/>
    <w:rsid w:val="2EF22278"/>
    <w:rsid w:val="2EF452C9"/>
    <w:rsid w:val="2F1F4E74"/>
    <w:rsid w:val="31492615"/>
    <w:rsid w:val="316201B8"/>
    <w:rsid w:val="31B62568"/>
    <w:rsid w:val="32207177"/>
    <w:rsid w:val="32650504"/>
    <w:rsid w:val="3403209C"/>
    <w:rsid w:val="340D2676"/>
    <w:rsid w:val="3442089C"/>
    <w:rsid w:val="34765137"/>
    <w:rsid w:val="3576194F"/>
    <w:rsid w:val="35B566B7"/>
    <w:rsid w:val="38177E23"/>
    <w:rsid w:val="38195489"/>
    <w:rsid w:val="38720D3D"/>
    <w:rsid w:val="38D81A56"/>
    <w:rsid w:val="39534691"/>
    <w:rsid w:val="39830121"/>
    <w:rsid w:val="3A21138F"/>
    <w:rsid w:val="3A6A0677"/>
    <w:rsid w:val="3A7110E0"/>
    <w:rsid w:val="3AA94D33"/>
    <w:rsid w:val="3B004D92"/>
    <w:rsid w:val="3B083BBA"/>
    <w:rsid w:val="3BF51BC2"/>
    <w:rsid w:val="3C4E077F"/>
    <w:rsid w:val="3C700442"/>
    <w:rsid w:val="3DD65F1F"/>
    <w:rsid w:val="3E300156"/>
    <w:rsid w:val="3F146289"/>
    <w:rsid w:val="41A92A60"/>
    <w:rsid w:val="421B6FB0"/>
    <w:rsid w:val="42F615E8"/>
    <w:rsid w:val="4427178A"/>
    <w:rsid w:val="44642F2D"/>
    <w:rsid w:val="44EB069F"/>
    <w:rsid w:val="465023C6"/>
    <w:rsid w:val="46926E71"/>
    <w:rsid w:val="46E93B9B"/>
    <w:rsid w:val="49723BA0"/>
    <w:rsid w:val="4B140D98"/>
    <w:rsid w:val="4BA86BCF"/>
    <w:rsid w:val="4CD226EE"/>
    <w:rsid w:val="4D795B2F"/>
    <w:rsid w:val="4F6955DA"/>
    <w:rsid w:val="50292C5C"/>
    <w:rsid w:val="5181125F"/>
    <w:rsid w:val="52096A8E"/>
    <w:rsid w:val="527215C2"/>
    <w:rsid w:val="5329197C"/>
    <w:rsid w:val="53412920"/>
    <w:rsid w:val="547C27F6"/>
    <w:rsid w:val="55B67369"/>
    <w:rsid w:val="56464EC4"/>
    <w:rsid w:val="57246BD0"/>
    <w:rsid w:val="57725DF4"/>
    <w:rsid w:val="579C252B"/>
    <w:rsid w:val="590E1500"/>
    <w:rsid w:val="5B301B4C"/>
    <w:rsid w:val="5CD05CA1"/>
    <w:rsid w:val="5D21727D"/>
    <w:rsid w:val="5E2F632D"/>
    <w:rsid w:val="5F907A58"/>
    <w:rsid w:val="63A9502A"/>
    <w:rsid w:val="63AB3154"/>
    <w:rsid w:val="651060D4"/>
    <w:rsid w:val="65D70D3F"/>
    <w:rsid w:val="66772A03"/>
    <w:rsid w:val="667C3696"/>
    <w:rsid w:val="67281729"/>
    <w:rsid w:val="68011D3B"/>
    <w:rsid w:val="68E837A3"/>
    <w:rsid w:val="6ADF422D"/>
    <w:rsid w:val="6B8B067B"/>
    <w:rsid w:val="6D171DC8"/>
    <w:rsid w:val="6DA7196F"/>
    <w:rsid w:val="6F8C4A8A"/>
    <w:rsid w:val="70635839"/>
    <w:rsid w:val="71C36778"/>
    <w:rsid w:val="71DC2EB8"/>
    <w:rsid w:val="720963A6"/>
    <w:rsid w:val="744C0D07"/>
    <w:rsid w:val="747C52C1"/>
    <w:rsid w:val="7665307F"/>
    <w:rsid w:val="7999233C"/>
    <w:rsid w:val="79C56795"/>
    <w:rsid w:val="7CA73327"/>
    <w:rsid w:val="7CE95B75"/>
    <w:rsid w:val="7EC936DE"/>
    <w:rsid w:val="7F052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83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118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30"/>
    <customShpInfo spid="_x0000_s1031"/>
    <customShpInfo spid="_x0000_s1029"/>
    <customShpInfo spid="_x0000_s1038"/>
    <customShpInfo spid="_x0000_s1035"/>
    <customShpInfo spid="_x0000_s1034"/>
    <customShpInfo spid="_x0000_s1036"/>
    <customShpInfo spid="_x0000_s1037"/>
    <customShpInfo spid="_x0000_s1040"/>
    <customShpInfo spid="_x0000_s1039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2019-03-16T12:22:00Z</dcterms:created>
  <dc:creator>徐男</dc:creator>
  <cp:lastModifiedBy>win10</cp:lastModifiedBy>
  <dcterms:modified xsi:type="dcterms:W3CDTF">2019-03-16T15:16:09Z</dcterms:modified>
  <dc:subject>Lesson21-22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2019-03-16T00:00:00Z</vt:filetime>
  </property>
  <property fmtid="{D5CDD505-2E9C-101B-9397-08002B2CF9AE}" pid="5" name="KSOProductBuildVer">
    <vt:lpwstr>2052-11.1.0.8527</vt:lpwstr>
  </property>
</Properties>
</file>