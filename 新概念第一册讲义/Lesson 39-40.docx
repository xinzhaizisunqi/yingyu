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Lesson39-40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5"/>
        <w:rPr>
          <w:rFonts w:ascii="宋体"/>
          <w:sz w:val="20"/>
        </w:rPr>
      </w:pPr>
    </w:p>
    <w:p>
      <w:pPr>
        <w:pStyle w:val="2"/>
        <w:spacing w:before="71"/>
        <w:rPr>
          <w:rFonts w:hint="eastAsia" w:ascii="宋体" w:eastAsia="宋体"/>
        </w:rPr>
      </w:pPr>
      <w:r>
        <w:t xml:space="preserve">Lesson 39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981"/>
          <w:tab w:val="left" w:pos="167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front: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前面</w:t>
      </w:r>
    </w:p>
    <w:p>
      <w:pPr>
        <w:pStyle w:val="7"/>
        <w:numPr>
          <w:ilvl w:val="0"/>
          <w:numId w:val="1"/>
        </w:numPr>
        <w:tabs>
          <w:tab w:val="left" w:pos="829"/>
        </w:tabs>
        <w:spacing w:before="43" w:after="0" w:line="240" w:lineRule="auto"/>
        <w:ind w:left="828" w:right="0" w:hanging="209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front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5"/>
          <w:sz w:val="21"/>
        </w:rPr>
        <w:t xml:space="preserve">: </w:t>
      </w:r>
      <w:r>
        <w:rPr>
          <w:rFonts w:hint="eastAsia" w:ascii="宋体" w:hAnsi="宋体" w:eastAsia="宋体"/>
          <w:spacing w:val="-3"/>
          <w:sz w:val="21"/>
        </w:rPr>
        <w:t>在</w:t>
      </w:r>
      <w:r>
        <w:rPr>
          <w:sz w:val="21"/>
        </w:rPr>
        <w:t>…</w:t>
      </w:r>
      <w:r>
        <w:rPr>
          <w:rFonts w:hint="eastAsia" w:ascii="宋体" w:hAnsi="宋体" w:eastAsia="宋体"/>
          <w:spacing w:val="-3"/>
          <w:sz w:val="21"/>
        </w:rPr>
        <w:t>之前</w:t>
      </w:r>
    </w:p>
    <w:p>
      <w:pPr>
        <w:pStyle w:val="3"/>
        <w:spacing w:before="48"/>
        <w:ind w:left="1042"/>
      </w:pPr>
      <w:r>
        <w:t>in the front of</w:t>
      </w:r>
    </w:p>
    <w:p>
      <w:pPr>
        <w:pStyle w:val="3"/>
        <w:spacing w:before="56"/>
        <w:ind w:left="1042"/>
        <w:rPr>
          <w:rFonts w:hint="eastAsia" w:eastAsia="宋体"/>
          <w:lang w:val="en-US" w:eastAsia="zh-CN"/>
        </w:rPr>
      </w:pPr>
      <w:r>
        <w:t>The man is in front of the car.</w:t>
      </w:r>
      <w:r>
        <w:rPr>
          <w:rFonts w:hint="eastAsia" w:eastAsia="宋体"/>
          <w:lang w:val="en-US" w:eastAsia="zh-CN"/>
        </w:rPr>
        <w:t>外部前面</w:t>
      </w:r>
    </w:p>
    <w:p>
      <w:pPr>
        <w:pStyle w:val="3"/>
        <w:spacing w:before="56"/>
        <w:ind w:left="1042"/>
        <w:rPr>
          <w:rFonts w:hint="eastAsia" w:eastAsia="宋体"/>
          <w:lang w:val="en-US" w:eastAsia="zh-CN"/>
        </w:rPr>
      </w:pPr>
      <w:r>
        <w:t>The man is in the front of the</w:t>
      </w:r>
      <w:r>
        <w:rPr>
          <w:spacing w:val="-11"/>
        </w:rPr>
        <w:t xml:space="preserve"> </w:t>
      </w:r>
      <w:r>
        <w:rPr>
          <w:spacing w:val="-7"/>
        </w:rPr>
        <w:t>car.</w:t>
      </w:r>
      <w:r>
        <w:rPr>
          <w:rFonts w:hint="eastAsia" w:eastAsia="宋体"/>
          <w:spacing w:val="-7"/>
          <w:lang w:val="en-US" w:eastAsia="zh-CN"/>
        </w:rPr>
        <w:t>内部前面</w:t>
      </w:r>
    </w:p>
    <w:p>
      <w:pPr>
        <w:pStyle w:val="7"/>
        <w:numPr>
          <w:ilvl w:val="0"/>
          <w:numId w:val="1"/>
        </w:numPr>
        <w:tabs>
          <w:tab w:val="left" w:pos="829"/>
        </w:tabs>
        <w:spacing w:before="50" w:after="0" w:line="240" w:lineRule="auto"/>
        <w:ind w:left="82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careful</w:t>
      </w:r>
      <w:r>
        <w:rPr>
          <w:spacing w:val="2"/>
          <w:sz w:val="21"/>
        </w:rPr>
        <w:t xml:space="preserve">:  </w:t>
      </w:r>
      <w:r>
        <w:rPr>
          <w:rFonts w:hint="eastAsia" w:ascii="宋体" w:eastAsia="宋体"/>
          <w:spacing w:val="-3"/>
          <w:sz w:val="21"/>
        </w:rPr>
        <w:t>小心的，仔细的</w:t>
      </w:r>
    </w:p>
    <w:p>
      <w:pPr>
        <w:pStyle w:val="7"/>
        <w:numPr>
          <w:ilvl w:val="0"/>
          <w:numId w:val="1"/>
        </w:numPr>
        <w:tabs>
          <w:tab w:val="left" w:pos="827"/>
        </w:tabs>
        <w:spacing w:before="43" w:after="0" w:line="240" w:lineRule="auto"/>
        <w:ind w:left="826" w:right="0" w:hanging="207"/>
        <w:jc w:val="left"/>
        <w:rPr>
          <w:rFonts w:hint="eastAsia" w:ascii="宋体" w:eastAsia="宋体"/>
          <w:sz w:val="21"/>
        </w:rPr>
      </w:pPr>
      <w:r>
        <w:rPr>
          <w:sz w:val="21"/>
        </w:rPr>
        <w:t>vase: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花瓶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wa si</w:t>
      </w:r>
    </w:p>
    <w:p>
      <w:pPr>
        <w:pStyle w:val="3"/>
        <w:spacing w:before="43"/>
        <w:ind w:left="831"/>
        <w:rPr>
          <w:rFonts w:hint="default" w:ascii="宋体" w:eastAsia="宋体"/>
          <w:lang w:val="en-US" w:eastAsia="zh-CN"/>
        </w:rPr>
      </w:pPr>
      <w:r>
        <w:t xml:space="preserve">vases </w:t>
      </w:r>
      <w:r>
        <w:rPr>
          <w:rFonts w:hint="eastAsia" w:ascii="宋体" w:eastAsia="宋体"/>
        </w:rPr>
        <w:t>复数</w:t>
      </w:r>
      <w:r>
        <w:rPr>
          <w:rFonts w:hint="eastAsia" w:ascii="宋体" w:eastAsia="宋体"/>
          <w:color w:val="0000FF"/>
          <w:lang w:val="en-US" w:eastAsia="zh-CN"/>
        </w:rPr>
        <w:t>wa si ei si</w:t>
      </w:r>
    </w:p>
    <w:p>
      <w:pPr>
        <w:pStyle w:val="7"/>
        <w:numPr>
          <w:ilvl w:val="0"/>
          <w:numId w:val="1"/>
        </w:numPr>
        <w:tabs>
          <w:tab w:val="left" w:pos="829"/>
        </w:tabs>
        <w:spacing w:before="43" w:after="0" w:line="240" w:lineRule="auto"/>
        <w:ind w:left="82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drop</w:t>
      </w:r>
      <w:r>
        <w:rPr>
          <w:spacing w:val="-1"/>
          <w:sz w:val="21"/>
        </w:rPr>
        <w:t xml:space="preserve">: </w:t>
      </w:r>
      <w:r>
        <w:rPr>
          <w:spacing w:val="-9"/>
          <w:sz w:val="21"/>
        </w:rPr>
        <w:t>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z w:val="21"/>
        </w:rPr>
        <w:t>掉下</w:t>
      </w:r>
    </w:p>
    <w:p>
      <w:pPr>
        <w:pStyle w:val="7"/>
        <w:numPr>
          <w:ilvl w:val="0"/>
          <w:numId w:val="1"/>
        </w:numPr>
        <w:tabs>
          <w:tab w:val="left" w:pos="829"/>
        </w:tabs>
        <w:spacing w:before="43" w:after="0" w:line="240" w:lineRule="auto"/>
        <w:ind w:left="82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flower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花</w:t>
      </w:r>
      <w:r>
        <w:rPr>
          <w:rFonts w:hint="eastAsia" w:ascii="宋体" w:eastAsia="宋体"/>
          <w:color w:val="0000FF"/>
          <w:sz w:val="21"/>
          <w:lang w:val="en-US" w:eastAsia="zh-CN"/>
        </w:rPr>
        <w:t>fu lai wo er</w:t>
      </w:r>
    </w:p>
    <w:p>
      <w:pPr>
        <w:pStyle w:val="3"/>
        <w:spacing w:before="43"/>
        <w:ind w:left="831"/>
        <w:rPr>
          <w:rFonts w:hint="eastAsia" w:ascii="宋体" w:eastAsia="宋体"/>
        </w:rPr>
      </w:pPr>
      <w:r>
        <w:t xml:space="preserve">flowers </w:t>
      </w:r>
      <w:r>
        <w:rPr>
          <w:rFonts w:hint="eastAsia" w:ascii="宋体" w:eastAsia="宋体"/>
        </w:rPr>
        <w:t>复数</w:t>
      </w:r>
    </w:p>
    <w:p>
      <w:pPr>
        <w:pStyle w:val="2"/>
        <w:rPr>
          <w:rFonts w:hint="eastAsia" w:ascii="宋体" w:eastAsia="宋体"/>
        </w:rPr>
      </w:pPr>
      <w:r>
        <w:t xml:space="preserve">Lesson 39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What are you going to do with…</w:t>
      </w:r>
      <w:r>
        <w:rPr>
          <w:spacing w:val="-7"/>
          <w:sz w:val="21"/>
        </w:rPr>
        <w:t xml:space="preserve"> </w:t>
      </w:r>
      <w:r>
        <w:rPr>
          <w:sz w:val="21"/>
        </w:rPr>
        <w:t>?</w:t>
      </w:r>
    </w:p>
    <w:p>
      <w:pPr>
        <w:pStyle w:val="3"/>
        <w:spacing w:before="51" w:line="288" w:lineRule="auto"/>
        <w:ind w:left="1148" w:right="5630" w:hanging="3"/>
      </w:pPr>
      <w:r>
        <w:rPr>
          <w:rFonts w:hint="eastAsia" w:ascii="宋体" w:hAnsi="宋体" w:eastAsia="宋体"/>
        </w:rPr>
        <w:t>你打算怎么处理</w:t>
      </w:r>
      <w:r>
        <w:t>…? What are you going to do with the old books?</w:t>
      </w:r>
    </w:p>
    <w:p>
      <w:pPr>
        <w:pStyle w:val="7"/>
        <w:numPr>
          <w:ilvl w:val="0"/>
          <w:numId w:val="2"/>
        </w:numPr>
        <w:tabs>
          <w:tab w:val="left" w:pos="827"/>
        </w:tabs>
        <w:spacing w:before="3" w:after="0" w:line="240" w:lineRule="auto"/>
        <w:ind w:left="826" w:right="0" w:hanging="207"/>
        <w:jc w:val="left"/>
        <w:rPr>
          <w:sz w:val="21"/>
        </w:rPr>
      </w:pPr>
      <w:r>
        <w:rPr>
          <w:sz w:val="21"/>
        </w:rPr>
        <w:t>Give it to</w:t>
      </w:r>
      <w:r>
        <w:rPr>
          <w:spacing w:val="-4"/>
          <w:sz w:val="21"/>
        </w:rPr>
        <w:t xml:space="preserve"> </w:t>
      </w:r>
      <w:r>
        <w:rPr>
          <w:sz w:val="21"/>
        </w:rPr>
        <w:t>me.</w:t>
      </w:r>
    </w:p>
    <w:p>
      <w:pPr>
        <w:pStyle w:val="7"/>
        <w:numPr>
          <w:ilvl w:val="1"/>
          <w:numId w:val="2"/>
        </w:numPr>
        <w:tabs>
          <w:tab w:val="left" w:pos="1317"/>
        </w:tabs>
        <w:spacing w:before="50" w:after="0" w:line="240" w:lineRule="auto"/>
        <w:ind w:left="1316" w:right="0" w:hanging="27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祈使句</w:t>
      </w:r>
    </w:p>
    <w:p>
      <w:pPr>
        <w:pStyle w:val="7"/>
        <w:numPr>
          <w:ilvl w:val="2"/>
          <w:numId w:val="2"/>
        </w:numPr>
        <w:tabs>
          <w:tab w:val="left" w:pos="1847"/>
        </w:tabs>
        <w:spacing w:before="43" w:after="0" w:line="240" w:lineRule="auto"/>
        <w:ind w:left="1846" w:right="0" w:hanging="281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43910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5.7pt;height:52.7pt;width:40.25pt;mso-position-horizontal-relative:page;z-index:251660288;mso-width-relative:page;mso-height-relative:page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  <w:spacing w:val="-2"/>
          <w:sz w:val="21"/>
        </w:rPr>
        <w:t>没有主语</w:t>
      </w:r>
    </w:p>
    <w:p>
      <w:pPr>
        <w:pStyle w:val="7"/>
        <w:numPr>
          <w:ilvl w:val="2"/>
          <w:numId w:val="2"/>
        </w:numPr>
        <w:tabs>
          <w:tab w:val="left" w:pos="1840"/>
        </w:tabs>
        <w:spacing w:before="43" w:after="0" w:line="240" w:lineRule="auto"/>
        <w:ind w:left="1839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动词打头</w:t>
      </w:r>
    </w:p>
    <w:p>
      <w:pPr>
        <w:pStyle w:val="3"/>
        <w:spacing w:before="48"/>
        <w:ind w:left="1986"/>
      </w:pPr>
      <w:r>
        <w:t>Come in.</w:t>
      </w:r>
    </w:p>
    <w:p>
      <w:pPr>
        <w:pStyle w:val="3"/>
        <w:spacing w:before="56" w:line="292" w:lineRule="auto"/>
        <w:ind w:left="1986" w:right="5092" w:firstLine="2"/>
      </w:pPr>
      <w:r>
        <w:t>Shut the door. Open the window. Air the room…</w:t>
      </w:r>
    </w:p>
    <w:p>
      <w:pPr>
        <w:pStyle w:val="3"/>
        <w:spacing w:line="255" w:lineRule="exact"/>
        <w:ind w:left="620"/>
      </w:pPr>
      <w:r>
        <w:t>Be careful!</w:t>
      </w:r>
    </w:p>
    <w:p>
      <w:pPr>
        <w:pStyle w:val="3"/>
        <w:spacing w:before="55" w:line="292" w:lineRule="auto"/>
        <w:ind w:left="620" w:right="6656"/>
      </w:pPr>
      <w:r>
        <w:t>be+ adj.\ prep. … Be happy!</w:t>
      </w:r>
    </w:p>
    <w:p>
      <w:pPr>
        <w:pStyle w:val="3"/>
        <w:ind w:left="620" w:right="7359"/>
      </w:pPr>
      <w:r>
        <w:t>Be</w:t>
      </w:r>
      <w:r>
        <w:rPr>
          <w:spacing w:val="7"/>
        </w:rPr>
        <w:t xml:space="preserve"> </w:t>
      </w:r>
      <w:r>
        <w:rPr>
          <w:spacing w:val="-5"/>
        </w:rPr>
        <w:t>good!</w:t>
      </w:r>
    </w:p>
    <w:p>
      <w:pPr>
        <w:pStyle w:val="3"/>
        <w:spacing w:before="55"/>
        <w:ind w:left="620" w:right="7359"/>
      </w:pPr>
      <w:r>
        <w:t>Be</w:t>
      </w:r>
      <w:r>
        <w:rPr>
          <w:spacing w:val="-2"/>
        </w:rPr>
        <w:t xml:space="preserve"> </w:t>
      </w:r>
      <w:r>
        <w:t>nice!</w:t>
      </w:r>
    </w:p>
    <w:p>
      <w:pPr>
        <w:pStyle w:val="7"/>
        <w:numPr>
          <w:ilvl w:val="1"/>
          <w:numId w:val="2"/>
        </w:numPr>
        <w:tabs>
          <w:tab w:val="left" w:pos="839"/>
        </w:tabs>
        <w:spacing w:before="57" w:after="0" w:line="255" w:lineRule="exact"/>
        <w:ind w:left="838" w:right="0" w:hanging="219"/>
        <w:jc w:val="left"/>
        <w:rPr>
          <w:sz w:val="21"/>
        </w:rPr>
      </w:pPr>
      <w:r>
        <w:rPr>
          <w:sz w:val="21"/>
        </w:rPr>
        <w:t>Give it to</w:t>
      </w:r>
      <w:r>
        <w:rPr>
          <w:spacing w:val="-4"/>
          <w:sz w:val="21"/>
        </w:rPr>
        <w:t xml:space="preserve"> </w:t>
      </w:r>
      <w:r>
        <w:rPr>
          <w:sz w:val="21"/>
        </w:rPr>
        <w:t>me.</w:t>
      </w:r>
    </w:p>
    <w:p>
      <w:pPr>
        <w:pStyle w:val="3"/>
        <w:spacing w:before="55" w:line="283" w:lineRule="auto"/>
        <w:ind w:left="1146" w:right="5538" w:firstLine="2"/>
        <w:jc w:val="both"/>
        <w:rPr>
          <w:rFonts w:hint="eastAsia" w:ascii="宋体" w:eastAsia="宋体"/>
        </w:rPr>
      </w:pPr>
      <w:r>
        <w:rPr>
          <w:spacing w:val="-6"/>
          <w:u w:val="single"/>
        </w:rPr>
        <w:t xml:space="preserve">You </w:t>
      </w:r>
      <w:r>
        <w:rPr>
          <w:u w:val="single"/>
        </w:rPr>
        <w:t xml:space="preserve">give the vase to </w:t>
      </w:r>
      <w:r>
        <w:rPr>
          <w:spacing w:val="-4"/>
          <w:u w:val="single"/>
        </w:rPr>
        <w:t>me</w:t>
      </w:r>
      <w:r>
        <w:rPr>
          <w:spacing w:val="-4"/>
        </w:rPr>
        <w:t xml:space="preserve">. </w:t>
      </w:r>
      <w:r>
        <w:rPr>
          <w:rFonts w:hint="eastAsia" w:ascii="宋体" w:eastAsia="宋体"/>
        </w:rPr>
        <w:t>主 谓   宾      宾</w:t>
      </w:r>
      <w:r>
        <w:rPr>
          <w:rFonts w:hint="eastAsia" w:ascii="宋体" w:eastAsia="宋体"/>
          <w:spacing w:val="-2"/>
        </w:rPr>
        <w:t>双宾语</w:t>
      </w:r>
    </w:p>
    <w:p>
      <w:pPr>
        <w:pStyle w:val="3"/>
        <w:spacing w:line="292" w:lineRule="auto"/>
        <w:ind w:left="620" w:right="5339" w:firstLine="528"/>
        <w:jc w:val="both"/>
      </w:pPr>
      <w:r>
        <w:t xml:space="preserve">give \ show \ </w:t>
      </w:r>
      <w:r>
        <w:rPr>
          <w:spacing w:val="-4"/>
        </w:rPr>
        <w:t xml:space="preserve">take </w:t>
      </w:r>
      <w:r>
        <w:t xml:space="preserve">\teach… </w:t>
      </w:r>
      <w:r>
        <w:rPr>
          <w:spacing w:val="-6"/>
          <w:u w:val="single"/>
        </w:rPr>
        <w:t xml:space="preserve">You </w:t>
      </w:r>
      <w:r>
        <w:rPr>
          <w:u w:val="single"/>
        </w:rPr>
        <w:t>give the vase to me</w:t>
      </w:r>
      <w:r>
        <w:t>.</w:t>
      </w:r>
    </w:p>
    <w:p>
      <w:pPr>
        <w:pStyle w:val="3"/>
        <w:tabs>
          <w:tab w:val="left" w:pos="1777"/>
          <w:tab w:val="left" w:pos="2405"/>
        </w:tabs>
        <w:spacing w:line="285" w:lineRule="auto"/>
        <w:ind w:left="620" w:right="6127" w:firstLine="105"/>
        <w:rPr>
          <w:rFonts w:hint="eastAsia" w:ascii="宋体" w:eastAsia="宋体"/>
        </w:rPr>
      </w:pPr>
      <w:r>
        <w:rPr>
          <w:rFonts w:hint="eastAsia" w:ascii="宋体" w:eastAsia="宋体"/>
        </w:rPr>
        <w:t>主</w:t>
      </w:r>
      <w:r>
        <w:rPr>
          <w:rFonts w:hint="eastAsia" w:ascii="宋体" w:eastAsia="宋体"/>
          <w:spacing w:val="1"/>
        </w:rPr>
        <w:t xml:space="preserve"> </w:t>
      </w:r>
      <w:r>
        <w:rPr>
          <w:rFonts w:hint="eastAsia" w:ascii="宋体" w:eastAsia="宋体"/>
        </w:rPr>
        <w:t>谓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宾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17"/>
        </w:rPr>
        <w:t>宾</w:t>
      </w:r>
      <w:r>
        <w:rPr>
          <w:spacing w:val="-6"/>
          <w:u w:val="single"/>
        </w:rPr>
        <w:t xml:space="preserve">You </w:t>
      </w:r>
      <w:r>
        <w:rPr>
          <w:u w:val="single"/>
        </w:rPr>
        <w:t>give me the vase</w:t>
      </w:r>
      <w:r>
        <w:t xml:space="preserve">. </w:t>
      </w:r>
      <w:r>
        <w:rPr>
          <w:rFonts w:hint="eastAsia" w:ascii="宋体" w:eastAsia="宋体"/>
        </w:rPr>
        <w:t>主</w:t>
      </w:r>
      <w:r>
        <w:rPr>
          <w:rFonts w:hint="eastAsia" w:ascii="宋体" w:eastAsia="宋体"/>
          <w:spacing w:val="1"/>
        </w:rPr>
        <w:t xml:space="preserve"> </w:t>
      </w:r>
      <w:r>
        <w:rPr>
          <w:rFonts w:hint="eastAsia" w:ascii="宋体" w:eastAsia="宋体"/>
        </w:rPr>
        <w:t>谓</w:t>
      </w:r>
      <w:r>
        <w:rPr>
          <w:rFonts w:hint="eastAsia" w:ascii="宋体" w:eastAsia="宋体"/>
          <w:spacing w:val="-1"/>
        </w:rPr>
        <w:t xml:space="preserve"> </w:t>
      </w:r>
      <w:r>
        <w:rPr>
          <w:rFonts w:hint="eastAsia" w:ascii="宋体" w:eastAsia="宋体"/>
        </w:rPr>
        <w:t>宾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宾</w:t>
      </w:r>
    </w:p>
    <w:p>
      <w:pPr>
        <w:pStyle w:val="3"/>
        <w:spacing w:line="292" w:lineRule="auto"/>
        <w:ind w:left="620" w:right="6975"/>
      </w:pPr>
      <w:r>
        <w:t>the vase: sth. me: sb.</w:t>
      </w:r>
    </w:p>
    <w:p>
      <w:pPr>
        <w:pStyle w:val="3"/>
        <w:spacing w:line="292" w:lineRule="auto"/>
        <w:ind w:left="620" w:right="5630"/>
      </w:pPr>
      <w:r>
        <w:t>give sth. to sb.= give sb. sth. give sth. to sb.= give sb. sth.</w:t>
      </w:r>
    </w:p>
    <w:p>
      <w:pPr>
        <w:spacing w:after="0" w:line="292" w:lineRule="auto"/>
        <w:sectPr>
          <w:headerReference r:id="rId3" w:type="default"/>
          <w:pgSz w:w="11910" w:h="16840"/>
          <w:pgMar w:top="1500" w:right="1620" w:bottom="280" w:left="1540" w:header="885" w:footer="0" w:gutter="0"/>
        </w:sectPr>
      </w:pPr>
    </w:p>
    <w:p>
      <w:pPr>
        <w:pStyle w:val="3"/>
        <w:spacing w:before="11"/>
        <w:rPr>
          <w:sz w:val="22"/>
        </w:rPr>
      </w:pPr>
    </w:p>
    <w:p>
      <w:pPr>
        <w:pStyle w:val="3"/>
        <w:spacing w:before="58"/>
        <w:ind w:left="620"/>
      </w:pPr>
      <w:r>
        <w:t>I give some money to him.</w:t>
      </w:r>
    </w:p>
    <w:p>
      <w:pPr>
        <w:pStyle w:val="3"/>
        <w:spacing w:before="56"/>
        <w:ind w:left="620"/>
      </w:pPr>
      <w:r>
        <w:t>= I give him some money.</w:t>
      </w:r>
    </w:p>
    <w:p>
      <w:pPr>
        <w:pStyle w:val="3"/>
        <w:spacing w:before="55"/>
        <w:ind w:left="620"/>
      </w:pPr>
      <w:r>
        <w:t>I give a flower to my mother.</w:t>
      </w:r>
    </w:p>
    <w:p>
      <w:pPr>
        <w:pStyle w:val="3"/>
        <w:spacing w:before="56" w:line="290" w:lineRule="auto"/>
        <w:ind w:left="620" w:right="5746"/>
        <w:jc w:val="both"/>
        <w:rPr>
          <w:rFonts w:hint="eastAsia" w:ascii="宋体" w:eastAsia="宋体"/>
        </w:rPr>
      </w:pPr>
      <w:r>
        <w:t xml:space="preserve">= I give </w:t>
      </w:r>
      <w:r>
        <w:rPr>
          <w:spacing w:val="-3"/>
        </w:rPr>
        <w:t xml:space="preserve">my </w:t>
      </w:r>
      <w:r>
        <w:t xml:space="preserve">mother a </w:t>
      </w:r>
      <w:r>
        <w:rPr>
          <w:spacing w:val="-5"/>
        </w:rPr>
        <w:t xml:space="preserve">flower. </w:t>
      </w:r>
      <w:r>
        <w:t>give sth. to sb.= give sb</w:t>
      </w:r>
      <w:r>
        <w:rPr>
          <w:spacing w:val="-11"/>
        </w:rPr>
        <w:t xml:space="preserve">. </w:t>
      </w:r>
      <w:r>
        <w:t xml:space="preserve">sth. </w:t>
      </w:r>
      <w:r>
        <w:rPr>
          <w:rFonts w:hint="eastAsia" w:ascii="宋体" w:eastAsia="宋体"/>
          <w:spacing w:val="-3"/>
        </w:rPr>
        <w:t>我给了他们一些新书。</w:t>
      </w:r>
    </w:p>
    <w:p>
      <w:pPr>
        <w:pStyle w:val="3"/>
        <w:spacing w:line="246" w:lineRule="exact"/>
        <w:ind w:left="620"/>
        <w:jc w:val="both"/>
      </w:pPr>
      <w:r>
        <w:t>I give them some new books.</w:t>
      </w:r>
    </w:p>
    <w:p>
      <w:pPr>
        <w:pStyle w:val="3"/>
        <w:spacing w:before="56"/>
        <w:ind w:left="620"/>
        <w:jc w:val="both"/>
      </w:pPr>
      <w:r>
        <w:t>I give some new books to them.</w:t>
      </w:r>
    </w:p>
    <w:p>
      <w:pPr>
        <w:pStyle w:val="3"/>
        <w:spacing w:before="50"/>
        <w:ind w:right="6441"/>
        <w:jc w:val="right"/>
        <w:rPr>
          <w:rFonts w:hint="eastAsia" w:ascii="宋体" w:eastAsia="宋体"/>
        </w:rPr>
      </w:pPr>
      <w:r>
        <w:rPr>
          <w:rFonts w:hint="eastAsia" w:ascii="宋体" w:eastAsia="宋体"/>
        </w:rPr>
        <w:t>我给了她一只猫。</w:t>
      </w:r>
    </w:p>
    <w:p>
      <w:pPr>
        <w:pStyle w:val="3"/>
        <w:spacing w:before="48"/>
        <w:ind w:left="620"/>
      </w:pPr>
      <w:r>
        <w:t>I give her a cat.</w:t>
      </w:r>
    </w:p>
    <w:p>
      <w:pPr>
        <w:pStyle w:val="3"/>
        <w:spacing w:before="56"/>
        <w:ind w:left="620"/>
      </w:pPr>
      <w:r>
        <w:t>I give a cat to her.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6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 xml:space="preserve">There </w:t>
      </w:r>
      <w:r>
        <w:rPr>
          <w:spacing w:val="-3"/>
          <w:sz w:val="21"/>
        </w:rPr>
        <w:t>we</w:t>
      </w:r>
      <w:r>
        <w:rPr>
          <w:spacing w:val="-1"/>
          <w:sz w:val="21"/>
        </w:rPr>
        <w:t xml:space="preserve"> </w:t>
      </w:r>
      <w:r>
        <w:rPr>
          <w:sz w:val="21"/>
        </w:rPr>
        <w:t>are.</w:t>
      </w:r>
    </w:p>
    <w:p>
      <w:pPr>
        <w:pStyle w:val="3"/>
        <w:spacing w:before="51"/>
        <w:ind w:left="1146"/>
      </w:pPr>
      <w:r>
        <w:rPr>
          <w:rFonts w:hint="eastAsia" w:ascii="宋体" w:eastAsia="宋体"/>
        </w:rPr>
        <w:t>瞧</w:t>
      </w:r>
      <w:r>
        <w:t>,</w:t>
      </w:r>
      <w:r>
        <w:rPr>
          <w:rFonts w:hint="eastAsia" w:ascii="宋体" w:eastAsia="宋体"/>
        </w:rPr>
        <w:t>看</w:t>
      </w:r>
      <w:r>
        <w:t>~</w:t>
      </w:r>
    </w:p>
    <w:p>
      <w:pPr>
        <w:pStyle w:val="3"/>
        <w:spacing w:before="43"/>
        <w:ind w:right="6442"/>
        <w:jc w:val="right"/>
      </w:pPr>
      <w:r>
        <w:rPr>
          <w:rFonts w:hint="eastAsia" w:ascii="宋体" w:eastAsia="宋体"/>
        </w:rPr>
        <w:t>就这么着吧</w:t>
      </w:r>
      <w:r>
        <w:t>~</w:t>
      </w:r>
    </w:p>
    <w:p>
      <w:pPr>
        <w:pStyle w:val="2"/>
        <w:ind w:left="2857" w:right="2416"/>
        <w:jc w:val="center"/>
        <w:rPr>
          <w:rFonts w:hint="eastAsia" w:ascii="宋体" w:eastAsia="宋体"/>
        </w:rPr>
      </w:pPr>
      <w:r>
        <w:t xml:space="preserve">Lesson 39  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说不</w:t>
      </w:r>
    </w:p>
    <w:p>
      <w:pPr>
        <w:pStyle w:val="3"/>
        <w:spacing w:before="42"/>
        <w:ind w:left="620"/>
      </w:pPr>
      <w:r>
        <w:t xml:space="preserve">1. </w:t>
      </w:r>
      <w:r>
        <w:rPr>
          <w:rFonts w:hint="eastAsia" w:ascii="宋体" w:eastAsia="宋体"/>
        </w:rPr>
        <w:t>构成：</w:t>
      </w:r>
      <w:r>
        <w:t>is not/ am not/ are not</w:t>
      </w:r>
    </w:p>
    <w:p>
      <w:pPr>
        <w:pStyle w:val="3"/>
        <w:tabs>
          <w:tab w:val="left" w:pos="3081"/>
          <w:tab w:val="left" w:pos="3497"/>
        </w:tabs>
        <w:spacing w:before="49" w:line="292" w:lineRule="auto"/>
        <w:ind w:left="1148" w:right="3812" w:hanging="3"/>
      </w:pPr>
      <w:r>
        <w:pict>
          <v:group id="_x0000_s1027" o:spid="_x0000_s1027" o:spt="203" style="position:absolute;left:0pt;margin-left:82.3pt;margin-top:35.7pt;height:167.35pt;width:382.35pt;mso-position-horizontal-relative:page;mso-wrap-distance-bottom:0pt;mso-wrap-distance-top:0pt;z-index:-251652096;mso-width-relative:page;mso-height-relative:page;" coordorigin="1646,715" coordsize="7647,3347">
            <o:lock v:ext="edit"/>
            <v:shape id="_x0000_s1028" o:spid="_x0000_s1028" o:spt="75" type="#_x0000_t75" style="position:absolute;left:1646;top:831;height:1212;width:764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75" type="#_x0000_t75" style="position:absolute;left:2520;top:1595;height:2465;width:257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0" o:spid="_x0000_s1030" o:spt="202" type="#_x0000_t202" style="position:absolute;left:2688;top:714;height:524;width:15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You are busy.</w:t>
                    </w:r>
                  </w:p>
                  <w:p>
                    <w:pPr>
                      <w:spacing w:before="55" w:line="253" w:lineRule="exact"/>
                      <w:ind w:left="10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 am in the front.</w:t>
                    </w:r>
                  </w:p>
                </w:txbxContent>
              </v:textbox>
            </v:shape>
            <v:shape id="_x0000_s1031" o:spid="_x0000_s1031" o:spt="202" type="#_x0000_t202" style="position:absolute;left:4746;top:714;height:524;width:17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90" w:right="18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You are not busy.</w:t>
                    </w:r>
                  </w:p>
                  <w:p>
                    <w:pPr>
                      <w:spacing w:before="55" w:line="253" w:lineRule="exact"/>
                      <w:ind w:left="-1" w:right="18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 am not in the</w:t>
                    </w:r>
                    <w:r>
                      <w:rPr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front.</w:t>
                    </w:r>
                  </w:p>
                </w:txbxContent>
              </v:textbox>
            </v:shape>
            <v:shape id="_x0000_s1032" o:spid="_x0000_s1032" o:spt="202" type="#_x0000_t202" style="position:absolute;left:2160;top:1320;height:235;width:318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hint="eastAsia" w:ascii="宋体" w:hAns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2. Don’t</w:t>
                    </w:r>
                    <w:r>
                      <w:rPr>
                        <w:rFonts w:hint="eastAsia" w:ascii="宋体" w:hAnsi="宋体" w:eastAsia="宋体"/>
                        <w:sz w:val="21"/>
                      </w:rPr>
                      <w:t>（</w:t>
                    </w:r>
                    <w:r>
                      <w:rPr>
                        <w:sz w:val="21"/>
                      </w:rPr>
                      <w:t>Do not</w:t>
                    </w:r>
                    <w:r>
                      <w:rPr>
                        <w:rFonts w:hint="eastAsia" w:ascii="宋体" w:hAnsi="宋体" w:eastAsia="宋体"/>
                        <w:sz w:val="21"/>
                      </w:rPr>
                      <w:t xml:space="preserve">） </w:t>
                    </w:r>
                    <w:r>
                      <w:rPr>
                        <w:sz w:val="21"/>
                      </w:rPr>
                      <w:t xml:space="preserve">+ v. </w:t>
                    </w:r>
                    <w:r>
                      <w:rPr>
                        <w:rFonts w:hint="eastAsia" w:ascii="宋体" w:hAnsi="宋体" w:eastAsia="宋体"/>
                        <w:sz w:val="21"/>
                      </w:rPr>
                      <w:t>（动词）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3" o:spid="_x0000_s1033" style="position:absolute;left:0pt;margin-left:468.35pt;margin-top:46.9pt;height:52.7pt;width:40.25pt;mso-position-horizontal-relative:page;mso-wrap-distance-bottom:0pt;mso-wrap-distance-top:0pt;z-index:-251651072;mso-width-relative:page;mso-height-relative:page;" fillcolor="#808080" filled="t" stroked="f" coordorigin="9367,939" coordsize="805,1054" path="m9750,1875l9755,1907,9759,1936,9763,1963,9765,1988,9811,1990,9856,1992,9899,1992,9940,1993,10014,1982,10073,1949,10116,1895,10119,1886,9930,1886,9896,1885,9855,1883,9806,1880,9750,1875xm10172,939l9388,939,9388,1038,10088,1038,10087,1128,10086,1216,10085,1302,10083,1385,10081,1472,10079,1544,10077,1623,10075,1695,10072,1743,10065,1784,10054,1818,10040,1843,10021,1862,9996,1876,9966,1883,9930,1886,10119,1886,10143,1818,10154,1720,10155,1675,10158,1612,10159,1563,10161,1493,10163,1421,10164,1332,10166,1250,10168,1128,10170,1038,10172,939xm10016,1435l9954,1464,9889,1493,9822,1523,9680,1583,9367,1711,9374,1737,9389,1789,9396,1815,10016,1541,10015,1525,10015,1502,10015,1472,10016,1435xm9523,1138l9513,1158,9503,1178,9493,1197,9483,1217,9540,1252,9602,1291,9666,1332,9734,1378,9804,1428,9815,1404,9826,1381,9837,1358,9847,1335,9794,1300,9734,1263,9669,1224,9523,113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This is</w:t>
      </w:r>
      <w:r>
        <w:rPr>
          <w:spacing w:val="-2"/>
        </w:rPr>
        <w:t xml:space="preserve"> </w:t>
      </w:r>
      <w:r>
        <w:rPr>
          <w:spacing w:val="-3"/>
        </w:rPr>
        <w:t>my</w:t>
      </w:r>
      <w:r>
        <w:t xml:space="preserve"> name.</w:t>
      </w:r>
      <w:r>
        <w:tab/>
      </w:r>
      <w:r>
        <w:t xml:space="preserve">This is not </w:t>
      </w:r>
      <w:r>
        <w:rPr>
          <w:spacing w:val="-3"/>
        </w:rPr>
        <w:t xml:space="preserve">my </w:t>
      </w:r>
      <w:r>
        <w:t>name. She is</w:t>
      </w:r>
      <w:r>
        <w:rPr>
          <w:spacing w:val="-2"/>
        </w:rPr>
        <w:t xml:space="preserve"> </w:t>
      </w:r>
      <w:r>
        <w:rPr>
          <w:spacing w:val="-4"/>
        </w:rPr>
        <w:t>pretty.</w:t>
      </w:r>
      <w:r>
        <w:rPr>
          <w:spacing w:val="-4"/>
        </w:rPr>
        <w:tab/>
      </w:r>
      <w:r>
        <w:rPr>
          <w:spacing w:val="-4"/>
        </w:rPr>
        <w:tab/>
      </w:r>
      <w:r>
        <w:t>She is not</w:t>
      </w:r>
      <w:r>
        <w:rPr>
          <w:spacing w:val="2"/>
        </w:rPr>
        <w:t xml:space="preserve"> </w:t>
      </w:r>
      <w:r>
        <w:rPr>
          <w:spacing w:val="-4"/>
        </w:rPr>
        <w:t>pretty.</w:t>
      </w:r>
    </w:p>
    <w:p>
      <w:pPr>
        <w:pStyle w:val="2"/>
        <w:spacing w:before="15"/>
        <w:ind w:left="1613"/>
      </w:pPr>
      <w:r>
        <w:t>Don’t smoke !</w:t>
      </w:r>
    </w:p>
    <w:p>
      <w:pPr>
        <w:pStyle w:val="3"/>
        <w:rPr>
          <w:b/>
          <w:sz w:val="20"/>
        </w:rPr>
      </w:pPr>
    </w:p>
    <w:p>
      <w:pPr>
        <w:pStyle w:val="3"/>
        <w:spacing w:before="124" w:line="292" w:lineRule="auto"/>
        <w:ind w:left="1042" w:right="6725"/>
      </w:pPr>
      <w:r>
        <w:t xml:space="preserve">Do it! Don’t do </w:t>
      </w:r>
      <w:r>
        <w:rPr>
          <w:spacing w:val="-5"/>
        </w:rPr>
        <w:t xml:space="preserve">it! </w:t>
      </w:r>
      <w:r>
        <w:t>Come</w:t>
      </w:r>
      <w:r>
        <w:rPr>
          <w:spacing w:val="-1"/>
        </w:rPr>
        <w:t xml:space="preserve"> </w:t>
      </w:r>
      <w:r>
        <w:t>in!</w:t>
      </w:r>
    </w:p>
    <w:p>
      <w:pPr>
        <w:pStyle w:val="3"/>
        <w:spacing w:line="292" w:lineRule="auto"/>
        <w:ind w:left="1042" w:right="6421"/>
      </w:pPr>
      <w:r>
        <w:t>Don’t come in! Dust it!</w:t>
      </w:r>
    </w:p>
    <w:p>
      <w:pPr>
        <w:pStyle w:val="3"/>
        <w:spacing w:line="255" w:lineRule="exact"/>
        <w:ind w:left="1040"/>
      </w:pPr>
      <w:r>
        <w:t>Don’t dust it!</w:t>
      </w:r>
    </w:p>
    <w:p>
      <w:pPr>
        <w:spacing w:after="0" w:line="255" w:lineRule="exact"/>
        <w:sectPr>
          <w:pgSz w:w="11910" w:h="16840"/>
          <w:pgMar w:top="1500" w:right="1620" w:bottom="280" w:left="1540" w:header="885" w:footer="0" w:gutter="0"/>
        </w:sectPr>
      </w:pPr>
    </w:p>
    <w:p>
      <w:pPr>
        <w:pStyle w:val="3"/>
        <w:spacing w:before="8" w:after="1"/>
        <w:rPr>
          <w:sz w:val="27"/>
        </w:rPr>
      </w:pPr>
    </w:p>
    <w:p>
      <w:pPr>
        <w:pStyle w:val="3"/>
        <w:ind w:left="1040"/>
        <w:rPr>
          <w:sz w:val="20"/>
        </w:rPr>
      </w:pPr>
      <w:r>
        <w:rPr>
          <w:sz w:val="20"/>
        </w:rPr>
        <w:drawing>
          <wp:inline distT="0" distB="0" distL="0" distR="0">
            <wp:extent cx="3343275" cy="2149475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342" cy="214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40" w:line="285" w:lineRule="auto"/>
        <w:ind w:left="620" w:right="6569"/>
      </w:pPr>
      <w:r>
        <w:t>Don’t drop it</w:t>
      </w:r>
      <w:r>
        <w:rPr>
          <w:rFonts w:hint="eastAsia" w:ascii="宋体" w:hAnsi="宋体" w:eastAsia="宋体"/>
        </w:rPr>
        <w:t xml:space="preserve">！ </w:t>
      </w:r>
      <w:r>
        <w:t xml:space="preserve">Don’t do that! Don’t put it there! </w:t>
      </w:r>
      <w:r>
        <w:rPr>
          <w:rFonts w:hint="eastAsia" w:ascii="宋体" w:hAnsi="宋体" w:eastAsia="宋体"/>
        </w:rPr>
        <w:t xml:space="preserve">不要工作啦！ </w:t>
      </w:r>
      <w:r>
        <w:t>Don’t work!</w:t>
      </w:r>
    </w:p>
    <w:p>
      <w:pPr>
        <w:pStyle w:val="3"/>
        <w:spacing w:before="5" w:line="285" w:lineRule="auto"/>
        <w:ind w:left="620" w:right="6861"/>
        <w:rPr>
          <w:rFonts w:hint="eastAsia" w:ascii="宋体" w:hAnsi="宋体" w:eastAsia="宋体"/>
        </w:rPr>
      </w:pPr>
      <w:r>
        <w:pict>
          <v:group id="_x0000_s1034" o:spid="_x0000_s1034" o:spt="203" style="position:absolute;left:0pt;margin-left:82.3pt;margin-top:49.35pt;height:73pt;width:382.35pt;mso-position-horizontal-relative:page;mso-wrap-distance-bottom:0pt;mso-wrap-distance-top:0pt;z-index:-251649024;mso-width-relative:page;mso-height-relative:page;" coordorigin="1646,988" coordsize="7647,1460">
            <o:lock v:ext="edit"/>
            <v:shape id="_x0000_s1035" o:spid="_x0000_s1035" o:spt="75" type="#_x0000_t75" style="position:absolute;left:1646;top:1105;height:1212;width:764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6" o:spid="_x0000_s1036" o:spt="202" type="#_x0000_t202" style="position:absolute;left:1646;top:987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Don’t drive!</w:t>
                    </w:r>
                  </w:p>
                  <w:p>
                    <w:pPr>
                      <w:spacing w:before="50" w:line="285" w:lineRule="auto"/>
                      <w:ind w:left="514" w:right="5867" w:firstLine="0"/>
                      <w:jc w:val="left"/>
                      <w:rPr>
                        <w:rFonts w:hint="eastAsia" w:ascii="宋体" w:hAnsi="宋体" w:eastAsia="宋体"/>
                        <w:sz w:val="21"/>
                      </w:rPr>
                    </w:pPr>
                    <w:r>
                      <w:rPr>
                        <w:rFonts w:hint="eastAsia" w:ascii="宋体" w:hAnsi="宋体" w:eastAsia="宋体"/>
                        <w:spacing w:val="-1"/>
                        <w:sz w:val="21"/>
                      </w:rPr>
                      <w:t xml:space="preserve">不要吃啦！ </w:t>
                    </w:r>
                    <w:r>
                      <w:rPr>
                        <w:spacing w:val="-1"/>
                        <w:sz w:val="21"/>
                      </w:rPr>
                      <w:t xml:space="preserve">Don’t eat it! </w:t>
                    </w:r>
                    <w:r>
                      <w:rPr>
                        <w:rFonts w:hint="eastAsia" w:ascii="宋体" w:hAnsi="宋体" w:eastAsia="宋体"/>
                        <w:spacing w:val="-6"/>
                        <w:sz w:val="21"/>
                      </w:rPr>
                      <w:t>不要做饭啦！</w:t>
                    </w:r>
                  </w:p>
                  <w:p>
                    <w:pPr>
                      <w:spacing w:before="0" w:line="249" w:lineRule="exact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Don’t cook!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7" o:spid="_x0000_s1037" style="position:absolute;left:0pt;margin-left:468.35pt;margin-top:60.55pt;height:52.7pt;width:40.25pt;mso-position-horizontal-relative:page;mso-wrap-distance-bottom:0pt;mso-wrap-distance-top:0pt;z-index:-251648000;mso-width-relative:page;mso-height-relative:page;" fillcolor="#808080" filled="t" stroked="f" coordorigin="9367,1212" coordsize="805,1054" path="m9750,2148l9755,2180,9759,2209,9763,2236,9765,2261,9811,2263,9856,2265,9899,2266,9940,2266,10014,2255,10073,2222,10116,2168,10119,2159,9930,2159,9896,2158,9855,2156,9806,2153,9750,2148xm10172,1212l9388,1212,9388,1312,10088,1312,10087,1402,10086,1489,10085,1575,10083,1658,10081,1745,10079,1818,10077,1896,10075,1968,10072,2017,10065,2058,10054,2091,10040,2117,10021,2136,9996,2149,9966,2157,9930,2159,10119,2159,10143,2092,10154,1994,10155,1948,10158,1885,10159,1836,10161,1767,10163,1694,10164,1606,10166,1523,10168,1402,10170,1312,10172,1212xm10016,1708l9954,1737,9889,1767,9822,1796,9680,1857,9367,1984,9374,2010,9389,2062,9396,2088,10016,1814,10015,1798,10015,1775,10015,1745,10016,1708xm9523,1411l9513,1431,9503,1451,9493,1471,9483,1490,9540,1525,9602,1564,9666,1606,9734,1651,9804,1701,9815,1678,9826,1655,9837,1631,9847,1608,9794,1573,9734,1536,9669,1497,9523,1411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hint="eastAsia" w:ascii="宋体" w:hAnsi="宋体" w:eastAsia="宋体"/>
          <w:spacing w:val="-5"/>
        </w:rPr>
        <w:t xml:space="preserve">不要游泳啦！ </w:t>
      </w:r>
      <w:r>
        <w:t xml:space="preserve">Don’t swim! </w:t>
      </w:r>
      <w:r>
        <w:rPr>
          <w:rFonts w:hint="eastAsia" w:ascii="宋体" w:hAnsi="宋体" w:eastAsia="宋体"/>
          <w:spacing w:val="-5"/>
        </w:rPr>
        <w:t>不要开车啦！</w:t>
      </w:r>
    </w:p>
    <w:p>
      <w:pPr>
        <w:pStyle w:val="2"/>
        <w:spacing w:before="25"/>
        <w:ind w:left="3484"/>
        <w:rPr>
          <w:rFonts w:hint="eastAsia" w:ascii="宋体" w:eastAsia="宋体"/>
        </w:rPr>
      </w:pPr>
      <w:r>
        <w:t xml:space="preserve">Lesson 40 </w:t>
      </w:r>
      <w:r>
        <w:rPr>
          <w:rFonts w:hint="eastAsia" w:ascii="宋体" w:eastAsia="宋体"/>
        </w:rPr>
        <w:t>单词句型讲解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43" w:after="0" w:line="240" w:lineRule="auto"/>
        <w:ind w:left="828" w:right="0" w:hanging="209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show</w:t>
      </w:r>
      <w:r>
        <w:rPr>
          <w:spacing w:val="-1"/>
          <w:sz w:val="21"/>
        </w:rPr>
        <w:t xml:space="preserve">: </w:t>
      </w:r>
      <w:r>
        <w:rPr>
          <w:spacing w:val="-9"/>
          <w:sz w:val="21"/>
        </w:rPr>
        <w:t>v</w:t>
      </w:r>
      <w:r>
        <w:rPr>
          <w:spacing w:val="5"/>
          <w:sz w:val="21"/>
        </w:rPr>
        <w:t xml:space="preserve">. </w:t>
      </w:r>
      <w:r>
        <w:rPr>
          <w:rFonts w:hint="eastAsia" w:ascii="宋体" w:hAnsi="宋体" w:eastAsia="宋体"/>
          <w:spacing w:val="-3"/>
          <w:sz w:val="21"/>
        </w:rPr>
        <w:t>给</w:t>
      </w:r>
      <w:r>
        <w:rPr>
          <w:sz w:val="21"/>
        </w:rPr>
        <w:t>…</w:t>
      </w:r>
      <w:r>
        <w:rPr>
          <w:rFonts w:hint="eastAsia" w:ascii="宋体" w:hAnsi="宋体" w:eastAsia="宋体"/>
          <w:sz w:val="21"/>
        </w:rPr>
        <w:t>看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43" w:after="0" w:line="240" w:lineRule="auto"/>
        <w:ind w:left="82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send</w:t>
      </w:r>
      <w:r>
        <w:rPr>
          <w:spacing w:val="-1"/>
          <w:sz w:val="21"/>
        </w:rPr>
        <w:t xml:space="preserve">: </w:t>
      </w:r>
      <w:r>
        <w:rPr>
          <w:spacing w:val="-9"/>
          <w:sz w:val="21"/>
        </w:rPr>
        <w:t>v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送给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43" w:after="0" w:line="278" w:lineRule="auto"/>
        <w:ind w:left="620" w:right="6796" w:firstLine="0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take</w:t>
      </w:r>
      <w:r>
        <w:rPr>
          <w:spacing w:val="-1"/>
          <w:sz w:val="21"/>
        </w:rPr>
        <w:t xml:space="preserve">: </w:t>
      </w:r>
      <w:r>
        <w:rPr>
          <w:spacing w:val="-9"/>
          <w:sz w:val="21"/>
        </w:rPr>
        <w:t>v</w:t>
      </w:r>
      <w:r>
        <w:rPr>
          <w:spacing w:val="7"/>
          <w:sz w:val="21"/>
        </w:rPr>
        <w:t xml:space="preserve">. </w:t>
      </w:r>
      <w:r>
        <w:rPr>
          <w:rFonts w:hint="eastAsia" w:ascii="宋体" w:eastAsia="宋体"/>
          <w:spacing w:val="-10"/>
          <w:sz w:val="21"/>
        </w:rPr>
        <w:t>带给</w:t>
      </w:r>
      <w:r>
        <w:rPr>
          <w:rFonts w:hint="eastAsia" w:ascii="宋体" w:eastAsia="宋体"/>
          <w:spacing w:val="-1"/>
          <w:sz w:val="21"/>
        </w:rPr>
        <w:t>接双宾语！</w:t>
      </w:r>
    </w:p>
    <w:p>
      <w:pPr>
        <w:pStyle w:val="3"/>
        <w:spacing w:before="5" w:line="292" w:lineRule="auto"/>
        <w:ind w:left="620" w:right="5271"/>
      </w:pPr>
      <w:r>
        <w:t>show sb. sth.= show sth. to sb. send sb. sth.= send sth. to sb. take sb. sth.= take sth. to sb.</w:t>
      </w:r>
    </w:p>
    <w:p>
      <w:pPr>
        <w:pStyle w:val="3"/>
        <w:spacing w:line="262" w:lineRule="exact"/>
        <w:ind w:left="831"/>
        <w:rPr>
          <w:rFonts w:hint="eastAsia" w:ascii="宋体" w:eastAsia="宋体"/>
        </w:rPr>
      </w:pPr>
      <w:r>
        <w:rPr>
          <w:rFonts w:hint="eastAsia" w:ascii="宋体" w:eastAsia="宋体"/>
        </w:rPr>
        <w:t>我打算给我奶奶送一封信。</w:t>
      </w:r>
    </w:p>
    <w:p>
      <w:pPr>
        <w:pStyle w:val="3"/>
        <w:spacing w:before="48"/>
        <w:ind w:left="831"/>
        <w:jc w:val="both"/>
      </w:pPr>
      <w:r>
        <w:t>I’m going to send my grandma a letter.</w:t>
      </w:r>
    </w:p>
    <w:p>
      <w:pPr>
        <w:pStyle w:val="3"/>
        <w:spacing w:before="56" w:line="285" w:lineRule="auto"/>
        <w:ind w:left="831" w:right="4271"/>
        <w:jc w:val="both"/>
      </w:pPr>
      <w:r>
        <w:t xml:space="preserve">I’m going to send a letter </w:t>
      </w:r>
      <w:r>
        <w:rPr>
          <w:spacing w:val="-3"/>
        </w:rPr>
        <w:t xml:space="preserve">to my </w:t>
      </w:r>
      <w:r>
        <w:t xml:space="preserve">grandma. </w:t>
      </w:r>
      <w:r>
        <w:rPr>
          <w:rFonts w:hint="eastAsia" w:ascii="宋体" w:hAnsi="宋体" w:eastAsia="宋体"/>
          <w:spacing w:val="-3"/>
        </w:rPr>
        <w:t>我打算给我朋友展示一下我的新裙子。</w:t>
      </w:r>
      <w:r>
        <w:rPr>
          <w:spacing w:val="-3"/>
        </w:rPr>
        <w:t xml:space="preserve">I’m going to show my </w:t>
      </w:r>
      <w:r>
        <w:t xml:space="preserve">friend </w:t>
      </w:r>
      <w:r>
        <w:rPr>
          <w:spacing w:val="-3"/>
        </w:rPr>
        <w:t xml:space="preserve">my </w:t>
      </w:r>
      <w:r>
        <w:t>new dress.</w:t>
      </w:r>
    </w:p>
    <w:p>
      <w:pPr>
        <w:pStyle w:val="3"/>
        <w:spacing w:before="6"/>
        <w:ind w:left="831"/>
        <w:jc w:val="both"/>
      </w:pPr>
      <w:r>
        <w:t>I’m going to show my new dress to my friend.</w:t>
      </w:r>
    </w:p>
    <w:p>
      <w:pPr>
        <w:pStyle w:val="2"/>
        <w:spacing w:before="50"/>
        <w:ind w:left="3515"/>
        <w:jc w:val="both"/>
        <w:rPr>
          <w:rFonts w:hint="eastAsia" w:ascii="宋体" w:eastAsia="宋体"/>
        </w:rPr>
      </w:pPr>
      <w:r>
        <w:t xml:space="preserve">Lesson 39&amp;40 </w:t>
      </w:r>
      <w:r>
        <w:rPr>
          <w:rFonts w:hint="eastAsia" w:ascii="宋体" w:eastAsia="宋体"/>
        </w:rPr>
        <w:t>知识拓展</w:t>
      </w:r>
    </w:p>
    <w:p>
      <w:pPr>
        <w:spacing w:after="0"/>
        <w:jc w:val="both"/>
        <w:rPr>
          <w:rFonts w:hint="eastAsia" w:ascii="宋体" w:eastAsia="宋体"/>
        </w:rPr>
        <w:sectPr>
          <w:pgSz w:w="11910" w:h="16840"/>
          <w:pgMar w:top="1500" w:right="1620" w:bottom="280" w:left="1540" w:header="885" w:footer="0" w:gutter="0"/>
        </w:sectPr>
      </w:pPr>
    </w:p>
    <w:p>
      <w:pPr>
        <w:pStyle w:val="3"/>
        <w:spacing w:before="9"/>
        <w:rPr>
          <w:rFonts w:ascii="Times New Roman"/>
          <w:sz w:val="4"/>
        </w:rPr>
      </w:pPr>
    </w:p>
    <w:p>
      <w:pPr>
        <w:pStyle w:val="3"/>
        <w:spacing w:line="20" w:lineRule="exact"/>
        <w:ind w:left="223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1038" o:spid="_x0000_s1038" o:spt="203" style="height:0.75pt;width:404.75pt;" coordsize="8095,15">
            <o:lock v:ext="edit"/>
            <v:line id="_x0000_s1039" o:spid="_x0000_s1039" o:spt="20" style="position:absolute;left:0;top:7;height:0;width:8094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1"/>
        <w:rPr>
          <w:rFonts w:ascii="Times New Roman"/>
          <w:sz w:val="1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98425</wp:posOffset>
            </wp:positionV>
            <wp:extent cx="4530725" cy="2073910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0993" cy="2074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5052060</wp:posOffset>
            </wp:positionV>
            <wp:extent cx="4530090" cy="3030220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0039" cy="3030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14"/>
        </w:rPr>
      </w:pPr>
    </w:p>
    <w:p>
      <w:pPr>
        <w:pStyle w:val="3"/>
        <w:spacing w:before="10"/>
        <w:rPr>
          <w:rFonts w:ascii="Times New Roman"/>
          <w:sz w:val="14"/>
        </w:rPr>
      </w:pPr>
      <w:bookmarkStart w:id="0" w:name="_GoBack"/>
      <w:r>
        <w:pict>
          <v:group id="_x0000_s1040" o:spid="_x0000_s1040" o:spt="203" style="position:absolute;left:0pt;margin-left:82.3pt;margin-top:2.85pt;height:203.3pt;width:426.3pt;mso-position-horizontal-relative:page;mso-wrap-distance-bottom:0pt;mso-wrap-distance-top:0pt;z-index:-251644928;mso-width-relative:page;mso-height-relative:page;" coordorigin="1646,3651" coordsize="8526,4066">
            <o:lock v:ext="edit"/>
            <v:shape id="_x0000_s1041" o:spid="_x0000_s1041" o:spt="75" type="#_x0000_t75" style="position:absolute;left:1646;top:6190;height:1212;width:764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2" o:spid="_x0000_s1042" style="position:absolute;left:9367;top:6297;height:1054;width:805;" fillcolor="#808080" filled="t" stroked="f" coordorigin="9367,6298" coordsize="805,1054" path="m9750,7234l9755,7266,9759,7295,9763,7322,9765,7347,9811,7349,9856,7351,9899,7352,9940,7352,10014,7341,10073,7308,10116,7254,10119,7245,9930,7245,9896,7244,9855,7242,9806,7239,9750,7234xm10172,6298l9388,6298,9388,6398,10088,6398,10087,6488,10086,6575,10085,6661,10083,6744,10081,6831,10079,6904,10077,6982,10075,7054,10072,7103,10065,7143,10054,7177,10040,7203,10021,7222,9996,7235,9966,7243,9930,7245,10119,7245,10143,7178,10154,7080,10155,7034,10158,6971,10159,6922,10161,6852,10163,6780,10164,6691,10166,6609,10168,6488,10170,6398,10172,6298xm10016,6794l9954,6823,9889,6852,9822,6882,9680,6943,9367,7070,9374,7096,9389,7148,9396,7174,10016,6900,10015,6884,10015,6861,10015,6831,10016,6794xm9523,6497l9513,6517,9503,6537,9493,6556,9483,6576,9540,6611,9602,6650,9666,6691,9734,6737,9804,6787,9815,6764,9826,6740,9837,6717,9847,6694,9794,6659,9734,6622,9669,6583,9523,6497xe">
              <v:path arrowok="t"/>
              <v:fill on="t" opacity="32896f" focussize="0,0"/>
              <v:stroke on="f"/>
              <v:imagedata o:title=""/>
              <o:lock v:ext="edit"/>
            </v:shape>
            <v:shape id="_x0000_s1043" o:spid="_x0000_s1043" o:spt="75" type="#_x0000_t75" style="position:absolute;left:2160;top:3651;height:4066;width:7158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w10:wrap type="topAndBottom"/>
          </v:group>
        </w:pict>
      </w:r>
      <w:bookmarkEnd w:id="0"/>
    </w:p>
    <w:sectPr>
      <w:headerReference r:id="rId4" w:type="default"/>
      <w:pgSz w:w="11910" w:h="16840"/>
      <w:pgMar w:top="142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7840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773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89pt;margin-top:43.2pt;height:29.4pt;width:247.7pt;mso-position-horizontal-relative:page;mso-position-vertical-relative:page;z-index:-2518763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)"/>
      <w:lvlJc w:val="left"/>
      <w:pPr>
        <w:ind w:left="1316" w:hanging="276"/>
        <w:jc w:val="righ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1"/>
      <w:numFmt w:val="upperLetter"/>
      <w:lvlText w:val="%3."/>
      <w:lvlJc w:val="left"/>
      <w:pPr>
        <w:ind w:left="1846" w:hanging="281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03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66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29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3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6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19" w:hanging="281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28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2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05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97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90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8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75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68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1" w:hanging="209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976B9D"/>
    <w:rsid w:val="024840D2"/>
    <w:rsid w:val="02E87EAA"/>
    <w:rsid w:val="067D6C4F"/>
    <w:rsid w:val="06FB0424"/>
    <w:rsid w:val="0BF921F7"/>
    <w:rsid w:val="1320743E"/>
    <w:rsid w:val="14B2182D"/>
    <w:rsid w:val="21DB537A"/>
    <w:rsid w:val="265F769E"/>
    <w:rsid w:val="26A16258"/>
    <w:rsid w:val="27C21832"/>
    <w:rsid w:val="29EA47DB"/>
    <w:rsid w:val="2CDB7A28"/>
    <w:rsid w:val="312E765E"/>
    <w:rsid w:val="34D53A1B"/>
    <w:rsid w:val="3A6124EE"/>
    <w:rsid w:val="3B8654B8"/>
    <w:rsid w:val="42F3484D"/>
    <w:rsid w:val="43FB722C"/>
    <w:rsid w:val="43FD3CF0"/>
    <w:rsid w:val="459A6101"/>
    <w:rsid w:val="45CB05D4"/>
    <w:rsid w:val="46F76E0B"/>
    <w:rsid w:val="47192E12"/>
    <w:rsid w:val="47FB29F5"/>
    <w:rsid w:val="49B134C7"/>
    <w:rsid w:val="4B3167F0"/>
    <w:rsid w:val="4B7B4EC8"/>
    <w:rsid w:val="4CE053F5"/>
    <w:rsid w:val="4EFD5911"/>
    <w:rsid w:val="5982451E"/>
    <w:rsid w:val="5BBC492D"/>
    <w:rsid w:val="5D8D1187"/>
    <w:rsid w:val="61F142DF"/>
    <w:rsid w:val="64A84162"/>
    <w:rsid w:val="69307853"/>
    <w:rsid w:val="6A2D76DD"/>
    <w:rsid w:val="6A6016CD"/>
    <w:rsid w:val="71530FC3"/>
    <w:rsid w:val="71B56DB5"/>
    <w:rsid w:val="73F73C78"/>
    <w:rsid w:val="7D455EBB"/>
    <w:rsid w:val="7E5103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43"/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828" w:hanging="209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27"/>
    <customShpInfo spid="_x0000_s1033"/>
    <customShpInfo spid="_x0000_s1035"/>
    <customShpInfo spid="_x0000_s1036"/>
    <customShpInfo spid="_x0000_s1034"/>
    <customShpInfo spid="_x0000_s1037"/>
    <customShpInfo spid="_x0000_s1039"/>
    <customShpInfo spid="_x0000_s1038"/>
    <customShpInfo spid="_x0000_s1041"/>
    <customShpInfo spid="_x0000_s1042"/>
    <customShpInfo spid="_x0000_s1043"/>
    <customShpInfo spid="_x0000_s10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ScaleCrop>false</ScaleCrop>
  <LinksUpToDate>false</LinksUpToDate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2019-04-07T10:19:00Z</dcterms:created>
  <dc:creator>徐男</dc:creator>
  <cp:lastModifiedBy>win10</cp:lastModifiedBy>
  <dcterms:modified xsi:type="dcterms:W3CDTF">2019-04-07T11:00:19Z</dcterms:modified>
  <dc:subject>Lesson39-40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2019-04-07T00:00:00Z</vt:filetime>
  </property>
  <property fmtid="{D5CDD505-2E9C-101B-9397-08002B2CF9AE}" pid="5" name="KSOProductBuildVer">
    <vt:lpwstr>2052-11.1.0.8527</vt:lpwstr>
  </property>
</Properties>
</file>