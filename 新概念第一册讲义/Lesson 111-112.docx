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Lesson111-112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right="2413"/>
        <w:jc w:val="center"/>
        <w:rPr>
          <w:rFonts w:hint="eastAsia" w:ascii="宋体" w:eastAsia="宋体"/>
        </w:rPr>
      </w:pPr>
      <w:r>
        <w:t xml:space="preserve">Lesson 111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968"/>
        </w:tabs>
        <w:spacing w:before="43" w:after="0" w:line="240" w:lineRule="auto"/>
        <w:ind w:left="782" w:right="5319" w:hanging="783"/>
        <w:jc w:val="left"/>
        <w:rPr>
          <w:rFonts w:hint="eastAsia" w:ascii="宋体" w:eastAsia="宋体"/>
          <w:sz w:val="21"/>
        </w:rPr>
      </w:pPr>
      <w:r>
        <w:rPr>
          <w:spacing w:val="-1"/>
          <w:sz w:val="21"/>
        </w:rPr>
        <w:t>model:</w:t>
      </w:r>
      <w:r>
        <w:rPr>
          <w:spacing w:val="-1"/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3"/>
          <w:sz w:val="21"/>
        </w:rPr>
        <w:t>型号，式样</w:t>
      </w:r>
    </w:p>
    <w:p>
      <w:pPr>
        <w:pStyle w:val="3"/>
        <w:spacing w:before="43"/>
        <w:ind w:left="1777"/>
        <w:rPr>
          <w:rFonts w:hint="eastAsia" w:ascii="宋体" w:eastAsia="宋体"/>
        </w:rPr>
      </w:pPr>
      <w:r>
        <w:rPr>
          <w:rFonts w:hint="eastAsia" w:ascii="宋体" w:eastAsia="宋体"/>
        </w:rPr>
        <w:t>模特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57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pacing w:val="-3"/>
          <w:sz w:val="21"/>
        </w:rPr>
        <w:t>afford: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付得起</w:t>
      </w:r>
      <w:r>
        <w:rPr>
          <w:sz w:val="21"/>
        </w:rPr>
        <w:t>(</w:t>
      </w:r>
      <w:r>
        <w:rPr>
          <w:rFonts w:hint="eastAsia" w:ascii="宋体" w:eastAsia="宋体"/>
          <w:sz w:val="21"/>
        </w:rPr>
        <w:t>钱</w:t>
      </w:r>
      <w:r>
        <w:rPr>
          <w:spacing w:val="-14"/>
          <w:sz w:val="21"/>
        </w:rPr>
        <w:t xml:space="preserve">) </w:t>
      </w:r>
      <w:r>
        <w:rPr>
          <w:rFonts w:hint="eastAsia" w:eastAsia="宋体"/>
          <w:color w:val="0000FF"/>
          <w:spacing w:val="-14"/>
          <w:sz w:val="21"/>
          <w:lang w:val="en-US" w:eastAsia="zh-CN"/>
        </w:rPr>
        <w:t>e  for er d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57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pacing w:val="-3"/>
          <w:sz w:val="21"/>
        </w:rPr>
        <w:t>afford</w:t>
      </w:r>
      <w:r>
        <w:rPr>
          <w:spacing w:val="-2"/>
          <w:sz w:val="21"/>
        </w:rPr>
        <w:t xml:space="preserve"> + </w:t>
      </w:r>
      <w:r>
        <w:rPr>
          <w:sz w:val="21"/>
        </w:rPr>
        <w:t>n.</w:t>
      </w:r>
    </w:p>
    <w:p>
      <w:pPr>
        <w:pStyle w:val="3"/>
        <w:spacing w:before="9"/>
        <w:ind w:left="937"/>
      </w:pPr>
      <w:r>
        <w:t>afford to do</w:t>
      </w:r>
    </w:p>
    <w:p>
      <w:pPr>
        <w:pStyle w:val="3"/>
        <w:spacing w:before="55"/>
        <w:ind w:left="937"/>
      </w:pPr>
      <w:r>
        <w:t>I can afford the car.</w:t>
      </w:r>
    </w:p>
    <w:p>
      <w:pPr>
        <w:pStyle w:val="3"/>
        <w:spacing w:before="56" w:line="292" w:lineRule="auto"/>
        <w:ind w:left="937" w:right="5534"/>
      </w:pPr>
      <w:r>
        <w:t>I can afford to buy the car. I can’t afford…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685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deposit: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pacing w:val="-2"/>
          <w:sz w:val="21"/>
        </w:rPr>
        <w:t>预付定金</w:t>
      </w:r>
      <w:r>
        <w:rPr>
          <w:rFonts w:hint="eastAsia" w:ascii="宋体" w:hAnsi="宋体" w:eastAsia="宋体"/>
          <w:color w:val="0000FF"/>
          <w:spacing w:val="-2"/>
          <w:sz w:val="21"/>
          <w:lang w:val="en-US" w:eastAsia="zh-CN"/>
        </w:rPr>
        <w:t>di pa z te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685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pacing w:val="-3"/>
          <w:sz w:val="21"/>
        </w:rPr>
        <w:t>pay</w:t>
      </w:r>
      <w:r>
        <w:rPr>
          <w:sz w:val="21"/>
        </w:rPr>
        <w:t xml:space="preserve"> a</w:t>
      </w:r>
      <w:r>
        <w:rPr>
          <w:spacing w:val="1"/>
          <w:sz w:val="21"/>
        </w:rPr>
        <w:t xml:space="preserve"> </w:t>
      </w:r>
      <w:r>
        <w:rPr>
          <w:sz w:val="21"/>
        </w:rPr>
        <w:t>deposit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+ </w:t>
      </w:r>
      <w:r>
        <w:rPr>
          <w:rFonts w:hint="eastAsia" w:ascii="宋体" w:hAnsi="宋体" w:eastAsia="宋体"/>
          <w:spacing w:val="-6"/>
          <w:sz w:val="21"/>
        </w:rPr>
        <w:t>金额</w:t>
      </w:r>
      <w:r>
        <w:rPr>
          <w:rFonts w:hint="eastAsia" w:ascii="宋体" w:hAnsi="宋体" w:eastAsia="宋体"/>
          <w:spacing w:val="-2"/>
          <w:sz w:val="21"/>
        </w:rPr>
        <w:t>首付</w:t>
      </w:r>
      <w:r>
        <w:rPr>
          <w:sz w:val="21"/>
        </w:rPr>
        <w:t>…</w:t>
      </w:r>
    </w:p>
    <w:p>
      <w:pPr>
        <w:pStyle w:val="3"/>
        <w:spacing w:line="256" w:lineRule="exact"/>
        <w:ind w:left="937"/>
      </w:pPr>
      <w:r>
        <w:t>I paid a deposit of fifty thousand to buy the car.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953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instalment: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6"/>
          <w:sz w:val="21"/>
        </w:rPr>
        <w:t>分期付款</w:t>
      </w:r>
      <w:r>
        <w:rPr>
          <w:rFonts w:hint="eastAsia" w:ascii="宋体" w:eastAsia="宋体"/>
          <w:color w:val="0000FF"/>
          <w:spacing w:val="-6"/>
          <w:sz w:val="21"/>
          <w:lang w:val="en-US" w:eastAsia="zh-CN"/>
        </w:rPr>
        <w:t>in s dao men t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953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installment</w:t>
      </w:r>
    </w:p>
    <w:p>
      <w:pPr>
        <w:pStyle w:val="3"/>
        <w:spacing w:before="4"/>
        <w:ind w:left="937"/>
        <w:rPr>
          <w:rFonts w:hint="eastAsia" w:ascii="宋体" w:eastAsia="宋体"/>
        </w:rPr>
      </w:pPr>
      <w:r>
        <w:t xml:space="preserve">buy sth. on installments: </w:t>
      </w:r>
      <w:r>
        <w:rPr>
          <w:rFonts w:hint="eastAsia" w:ascii="宋体" w:eastAsia="宋体"/>
        </w:rPr>
        <w:t>通过分期付款购买</w:t>
      </w:r>
    </w:p>
    <w:p>
      <w:pPr>
        <w:pStyle w:val="3"/>
        <w:spacing w:before="48"/>
        <w:ind w:left="937"/>
      </w:pPr>
      <w:r>
        <w:t>He bought a house on installments.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71"/>
        </w:tabs>
        <w:spacing w:before="51" w:after="0" w:line="283" w:lineRule="auto"/>
        <w:ind w:left="937" w:right="6310" w:hanging="317"/>
        <w:jc w:val="left"/>
        <w:rPr>
          <w:sz w:val="21"/>
        </w:rPr>
      </w:pPr>
      <w:r>
        <w:pict>
          <v:group id="_x0000_s1026" o:spid="_x0000_s1026" o:spt="203" style="position:absolute;left:0pt;margin-left:82.3pt;margin-top:36.05pt;height:66.5pt;width:382.35pt;mso-position-horizontal-relative:page;mso-wrap-distance-bottom:0pt;mso-wrap-distance-top:0pt;z-index:-251656192;mso-width-relative:page;mso-height-relative:page;" coordorigin="1646,722" coordsize="7647,1330">
            <o:lock v:ext="edit"/>
            <v:shape id="_x0000_s1027" o:spid="_x0000_s1027" o:spt="75" type="#_x0000_t75" style="position:absolute;left:1646;top:83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721;height:133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8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How much is it?</w:t>
                    </w:r>
                  </w:p>
                  <w:p>
                    <w:pPr>
                      <w:tabs>
                        <w:tab w:val="left" w:pos="1847"/>
                      </w:tabs>
                      <w:spacing w:before="0" w:line="240" w:lineRule="auto"/>
                      <w:ind w:left="0" w:right="0" w:firstLine="0"/>
                      <w:jc w:val="left"/>
                      <w:rPr>
                        <w:spacing w:val="-5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How much does it </w:t>
                    </w:r>
                    <w:r>
                      <w:rPr>
                        <w:spacing w:val="-5"/>
                        <w:sz w:val="21"/>
                      </w:rPr>
                      <w:t xml:space="preserve">cost? </w:t>
                    </w:r>
                  </w:p>
                  <w:p>
                    <w:pPr>
                      <w:tabs>
                        <w:tab w:val="left" w:pos="1847"/>
                      </w:tabs>
                      <w:spacing w:before="0" w:line="240" w:lineRule="auto"/>
                      <w:ind w:left="0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6.millionaire: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n.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百万富翁</w:t>
                    </w:r>
                    <w:r>
                      <w:rPr>
                        <w:rFonts w:hint="eastAsia" w:ascii="宋体" w:eastAsia="宋体"/>
                        <w:color w:val="0000FF"/>
                        <w:spacing w:val="-2"/>
                        <w:sz w:val="21"/>
                        <w:lang w:val="en-US" w:eastAsia="zh-CN"/>
                      </w:rPr>
                      <w:t>mei lian nie er</w:t>
                    </w:r>
                  </w:p>
                  <w:p>
                    <w:pPr>
                      <w:spacing w:before="0" w:line="250" w:lineRule="exact"/>
                      <w:ind w:left="8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million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47.25pt;height:52.7pt;width:40.25pt;mso-position-horizontal-relative:page;mso-wrap-distance-bottom:0pt;mso-wrap-distance-top:0pt;z-index:-251655168;mso-width-relative:page;mso-height-relative:page;" fillcolor="#808080" filled="t" stroked="f" coordorigin="9367,946" coordsize="805,1054" path="m9750,1882l9755,1914,9759,1943,9763,1970,9765,1995,9811,1997,9856,1999,9899,2000,9940,2000,10014,1989,10073,1956,10116,1902,10119,1893,9930,1893,9896,1892,9855,1890,9806,1887,9750,1882xm10172,946l9388,946,9388,1046,10088,1046,10087,1136,10086,1223,10085,1309,10083,1392,10081,1479,10079,1552,10077,1630,10075,1702,10072,1751,10065,1792,10054,1825,10040,1851,10021,1870,9996,1883,9966,1891,9930,1893,10119,1893,10143,1826,10154,1728,10155,1682,10158,1619,10159,1570,10161,1501,10163,1428,10164,1340,10166,1257,10168,1136,10170,1046,10172,946xm10016,1442l9954,1471,9889,1501,9822,1530,9680,1591,9367,1718,9374,1744,9389,1796,9396,1822,10016,1548,10015,1532,10015,1509,10015,1479,10016,1442xm9523,1145l9513,1165,9503,1185,9493,1205,9483,1224,9540,1259,9602,1298,9666,1340,9734,1385,9804,1435,9815,1412,9826,1389,9837,1365,9847,1342,9794,1307,9734,1270,9669,1231,9523,114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price: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z w:val="21"/>
        </w:rPr>
        <w:t>价格</w:t>
      </w:r>
      <w:r>
        <w:rPr>
          <w:spacing w:val="-3"/>
          <w:sz w:val="21"/>
        </w:rPr>
        <w:t xml:space="preserve">What’s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pacing w:val="-3"/>
          <w:sz w:val="21"/>
        </w:rPr>
        <w:t>price?</w:t>
      </w:r>
    </w:p>
    <w:p>
      <w:pPr>
        <w:pStyle w:val="3"/>
        <w:spacing w:before="10"/>
        <w:rPr>
          <w:sz w:val="6"/>
        </w:rPr>
      </w:pPr>
    </w:p>
    <w:p>
      <w:pPr>
        <w:pStyle w:val="2"/>
        <w:ind w:left="3642"/>
        <w:rPr>
          <w:rFonts w:hint="eastAsia" w:ascii="宋体" w:eastAsia="宋体"/>
        </w:rPr>
      </w:pPr>
      <w:r>
        <w:t xml:space="preserve">Lesson 111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1148" w:right="5519" w:hanging="528"/>
        <w:jc w:val="left"/>
        <w:rPr>
          <w:sz w:val="21"/>
        </w:rPr>
      </w:pPr>
      <w:r>
        <w:rPr>
          <w:sz w:val="21"/>
        </w:rPr>
        <w:t>the most expensive</w:t>
      </w:r>
      <w:r>
        <w:rPr>
          <w:spacing w:val="-13"/>
          <w:sz w:val="21"/>
        </w:rPr>
        <w:t xml:space="preserve"> </w:t>
      </w:r>
      <w:r>
        <w:rPr>
          <w:sz w:val="21"/>
        </w:rPr>
        <w:t>model more</w:t>
      </w:r>
      <w:r>
        <w:rPr>
          <w:spacing w:val="-3"/>
          <w:sz w:val="21"/>
        </w:rPr>
        <w:t xml:space="preserve"> </w:t>
      </w:r>
      <w:r>
        <w:rPr>
          <w:sz w:val="21"/>
        </w:rPr>
        <w:t>expensive</w:t>
      </w:r>
    </w:p>
    <w:p>
      <w:pPr>
        <w:pStyle w:val="3"/>
        <w:spacing w:line="255" w:lineRule="exact"/>
        <w:ind w:left="1148"/>
      </w:pPr>
      <w:r>
        <w:t>the most expensive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92" w:lineRule="auto"/>
        <w:ind w:left="1042" w:right="5887" w:hanging="423"/>
        <w:jc w:val="left"/>
        <w:rPr>
          <w:sz w:val="21"/>
        </w:rPr>
      </w:pPr>
      <w:r>
        <w:rPr>
          <w:sz w:val="21"/>
        </w:rPr>
        <w:t xml:space="preserve">How much does it </w:t>
      </w:r>
      <w:r>
        <w:rPr>
          <w:spacing w:val="-5"/>
          <w:sz w:val="21"/>
        </w:rPr>
        <w:t xml:space="preserve">cost? </w:t>
      </w:r>
      <w:r>
        <w:rPr>
          <w:sz w:val="21"/>
        </w:rPr>
        <w:t xml:space="preserve">How much is it? </w:t>
      </w:r>
      <w:r>
        <w:rPr>
          <w:spacing w:val="-3"/>
          <w:sz w:val="21"/>
        </w:rPr>
        <w:t xml:space="preserve">What’s </w:t>
      </w:r>
      <w:r>
        <w:rPr>
          <w:sz w:val="21"/>
        </w:rPr>
        <w:t>the price?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54" w:lineRule="exact"/>
        <w:ind w:left="828" w:right="0" w:hanging="209"/>
        <w:jc w:val="left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1504950</wp:posOffset>
            </wp:positionH>
            <wp:positionV relativeFrom="paragraph">
              <wp:posOffset>242570</wp:posOffset>
            </wp:positionV>
            <wp:extent cx="2310130" cy="125412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349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It costs five hundred</w:t>
      </w:r>
      <w:r>
        <w:rPr>
          <w:spacing w:val="-4"/>
          <w:sz w:val="21"/>
        </w:rPr>
        <w:t xml:space="preserve"> </w:t>
      </w:r>
      <w:r>
        <w:rPr>
          <w:sz w:val="21"/>
        </w:rPr>
        <w:t>pounds.</w:t>
      </w:r>
    </w:p>
    <w:p>
      <w:pPr>
        <w:pStyle w:val="3"/>
        <w:spacing w:before="107"/>
        <w:ind w:left="937"/>
      </w:pPr>
      <w:r>
        <w:t>You need to spend five hundred pounds.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92" w:lineRule="auto"/>
        <w:ind w:left="1042" w:right="4340" w:hanging="423"/>
        <w:jc w:val="left"/>
        <w:rPr>
          <w:sz w:val="21"/>
        </w:rPr>
      </w:pPr>
      <w:r>
        <w:rPr>
          <w:sz w:val="21"/>
        </w:rPr>
        <w:t xml:space="preserve">This </w:t>
      </w:r>
      <w:r>
        <w:rPr>
          <w:spacing w:val="-3"/>
          <w:sz w:val="21"/>
        </w:rPr>
        <w:t xml:space="preserve">model’s </w:t>
      </w:r>
      <w:r>
        <w:rPr>
          <w:sz w:val="21"/>
          <w:u w:val="single"/>
        </w:rPr>
        <w:t>less expensive</w:t>
      </w:r>
      <w:r>
        <w:rPr>
          <w:sz w:val="21"/>
        </w:rPr>
        <w:t xml:space="preserve"> than that one. more</w:t>
      </w:r>
      <w:r>
        <w:rPr>
          <w:spacing w:val="-3"/>
          <w:sz w:val="21"/>
        </w:rPr>
        <w:t xml:space="preserve"> </w:t>
      </w:r>
      <w:r>
        <w:rPr>
          <w:sz w:val="21"/>
        </w:rPr>
        <w:t>expensive</w:t>
      </w:r>
    </w:p>
    <w:p>
      <w:pPr>
        <w:pStyle w:val="3"/>
        <w:spacing w:line="255" w:lineRule="exact"/>
        <w:ind w:left="1042"/>
      </w:pPr>
      <w:r>
        <w:t>the most expensive</w:t>
      </w:r>
    </w:p>
    <w:p>
      <w:pPr>
        <w:spacing w:after="0" w:line="255" w:lineRule="exact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less expensive</w:t>
      </w:r>
    </w:p>
    <w:p>
      <w:pPr>
        <w:pStyle w:val="3"/>
        <w:spacing w:before="55"/>
        <w:ind w:left="1042"/>
      </w:pPr>
      <w:r>
        <w:t>the least expensive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这件外套是店里最不贵的。</w:t>
      </w:r>
    </w:p>
    <w:p>
      <w:pPr>
        <w:pStyle w:val="3"/>
        <w:spacing w:before="48" w:line="292" w:lineRule="auto"/>
        <w:ind w:left="1042" w:right="3336"/>
      </w:pPr>
      <w:r>
        <w:t xml:space="preserve">This coat is </w:t>
      </w:r>
      <w:r>
        <w:rPr>
          <w:u w:val="single"/>
        </w:rPr>
        <w:t xml:space="preserve">the least expensive one </w:t>
      </w:r>
      <w:r>
        <w:t xml:space="preserve">in the shop. This coat is </w:t>
      </w:r>
      <w:r>
        <w:rPr>
          <w:u w:val="single"/>
        </w:rPr>
        <w:t xml:space="preserve">the cheapest one </w:t>
      </w:r>
      <w:r>
        <w:t>in the shop.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88" w:lineRule="auto"/>
        <w:ind w:left="1042" w:right="4967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…it’s not </w:t>
      </w:r>
      <w:r>
        <w:rPr>
          <w:sz w:val="21"/>
          <w:u w:val="single"/>
        </w:rPr>
        <w:t>as good as</w:t>
      </w:r>
      <w:r>
        <w:rPr>
          <w:sz w:val="21"/>
        </w:rPr>
        <w:t xml:space="preserve"> the</w:t>
      </w:r>
      <w:r>
        <w:rPr>
          <w:spacing w:val="-25"/>
          <w:sz w:val="21"/>
        </w:rPr>
        <w:t xml:space="preserve"> </w:t>
      </w:r>
      <w:r>
        <w:rPr>
          <w:sz w:val="21"/>
        </w:rPr>
        <w:t>expensive. as…as</w:t>
      </w:r>
      <w:r>
        <w:rPr>
          <w:spacing w:val="4"/>
          <w:sz w:val="21"/>
        </w:rPr>
        <w:t xml:space="preserve">: </w:t>
      </w:r>
      <w:r>
        <w:rPr>
          <w:rFonts w:hint="eastAsia" w:ascii="宋体" w:hAnsi="宋体" w:eastAsia="宋体"/>
          <w:sz w:val="21"/>
        </w:rPr>
        <w:t>一样</w:t>
      </w:r>
    </w:p>
    <w:p>
      <w:pPr>
        <w:pStyle w:val="3"/>
        <w:spacing w:line="257" w:lineRule="exact"/>
        <w:ind w:left="1042"/>
        <w:rPr>
          <w:rFonts w:hint="eastAsia" w:ascii="宋体" w:eastAsia="宋体"/>
        </w:rPr>
      </w:pPr>
      <w:r>
        <w:t xml:space="preserve">as hot as: </w:t>
      </w:r>
      <w:r>
        <w:rPr>
          <w:rFonts w:hint="eastAsia" w:ascii="宋体" w:eastAsia="宋体"/>
        </w:rPr>
        <w:t>一样热</w:t>
      </w:r>
    </w:p>
    <w:p>
      <w:pPr>
        <w:pStyle w:val="3"/>
        <w:spacing w:before="41"/>
        <w:ind w:left="1042"/>
        <w:rPr>
          <w:rFonts w:hint="eastAsia" w:ascii="宋体" w:eastAsia="宋体"/>
        </w:rPr>
      </w:pPr>
      <w:r>
        <w:t>as</w:t>
      </w:r>
      <w:r>
        <w:rPr>
          <w:spacing w:val="1"/>
        </w:rPr>
        <w:t xml:space="preserve"> </w:t>
      </w:r>
      <w:r>
        <w:rPr>
          <w:spacing w:val="-3"/>
        </w:rPr>
        <w:t>pretty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:  </w:t>
      </w:r>
      <w:r>
        <w:rPr>
          <w:rFonts w:hint="eastAsia" w:ascii="宋体" w:eastAsia="宋体"/>
          <w:spacing w:val="-3"/>
        </w:rPr>
        <w:t>一样漂亮</w:t>
      </w:r>
    </w:p>
    <w:p>
      <w:pPr>
        <w:pStyle w:val="3"/>
        <w:spacing w:before="49" w:line="292" w:lineRule="auto"/>
        <w:ind w:left="1042" w:right="5145"/>
      </w:pPr>
      <w:r>
        <w:t xml:space="preserve">It is </w:t>
      </w:r>
      <w:r>
        <w:rPr>
          <w:u w:val="single"/>
        </w:rPr>
        <w:t xml:space="preserve">as hot as </w:t>
      </w:r>
      <w:r>
        <w:t xml:space="preserve">it was </w:t>
      </w:r>
      <w:r>
        <w:rPr>
          <w:spacing w:val="-4"/>
        </w:rPr>
        <w:t xml:space="preserve">yesterday. </w:t>
      </w:r>
      <w:r>
        <w:t xml:space="preserve">Lily is </w:t>
      </w:r>
      <w:r>
        <w:rPr>
          <w:u w:val="single"/>
        </w:rPr>
        <w:t>as pretty as</w:t>
      </w:r>
      <w:r>
        <w:rPr>
          <w:spacing w:val="-12"/>
          <w:u w:val="single"/>
        </w:rPr>
        <w:t xml:space="preserve"> </w:t>
      </w:r>
      <w:r>
        <w:t>Sara.</w:t>
      </w:r>
    </w:p>
    <w:p>
      <w:pPr>
        <w:pStyle w:val="3"/>
        <w:spacing w:line="255" w:lineRule="exact"/>
        <w:ind w:left="1042"/>
      </w:pPr>
      <w:r>
        <w:t>not as…as: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我的车不及你的贵。</w:t>
      </w:r>
    </w:p>
    <w:p>
      <w:pPr>
        <w:pStyle w:val="3"/>
        <w:spacing w:before="48"/>
        <w:ind w:left="1042"/>
      </w:pPr>
      <w:r>
        <w:t xml:space="preserve">My car is </w:t>
      </w:r>
      <w:r>
        <w:rPr>
          <w:u w:val="single"/>
        </w:rPr>
        <w:t>not as expensive as</w:t>
      </w:r>
      <w:r>
        <w:t xml:space="preserve"> your car.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88" w:lineRule="auto"/>
        <w:ind w:left="1042" w:right="4081" w:hanging="423"/>
        <w:jc w:val="left"/>
        <w:rPr>
          <w:sz w:val="21"/>
        </w:rPr>
      </w:pPr>
      <w:r>
        <w:rPr>
          <w:sz w:val="21"/>
        </w:rPr>
        <w:t>Millionaires don’t buy things on</w:t>
      </w:r>
      <w:r>
        <w:rPr>
          <w:spacing w:val="-27"/>
          <w:sz w:val="21"/>
        </w:rPr>
        <w:t xml:space="preserve"> </w:t>
      </w:r>
      <w:r>
        <w:rPr>
          <w:sz w:val="21"/>
        </w:rPr>
        <w:t>installments. don’t</w:t>
      </w:r>
      <w:r>
        <w:rPr>
          <w:spacing w:val="5"/>
          <w:sz w:val="21"/>
        </w:rPr>
        <w:t xml:space="preserve">… </w:t>
      </w:r>
      <w:r>
        <w:rPr>
          <w:rFonts w:hint="eastAsia" w:ascii="宋体" w:hAnsi="宋体" w:eastAsia="宋体"/>
          <w:spacing w:val="-3"/>
          <w:sz w:val="21"/>
        </w:rPr>
        <w:t>一般现在时态，表示习惯</w:t>
      </w:r>
      <w:r>
        <w:rPr>
          <w:sz w:val="21"/>
        </w:rPr>
        <w:t>…</w:t>
      </w:r>
    </w:p>
    <w:p>
      <w:pPr>
        <w:pStyle w:val="3"/>
        <w:ind w:left="1042" w:right="5834"/>
      </w:pPr>
      <w:r>
        <w:t>Cats don’t eat bones.</w:t>
      </w:r>
    </w:p>
    <w:p>
      <w:pPr>
        <w:pStyle w:val="3"/>
        <w:spacing w:before="50"/>
        <w:ind w:left="1042" w:right="5834"/>
      </w:pPr>
      <w:r>
        <w:t>Dogs don’t drink milk.</w:t>
      </w:r>
    </w:p>
    <w:p>
      <w:pPr>
        <w:pStyle w:val="2"/>
        <w:spacing w:before="50"/>
        <w:ind w:right="2413"/>
        <w:jc w:val="center"/>
        <w:rPr>
          <w:rFonts w:hint="eastAsia" w:ascii="宋体" w:eastAsia="宋体"/>
        </w:rPr>
      </w:pPr>
      <w:r>
        <w:t xml:space="preserve">Lesson 111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726"/>
        <w:rPr>
          <w:rFonts w:hint="eastAsia" w:ascii="宋体" w:eastAsia="宋体"/>
        </w:rPr>
      </w:pPr>
      <w:r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7pt;height:52.7pt;width:40.25pt;mso-position-horizontal-relative:page;z-index:251664384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比较级</w:t>
      </w:r>
      <w:r>
        <w:t xml:space="preserve">&amp; </w:t>
      </w:r>
      <w:r>
        <w:rPr>
          <w:rFonts w:hint="eastAsia" w:ascii="宋体" w:eastAsia="宋体"/>
        </w:rPr>
        <w:t>最高级</w:t>
      </w:r>
    </w:p>
    <w:p>
      <w:pPr>
        <w:pStyle w:val="3"/>
        <w:spacing w:before="43"/>
        <w:ind w:left="726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  <w:r>
        <w:t xml:space="preserve">\ </w:t>
      </w:r>
      <w:r>
        <w:rPr>
          <w:rFonts w:hint="eastAsia" w:ascii="宋体" w:eastAsia="宋体"/>
        </w:rPr>
        <w:t>最高级变化规则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83" w:lineRule="auto"/>
        <w:ind w:left="1042" w:right="5669" w:hanging="423"/>
        <w:jc w:val="left"/>
        <w:rPr>
          <w:sz w:val="21"/>
        </w:rPr>
      </w:pPr>
      <w:r>
        <w:rPr>
          <w:rFonts w:hint="eastAsia" w:ascii="宋体" w:eastAsia="宋体"/>
          <w:spacing w:val="-26"/>
          <w:sz w:val="21"/>
        </w:rPr>
        <w:t xml:space="preserve">以 </w:t>
      </w:r>
      <w:r>
        <w:rPr>
          <w:sz w:val="21"/>
        </w:rPr>
        <w:t>e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z w:val="21"/>
        </w:rPr>
        <w:t>结尾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pacing w:val="-14"/>
          <w:sz w:val="21"/>
        </w:rPr>
        <w:t xml:space="preserve">直接加 </w:t>
      </w:r>
      <w:r>
        <w:rPr>
          <w:spacing w:val="-11"/>
          <w:sz w:val="21"/>
        </w:rPr>
        <w:t>r</w:t>
      </w:r>
      <w:r>
        <w:rPr>
          <w:spacing w:val="-5"/>
          <w:sz w:val="21"/>
        </w:rPr>
        <w:t xml:space="preserve">, </w:t>
      </w:r>
      <w:r>
        <w:rPr>
          <w:spacing w:val="-2"/>
          <w:sz w:val="21"/>
        </w:rPr>
        <w:t xml:space="preserve">st; </w:t>
      </w:r>
      <w:r>
        <w:rPr>
          <w:sz w:val="21"/>
        </w:rPr>
        <w:t>late- later- the</w:t>
      </w:r>
      <w:r>
        <w:rPr>
          <w:spacing w:val="-11"/>
          <w:sz w:val="21"/>
        </w:rPr>
        <w:t xml:space="preserve"> </w:t>
      </w:r>
      <w:r>
        <w:rPr>
          <w:sz w:val="21"/>
        </w:rPr>
        <w:t>latest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辅</w:t>
      </w:r>
      <w:r>
        <w:rPr>
          <w:sz w:val="21"/>
        </w:rPr>
        <w:t>+</w:t>
      </w:r>
      <w:r>
        <w:rPr>
          <w:rFonts w:hint="eastAsia" w:ascii="宋体" w:eastAsia="宋体"/>
          <w:spacing w:val="-3"/>
          <w:sz w:val="21"/>
        </w:rPr>
        <w:t>元</w:t>
      </w:r>
      <w:r>
        <w:rPr>
          <w:sz w:val="21"/>
        </w:rPr>
        <w:t>+</w:t>
      </w:r>
      <w:r>
        <w:rPr>
          <w:rFonts w:hint="eastAsia" w:ascii="宋体" w:eastAsia="宋体"/>
          <w:spacing w:val="-1"/>
          <w:sz w:val="21"/>
        </w:rPr>
        <w:t xml:space="preserve">辅 </w:t>
      </w:r>
      <w:r>
        <w:rPr>
          <w:sz w:val="21"/>
        </w:rPr>
        <w:t>(</w:t>
      </w:r>
      <w:r>
        <w:rPr>
          <w:rFonts w:hint="eastAsia" w:ascii="宋体" w:eastAsia="宋体"/>
          <w:spacing w:val="-3"/>
          <w:sz w:val="21"/>
        </w:rPr>
        <w:t>汉堡堡结构</w:t>
      </w:r>
      <w:r>
        <w:rPr>
          <w:sz w:val="21"/>
        </w:rPr>
        <w:t>)</w:t>
      </w:r>
      <w:r>
        <w:rPr>
          <w:rFonts w:hint="eastAsia" w:ascii="宋体" w:eastAsia="宋体"/>
          <w:sz w:val="21"/>
        </w:rPr>
        <w:t>，</w:t>
      </w:r>
    </w:p>
    <w:p>
      <w:pPr>
        <w:pStyle w:val="3"/>
        <w:spacing w:before="43" w:line="283" w:lineRule="auto"/>
        <w:ind w:left="1042" w:right="4592"/>
      </w:pPr>
      <w:r>
        <w:rPr>
          <w:rFonts w:hint="eastAsia" w:ascii="宋体" w:eastAsia="宋体"/>
        </w:rPr>
        <w:t>双写最后一个辅音字母加</w:t>
      </w:r>
      <w:r>
        <w:t>er, est; fat - fatter- the fattest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" w:after="0" w:line="283" w:lineRule="auto"/>
        <w:ind w:left="1042" w:right="4478" w:hanging="423"/>
        <w:jc w:val="left"/>
        <w:rPr>
          <w:sz w:val="21"/>
        </w:rPr>
      </w:pPr>
      <w:r>
        <w:rPr>
          <w:rFonts w:hint="eastAsia" w:ascii="宋体" w:eastAsia="宋体"/>
          <w:spacing w:val="7"/>
          <w:sz w:val="21"/>
        </w:rPr>
        <w:t>辅音字母加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结尾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pacing w:val="-26"/>
          <w:sz w:val="21"/>
        </w:rPr>
        <w:t xml:space="preserve">变 </w:t>
      </w:r>
      <w:r>
        <w:rPr>
          <w:sz w:val="21"/>
        </w:rPr>
        <w:t>y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26"/>
          <w:sz w:val="21"/>
        </w:rPr>
        <w:t xml:space="preserve">为 </w:t>
      </w:r>
      <w:r>
        <w:rPr>
          <w:sz w:val="21"/>
        </w:rPr>
        <w:t>i,</w:t>
      </w:r>
      <w:r>
        <w:rPr>
          <w:rFonts w:hint="eastAsia" w:ascii="宋体" w:eastAsia="宋体"/>
          <w:spacing w:val="-26"/>
          <w:sz w:val="21"/>
        </w:rPr>
        <w:t xml:space="preserve">加 </w:t>
      </w:r>
      <w:r>
        <w:rPr>
          <w:spacing w:val="-7"/>
          <w:sz w:val="21"/>
        </w:rPr>
        <w:t>er</w:t>
      </w:r>
      <w:r>
        <w:rPr>
          <w:spacing w:val="-4"/>
          <w:sz w:val="21"/>
        </w:rPr>
        <w:t xml:space="preserve">, </w:t>
      </w:r>
      <w:r>
        <w:rPr>
          <w:sz w:val="21"/>
        </w:rPr>
        <w:t>est happy- happier- the</w:t>
      </w:r>
      <w:r>
        <w:rPr>
          <w:spacing w:val="-2"/>
          <w:sz w:val="21"/>
        </w:rPr>
        <w:t xml:space="preserve"> </w:t>
      </w:r>
      <w:r>
        <w:rPr>
          <w:sz w:val="21"/>
        </w:rPr>
        <w:t>happiest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>多音节词的比较级</w:t>
      </w:r>
      <w:r>
        <w:t>&amp;</w:t>
      </w:r>
      <w:r>
        <w:rPr>
          <w:rFonts w:hint="eastAsia" w:ascii="宋体" w:eastAsia="宋体"/>
        </w:rPr>
        <w:t>最高级</w:t>
      </w:r>
      <w:r>
        <w:rPr>
          <w:rFonts w:hint="eastAsia" w:ascii="宋体" w:eastAsia="宋体"/>
          <w:lang w:val="en-US" w:eastAsia="zh-CN"/>
        </w:rPr>
        <w:t xml:space="preserve"> 三个音节以上</w:t>
      </w:r>
      <w:bookmarkStart w:id="0" w:name="_GoBack"/>
      <w:bookmarkEnd w:id="0"/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rPr>
          <w:rFonts w:hint="eastAsia" w:ascii="宋体" w:eastAsia="宋体"/>
        </w:rPr>
        <w:t>她比从前更漂亮。</w:t>
      </w:r>
    </w:p>
    <w:p>
      <w:pPr>
        <w:pStyle w:val="3"/>
        <w:spacing w:before="5"/>
        <w:ind w:left="620"/>
      </w:pPr>
      <w:r>
        <w:t xml:space="preserve">She is </w:t>
      </w:r>
      <w:r>
        <w:rPr>
          <w:u w:val="single"/>
        </w:rPr>
        <w:t xml:space="preserve">more beautiful </w:t>
      </w:r>
      <w:r>
        <w:t>than before.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他的发型比从前时尚。</w:t>
      </w:r>
    </w:p>
    <w:p>
      <w:pPr>
        <w:pStyle w:val="3"/>
        <w:spacing w:before="48"/>
        <w:ind w:left="620"/>
      </w:pPr>
      <w:r>
        <w:t xml:space="preserve">His hairdo is </w:t>
      </w:r>
      <w:r>
        <w:rPr>
          <w:u w:val="single"/>
        </w:rPr>
        <w:t xml:space="preserve">more fashionable </w:t>
      </w:r>
      <w:r>
        <w:t>than before.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香港的写字楼是最贵的。</w:t>
      </w:r>
    </w:p>
    <w:p>
      <w:pPr>
        <w:pStyle w:val="3"/>
        <w:spacing w:before="48"/>
        <w:ind w:left="620"/>
      </w:pPr>
      <w:r>
        <w:t xml:space="preserve">The office buildings in HK are </w:t>
      </w:r>
      <w:r>
        <w:rPr>
          <w:u w:val="single"/>
        </w:rPr>
        <w:t>the most expensive</w:t>
      </w:r>
      <w:r>
        <w:t>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同级比较：</w:t>
      </w:r>
    </w:p>
    <w:p>
      <w:pPr>
        <w:pStyle w:val="3"/>
        <w:spacing w:before="43"/>
        <w:ind w:left="620"/>
      </w:pPr>
      <w:r>
        <w:t>as+</w:t>
      </w:r>
      <w:r>
        <w:rPr>
          <w:rFonts w:hint="eastAsia" w:ascii="宋体" w:eastAsia="宋体"/>
        </w:rPr>
        <w:t>形容词</w:t>
      </w:r>
      <w:r>
        <w:t>\</w:t>
      </w:r>
      <w:r>
        <w:rPr>
          <w:rFonts w:hint="eastAsia" w:ascii="宋体" w:eastAsia="宋体"/>
        </w:rPr>
        <w:t>副词</w:t>
      </w:r>
      <w:r>
        <w:t>+as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同级比较的句型结构：</w:t>
      </w:r>
    </w:p>
    <w:p>
      <w:pPr>
        <w:pStyle w:val="3"/>
        <w:spacing w:before="48"/>
        <w:ind w:left="620"/>
      </w:pPr>
      <w:r>
        <w:t>A is as…as B.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他俩一样的帅气。</w:t>
      </w:r>
    </w:p>
    <w:p>
      <w:pPr>
        <w:pStyle w:val="3"/>
        <w:spacing w:before="48"/>
        <w:ind w:left="620"/>
      </w:pPr>
      <w:r>
        <w:t xml:space="preserve">Mr. Wu is </w:t>
      </w:r>
      <w:r>
        <w:rPr>
          <w:u w:val="single"/>
        </w:rPr>
        <w:t xml:space="preserve">as cool as </w:t>
      </w:r>
      <w:r>
        <w:t>Mr. Wang.</w:t>
      </w:r>
    </w:p>
    <w:p>
      <w:pPr>
        <w:pStyle w:val="3"/>
        <w:spacing w:before="50"/>
        <w:ind w:left="577"/>
        <w:rPr>
          <w:rFonts w:hint="eastAsia" w:ascii="宋体" w:eastAsia="宋体"/>
        </w:rPr>
      </w:pPr>
      <w:r>
        <w:rPr>
          <w:rFonts w:hint="eastAsia" w:ascii="宋体" w:eastAsia="宋体"/>
        </w:rPr>
        <w:t>这块手表和那辆车一样贵。</w:t>
      </w:r>
    </w:p>
    <w:p>
      <w:pPr>
        <w:pStyle w:val="3"/>
        <w:tabs>
          <w:tab w:val="left" w:pos="1868"/>
        </w:tabs>
        <w:spacing w:before="48"/>
        <w:ind w:left="577"/>
      </w:pPr>
      <w:r>
        <w:t>This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is</w:t>
      </w:r>
      <w:r>
        <w:tab/>
      </w:r>
      <w:r>
        <w:rPr>
          <w:u w:val="single"/>
        </w:rPr>
        <w:t xml:space="preserve">as expensive as </w:t>
      </w:r>
      <w:r>
        <w:t>the</w:t>
      </w:r>
      <w:r>
        <w:rPr>
          <w:spacing w:val="-2"/>
        </w:rPr>
        <w:t xml:space="preserve"> </w:t>
      </w:r>
      <w:r>
        <w:rPr>
          <w:spacing w:val="-7"/>
        </w:rPr>
        <w:t>car.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577"/>
        <w:rPr>
          <w:rFonts w:hint="eastAsia" w:ascii="宋体" w:eastAsia="宋体"/>
        </w:rPr>
      </w:pPr>
      <w:r>
        <w:rPr>
          <w:rFonts w:hint="eastAsia" w:ascii="宋体" w:eastAsia="宋体"/>
        </w:rPr>
        <w:t>这本书和那部电影一样有趣。</w:t>
      </w:r>
    </w:p>
    <w:p>
      <w:pPr>
        <w:pStyle w:val="3"/>
        <w:spacing w:before="48"/>
        <w:ind w:left="577"/>
      </w:pPr>
      <w:r>
        <w:t xml:space="preserve">This book is </w:t>
      </w:r>
      <w:r>
        <w:rPr>
          <w:u w:val="single"/>
        </w:rPr>
        <w:t xml:space="preserve">as interesting as </w:t>
      </w:r>
      <w:r>
        <w:t>the movie.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同级比较：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>not as+</w:t>
      </w:r>
      <w:r>
        <w:rPr>
          <w:rFonts w:hint="eastAsia" w:ascii="宋体" w:eastAsia="宋体"/>
        </w:rPr>
        <w:t>形容词</w:t>
      </w:r>
      <w:r>
        <w:t>\</w:t>
      </w:r>
      <w:r>
        <w:rPr>
          <w:rFonts w:hint="eastAsia" w:ascii="宋体" w:eastAsia="宋体"/>
        </w:rPr>
        <w:t>副词</w:t>
      </w:r>
      <w:r>
        <w:t>+as</w:t>
      </w:r>
      <w:r>
        <w:rPr>
          <w:rFonts w:hint="eastAsia" w:ascii="宋体" w:eastAsia="宋体"/>
        </w:rPr>
        <w:t>：不及</w:t>
      </w:r>
    </w:p>
    <w:p>
      <w:pPr>
        <w:pStyle w:val="3"/>
        <w:spacing w:before="43"/>
        <w:ind w:left="577"/>
      </w:pPr>
      <w:r>
        <w:t xml:space="preserve">A </w:t>
      </w:r>
      <w:r>
        <w:rPr>
          <w:rFonts w:hint="eastAsia" w:ascii="宋体" w:eastAsia="宋体"/>
        </w:rPr>
        <w:t>不及</w:t>
      </w:r>
      <w:r>
        <w:t xml:space="preserve">B </w:t>
      </w:r>
      <w:r>
        <w:rPr>
          <w:rFonts w:hint="eastAsia" w:ascii="宋体" w:eastAsia="宋体"/>
        </w:rPr>
        <w:t>帅气：</w:t>
      </w:r>
      <w:r>
        <w:t>A is not as cool as B.</w:t>
      </w:r>
    </w:p>
    <w:p>
      <w:pPr>
        <w:pStyle w:val="3"/>
        <w:spacing w:before="43"/>
        <w:ind w:left="577"/>
      </w:pPr>
      <w:r>
        <w:t xml:space="preserve">A </w:t>
      </w:r>
      <w:r>
        <w:rPr>
          <w:rFonts w:hint="eastAsia" w:ascii="宋体" w:eastAsia="宋体"/>
        </w:rPr>
        <w:t>不及</w:t>
      </w:r>
      <w:r>
        <w:t xml:space="preserve">B </w:t>
      </w:r>
      <w:r>
        <w:rPr>
          <w:rFonts w:hint="eastAsia" w:ascii="宋体" w:eastAsia="宋体"/>
        </w:rPr>
        <w:t>开心：</w:t>
      </w:r>
      <w:r>
        <w:t>A is not as happy as B.</w:t>
      </w:r>
    </w:p>
    <w:p>
      <w:pPr>
        <w:pStyle w:val="3"/>
        <w:spacing w:before="43"/>
        <w:ind w:left="577"/>
      </w:pPr>
      <w:r>
        <w:t xml:space="preserve">A </w:t>
      </w:r>
      <w:r>
        <w:rPr>
          <w:rFonts w:hint="eastAsia" w:ascii="宋体" w:eastAsia="宋体"/>
        </w:rPr>
        <w:t>不及</w:t>
      </w:r>
      <w:r>
        <w:t xml:space="preserve">B </w:t>
      </w:r>
      <w:r>
        <w:rPr>
          <w:rFonts w:hint="eastAsia" w:ascii="宋体" w:eastAsia="宋体"/>
        </w:rPr>
        <w:t>有趣：</w:t>
      </w:r>
      <w:r>
        <w:t>A is not as interesting as B.</w:t>
      </w:r>
    </w:p>
    <w:p>
      <w:pPr>
        <w:pStyle w:val="3"/>
        <w:spacing w:before="43"/>
        <w:ind w:left="577"/>
        <w:rPr>
          <w:rFonts w:hint="eastAsia" w:ascii="宋体" w:eastAsia="宋体"/>
        </w:rPr>
      </w:pPr>
      <w:r>
        <w:rPr>
          <w:rFonts w:hint="eastAsia" w:ascii="宋体" w:eastAsia="宋体"/>
        </w:rPr>
        <w:t>她不像以前那样胖。</w:t>
      </w:r>
    </w:p>
    <w:p>
      <w:pPr>
        <w:pStyle w:val="3"/>
        <w:spacing w:before="48" w:line="292" w:lineRule="auto"/>
        <w:ind w:left="577" w:right="5145"/>
      </w:pPr>
      <w:r>
        <w:t xml:space="preserve">She is </w:t>
      </w:r>
      <w:r>
        <w:rPr>
          <w:u w:val="single"/>
        </w:rPr>
        <w:t xml:space="preserve">not as fat as </w:t>
      </w:r>
      <w:r>
        <w:t xml:space="preserve">she was before. She is </w:t>
      </w:r>
      <w:r>
        <w:rPr>
          <w:u w:val="single"/>
        </w:rPr>
        <w:t xml:space="preserve">not as young as </w:t>
      </w:r>
      <w:r>
        <w:t>before.</w:t>
      </w:r>
    </w:p>
    <w:p>
      <w:pPr>
        <w:pStyle w:val="3"/>
        <w:spacing w:line="262" w:lineRule="exact"/>
        <w:ind w:left="577"/>
        <w:rPr>
          <w:rFonts w:hint="eastAsia" w:ascii="宋体" w:eastAsia="宋体"/>
        </w:rPr>
      </w:pPr>
      <w:r>
        <w:rPr>
          <w:rFonts w:hint="eastAsia" w:ascii="宋体" w:eastAsia="宋体"/>
        </w:rPr>
        <w:t>她不像从前那么年轻。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pStyle w:val="2"/>
        <w:ind w:left="3431"/>
        <w:rPr>
          <w:rFonts w:hint="eastAsia" w:ascii="宋体" w:eastAsia="宋体"/>
        </w:rPr>
      </w:pPr>
      <w:r>
        <w:t xml:space="preserve">Lesson 112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/>
        <w:ind w:left="620"/>
      </w:pPr>
      <w:r>
        <w:t>This test is difficult.</w:t>
      </w:r>
    </w:p>
    <w:p>
      <w:pPr>
        <w:pStyle w:val="3"/>
        <w:spacing w:before="56"/>
        <w:ind w:left="620"/>
      </w:pPr>
      <w:r>
        <w:t xml:space="preserve">This test is </w:t>
      </w:r>
      <w:r>
        <w:rPr>
          <w:u w:val="single"/>
        </w:rPr>
        <w:t>more</w:t>
      </w:r>
      <w:r>
        <w:t xml:space="preserve"> difficult.</w:t>
      </w:r>
    </w:p>
    <w:p>
      <w:pPr>
        <w:pStyle w:val="3"/>
        <w:spacing w:before="55" w:line="292" w:lineRule="auto"/>
        <w:ind w:left="620" w:right="3752"/>
      </w:pPr>
      <w:r>
        <w:t xml:space="preserve">This is </w:t>
      </w:r>
      <w:r>
        <w:rPr>
          <w:u w:val="single"/>
        </w:rPr>
        <w:t xml:space="preserve">the most </w:t>
      </w:r>
      <w:r>
        <w:t>difficult test [I have ever done]. This book is interesting.</w:t>
      </w:r>
    </w:p>
    <w:p>
      <w:pPr>
        <w:pStyle w:val="3"/>
        <w:spacing w:line="255" w:lineRule="exact"/>
        <w:ind w:left="620"/>
      </w:pPr>
      <w:r>
        <w:t xml:space="preserve">This book is </w:t>
      </w:r>
      <w:r>
        <w:rPr>
          <w:u w:val="single"/>
        </w:rPr>
        <w:t>more</w:t>
      </w:r>
      <w:r>
        <w:t xml:space="preserve"> interesting.</w:t>
      </w:r>
    </w:p>
    <w:p>
      <w:pPr>
        <w:pStyle w:val="3"/>
        <w:spacing w:before="56"/>
        <w:ind w:left="620"/>
      </w:pPr>
      <w:r>
        <w:pict>
          <v:group id="_x0000_s1031" o:spid="_x0000_s1031" o:spt="203" style="position:absolute;left:0pt;margin-left:82.3pt;margin-top:19.55pt;height:74.15pt;width:382.35pt;mso-position-horizontal-relative:page;mso-wrap-distance-bottom:0pt;mso-wrap-distance-top:0pt;z-index:-251650048;mso-width-relative:page;mso-height-relative:page;" coordorigin="1646,391" coordsize="7647,1483">
            <o:lock v:ext="edit"/>
            <v:shape id="_x0000_s1032" o:spid="_x0000_s1032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391;height:1483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both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as… as: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像</w:t>
                    </w:r>
                    <w:r>
                      <w:rPr>
                        <w:sz w:val="21"/>
                      </w:rPr>
                      <w:t>…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一样</w:t>
                    </w:r>
                  </w:p>
                  <w:p>
                    <w:pPr>
                      <w:spacing w:before="43" w:line="288" w:lineRule="auto"/>
                      <w:ind w:left="514" w:right="417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not as… as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： 不像</w:t>
                    </w:r>
                    <w:r>
                      <w:rPr>
                        <w:sz w:val="21"/>
                      </w:rPr>
                      <w:t>…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一样，不及</w:t>
                    </w:r>
                    <w:r>
                      <w:rPr>
                        <w:sz w:val="21"/>
                      </w:rPr>
                      <w:t>This apple is as sweet as that one. This car is not as clean as that one.</w:t>
                    </w:r>
                  </w:p>
                  <w:p>
                    <w:pPr>
                      <w:spacing w:before="0" w:line="261" w:lineRule="exact"/>
                      <w:ind w:left="3301" w:right="0" w:firstLine="0"/>
                      <w:jc w:val="both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111&amp;112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65pt;height:52.7pt;width:40.25pt;mso-position-horizontal-relative:page;mso-wrap-distance-bottom:0pt;mso-wrap-distance-top:0pt;z-index:-251649024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This is </w:t>
      </w:r>
      <w:r>
        <w:rPr>
          <w:u w:val="single"/>
        </w:rPr>
        <w:t xml:space="preserve">the most </w:t>
      </w:r>
      <w:r>
        <w:t>interesting book [I have ever read].</w:t>
      </w:r>
    </w:p>
    <w:p>
      <w:pPr>
        <w:pStyle w:val="3"/>
        <w:tabs>
          <w:tab w:val="left" w:pos="3222"/>
        </w:tabs>
        <w:spacing w:before="26"/>
        <w:ind w:left="620"/>
      </w:pPr>
      <w:r>
        <w:t>I was</w:t>
      </w:r>
      <w:r>
        <w:rPr>
          <w:spacing w:val="-4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if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497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48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9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8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5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7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3" w:hanging="163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F40C6C"/>
    <w:rsid w:val="09AF2B36"/>
    <w:rsid w:val="12F23F96"/>
    <w:rsid w:val="1367416D"/>
    <w:rsid w:val="1BA91434"/>
    <w:rsid w:val="1BC30B34"/>
    <w:rsid w:val="23836355"/>
    <w:rsid w:val="24104081"/>
    <w:rsid w:val="2A072FEA"/>
    <w:rsid w:val="2B3D2AC9"/>
    <w:rsid w:val="30801CF3"/>
    <w:rsid w:val="32D07415"/>
    <w:rsid w:val="38402E9D"/>
    <w:rsid w:val="3C222395"/>
    <w:rsid w:val="3DD47B88"/>
    <w:rsid w:val="3FEE5B74"/>
    <w:rsid w:val="40EB2D93"/>
    <w:rsid w:val="45EA61DC"/>
    <w:rsid w:val="483D4973"/>
    <w:rsid w:val="489C1C01"/>
    <w:rsid w:val="49890775"/>
    <w:rsid w:val="4F350AE0"/>
    <w:rsid w:val="52DB1D42"/>
    <w:rsid w:val="54842B1D"/>
    <w:rsid w:val="55A5772A"/>
    <w:rsid w:val="565B0E06"/>
    <w:rsid w:val="5AF474AB"/>
    <w:rsid w:val="5C6F5E0E"/>
    <w:rsid w:val="60282331"/>
    <w:rsid w:val="645C68E9"/>
    <w:rsid w:val="748912E4"/>
    <w:rsid w:val="7A381FB9"/>
    <w:rsid w:val="7C606840"/>
    <w:rsid w:val="7D202F64"/>
    <w:rsid w:val="7D815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42" w:hanging="42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2019-05-21T11:50:00Z</dcterms:created>
  <dc:creator>徐男</dc:creator>
  <cp:lastModifiedBy>孫琦</cp:lastModifiedBy>
  <dcterms:modified xsi:type="dcterms:W3CDTF">2019-05-21T12:25:21Z</dcterms:modified>
  <dc:subject>Lesson111-112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2019-05-21T00:00:00Z</vt:filetime>
  </property>
  <property fmtid="{D5CDD505-2E9C-101B-9397-08002B2CF9AE}" pid="5" name="KSOProductBuildVer">
    <vt:lpwstr>2052-11.1.0.8597</vt:lpwstr>
  </property>
</Properties>
</file>