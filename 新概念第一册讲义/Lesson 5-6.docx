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8"/>
        <w:rPr>
          <w:rFonts w:ascii="Times New Roman"/>
          <w:sz w:val="16"/>
        </w:rPr>
      </w:pPr>
    </w:p>
    <w:tbl>
      <w:tblPr>
        <w:tblStyle w:val="5"/>
        <w:tblW w:w="4379" w:type="dxa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1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Lesson5-6</w:t>
            </w:r>
          </w:p>
        </w:tc>
      </w:tr>
    </w:tbl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Times New Roman"/>
          <w:sz w:val="20"/>
        </w:rPr>
      </w:pPr>
    </w:p>
    <w:p>
      <w:pPr>
        <w:spacing w:before="190"/>
        <w:ind w:left="2857" w:right="2773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11"/>
        <w:rPr>
          <w:rFonts w:ascii="宋体"/>
          <w:sz w:val="12"/>
        </w:rPr>
      </w:pPr>
    </w:p>
    <w:p>
      <w:pPr>
        <w:pStyle w:val="2"/>
        <w:spacing w:before="72"/>
        <w:ind w:left="3748" w:right="0"/>
        <w:jc w:val="left"/>
        <w:rPr>
          <w:rFonts w:hint="eastAsia" w:ascii="宋体" w:eastAsia="宋体"/>
        </w:rPr>
      </w:pPr>
      <w:r>
        <w:t xml:space="preserve">Lesson 5 </w:t>
      </w:r>
      <w:r>
        <w:rPr>
          <w:rFonts w:hint="eastAsia" w:ascii="宋体" w:eastAsia="宋体"/>
        </w:rPr>
        <w:t>单词讲解</w:t>
      </w:r>
    </w:p>
    <w:p>
      <w:pPr>
        <w:pStyle w:val="7"/>
        <w:numPr>
          <w:ilvl w:val="0"/>
          <w:numId w:val="1"/>
        </w:numPr>
        <w:tabs>
          <w:tab w:val="left" w:pos="1189"/>
        </w:tabs>
        <w:spacing w:before="43" w:after="0" w:line="240" w:lineRule="auto"/>
        <w:ind w:left="1188" w:right="0" w:hanging="209"/>
        <w:jc w:val="left"/>
        <w:rPr>
          <w:rFonts w:hint="eastAsia" w:ascii="宋体" w:eastAsia="宋体"/>
          <w:sz w:val="21"/>
        </w:rPr>
      </w:pPr>
      <w:r>
        <w:rPr>
          <w:spacing w:val="-8"/>
          <w:sz w:val="21"/>
        </w:rPr>
        <w:t>Mr</w:t>
      </w:r>
      <w:r>
        <w:rPr>
          <w:spacing w:val="-1"/>
          <w:sz w:val="21"/>
        </w:rPr>
        <w:t xml:space="preserve">. : </w:t>
      </w:r>
      <w:r>
        <w:rPr>
          <w:rFonts w:hint="eastAsia" w:ascii="宋体" w:eastAsia="宋体"/>
          <w:sz w:val="21"/>
        </w:rPr>
        <w:t>先生</w:t>
      </w:r>
    </w:p>
    <w:p>
      <w:pPr>
        <w:pStyle w:val="3"/>
        <w:tabs>
          <w:tab w:val="left" w:pos="2003"/>
          <w:tab w:val="left" w:pos="2101"/>
        </w:tabs>
        <w:spacing w:before="43" w:line="278" w:lineRule="auto"/>
        <w:ind w:left="1402" w:right="5784"/>
      </w:pPr>
      <w:r>
        <w:t>Miss</w:t>
      </w:r>
      <w:r>
        <w:tab/>
      </w:r>
      <w:r>
        <w:rPr>
          <w:rFonts w:hint="eastAsia" w:ascii="宋体" w:eastAsia="宋体"/>
        </w:rPr>
        <w:t>未</w:t>
      </w:r>
      <w:r>
        <w:rPr>
          <w:rFonts w:hint="eastAsia" w:ascii="宋体" w:eastAsia="宋体"/>
          <w:spacing w:val="-3"/>
        </w:rPr>
        <w:t>婚</w:t>
      </w:r>
      <w:r>
        <w:rPr>
          <w:rFonts w:hint="eastAsia" w:ascii="宋体" w:eastAsia="宋体"/>
        </w:rPr>
        <w:t>女性</w:t>
      </w:r>
      <w:r>
        <w:t>Mrs.</w:t>
      </w:r>
      <w:r>
        <w:tab/>
      </w:r>
      <w:r>
        <w:tab/>
      </w:r>
      <w:r>
        <w:rPr>
          <w:rFonts w:hint="eastAsia" w:ascii="宋体" w:eastAsia="宋体"/>
          <w:spacing w:val="-3"/>
        </w:rPr>
        <w:t>已</w:t>
      </w:r>
      <w:r>
        <w:rPr>
          <w:rFonts w:hint="eastAsia" w:ascii="宋体" w:eastAsia="宋体"/>
        </w:rPr>
        <w:t>婚</w:t>
      </w:r>
      <w:r>
        <w:rPr>
          <w:rFonts w:hint="eastAsia" w:ascii="宋体" w:eastAsia="宋体"/>
          <w:spacing w:val="-3"/>
        </w:rPr>
        <w:t>女</w:t>
      </w:r>
      <w:r>
        <w:rPr>
          <w:rFonts w:hint="eastAsia" w:ascii="宋体" w:eastAsia="宋体"/>
        </w:rPr>
        <w:t>性</w:t>
      </w:r>
      <w:r>
        <w:rPr>
          <w:rFonts w:hint="eastAsia" w:ascii="宋体" w:eastAsia="宋体"/>
          <w:spacing w:val="-3"/>
        </w:rPr>
        <w:t>王</w:t>
      </w:r>
      <w:r>
        <w:rPr>
          <w:rFonts w:hint="eastAsia" w:ascii="宋体" w:eastAsia="宋体"/>
        </w:rPr>
        <w:t>先生</w:t>
      </w:r>
      <w:r>
        <w:t>:</w:t>
      </w:r>
      <w:r>
        <w:rPr>
          <w:spacing w:val="5"/>
        </w:rPr>
        <w:t xml:space="preserve"> </w:t>
      </w:r>
      <w:r>
        <w:rPr>
          <w:spacing w:val="-8"/>
        </w:rPr>
        <w:t>Mr.</w:t>
      </w:r>
      <w:r>
        <w:rPr>
          <w:spacing w:val="4"/>
        </w:rPr>
        <w:t xml:space="preserve"> </w:t>
      </w:r>
      <w:r>
        <w:rPr>
          <w:spacing w:val="-7"/>
        </w:rPr>
        <w:t xml:space="preserve">Wang </w:t>
      </w:r>
      <w:r>
        <w:rPr>
          <w:rFonts w:hint="eastAsia" w:ascii="宋体" w:eastAsia="宋体"/>
          <w:spacing w:val="-3"/>
        </w:rPr>
        <w:t>李</w:t>
      </w:r>
      <w:r>
        <w:rPr>
          <w:rFonts w:hint="eastAsia" w:ascii="宋体" w:eastAsia="宋体"/>
        </w:rPr>
        <w:t>叔叔</w:t>
      </w:r>
      <w:r>
        <w:t>: Uncle</w:t>
      </w:r>
      <w:r>
        <w:rPr>
          <w:spacing w:val="-1"/>
        </w:rPr>
        <w:t xml:space="preserve"> </w:t>
      </w:r>
      <w:r>
        <w:t>Li</w:t>
      </w:r>
    </w:p>
    <w:p>
      <w:pPr>
        <w:pStyle w:val="3"/>
        <w:spacing w:line="269" w:lineRule="exact"/>
        <w:ind w:left="1402"/>
      </w:pPr>
      <w:r>
        <w:rPr>
          <w:rFonts w:hint="eastAsia" w:ascii="宋体" w:eastAsia="宋体"/>
        </w:rPr>
        <w:t>芙蓉姐姐</w:t>
      </w:r>
      <w:r>
        <w:t>: Sister Furong</w:t>
      </w:r>
    </w:p>
    <w:p>
      <w:pPr>
        <w:pStyle w:val="7"/>
        <w:numPr>
          <w:ilvl w:val="0"/>
          <w:numId w:val="1"/>
        </w:numPr>
        <w:tabs>
          <w:tab w:val="left" w:pos="1189"/>
        </w:tabs>
        <w:spacing w:before="43" w:after="0" w:line="278" w:lineRule="auto"/>
        <w:ind w:left="1191" w:right="6362" w:hanging="212"/>
        <w:jc w:val="left"/>
        <w:rPr>
          <w:rFonts w:hint="eastAsia" w:ascii="宋体" w:eastAsia="宋体"/>
          <w:sz w:val="21"/>
        </w:rPr>
      </w:pPr>
      <w:r>
        <w:rPr>
          <w:sz w:val="21"/>
        </w:rPr>
        <w:t>good</w:t>
      </w:r>
      <w:r>
        <w:rPr>
          <w:rFonts w:hint="eastAsia" w:ascii="宋体" w:eastAsia="宋体"/>
          <w:sz w:val="21"/>
        </w:rPr>
        <w:t>：好</w:t>
      </w:r>
      <w:r>
        <w:rPr>
          <w:sz w:val="21"/>
        </w:rPr>
        <w:t>well</w:t>
      </w:r>
      <w:r>
        <w:rPr>
          <w:rFonts w:hint="eastAsia" w:ascii="宋体" w:eastAsia="宋体"/>
          <w:spacing w:val="-5"/>
          <w:sz w:val="21"/>
        </w:rPr>
        <w:t>：身体好</w:t>
      </w:r>
    </w:p>
    <w:p>
      <w:pPr>
        <w:pStyle w:val="7"/>
        <w:numPr>
          <w:ilvl w:val="0"/>
          <w:numId w:val="1"/>
        </w:numPr>
        <w:tabs>
          <w:tab w:val="left" w:pos="1189"/>
        </w:tabs>
        <w:spacing w:before="0" w:after="0" w:line="269" w:lineRule="exact"/>
        <w:ind w:left="1188" w:right="0" w:hanging="209"/>
        <w:jc w:val="left"/>
        <w:rPr>
          <w:rFonts w:hint="eastAsia" w:ascii="宋体" w:eastAsia="宋体"/>
          <w:sz w:val="21"/>
        </w:rPr>
      </w:pPr>
      <w:r>
        <w:rPr>
          <w:sz w:val="21"/>
        </w:rPr>
        <w:t>morning</w:t>
      </w:r>
      <w:r>
        <w:rPr>
          <w:rFonts w:hint="eastAsia" w:ascii="宋体" w:eastAsia="宋体"/>
          <w:sz w:val="21"/>
        </w:rPr>
        <w:t>：早晨</w:t>
      </w:r>
    </w:p>
    <w:p>
      <w:pPr>
        <w:pStyle w:val="3"/>
        <w:spacing w:before="42"/>
        <w:ind w:left="1191"/>
        <w:rPr>
          <w:rFonts w:hint="eastAsia" w:ascii="宋体" w:eastAsia="宋体"/>
        </w:rPr>
      </w:pPr>
      <w:r>
        <w:t xml:space="preserve">Good morning. </w:t>
      </w:r>
      <w:r>
        <w:rPr>
          <w:rFonts w:hint="eastAsia" w:ascii="宋体" w:eastAsia="宋体"/>
        </w:rPr>
        <w:t>早上好。</w:t>
      </w:r>
    </w:p>
    <w:p>
      <w:pPr>
        <w:pStyle w:val="7"/>
        <w:numPr>
          <w:ilvl w:val="0"/>
          <w:numId w:val="1"/>
        </w:numPr>
        <w:tabs>
          <w:tab w:val="left" w:pos="1189"/>
        </w:tabs>
        <w:spacing w:before="44" w:after="0" w:line="278" w:lineRule="auto"/>
        <w:ind w:left="1191" w:right="6546" w:hanging="212"/>
        <w:jc w:val="left"/>
        <w:rPr>
          <w:rFonts w:hint="eastAsia" w:ascii="宋体" w:eastAsia="宋体"/>
          <w:sz w:val="21"/>
        </w:rPr>
      </w:pPr>
      <w:r>
        <w:rPr>
          <w:sz w:val="21"/>
        </w:rPr>
        <w:t>new</w:t>
      </w:r>
      <w:r>
        <w:rPr>
          <w:rFonts w:hint="eastAsia" w:ascii="宋体" w:eastAsia="宋体"/>
          <w:spacing w:val="-2"/>
          <w:sz w:val="21"/>
        </w:rPr>
        <w:t>：新的</w:t>
      </w:r>
      <w:r>
        <w:rPr>
          <w:spacing w:val="-2"/>
          <w:sz w:val="21"/>
        </w:rPr>
        <w:t>old</w:t>
      </w:r>
      <w:r>
        <w:rPr>
          <w:rFonts w:hint="eastAsia" w:ascii="宋体" w:eastAsia="宋体"/>
          <w:spacing w:val="-6"/>
          <w:sz w:val="21"/>
        </w:rPr>
        <w:t>： 旧的</w:t>
      </w:r>
    </w:p>
    <w:p>
      <w:pPr>
        <w:pStyle w:val="3"/>
        <w:spacing w:before="5"/>
        <w:ind w:left="1191"/>
      </w:pPr>
      <w:r>
        <w:t>a new car/ a new coat/ a new house</w:t>
      </w:r>
    </w:p>
    <w:p>
      <w:pPr>
        <w:pStyle w:val="7"/>
        <w:numPr>
          <w:ilvl w:val="0"/>
          <w:numId w:val="1"/>
        </w:numPr>
        <w:tabs>
          <w:tab w:val="left" w:pos="1189"/>
        </w:tabs>
        <w:spacing w:before="50" w:after="0" w:line="278" w:lineRule="auto"/>
        <w:ind w:left="1402" w:right="6318" w:hanging="423"/>
        <w:jc w:val="left"/>
        <w:rPr>
          <w:rFonts w:hint="eastAsia" w:ascii="宋体" w:eastAsia="宋体"/>
          <w:sz w:val="21"/>
        </w:rPr>
      </w:pPr>
      <w:r>
        <w:rPr>
          <w:sz w:val="21"/>
        </w:rPr>
        <w:t>student</w:t>
      </w:r>
      <w:r>
        <w:rPr>
          <w:spacing w:val="2"/>
          <w:sz w:val="21"/>
        </w:rPr>
        <w:t xml:space="preserve">: </w:t>
      </w:r>
      <w:r>
        <w:rPr>
          <w:rFonts w:hint="eastAsia" w:ascii="宋体" w:eastAsia="宋体"/>
          <w:spacing w:val="-6"/>
          <w:sz w:val="21"/>
        </w:rPr>
        <w:t>学生</w:t>
      </w:r>
      <w:r>
        <w:rPr>
          <w:rFonts w:hint="eastAsia" w:ascii="宋体" w:eastAsia="宋体"/>
          <w:spacing w:val="-2"/>
          <w:sz w:val="21"/>
        </w:rPr>
        <w:t>浊化：</w:t>
      </w:r>
    </w:p>
    <w:p>
      <w:pPr>
        <w:pStyle w:val="3"/>
        <w:spacing w:line="269" w:lineRule="exact"/>
        <w:ind w:left="1402"/>
        <w:rPr>
          <w:rFonts w:hint="eastAsia" w:ascii="宋体" w:eastAsia="宋体"/>
        </w:rPr>
      </w:pPr>
      <w:r>
        <w:t xml:space="preserve">s+ </w:t>
      </w:r>
      <w:r>
        <w:rPr>
          <w:rFonts w:hint="eastAsia" w:ascii="宋体" w:eastAsia="宋体"/>
        </w:rPr>
        <w:t>清辅音，读作浊辅音，比如：</w:t>
      </w:r>
    </w:p>
    <w:p>
      <w:pPr>
        <w:pStyle w:val="3"/>
        <w:tabs>
          <w:tab w:val="left" w:pos="2267"/>
          <w:tab w:val="left" w:pos="2749"/>
        </w:tabs>
        <w:spacing w:before="49"/>
        <w:ind w:left="1402"/>
      </w:pPr>
      <w:r>
        <w:t>sport</w:t>
      </w:r>
      <w:r>
        <w:tab/>
      </w:r>
      <w:r>
        <w:t>/p/</w:t>
      </w:r>
      <w:r>
        <w:tab/>
      </w:r>
      <w:r>
        <w:t>/b/</w:t>
      </w:r>
    </w:p>
    <w:p>
      <w:pPr>
        <w:pStyle w:val="3"/>
        <w:tabs>
          <w:tab w:val="left" w:pos="2351"/>
          <w:tab w:val="left" w:pos="2898"/>
        </w:tabs>
        <w:spacing w:before="55"/>
        <w:ind w:left="1402"/>
      </w:pPr>
      <w:r>
        <w:t>star</w:t>
      </w:r>
      <w:r>
        <w:tab/>
      </w:r>
      <w:r>
        <w:t>/t/</w:t>
      </w:r>
      <w:r>
        <w:tab/>
      </w:r>
      <w:r>
        <w:t>/d/</w:t>
      </w:r>
    </w:p>
    <w:p>
      <w:pPr>
        <w:pStyle w:val="3"/>
        <w:tabs>
          <w:tab w:val="left" w:pos="2351"/>
          <w:tab w:val="left" w:pos="2898"/>
        </w:tabs>
        <w:spacing w:before="55"/>
        <w:ind w:left="1402"/>
      </w:pPr>
    </w:p>
    <w:p>
      <w:pPr>
        <w:pStyle w:val="3"/>
        <w:tabs>
          <w:tab w:val="left" w:pos="2351"/>
          <w:tab w:val="left" w:pos="2898"/>
        </w:tabs>
        <w:spacing w:before="55"/>
      </w:pPr>
      <w:r>
        <w:t xml:space="preserve">                  6.nice</w:t>
      </w:r>
    </w:p>
    <w:p>
      <w:pPr>
        <w:pStyle w:val="3"/>
        <w:tabs>
          <w:tab w:val="left" w:pos="2351"/>
          <w:tab w:val="left" w:pos="2898"/>
        </w:tabs>
        <w:spacing w:before="55"/>
      </w:pPr>
      <w:r>
        <w:t xml:space="preserve">                 </w:t>
      </w:r>
    </w:p>
    <w:p>
      <w:pPr>
        <w:pStyle w:val="3"/>
        <w:tabs>
          <w:tab w:val="left" w:pos="2351"/>
          <w:tab w:val="left" w:pos="2898"/>
        </w:tabs>
        <w:spacing w:before="0"/>
      </w:pPr>
      <w:r>
        <w:t xml:space="preserve">                  以下单词，第二个字母 原因 发自己本身的音</w:t>
      </w:r>
    </w:p>
    <w:p>
      <w:pPr>
        <w:pStyle w:val="3"/>
        <w:tabs>
          <w:tab w:val="left" w:pos="2402"/>
        </w:tabs>
        <w:spacing w:before="0"/>
        <w:ind w:left="0"/>
      </w:pPr>
      <w:r>
        <w:t xml:space="preserve">                  bike kite fine</w:t>
      </w:r>
    </w:p>
    <w:p>
      <w:pPr>
        <w:pStyle w:val="3"/>
        <w:tabs>
          <w:tab w:val="left" w:pos="2402"/>
        </w:tabs>
        <w:spacing w:before="0"/>
        <w:ind w:left="0"/>
      </w:pPr>
      <w:r>
        <w:t xml:space="preserve">                  take name fate</w:t>
      </w:r>
    </w:p>
    <w:p>
      <w:pPr>
        <w:pStyle w:val="3"/>
        <w:tabs>
          <w:tab w:val="left" w:pos="2402"/>
        </w:tabs>
        <w:spacing w:before="0"/>
        <w:ind w:left="0"/>
      </w:pPr>
      <w:r>
        <w:t xml:space="preserve">                  nose hope</w:t>
      </w:r>
    </w:p>
    <w:p>
      <w:pPr>
        <w:pStyle w:val="3"/>
        <w:tabs>
          <w:tab w:val="left" w:pos="2402"/>
        </w:tabs>
        <w:spacing w:before="0"/>
        <w:ind w:left="0"/>
      </w:pPr>
    </w:p>
    <w:p>
      <w:pPr>
        <w:pStyle w:val="7"/>
        <w:numPr>
          <w:ilvl w:val="0"/>
          <w:numId w:val="2"/>
        </w:numPr>
        <w:tabs>
          <w:tab w:val="left" w:pos="1189"/>
        </w:tabs>
        <w:spacing w:before="0" w:after="0" w:line="262" w:lineRule="exact"/>
        <w:ind w:left="1188" w:right="0" w:hanging="209"/>
        <w:jc w:val="left"/>
        <w:rPr>
          <w:rFonts w:hint="eastAsia" w:ascii="宋体" w:eastAsia="宋体"/>
          <w:sz w:val="21"/>
        </w:rPr>
      </w:pPr>
      <w:r>
        <w:rPr>
          <w:sz w:val="21"/>
        </w:rPr>
        <w:t>meet</w:t>
      </w:r>
      <w:r>
        <w:rPr>
          <w:spacing w:val="5"/>
          <w:sz w:val="21"/>
        </w:rPr>
        <w:t xml:space="preserve">: </w:t>
      </w:r>
      <w:r>
        <w:rPr>
          <w:rFonts w:hint="eastAsia" w:ascii="宋体" w:eastAsia="宋体"/>
          <w:spacing w:val="-3"/>
          <w:sz w:val="21"/>
        </w:rPr>
        <w:t>遇见</w:t>
      </w:r>
    </w:p>
    <w:p>
      <w:pPr>
        <w:pStyle w:val="3"/>
        <w:spacing w:before="48"/>
        <w:ind w:left="1191"/>
      </w:pPr>
      <w:r>
        <w:t>meet you\ him\ her\ me</w:t>
      </w:r>
    </w:p>
    <w:p>
      <w:pPr>
        <w:pStyle w:val="7"/>
        <w:numPr>
          <w:ilvl w:val="0"/>
          <w:numId w:val="2"/>
        </w:numPr>
        <w:tabs>
          <w:tab w:val="left" w:pos="1189"/>
        </w:tabs>
        <w:spacing w:before="51" w:after="0" w:line="240" w:lineRule="auto"/>
        <w:ind w:left="1188" w:right="0" w:hanging="209"/>
        <w:jc w:val="left"/>
        <w:rPr>
          <w:rFonts w:hint="eastAsia" w:ascii="宋体" w:eastAsia="宋体"/>
          <w:sz w:val="21"/>
        </w:rPr>
      </w:pPr>
      <w:r>
        <w:rPr>
          <w:sz w:val="21"/>
        </w:rPr>
        <w:t>too</w:t>
      </w:r>
      <w:r>
        <w:rPr>
          <w:spacing w:val="6"/>
          <w:sz w:val="21"/>
        </w:rPr>
        <w:t xml:space="preserve">: </w:t>
      </w:r>
      <w:r>
        <w:rPr>
          <w:rFonts w:hint="eastAsia" w:ascii="宋体" w:eastAsia="宋体"/>
          <w:spacing w:val="-1"/>
          <w:sz w:val="21"/>
        </w:rPr>
        <w:t xml:space="preserve">也 </w:t>
      </w:r>
      <w:r>
        <w:rPr>
          <w:rFonts w:hint="eastAsia" w:ascii="宋体" w:eastAsia="宋体"/>
          <w:spacing w:val="-3"/>
          <w:sz w:val="21"/>
        </w:rPr>
        <w:t>（肯定、疑问句末</w:t>
      </w:r>
      <w:r>
        <w:rPr>
          <w:rFonts w:hint="eastAsia" w:ascii="宋体" w:eastAsia="宋体"/>
          <w:sz w:val="21"/>
        </w:rPr>
        <w:t>）</w:t>
      </w:r>
    </w:p>
    <w:p>
      <w:pPr>
        <w:pStyle w:val="3"/>
        <w:spacing w:before="48"/>
        <w:ind w:left="1508"/>
      </w:pPr>
      <w:r>
        <w:t>I love you, too.</w:t>
      </w:r>
    </w:p>
    <w:p>
      <w:pPr>
        <w:pStyle w:val="3"/>
        <w:spacing w:before="56"/>
        <w:ind w:left="1508"/>
      </w:pPr>
      <w:r>
        <w:t>Do you love me, too?</w:t>
      </w:r>
    </w:p>
    <w:p>
      <w:pPr>
        <w:pStyle w:val="7"/>
        <w:numPr>
          <w:ilvl w:val="0"/>
          <w:numId w:val="2"/>
        </w:numPr>
        <w:tabs>
          <w:tab w:val="left" w:pos="1189"/>
        </w:tabs>
        <w:spacing w:before="51" w:after="0" w:line="240" w:lineRule="auto"/>
        <w:ind w:left="1188" w:right="0" w:hanging="209"/>
        <w:jc w:val="left"/>
        <w:rPr>
          <w:rFonts w:hint="eastAsia" w:ascii="宋体" w:eastAsia="宋体"/>
          <w:sz w:val="21"/>
        </w:rPr>
      </w:pPr>
      <w:r>
        <w:rPr>
          <w:sz w:val="21"/>
        </w:rPr>
        <w:t>France</w:t>
      </w:r>
      <w:r>
        <w:rPr>
          <w:spacing w:val="4"/>
          <w:sz w:val="21"/>
        </w:rPr>
        <w:t xml:space="preserve">: </w:t>
      </w:r>
      <w:r>
        <w:rPr>
          <w:rFonts w:hint="eastAsia" w:ascii="宋体" w:eastAsia="宋体"/>
          <w:sz w:val="21"/>
        </w:rPr>
        <w:t>法国</w:t>
      </w:r>
      <w:r>
        <w:rPr>
          <w:rFonts w:hint="eastAsia" w:ascii="宋体" w:eastAsia="宋体"/>
          <w:sz w:val="21"/>
          <w:lang w:val="en-US" w:eastAsia="zh-CN"/>
        </w:rPr>
        <w:t xml:space="preserve"> </w:t>
      </w:r>
      <w:r>
        <w:rPr>
          <w:rFonts w:hint="eastAsia" w:ascii="宋体" w:eastAsia="宋体"/>
          <w:color w:val="2DA9FF"/>
          <w:sz w:val="21"/>
          <w:lang w:val="en-US" w:eastAsia="zh-CN"/>
        </w:rPr>
        <w:t>fu ruan si</w:t>
      </w:r>
    </w:p>
    <w:p>
      <w:pPr>
        <w:pStyle w:val="3"/>
        <w:spacing w:before="43"/>
        <w:ind w:left="1191"/>
        <w:rPr>
          <w:rFonts w:hint="eastAsia" w:ascii="宋体" w:eastAsia="宋体"/>
          <w:lang w:val="en-US" w:eastAsia="zh-CN"/>
        </w:rPr>
      </w:pPr>
      <w:r>
        <w:t xml:space="preserve">French: </w:t>
      </w:r>
      <w:r>
        <w:rPr>
          <w:rFonts w:hint="eastAsia" w:ascii="宋体" w:eastAsia="宋体"/>
        </w:rPr>
        <w:t>法国人、法语、法国的</w:t>
      </w:r>
      <w:r>
        <w:rPr>
          <w:rFonts w:hint="eastAsia" w:ascii="宋体" w:eastAsia="宋体"/>
          <w:lang w:val="en-US" w:eastAsia="zh-CN"/>
        </w:rPr>
        <w:t xml:space="preserve"> </w:t>
      </w:r>
      <w:r>
        <w:rPr>
          <w:rFonts w:hint="eastAsia" w:ascii="宋体" w:eastAsia="宋体"/>
          <w:color w:val="2DA9FF"/>
          <w:lang w:val="en-US" w:eastAsia="zh-CN"/>
        </w:rPr>
        <w:t>fu ruan chi</w:t>
      </w:r>
    </w:p>
    <w:p>
      <w:pPr>
        <w:spacing w:after="0"/>
        <w:rPr>
          <w:rFonts w:hint="eastAsia" w:ascii="宋体" w:eastAsia="宋体"/>
          <w:lang w:val="en-US" w:eastAsia="zh-CN"/>
        </w:rPr>
        <w:sectPr>
          <w:headerReference r:id="rId3" w:type="default"/>
          <w:pgSz w:w="11910" w:h="16840"/>
          <w:pgMar w:top="1580" w:right="1620" w:bottom="280" w:left="1540" w:header="885" w:footer="0" w:gutter="0"/>
        </w:sectPr>
      </w:pPr>
      <w:r>
        <w:rPr>
          <w:rFonts w:hint="eastAsia" w:ascii="宋体" w:eastAsia="宋体"/>
          <w:lang w:val="en-US" w:eastAsia="zh-CN"/>
        </w:rPr>
        <w:t xml:space="preserve"> </w:t>
      </w:r>
    </w:p>
    <w:p>
      <w:pPr>
        <w:pStyle w:val="3"/>
        <w:spacing w:before="9"/>
        <w:rPr>
          <w:rFonts w:ascii="宋体"/>
          <w:sz w:val="24"/>
        </w:rPr>
      </w:pPr>
    </w:p>
    <w:p>
      <w:pPr>
        <w:pStyle w:val="3"/>
        <w:ind w:left="1253"/>
        <w:rPr>
          <w:rFonts w:ascii="宋体"/>
          <w:sz w:val="20"/>
        </w:rPr>
      </w:pPr>
      <w:r>
        <w:rPr>
          <w:rFonts w:ascii="宋体"/>
          <w:sz w:val="20"/>
        </w:rPr>
        <w:drawing>
          <wp:inline distT="0" distB="0" distL="0" distR="0">
            <wp:extent cx="1407795" cy="2025015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8175" cy="202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1"/>
        <w:rPr>
          <w:rFonts w:ascii="宋体"/>
          <w:sz w:val="7"/>
        </w:rPr>
      </w:pPr>
    </w:p>
    <w:p>
      <w:pPr>
        <w:pStyle w:val="3"/>
        <w:spacing w:before="72"/>
        <w:ind w:left="980"/>
        <w:rPr>
          <w:rFonts w:hint="eastAsia" w:ascii="宋体" w:eastAsia="宋体"/>
        </w:rPr>
      </w:pPr>
      <w:r>
        <w:t xml:space="preserve">I am in France. </w:t>
      </w:r>
      <w:r>
        <w:rPr>
          <w:rFonts w:hint="eastAsia" w:ascii="宋体" w:eastAsia="宋体"/>
        </w:rPr>
        <w:t>我在法国。</w:t>
      </w:r>
    </w:p>
    <w:p>
      <w:pPr>
        <w:pStyle w:val="3"/>
        <w:spacing w:before="43"/>
        <w:ind w:left="980"/>
        <w:rPr>
          <w:rFonts w:hint="eastAsia" w:ascii="宋体" w:eastAsia="宋体"/>
        </w:rPr>
      </w:pPr>
      <w:r>
        <w:t>I can</w:t>
      </w:r>
      <w:r>
        <w:rPr>
          <w:spacing w:val="-1"/>
        </w:rPr>
        <w:t xml:space="preserve"> </w:t>
      </w:r>
      <w:r>
        <w:t>speak French</w:t>
      </w:r>
      <w:r>
        <w:rPr>
          <w:spacing w:val="2"/>
        </w:rPr>
        <w:t xml:space="preserve">.  </w:t>
      </w:r>
      <w:r>
        <w:rPr>
          <w:rFonts w:hint="eastAsia" w:ascii="宋体" w:eastAsia="宋体"/>
          <w:spacing w:val="-3"/>
        </w:rPr>
        <w:t>我会说法语。</w:t>
      </w:r>
    </w:p>
    <w:p>
      <w:pPr>
        <w:pStyle w:val="7"/>
        <w:numPr>
          <w:ilvl w:val="0"/>
          <w:numId w:val="2"/>
        </w:numPr>
        <w:tabs>
          <w:tab w:val="left" w:pos="1295"/>
        </w:tabs>
        <w:spacing w:before="42" w:after="0" w:line="240" w:lineRule="auto"/>
        <w:ind w:left="1294" w:right="0" w:hanging="315"/>
        <w:jc w:val="left"/>
        <w:rPr>
          <w:rFonts w:hint="eastAsia" w:ascii="宋体" w:eastAsia="宋体"/>
          <w:sz w:val="21"/>
        </w:rPr>
      </w:pPr>
      <w:r>
        <w:rPr>
          <w:sz w:val="21"/>
        </w:rPr>
        <w:t>Germany</w:t>
      </w:r>
      <w:r>
        <w:rPr>
          <w:spacing w:val="1"/>
          <w:sz w:val="21"/>
        </w:rPr>
        <w:t xml:space="preserve">:  </w:t>
      </w:r>
      <w:r>
        <w:rPr>
          <w:rFonts w:hint="eastAsia" w:ascii="宋体" w:eastAsia="宋体"/>
          <w:sz w:val="21"/>
        </w:rPr>
        <w:t>德国</w:t>
      </w:r>
      <w:r>
        <w:rPr>
          <w:rFonts w:hint="eastAsia" w:ascii="宋体" w:eastAsia="宋体"/>
          <w:sz w:val="21"/>
          <w:lang w:val="en-US" w:eastAsia="zh-CN"/>
        </w:rPr>
        <w:t xml:space="preserve"> </w:t>
      </w:r>
      <w:r>
        <w:rPr>
          <w:rFonts w:hint="eastAsia" w:ascii="宋体" w:eastAsia="宋体"/>
          <w:color w:val="2DA9FF"/>
          <w:sz w:val="21"/>
          <w:lang w:val="en-US" w:eastAsia="zh-CN"/>
        </w:rPr>
        <w:t>zhe me nei</w:t>
      </w:r>
    </w:p>
    <w:p>
      <w:pPr>
        <w:pStyle w:val="3"/>
        <w:spacing w:before="43" w:after="19"/>
        <w:ind w:left="1294"/>
        <w:rPr>
          <w:rFonts w:hint="eastAsia" w:ascii="宋体" w:eastAsia="宋体"/>
          <w:color w:val="2DA9FF"/>
          <w:lang w:val="en-US" w:eastAsia="zh-CN"/>
        </w:rPr>
      </w:pPr>
      <w:r>
        <w:t xml:space="preserve">German : </w:t>
      </w:r>
      <w:r>
        <w:rPr>
          <w:rFonts w:hint="eastAsia" w:ascii="宋体" w:eastAsia="宋体"/>
        </w:rPr>
        <w:t>德国人、德语、德国的</w:t>
      </w:r>
      <w:r>
        <w:rPr>
          <w:rFonts w:hint="eastAsia" w:ascii="宋体" w:eastAsia="宋体"/>
          <w:lang w:val="en-US" w:eastAsia="zh-CN"/>
        </w:rPr>
        <w:t xml:space="preserve"> </w:t>
      </w:r>
      <w:r>
        <w:rPr>
          <w:rFonts w:hint="eastAsia" w:ascii="宋体" w:eastAsia="宋体"/>
          <w:color w:val="2DA9FF"/>
          <w:lang w:val="en-US" w:eastAsia="zh-CN"/>
        </w:rPr>
        <w:t>zhe er men</w:t>
      </w:r>
    </w:p>
    <w:p>
      <w:pPr>
        <w:spacing w:line="240" w:lineRule="auto"/>
        <w:ind w:left="106" w:right="0" w:firstLine="0"/>
        <w:rPr>
          <w:rFonts w:ascii="宋体"/>
          <w:sz w:val="20"/>
        </w:rPr>
      </w:pPr>
      <w:r>
        <w:rPr>
          <w:rFonts w:ascii="宋体"/>
          <w:sz w:val="20"/>
        </w:rPr>
        <w:pict>
          <v:group id="_x0000_s1033" o:spid="_x0000_s1033" o:spt="203" style="height:171.6pt;width:382.35pt;" coordsize="7647,3432">
            <o:lock v:ext="edit"/>
            <v:shape id="_x0000_s1034" o:spid="_x0000_s1034" o:spt="75" type="#_x0000_t75" style="position:absolute;left:0;top:1435;height:1212;width:7647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35" o:spid="_x0000_s1035" o:spt="75" type="#_x0000_t75" style="position:absolute;left:765;top:0;height:3432;width:4025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36" o:spid="_x0000_s1036" o:spt="75" type="#_x0000_t75" style="position:absolute;left:1072;top:268;height:2579;width:3100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w10:wrap type="none"/>
            <w10:anchorlock/>
          </v:group>
        </w:pict>
      </w:r>
      <w:r>
        <w:rPr>
          <w:rFonts w:ascii="Times New Roman"/>
          <w:spacing w:val="15"/>
          <w:sz w:val="20"/>
        </w:rPr>
        <w:t xml:space="preserve"> </w:t>
      </w:r>
      <w:r>
        <w:rPr>
          <w:rFonts w:ascii="宋体"/>
          <w:spacing w:val="15"/>
          <w:position w:val="84"/>
          <w:sz w:val="20"/>
        </w:rPr>
        <w:pict>
          <v:group id="_x0000_s1037" o:spid="_x0000_s1037" o:spt="203" style="height:52.7pt;width:40.25pt;" coordsize="805,1054">
            <o:lock v:ext="edit"/>
            <v:shape id="_x0000_s1038" o:spid="_x0000_s1038" style="position:absolute;left:0;top:0;height:1054;width:805;" fillcolor="#808080" filled="t" stroked="f" coordsize="805,1054" path="m383,936l388,968,392,997,395,1024,398,1049,444,1051,489,1053,532,1054,573,1054,647,1043,706,1010,748,956,752,947,563,947,529,946,488,944,439,941,383,936xm804,0l21,0,21,100,721,100,720,190,719,277,717,363,716,446,714,533,712,606,710,684,708,756,704,805,697,846,687,879,673,905,654,924,629,937,599,945,563,947,752,947,775,880,787,782,788,736,790,673,792,624,794,555,795,482,797,394,799,311,801,190,803,100,804,0xm649,496l587,525,522,555,455,584,313,645,0,772,7,798,22,850,29,876,649,602,648,586,647,563,648,533,649,496xm156,199l146,219,136,239,125,259,115,278,173,313,234,352,299,394,366,439,437,489,448,466,459,443,469,419,480,396,427,361,367,324,302,285,156,199xe">
              <v:path arrowok="t"/>
              <v:fill on="t" opacity="32896f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>
      <w:pPr>
        <w:pStyle w:val="3"/>
        <w:ind w:left="980"/>
        <w:rPr>
          <w:rFonts w:hint="eastAsia" w:ascii="宋体" w:eastAsia="宋体"/>
        </w:rPr>
      </w:pPr>
      <w:r>
        <w:t xml:space="preserve">The car is in Germany. </w:t>
      </w:r>
      <w:r>
        <w:rPr>
          <w:rFonts w:hint="eastAsia" w:ascii="宋体" w:eastAsia="宋体"/>
        </w:rPr>
        <w:t>这辆车在德国。</w:t>
      </w:r>
    </w:p>
    <w:p>
      <w:pPr>
        <w:pStyle w:val="3"/>
        <w:spacing w:before="43"/>
        <w:ind w:left="980"/>
        <w:rPr>
          <w:rFonts w:hint="eastAsia" w:ascii="宋体" w:eastAsia="宋体"/>
        </w:rPr>
      </w:pPr>
      <w:r>
        <w:t xml:space="preserve">This is a German car. </w:t>
      </w:r>
      <w:r>
        <w:rPr>
          <w:rFonts w:hint="eastAsia" w:ascii="宋体" w:eastAsia="宋体"/>
        </w:rPr>
        <w:t>这是一辆德国车。</w:t>
      </w:r>
    </w:p>
    <w:p>
      <w:pPr>
        <w:pStyle w:val="7"/>
        <w:numPr>
          <w:ilvl w:val="0"/>
          <w:numId w:val="2"/>
        </w:numPr>
        <w:tabs>
          <w:tab w:val="left" w:pos="1295"/>
        </w:tabs>
        <w:spacing w:before="43" w:after="0" w:line="240" w:lineRule="auto"/>
        <w:ind w:left="1294" w:right="0" w:hanging="315"/>
        <w:jc w:val="left"/>
        <w:rPr>
          <w:rFonts w:hint="eastAsia" w:ascii="宋体" w:eastAsia="宋体"/>
          <w:sz w:val="21"/>
        </w:rPr>
      </w:pPr>
      <w:r>
        <w:rPr>
          <w:sz w:val="21"/>
        </w:rPr>
        <w:t>Japan</w:t>
      </w:r>
      <w:r>
        <w:rPr>
          <w:spacing w:val="5"/>
          <w:sz w:val="21"/>
        </w:rPr>
        <w:t xml:space="preserve">: </w:t>
      </w:r>
      <w:r>
        <w:rPr>
          <w:rFonts w:hint="eastAsia" w:ascii="宋体" w:eastAsia="宋体"/>
          <w:spacing w:val="-3"/>
          <w:sz w:val="21"/>
        </w:rPr>
        <w:t>日本</w:t>
      </w:r>
    </w:p>
    <w:p>
      <w:pPr>
        <w:pStyle w:val="3"/>
        <w:spacing w:before="43"/>
        <w:ind w:left="1297"/>
        <w:rPr>
          <w:rFonts w:hint="eastAsia" w:ascii="宋体" w:eastAsia="宋体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1581785</wp:posOffset>
            </wp:positionH>
            <wp:positionV relativeFrom="paragraph">
              <wp:posOffset>259715</wp:posOffset>
            </wp:positionV>
            <wp:extent cx="1800225" cy="2240280"/>
            <wp:effectExtent l="0" t="0" r="0" b="0"/>
            <wp:wrapTopAndBottom/>
            <wp:docPr id="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0251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Japanese: </w:t>
      </w:r>
      <w:r>
        <w:rPr>
          <w:rFonts w:hint="eastAsia" w:ascii="宋体" w:eastAsia="宋体"/>
        </w:rPr>
        <w:t>日本人、日语、日本的</w:t>
      </w:r>
    </w:p>
    <w:p>
      <w:pPr>
        <w:pStyle w:val="3"/>
        <w:spacing w:before="132"/>
        <w:ind w:left="1402"/>
        <w:rPr>
          <w:rFonts w:hint="eastAsia" w:ascii="宋体" w:eastAsia="宋体"/>
        </w:rPr>
      </w:pPr>
      <w:r>
        <w:t xml:space="preserve">I am in Japan. </w:t>
      </w:r>
      <w:r>
        <w:rPr>
          <w:rFonts w:hint="eastAsia" w:ascii="宋体" w:eastAsia="宋体"/>
        </w:rPr>
        <w:t>我在日本。</w:t>
      </w:r>
    </w:p>
    <w:p>
      <w:pPr>
        <w:spacing w:after="0"/>
        <w:rPr>
          <w:rFonts w:hint="eastAsia" w:ascii="宋体" w:eastAsia="宋体"/>
        </w:rPr>
        <w:sectPr>
          <w:pgSz w:w="11910" w:h="16840"/>
          <w:pgMar w:top="1580" w:right="1620" w:bottom="280" w:left="1540" w:header="885" w:footer="0" w:gutter="0"/>
        </w:sectPr>
      </w:pPr>
    </w:p>
    <w:p>
      <w:pPr>
        <w:pStyle w:val="3"/>
        <w:spacing w:before="11"/>
        <w:rPr>
          <w:rFonts w:ascii="宋体"/>
          <w:sz w:val="12"/>
        </w:rPr>
      </w:pPr>
    </w:p>
    <w:p>
      <w:pPr>
        <w:pStyle w:val="3"/>
        <w:spacing w:before="72"/>
        <w:ind w:left="1402"/>
        <w:rPr>
          <w:rFonts w:hint="eastAsia" w:ascii="宋体" w:eastAsia="宋体"/>
        </w:rPr>
      </w:pPr>
      <w:r>
        <w:t xml:space="preserve">This is a Japanese dress. </w:t>
      </w:r>
      <w:r>
        <w:rPr>
          <w:rFonts w:hint="eastAsia" w:ascii="宋体" w:eastAsia="宋体"/>
        </w:rPr>
        <w:t>这是日本的服饰。</w:t>
      </w:r>
    </w:p>
    <w:p>
      <w:pPr>
        <w:pStyle w:val="7"/>
        <w:numPr>
          <w:ilvl w:val="0"/>
          <w:numId w:val="2"/>
        </w:numPr>
        <w:tabs>
          <w:tab w:val="left" w:pos="1295"/>
        </w:tabs>
        <w:spacing w:before="43" w:after="0" w:line="240" w:lineRule="auto"/>
        <w:ind w:left="1294" w:right="0" w:hanging="315"/>
        <w:jc w:val="left"/>
        <w:rPr>
          <w:rFonts w:hint="eastAsia" w:ascii="宋体" w:eastAsia="宋体"/>
          <w:color w:val="2DA9FF"/>
          <w:sz w:val="21"/>
        </w:rPr>
      </w:pPr>
      <w:r>
        <w:rPr>
          <w:sz w:val="21"/>
        </w:rPr>
        <w:t>Korea:</w:t>
      </w:r>
      <w:r>
        <w:rPr>
          <w:spacing w:val="9"/>
          <w:sz w:val="21"/>
        </w:rPr>
        <w:t xml:space="preserve"> </w:t>
      </w:r>
      <w:r>
        <w:rPr>
          <w:rFonts w:hint="eastAsia" w:ascii="宋体" w:eastAsia="宋体"/>
          <w:sz w:val="21"/>
        </w:rPr>
        <w:t>韩国</w:t>
      </w:r>
      <w:r>
        <w:rPr>
          <w:rFonts w:hint="eastAsia" w:ascii="宋体" w:eastAsia="宋体"/>
          <w:sz w:val="21"/>
          <w:lang w:val="en-US" w:eastAsia="zh-CN"/>
        </w:rPr>
        <w:t xml:space="preserve"> </w:t>
      </w:r>
      <w:r>
        <w:rPr>
          <w:rFonts w:hint="eastAsia" w:ascii="宋体" w:eastAsia="宋体"/>
          <w:color w:val="2DA9FF"/>
          <w:sz w:val="21"/>
          <w:lang w:val="en-US" w:eastAsia="zh-CN"/>
        </w:rPr>
        <w:t>ke rui ya</w:t>
      </w:r>
    </w:p>
    <w:p>
      <w:pPr>
        <w:pStyle w:val="3"/>
        <w:spacing w:before="43"/>
        <w:ind w:left="1297"/>
        <w:rPr>
          <w:rFonts w:hint="eastAsia" w:ascii="宋体" w:eastAsia="宋体"/>
          <w:color w:val="2DA9FF"/>
          <w:lang w:val="en-US" w:eastAsia="zh-CN"/>
        </w:rPr>
      </w:pPr>
      <w:r>
        <w:t xml:space="preserve">Korean: </w:t>
      </w:r>
      <w:r>
        <w:rPr>
          <w:rFonts w:hint="eastAsia" w:ascii="宋体" w:eastAsia="宋体"/>
        </w:rPr>
        <w:t>韩国人、韩语、韩国的</w:t>
      </w:r>
      <w:r>
        <w:rPr>
          <w:rFonts w:hint="eastAsia" w:ascii="宋体" w:eastAsia="宋体"/>
          <w:lang w:val="en-US" w:eastAsia="zh-CN"/>
        </w:rPr>
        <w:t xml:space="preserve"> </w:t>
      </w:r>
      <w:r>
        <w:rPr>
          <w:rFonts w:hint="eastAsia" w:ascii="宋体" w:eastAsia="宋体"/>
          <w:color w:val="2DA9FF"/>
          <w:lang w:val="en-US" w:eastAsia="zh-CN"/>
        </w:rPr>
        <w:t>ke rui en</w:t>
      </w:r>
    </w:p>
    <w:p>
      <w:pPr>
        <w:pStyle w:val="7"/>
        <w:numPr>
          <w:ilvl w:val="0"/>
          <w:numId w:val="2"/>
        </w:numPr>
        <w:tabs>
          <w:tab w:val="left" w:pos="1295"/>
        </w:tabs>
        <w:spacing w:before="43" w:after="0" w:line="240" w:lineRule="auto"/>
        <w:ind w:left="1294" w:right="0" w:hanging="315"/>
        <w:jc w:val="left"/>
        <w:rPr>
          <w:rFonts w:hint="eastAsia" w:ascii="宋体" w:eastAsia="宋体"/>
          <w:sz w:val="21"/>
        </w:rPr>
      </w:pPr>
      <w:r>
        <w:rPr>
          <w:sz w:val="21"/>
        </w:rPr>
        <w:t>China</w:t>
      </w:r>
      <w:r>
        <w:rPr>
          <w:spacing w:val="5"/>
          <w:sz w:val="21"/>
        </w:rPr>
        <w:t xml:space="preserve">: </w:t>
      </w:r>
      <w:r>
        <w:rPr>
          <w:rFonts w:hint="eastAsia" w:ascii="宋体" w:eastAsia="宋体"/>
          <w:spacing w:val="-3"/>
          <w:sz w:val="21"/>
        </w:rPr>
        <w:t>中国</w:t>
      </w:r>
    </w:p>
    <w:p>
      <w:pPr>
        <w:pStyle w:val="3"/>
        <w:spacing w:before="42"/>
        <w:ind w:left="1297"/>
        <w:rPr>
          <w:rFonts w:hint="eastAsia" w:ascii="宋体" w:eastAsia="宋体"/>
        </w:rPr>
      </w:pPr>
      <w:r>
        <w:t xml:space="preserve">Chinese: </w:t>
      </w:r>
      <w:r>
        <w:rPr>
          <w:rFonts w:hint="eastAsia" w:ascii="宋体" w:eastAsia="宋体"/>
        </w:rPr>
        <w:t>中国人、中国、中国的</w:t>
      </w:r>
    </w:p>
    <w:p>
      <w:pPr>
        <w:pStyle w:val="2"/>
        <w:spacing w:before="43"/>
        <w:rPr>
          <w:rFonts w:hint="eastAsia" w:ascii="宋体" w:eastAsia="宋体"/>
        </w:rPr>
      </w:pPr>
      <w:r>
        <w:t xml:space="preserve">Lesson 5  </w:t>
      </w:r>
      <w:r>
        <w:rPr>
          <w:rFonts w:hint="eastAsia" w:ascii="宋体" w:eastAsia="宋体"/>
        </w:rPr>
        <w:t>课文讲解</w:t>
      </w:r>
    </w:p>
    <w:p>
      <w:pPr>
        <w:pStyle w:val="7"/>
        <w:numPr>
          <w:numId w:val="0"/>
        </w:numPr>
        <w:tabs>
          <w:tab w:val="left" w:pos="981"/>
        </w:tabs>
        <w:spacing w:before="43" w:after="0" w:line="240" w:lineRule="auto"/>
        <w:ind w:left="619" w:leftChars="0" w:right="0" w:rightChars="0" w:firstLine="918" w:firstLineChars="45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早上见面打招呼：</w:t>
      </w:r>
    </w:p>
    <w:p>
      <w:pPr>
        <w:pStyle w:val="3"/>
        <w:spacing w:before="0" w:line="240" w:lineRule="auto"/>
        <w:ind w:right="0" w:firstLine="1575" w:firstLineChars="750"/>
        <w:jc w:val="both"/>
      </w:pPr>
      <w:r>
        <w:t>Good morning. Morning!</w:t>
      </w:r>
    </w:p>
    <w:p>
      <w:pPr>
        <w:pStyle w:val="3"/>
        <w:spacing w:line="278" w:lineRule="auto"/>
        <w:ind w:left="1611" w:right="4141" w:hanging="106"/>
        <w:jc w:val="both"/>
        <w:rPr>
          <w:rFonts w:hint="eastAsia" w:ascii="宋体" w:eastAsia="宋体"/>
        </w:rPr>
      </w:pPr>
      <w:r>
        <w:rPr>
          <w:rFonts w:hint="eastAsia" w:ascii="宋体" w:eastAsia="宋体"/>
        </w:rPr>
        <w:t>下午见面打招呼：</w:t>
      </w:r>
    </w:p>
    <w:p>
      <w:pPr>
        <w:pStyle w:val="3"/>
        <w:spacing w:line="278" w:lineRule="auto"/>
        <w:ind w:left="1611" w:right="4141" w:hanging="106"/>
        <w:jc w:val="both"/>
      </w:pPr>
      <w:r>
        <w:t xml:space="preserve">Good afternoon. </w:t>
      </w:r>
    </w:p>
    <w:p>
      <w:pPr>
        <w:pStyle w:val="3"/>
        <w:spacing w:line="278" w:lineRule="auto"/>
        <w:ind w:left="1611" w:right="4141" w:hanging="106"/>
        <w:jc w:val="both"/>
      </w:pPr>
      <w:r>
        <w:rPr>
          <w:rFonts w:hint="eastAsia" w:ascii="宋体" w:eastAsia="宋体"/>
        </w:rPr>
        <w:t>晚上见面打招呼</w:t>
      </w:r>
      <w:r>
        <w:t>:</w:t>
      </w:r>
    </w:p>
    <w:p>
      <w:pPr>
        <w:pStyle w:val="3"/>
        <w:spacing w:line="278" w:lineRule="auto"/>
        <w:ind w:left="1611" w:right="4141" w:hanging="106"/>
        <w:jc w:val="both"/>
      </w:pPr>
      <w:r>
        <w:t xml:space="preserve"> Good evening. </w:t>
      </w:r>
    </w:p>
    <w:p>
      <w:pPr>
        <w:pStyle w:val="3"/>
        <w:spacing w:line="278" w:lineRule="auto"/>
        <w:ind w:left="1611" w:right="4141" w:hanging="106"/>
        <w:jc w:val="both"/>
      </w:pPr>
      <w:r>
        <w:rPr>
          <w:rFonts w:hint="eastAsia" w:ascii="宋体" w:eastAsia="宋体"/>
        </w:rPr>
        <w:t>晚上道别时</w:t>
      </w:r>
      <w:r>
        <w:t>: Good night.</w:t>
      </w:r>
    </w:p>
    <w:p>
      <w:pPr>
        <w:pStyle w:val="7"/>
        <w:numPr>
          <w:ilvl w:val="0"/>
          <w:numId w:val="3"/>
        </w:numPr>
        <w:tabs>
          <w:tab w:val="left" w:pos="947"/>
        </w:tabs>
        <w:spacing w:before="0" w:after="0" w:line="240" w:lineRule="auto"/>
        <w:ind w:left="946" w:right="0" w:hanging="267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介绍认识</w:t>
      </w:r>
    </w:p>
    <w:p>
      <w:pPr>
        <w:pStyle w:val="3"/>
        <w:tabs>
          <w:tab w:val="left" w:pos="2443"/>
        </w:tabs>
        <w:spacing w:before="0" w:line="240" w:lineRule="auto"/>
        <w:ind w:left="0" w:right="0" w:firstLine="210" w:firstLineChars="100"/>
      </w:pPr>
      <w:r>
        <w:t>This</w:t>
      </w:r>
      <w:r>
        <w:rPr>
          <w:spacing w:val="-2"/>
        </w:rPr>
        <w:t xml:space="preserve"> </w:t>
      </w:r>
      <w:r>
        <w:t>is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17"/>
        </w:rPr>
        <w:t xml:space="preserve">. </w:t>
      </w:r>
      <w:r>
        <w:t>Nice to meet</w:t>
      </w:r>
      <w:r>
        <w:rPr>
          <w:spacing w:val="-10"/>
        </w:rPr>
        <w:t xml:space="preserve"> </w:t>
      </w:r>
      <w:r>
        <w:t>you.</w:t>
      </w:r>
    </w:p>
    <w:p>
      <w:pPr>
        <w:pStyle w:val="7"/>
        <w:numPr>
          <w:ilvl w:val="0"/>
          <w:numId w:val="3"/>
        </w:numPr>
        <w:tabs>
          <w:tab w:val="left" w:pos="947"/>
        </w:tabs>
        <w:spacing w:before="0" w:after="0" w:line="262" w:lineRule="exact"/>
        <w:ind w:left="946" w:right="0" w:hanging="267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详细介绍</w:t>
      </w:r>
    </w:p>
    <w:p>
      <w:pPr>
        <w:pStyle w:val="3"/>
        <w:tabs>
          <w:tab w:val="left" w:pos="2832"/>
        </w:tabs>
        <w:spacing w:before="48" w:line="292" w:lineRule="auto"/>
        <w:ind w:left="1402" w:right="5829"/>
      </w:pPr>
      <w:r>
        <w:t>She</w:t>
      </w:r>
      <w:r>
        <w:rPr>
          <w:spacing w:val="-1"/>
        </w:rPr>
        <w:t xml:space="preserve"> </w:t>
      </w:r>
      <w:r>
        <w:t>is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 He</w:t>
      </w:r>
      <w:r>
        <w:rPr>
          <w:spacing w:val="-1"/>
        </w:rPr>
        <w:t xml:space="preserve"> </w:t>
      </w:r>
      <w:r>
        <w:t>is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17"/>
        </w:rPr>
        <w:t>.</w:t>
      </w:r>
    </w:p>
    <w:p>
      <w:pPr>
        <w:pStyle w:val="3"/>
        <w:spacing w:line="262" w:lineRule="exact"/>
        <w:ind w:left="1402"/>
        <w:rPr>
          <w:rFonts w:hint="eastAsia" w:ascii="宋体" w:eastAsia="宋体"/>
        </w:rPr>
      </w:pPr>
      <w:r>
        <w:pict>
          <v:group id="_x0000_s1039" o:spid="_x0000_s1039" o:spt="203" style="position:absolute;left:0pt;margin-left:82.3pt;margin-top:16.65pt;height:74.15pt;width:382.35pt;mso-position-horizontal-relative:page;mso-wrap-distance-bottom:0pt;mso-wrap-distance-top:0pt;z-index:-251646976;mso-width-relative:page;mso-height-relative:page;" coordorigin="1646,334" coordsize="7647,1483">
            <o:lock v:ext="edit"/>
            <v:shape id="_x0000_s1040" o:spid="_x0000_s1040" o:spt="75" type="#_x0000_t75" style="position:absolute;left:1646;top:469;height:1212;width:7647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41" o:spid="_x0000_s1041" o:spt="202" type="#_x0000_t202" style="position:absolute;left:1646;top:333;height:1483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1" w:lineRule="exact"/>
                      <w:ind w:left="3642" w:right="0" w:firstLine="0"/>
                      <w:jc w:val="left"/>
                      <w:rPr>
                        <w:rFonts w:hint="eastAsia" w:ascii="宋体" w:eastAsia="宋体"/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 xml:space="preserve">Lesson 5 </w:t>
                    </w:r>
                    <w:r>
                      <w:rPr>
                        <w:rFonts w:hint="eastAsia" w:ascii="宋体" w:eastAsia="宋体"/>
                        <w:b/>
                        <w:sz w:val="21"/>
                      </w:rPr>
                      <w:t>语法讲解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val="left" w:pos="1141"/>
                      </w:tabs>
                      <w:spacing w:before="43"/>
                      <w:ind w:left="1140" w:right="0" w:hanging="267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冠词</w:t>
                    </w:r>
                  </w:p>
                  <w:p>
                    <w:pPr>
                      <w:numPr>
                        <w:ilvl w:val="1"/>
                        <w:numId w:val="4"/>
                      </w:numPr>
                      <w:tabs>
                        <w:tab w:val="left" w:pos="1578"/>
                      </w:tabs>
                      <w:spacing w:before="43"/>
                      <w:ind w:left="1577" w:right="0" w:hanging="284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概念：戴在名词头上的帽子</w:t>
                    </w:r>
                    <w:r>
                      <w:rPr>
                        <w:spacing w:val="5"/>
                        <w:sz w:val="21"/>
                      </w:rPr>
                      <w:t xml:space="preserve">, </w:t>
                    </w: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没有特殊情况不能摘帽子。</w:t>
                    </w:r>
                  </w:p>
                  <w:p>
                    <w:pPr>
                      <w:tabs>
                        <w:tab w:val="left" w:pos="2815"/>
                      </w:tabs>
                      <w:spacing w:before="48"/>
                      <w:ind w:left="1717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a</w:t>
                    </w:r>
                    <w:r>
                      <w:rPr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nice</w:t>
                    </w:r>
                    <w:r>
                      <w:rPr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car/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a big house/ a good</w:t>
                    </w:r>
                    <w:r>
                      <w:rPr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name/</w:t>
                    </w:r>
                  </w:p>
                  <w:p>
                    <w:pPr>
                      <w:numPr>
                        <w:ilvl w:val="1"/>
                        <w:numId w:val="4"/>
                      </w:numPr>
                      <w:tabs>
                        <w:tab w:val="left" w:pos="1568"/>
                      </w:tabs>
                      <w:spacing w:before="51" w:line="263" w:lineRule="exact"/>
                      <w:ind w:left="1567" w:right="0" w:hanging="272"/>
                      <w:jc w:val="left"/>
                      <w:rPr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pacing w:val="-2"/>
                        <w:sz w:val="21"/>
                      </w:rPr>
                      <w:t>包括：</w:t>
                    </w:r>
                    <w:r>
                      <w:rPr>
                        <w:sz w:val="21"/>
                      </w:rPr>
                      <w:t>a</w:t>
                    </w:r>
                    <w:r>
                      <w:rPr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\an</w:t>
                    </w:r>
                    <w:r>
                      <w:rPr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\the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42" o:spid="_x0000_s1042" style="position:absolute;left:0pt;margin-left:468.35pt;margin-top:28.8pt;height:52.7pt;width:40.25pt;mso-position-horizontal-relative:page;mso-wrap-distance-bottom:0pt;mso-wrap-distance-top:0pt;z-index:-251645952;mso-width-relative:page;mso-height-relative:page;" fillcolor="#808080" filled="t" stroked="f" coordorigin="9367,576" coordsize="805,1054" path="m9750,1512l9755,1544,9759,1574,9763,1601,9765,1625,9811,1628,9856,1629,9899,1630,9940,1630,10014,1619,10073,1587,10116,1532,10119,1523,9930,1523,9896,1523,9855,1521,9806,1517,9750,1512xm10172,576l9388,576,9388,676,10088,676,10087,766,10086,854,10085,939,10083,1022,10081,1109,10079,1182,10077,1260,10075,1332,10072,1381,10065,1422,10054,1455,10040,1481,10021,1500,9996,1513,9966,1521,9930,1523,10119,1523,10143,1456,10154,1358,10155,1313,10158,1249,10159,1200,10161,1131,10163,1059,10164,970,10166,888,10168,766,10170,676,10172,576xm10016,1072l9954,1101,9889,1131,9822,1160,9680,1221,9367,1348,9374,1374,9389,1427,9396,1453,10016,1178,10015,1162,10015,1139,10015,1109,10016,1072xm9523,776l9513,795,9503,815,9493,835,9483,855,9540,890,9602,928,9666,970,9734,1015,9804,1065,9815,1042,9826,1019,9837,996,9847,973,9794,937,9734,900,9669,861,9523,776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rPr>
          <w:rFonts w:hint="eastAsia" w:ascii="宋体" w:eastAsia="宋体"/>
        </w:rPr>
        <w:t>国籍、职业等基本情况</w:t>
      </w:r>
    </w:p>
    <w:p>
      <w:pPr>
        <w:pStyle w:val="7"/>
        <w:numPr>
          <w:ilvl w:val="1"/>
          <w:numId w:val="3"/>
        </w:numPr>
        <w:tabs>
          <w:tab w:val="left" w:pos="1672"/>
          <w:tab w:val="left" w:pos="2843"/>
          <w:tab w:val="left" w:pos="2905"/>
        </w:tabs>
        <w:spacing w:before="20" w:after="0" w:line="278" w:lineRule="auto"/>
        <w:ind w:left="2243" w:right="3447" w:hanging="84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意</w:t>
      </w:r>
      <w:r>
        <w:rPr>
          <w:rFonts w:hint="eastAsia" w:ascii="宋体" w:hAnsi="宋体" w:eastAsia="宋体"/>
          <w:spacing w:val="-3"/>
          <w:sz w:val="21"/>
        </w:rPr>
        <w:t>思</w:t>
      </w:r>
      <w:r>
        <w:rPr>
          <w:rFonts w:hint="eastAsia" w:ascii="宋体" w:hAnsi="宋体" w:eastAsia="宋体"/>
          <w:sz w:val="21"/>
        </w:rPr>
        <w:t>：</w:t>
      </w:r>
      <w:r>
        <w:rPr>
          <w:sz w:val="21"/>
        </w:rPr>
        <w:t>a\an</w:t>
      </w:r>
      <w:r>
        <w:rPr>
          <w:sz w:val="21"/>
        </w:rPr>
        <w:tab/>
      </w:r>
      <w:r>
        <w:rPr>
          <w:sz w:val="21"/>
        </w:rPr>
        <w:tab/>
      </w:r>
      <w:r>
        <w:rPr>
          <w:rFonts w:hint="eastAsia" w:ascii="宋体" w:hAnsi="宋体" w:eastAsia="宋体"/>
          <w:spacing w:val="-3"/>
          <w:sz w:val="21"/>
        </w:rPr>
        <w:t>一个</w:t>
      </w:r>
      <w:r>
        <w:rPr>
          <w:rFonts w:hint="eastAsia" w:ascii="宋体" w:hAnsi="宋体" w:eastAsia="宋体"/>
          <w:sz w:val="21"/>
        </w:rPr>
        <w:t>、一</w:t>
      </w:r>
      <w:r>
        <w:rPr>
          <w:rFonts w:hint="eastAsia" w:ascii="宋体" w:hAnsi="宋体" w:eastAsia="宋体"/>
          <w:spacing w:val="-3"/>
          <w:sz w:val="21"/>
        </w:rPr>
        <w:t>间</w:t>
      </w:r>
      <w:r>
        <w:rPr>
          <w:rFonts w:hint="eastAsia" w:ascii="宋体" w:hAnsi="宋体" w:eastAsia="宋体"/>
          <w:sz w:val="21"/>
        </w:rPr>
        <w:t>、</w:t>
      </w:r>
      <w:r>
        <w:rPr>
          <w:rFonts w:hint="eastAsia" w:ascii="宋体" w:hAnsi="宋体" w:eastAsia="宋体"/>
          <w:spacing w:val="-3"/>
          <w:sz w:val="21"/>
        </w:rPr>
        <w:t>一</w:t>
      </w:r>
      <w:r>
        <w:rPr>
          <w:rFonts w:hint="eastAsia" w:ascii="宋体" w:hAnsi="宋体" w:eastAsia="宋体"/>
          <w:sz w:val="21"/>
        </w:rPr>
        <w:t>台</w:t>
      </w:r>
      <w:r>
        <w:rPr>
          <w:rFonts w:hint="eastAsia" w:ascii="宋体" w:hAnsi="宋体" w:eastAsia="宋体"/>
          <w:spacing w:val="-3"/>
          <w:sz w:val="21"/>
        </w:rPr>
        <w:t>、一</w:t>
      </w:r>
      <w:r>
        <w:rPr>
          <w:spacing w:val="-6"/>
          <w:sz w:val="21"/>
        </w:rPr>
        <w:t>……</w:t>
      </w:r>
    </w:p>
    <w:p>
      <w:pPr>
        <w:pStyle w:val="7"/>
        <w:numPr>
          <w:ilvl w:val="1"/>
          <w:numId w:val="3"/>
        </w:numPr>
        <w:tabs>
          <w:tab w:val="left" w:pos="1672"/>
          <w:tab w:val="left" w:pos="2843"/>
          <w:tab w:val="left" w:pos="2905"/>
        </w:tabs>
        <w:spacing w:before="20" w:after="0" w:line="278" w:lineRule="auto"/>
        <w:ind w:left="2243" w:right="3447" w:hanging="841"/>
        <w:jc w:val="left"/>
        <w:rPr>
          <w:rFonts w:hint="eastAsia" w:ascii="宋体" w:hAnsi="宋体" w:eastAsia="宋体"/>
          <w:sz w:val="21"/>
        </w:rPr>
      </w:pPr>
      <w:r>
        <w:rPr>
          <w:spacing w:val="-6"/>
          <w:sz w:val="21"/>
        </w:rPr>
        <w:t xml:space="preserve"> </w:t>
      </w:r>
      <w:r>
        <w:rPr>
          <w:sz w:val="21"/>
        </w:rPr>
        <w:t>the</w:t>
      </w:r>
      <w:r>
        <w:rPr>
          <w:sz w:val="21"/>
        </w:rPr>
        <w:tab/>
      </w:r>
      <w:r>
        <w:rPr>
          <w:rFonts w:hint="eastAsia" w:ascii="宋体" w:hAnsi="宋体" w:eastAsia="宋体"/>
          <w:spacing w:val="-3"/>
          <w:sz w:val="21"/>
        </w:rPr>
        <w:t>这，</w:t>
      </w:r>
      <w:r>
        <w:rPr>
          <w:rFonts w:hint="eastAsia" w:ascii="宋体" w:hAnsi="宋体" w:eastAsia="宋体"/>
          <w:sz w:val="21"/>
        </w:rPr>
        <w:t>那，</w:t>
      </w:r>
      <w:r>
        <w:rPr>
          <w:rFonts w:hint="eastAsia" w:ascii="宋体" w:hAnsi="宋体" w:eastAsia="宋体"/>
          <w:spacing w:val="-3"/>
          <w:sz w:val="21"/>
        </w:rPr>
        <w:t>这</w:t>
      </w:r>
      <w:r>
        <w:rPr>
          <w:rFonts w:hint="eastAsia" w:ascii="宋体" w:hAnsi="宋体" w:eastAsia="宋体"/>
          <w:sz w:val="21"/>
        </w:rPr>
        <w:t>些</w:t>
      </w:r>
      <w:r>
        <w:rPr>
          <w:rFonts w:hint="eastAsia" w:ascii="宋体" w:hAnsi="宋体" w:eastAsia="宋体"/>
          <w:spacing w:val="-3"/>
          <w:sz w:val="21"/>
        </w:rPr>
        <w:t>，</w:t>
      </w:r>
      <w:r>
        <w:rPr>
          <w:rFonts w:hint="eastAsia" w:ascii="宋体" w:hAnsi="宋体" w:eastAsia="宋体"/>
          <w:sz w:val="21"/>
        </w:rPr>
        <w:t>那些</w:t>
      </w:r>
    </w:p>
    <w:p>
      <w:pPr>
        <w:pStyle w:val="3"/>
        <w:tabs>
          <w:tab w:val="left" w:pos="4782"/>
        </w:tabs>
        <w:spacing w:line="269" w:lineRule="exact"/>
        <w:ind w:firstLine="1785" w:firstLineChars="850"/>
        <w:rPr>
          <w:rFonts w:hint="eastAsia" w:ascii="宋体" w:eastAsia="宋体"/>
        </w:rPr>
      </w:pPr>
      <w:r>
        <w:t>the</w:t>
      </w:r>
      <w:r>
        <w:rPr>
          <w:spacing w:val="-1"/>
        </w:rPr>
        <w:t xml:space="preserve"> </w:t>
      </w:r>
      <w:r>
        <w:t xml:space="preserve">student </w:t>
      </w:r>
      <w:r>
        <w:rPr>
          <w:spacing w:val="6"/>
        </w:rPr>
        <w:t xml:space="preserve"> </w:t>
      </w:r>
      <w:r>
        <w:rPr>
          <w:rFonts w:hint="eastAsia" w:ascii="宋体" w:eastAsia="宋体"/>
        </w:rPr>
        <w:t>这</w:t>
      </w:r>
      <w:r>
        <w:t>\</w:t>
      </w:r>
      <w:r>
        <w:rPr>
          <w:rFonts w:hint="eastAsia" w:ascii="宋体" w:eastAsia="宋体"/>
          <w:spacing w:val="-3"/>
        </w:rPr>
        <w:t>那</w:t>
      </w:r>
      <w:r>
        <w:rPr>
          <w:rFonts w:hint="eastAsia" w:ascii="宋体" w:eastAsia="宋体"/>
        </w:rPr>
        <w:t>个</w:t>
      </w:r>
      <w:r>
        <w:rPr>
          <w:rFonts w:hint="eastAsia" w:ascii="宋体" w:eastAsia="宋体"/>
          <w:spacing w:val="-3"/>
        </w:rPr>
        <w:t>学</w:t>
      </w:r>
      <w:r>
        <w:rPr>
          <w:rFonts w:hint="eastAsia" w:ascii="宋体" w:eastAsia="宋体"/>
        </w:rPr>
        <w:t>生</w:t>
      </w:r>
      <w:r>
        <w:rPr>
          <w:rFonts w:hint="eastAsia" w:ascii="宋体" w:eastAsia="宋体"/>
        </w:rPr>
        <w:tab/>
      </w:r>
      <w:r>
        <w:rPr>
          <w:spacing w:val="-2"/>
        </w:rPr>
        <w:t>the</w:t>
      </w:r>
      <w:r>
        <w:t xml:space="preserve"> students</w:t>
      </w:r>
      <w:r>
        <w:rPr>
          <w:spacing w:val="9"/>
        </w:rPr>
        <w:t xml:space="preserve"> </w:t>
      </w:r>
      <w:r>
        <w:rPr>
          <w:rFonts w:hint="eastAsia" w:ascii="宋体" w:eastAsia="宋体"/>
        </w:rPr>
        <w:t>这</w:t>
      </w:r>
      <w:r>
        <w:t>\</w:t>
      </w:r>
      <w:r>
        <w:rPr>
          <w:rFonts w:hint="eastAsia" w:ascii="宋体" w:eastAsia="宋体"/>
          <w:spacing w:val="-3"/>
        </w:rPr>
        <w:t>那</w:t>
      </w:r>
      <w:r>
        <w:rPr>
          <w:rFonts w:hint="eastAsia" w:ascii="宋体" w:eastAsia="宋体"/>
        </w:rPr>
        <w:t>些</w:t>
      </w:r>
      <w:r>
        <w:rPr>
          <w:rFonts w:hint="eastAsia" w:ascii="宋体" w:eastAsia="宋体"/>
          <w:spacing w:val="-3"/>
        </w:rPr>
        <w:t>学</w:t>
      </w:r>
      <w:r>
        <w:rPr>
          <w:rFonts w:hint="eastAsia" w:ascii="宋体" w:eastAsia="宋体"/>
        </w:rPr>
        <w:t>生</w:t>
      </w:r>
    </w:p>
    <w:p>
      <w:pPr>
        <w:pStyle w:val="7"/>
        <w:numPr>
          <w:ilvl w:val="1"/>
          <w:numId w:val="3"/>
        </w:numPr>
        <w:tabs>
          <w:tab w:val="left" w:pos="1684"/>
        </w:tabs>
        <w:spacing w:before="43" w:after="0" w:line="240" w:lineRule="auto"/>
        <w:ind w:left="1683" w:right="0" w:hanging="282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2"/>
          <w:sz w:val="21"/>
        </w:rPr>
        <w:t>分类：</w:t>
      </w:r>
    </w:p>
    <w:p>
      <w:pPr>
        <w:pStyle w:val="3"/>
        <w:spacing w:before="43"/>
        <w:ind w:left="1506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定冠词 </w:t>
      </w:r>
      <w:r>
        <w:t xml:space="preserve">the —— </w:t>
      </w:r>
      <w:r>
        <w:rPr>
          <w:rFonts w:hint="eastAsia" w:ascii="宋体" w:hAnsi="宋体" w:eastAsia="宋体"/>
        </w:rPr>
        <w:t>确定的、知道的</w:t>
      </w:r>
    </w:p>
    <w:p>
      <w:pPr>
        <w:pStyle w:val="3"/>
        <w:spacing w:before="43"/>
        <w:ind w:left="1506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不定冠词 </w:t>
      </w:r>
      <w:r>
        <w:t xml:space="preserve">a\an —— </w:t>
      </w:r>
      <w:r>
        <w:rPr>
          <w:rFonts w:hint="eastAsia" w:ascii="宋体" w:hAnsi="宋体" w:eastAsia="宋体"/>
        </w:rPr>
        <w:t>不确定的、不知道的</w:t>
      </w:r>
    </w:p>
    <w:p>
      <w:pPr>
        <w:pStyle w:val="3"/>
        <w:tabs>
          <w:tab w:val="left" w:pos="3224"/>
        </w:tabs>
        <w:spacing w:before="43"/>
        <w:ind w:left="1611"/>
        <w:rPr>
          <w:rFonts w:hint="eastAsia" w:ascii="宋体" w:eastAsia="宋体"/>
        </w:rPr>
      </w:pPr>
      <w:r>
        <w:t>There is</w:t>
      </w:r>
      <w:r>
        <w:rPr>
          <w:spacing w:val="-5"/>
        </w:rPr>
        <w:t xml:space="preserve"> </w:t>
      </w:r>
      <w:r>
        <w:t>a monk.</w:t>
      </w:r>
      <w:r>
        <w:tab/>
      </w:r>
      <w:r>
        <w:rPr>
          <w:rFonts w:hint="eastAsia" w:ascii="宋体" w:eastAsia="宋体"/>
          <w:spacing w:val="-3"/>
        </w:rPr>
        <w:t>那有一个和尚。</w:t>
      </w:r>
    </w:p>
    <w:p>
      <w:pPr>
        <w:pStyle w:val="3"/>
        <w:spacing w:before="43"/>
        <w:ind w:left="1611"/>
      </w:pPr>
      <w:r>
        <w:t>The</w:t>
      </w:r>
      <w:r>
        <w:rPr>
          <w:spacing w:val="-1"/>
        </w:rPr>
        <w:t xml:space="preserve"> </w:t>
      </w:r>
      <w:r>
        <w:t>monk</w:t>
      </w:r>
      <w:r>
        <w:rPr>
          <w:spacing w:val="1"/>
        </w:rPr>
        <w:t xml:space="preserve"> </w:t>
      </w:r>
      <w:r>
        <w:t>is Jack.</w:t>
      </w:r>
      <w:r>
        <w:rPr>
          <w:spacing w:val="5"/>
        </w:rPr>
        <w:t xml:space="preserve">  </w:t>
      </w:r>
      <w:r>
        <w:rPr>
          <w:rFonts w:hint="eastAsia" w:ascii="宋体" w:eastAsia="宋体"/>
          <w:spacing w:val="-11"/>
        </w:rPr>
        <w:t xml:space="preserve">那个和尚叫 </w:t>
      </w:r>
      <w:r>
        <w:t>Jack.</w:t>
      </w:r>
    </w:p>
    <w:p>
      <w:pPr>
        <w:pStyle w:val="7"/>
        <w:numPr>
          <w:ilvl w:val="1"/>
          <w:numId w:val="3"/>
        </w:numPr>
        <w:tabs>
          <w:tab w:val="left" w:pos="1607"/>
        </w:tabs>
        <w:spacing w:before="43" w:after="0" w:line="240" w:lineRule="auto"/>
        <w:ind w:left="1606" w:right="0" w:hanging="205"/>
        <w:jc w:val="left"/>
        <w:rPr>
          <w:rFonts w:hint="eastAsia" w:ascii="宋体" w:eastAsia="宋体"/>
          <w:sz w:val="21"/>
        </w:rPr>
      </w:pPr>
      <w:r>
        <w:rPr>
          <w:sz w:val="21"/>
        </w:rPr>
        <w:t>a\an</w:t>
      </w:r>
      <w:r>
        <w:rPr>
          <w:spacing w:val="7"/>
          <w:sz w:val="21"/>
        </w:rPr>
        <w:t xml:space="preserve"> </w:t>
      </w:r>
      <w:r>
        <w:rPr>
          <w:rFonts w:hint="eastAsia" w:ascii="宋体" w:eastAsia="宋体"/>
          <w:spacing w:val="-2"/>
          <w:sz w:val="21"/>
        </w:rPr>
        <w:t>的区别</w:t>
      </w:r>
    </w:p>
    <w:p>
      <w:pPr>
        <w:pStyle w:val="3"/>
        <w:spacing w:before="43" w:line="283" w:lineRule="auto"/>
        <w:ind w:left="1611" w:right="3820"/>
      </w:pPr>
      <w:r>
        <w:t xml:space="preserve">an+ </w:t>
      </w:r>
      <w:r>
        <w:rPr>
          <w:rFonts w:hint="eastAsia" w:ascii="宋体" w:eastAsia="宋体"/>
        </w:rPr>
        <w:t xml:space="preserve">元音发音开头的单词，其余用 </w:t>
      </w:r>
      <w:r>
        <w:t>a an egg</w:t>
      </w:r>
    </w:p>
    <w:p>
      <w:pPr>
        <w:pStyle w:val="3"/>
        <w:spacing w:before="0" w:line="240" w:lineRule="auto"/>
        <w:ind w:left="0" w:right="0" w:firstLine="1575" w:firstLineChars="750"/>
      </w:pPr>
      <w:r>
        <w:t xml:space="preserve">an orange </w:t>
      </w:r>
    </w:p>
    <w:p>
      <w:pPr>
        <w:pStyle w:val="3"/>
        <w:spacing w:before="0" w:line="240" w:lineRule="auto"/>
        <w:ind w:left="0" w:right="0" w:firstLine="1575" w:firstLineChars="750"/>
      </w:pPr>
      <w:r>
        <w:t>an hour</w:t>
      </w:r>
    </w:p>
    <w:p>
      <w:pPr>
        <w:pStyle w:val="3"/>
        <w:spacing w:line="278" w:lineRule="auto"/>
        <w:ind w:left="1506" w:right="2667"/>
        <w:rPr>
          <w:rFonts w:hint="eastAsia" w:ascii="宋体" w:eastAsia="宋体"/>
        </w:rPr>
      </w:pPr>
      <w:r>
        <w:rPr>
          <w:rFonts w:hint="eastAsia" w:ascii="宋体" w:eastAsia="宋体"/>
          <w:spacing w:val="-3"/>
        </w:rPr>
        <w:t>戴在名词头上的帽子</w:t>
      </w:r>
      <w:r>
        <w:rPr>
          <w:spacing w:val="16"/>
        </w:rPr>
        <w:t xml:space="preserve">, </w:t>
      </w:r>
      <w:r>
        <w:rPr>
          <w:rFonts w:hint="eastAsia" w:ascii="宋体" w:eastAsia="宋体"/>
          <w:spacing w:val="-3"/>
        </w:rPr>
        <w:t>没有特殊情况不能摘帽子。特殊情况：国家（</w:t>
      </w:r>
      <w:r>
        <w:rPr>
          <w:rFonts w:hint="eastAsia" w:ascii="宋体" w:eastAsia="宋体"/>
          <w:spacing w:val="-2"/>
        </w:rPr>
        <w:t>简写</w:t>
      </w:r>
      <w:r>
        <w:rPr>
          <w:rFonts w:hint="eastAsia" w:ascii="宋体" w:eastAsia="宋体"/>
          <w:spacing w:val="-106"/>
        </w:rPr>
        <w:t>）</w:t>
      </w:r>
      <w:r>
        <w:rPr>
          <w:rFonts w:hint="eastAsia" w:ascii="宋体" w:eastAsia="宋体"/>
          <w:spacing w:val="-3"/>
        </w:rPr>
        <w:t>、国籍、人名、城市名</w:t>
      </w:r>
    </w:p>
    <w:p>
      <w:pPr>
        <w:pStyle w:val="2"/>
        <w:spacing w:line="269" w:lineRule="exact"/>
        <w:rPr>
          <w:rFonts w:hint="eastAsia" w:ascii="宋体" w:eastAsia="宋体"/>
        </w:rPr>
      </w:pPr>
      <w:r>
        <w:t xml:space="preserve">Lesson 6  </w:t>
      </w:r>
      <w:r>
        <w:rPr>
          <w:rFonts w:hint="eastAsia" w:ascii="宋体" w:eastAsia="宋体"/>
        </w:rPr>
        <w:t>单词句型讲解</w:t>
      </w:r>
    </w:p>
    <w:p>
      <w:pPr>
        <w:pStyle w:val="7"/>
        <w:numPr>
          <w:ilvl w:val="0"/>
          <w:numId w:val="5"/>
        </w:numPr>
        <w:tabs>
          <w:tab w:val="left" w:pos="981"/>
        </w:tabs>
        <w:spacing w:before="37" w:after="0" w:line="240" w:lineRule="auto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make:</w:t>
      </w:r>
      <w:r>
        <w:rPr>
          <w:spacing w:val="8"/>
          <w:sz w:val="21"/>
        </w:rPr>
        <w:t xml:space="preserve"> </w:t>
      </w:r>
      <w:r>
        <w:rPr>
          <w:rFonts w:hint="eastAsia" w:ascii="宋体" w:eastAsia="宋体"/>
          <w:sz w:val="21"/>
        </w:rPr>
        <w:t>牌子</w:t>
      </w:r>
    </w:p>
    <w:p>
      <w:pPr>
        <w:pStyle w:val="3"/>
        <w:tabs>
          <w:tab w:val="left" w:pos="2600"/>
        </w:tabs>
        <w:spacing w:before="0" w:line="240" w:lineRule="auto"/>
        <w:ind w:left="0" w:right="0"/>
      </w:pPr>
      <w:r>
        <w:t>What</w:t>
      </w:r>
      <w:r>
        <w:rPr>
          <w:spacing w:val="-1"/>
        </w:rPr>
        <w:t xml:space="preserve"> </w:t>
      </w:r>
      <w:r>
        <w:rPr>
          <w:spacing w:val="-3"/>
        </w:rPr>
        <w:t>make</w:t>
      </w:r>
      <w:r>
        <w:rPr>
          <w:spacing w:val="1"/>
        </w:rPr>
        <w:t xml:space="preserve"> </w:t>
      </w:r>
      <w:r>
        <w:t>is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? What </w:t>
      </w:r>
      <w:r>
        <w:rPr>
          <w:spacing w:val="-3"/>
        </w:rPr>
        <w:t xml:space="preserve">make </w:t>
      </w:r>
      <w:r>
        <w:t>is your</w:t>
      </w:r>
      <w:r>
        <w:rPr>
          <w:spacing w:val="-6"/>
        </w:rPr>
        <w:t xml:space="preserve"> </w:t>
      </w:r>
      <w:r>
        <w:t>car?</w:t>
      </w:r>
    </w:p>
    <w:p>
      <w:pPr>
        <w:spacing w:after="0" w:line="292" w:lineRule="auto"/>
        <w:sectPr>
          <w:pgSz w:w="11910" w:h="16840"/>
          <w:pgMar w:top="1580" w:right="1620" w:bottom="280" w:left="1540" w:header="885" w:footer="0" w:gutter="0"/>
        </w:sectPr>
      </w:pPr>
    </w:p>
    <w:p>
      <w:pPr>
        <w:pStyle w:val="3"/>
        <w:rPr>
          <w:sz w:val="15"/>
        </w:rPr>
      </w:pPr>
    </w:p>
    <w:p>
      <w:pPr>
        <w:pStyle w:val="3"/>
        <w:spacing w:before="59"/>
        <w:ind w:left="980"/>
      </w:pPr>
      <w:r>
        <w:t>What make are your shoes?</w:t>
      </w:r>
    </w:p>
    <w:p>
      <w:pPr>
        <w:pStyle w:val="7"/>
        <w:numPr>
          <w:ilvl w:val="0"/>
          <w:numId w:val="5"/>
        </w:numPr>
        <w:tabs>
          <w:tab w:val="left" w:pos="981"/>
        </w:tabs>
        <w:spacing w:before="50" w:after="0" w:line="240" w:lineRule="auto"/>
        <w:ind w:left="980" w:right="0" w:hanging="361"/>
        <w:jc w:val="left"/>
        <w:rPr>
          <w:rFonts w:hint="eastAsia" w:ascii="宋体" w:eastAsia="宋体"/>
          <w:color w:val="2DA9FF"/>
          <w:sz w:val="21"/>
        </w:rPr>
      </w:pPr>
      <w:r>
        <w:rPr>
          <w:sz w:val="21"/>
        </w:rPr>
        <w:t>Sweden:</w:t>
      </w:r>
      <w:r>
        <w:rPr>
          <w:spacing w:val="9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瑞典</w:t>
      </w:r>
      <w:r>
        <w:rPr>
          <w:rFonts w:hint="eastAsia" w:ascii="宋体" w:eastAsia="宋体"/>
          <w:color w:val="2DA9FF"/>
          <w:spacing w:val="-3"/>
          <w:sz w:val="21"/>
          <w:lang w:val="en-US" w:eastAsia="zh-CN"/>
        </w:rPr>
        <w:t xml:space="preserve"> si wei den</w:t>
      </w:r>
    </w:p>
    <w:p>
      <w:pPr>
        <w:pStyle w:val="3"/>
        <w:spacing w:before="43"/>
        <w:ind w:left="980"/>
        <w:rPr>
          <w:rFonts w:hint="eastAsia" w:ascii="宋体" w:eastAsia="宋体"/>
          <w:lang w:val="en-US" w:eastAsia="zh-CN"/>
        </w:rPr>
      </w:pPr>
      <w:r>
        <w:t xml:space="preserve">Swedish: </w:t>
      </w:r>
      <w:r>
        <w:rPr>
          <w:rFonts w:hint="eastAsia" w:ascii="宋体" w:eastAsia="宋体"/>
        </w:rPr>
        <w:t>瑞典人、瑞典的</w:t>
      </w:r>
      <w:r>
        <w:rPr>
          <w:rFonts w:hint="eastAsia" w:ascii="宋体" w:eastAsia="宋体"/>
          <w:lang w:val="en-US" w:eastAsia="zh-CN"/>
        </w:rPr>
        <w:t xml:space="preserve"> </w:t>
      </w:r>
      <w:r>
        <w:rPr>
          <w:rFonts w:hint="eastAsia" w:ascii="宋体" w:eastAsia="宋体"/>
          <w:color w:val="2DA9FF"/>
          <w:lang w:val="en-US" w:eastAsia="zh-CN"/>
        </w:rPr>
        <w:t>si wei dei shi</w:t>
      </w:r>
    </w:p>
    <w:p>
      <w:pPr>
        <w:pStyle w:val="7"/>
        <w:numPr>
          <w:ilvl w:val="0"/>
          <w:numId w:val="5"/>
        </w:numPr>
        <w:tabs>
          <w:tab w:val="left" w:pos="946"/>
          <w:tab w:val="left" w:pos="947"/>
        </w:tabs>
        <w:spacing w:before="43" w:after="0" w:line="240" w:lineRule="auto"/>
        <w:ind w:left="946" w:right="0" w:hanging="370"/>
        <w:jc w:val="left"/>
        <w:rPr>
          <w:rFonts w:hint="eastAsia" w:ascii="宋体" w:eastAsia="宋体"/>
          <w:sz w:val="21"/>
        </w:rPr>
      </w:pPr>
      <w:r>
        <w:rPr>
          <w:sz w:val="21"/>
        </w:rPr>
        <w:t>England</w:t>
      </w:r>
      <w:r>
        <w:rPr>
          <w:spacing w:val="5"/>
          <w:sz w:val="21"/>
        </w:rPr>
        <w:t xml:space="preserve">: </w:t>
      </w:r>
      <w:r>
        <w:rPr>
          <w:rFonts w:hint="eastAsia" w:ascii="宋体" w:eastAsia="宋体"/>
          <w:spacing w:val="-2"/>
          <w:sz w:val="21"/>
        </w:rPr>
        <w:t>英格兰</w:t>
      </w:r>
    </w:p>
    <w:p>
      <w:pPr>
        <w:pStyle w:val="3"/>
        <w:spacing w:before="43"/>
        <w:ind w:left="891"/>
        <w:rPr>
          <w:rFonts w:hint="eastAsia" w:ascii="宋体" w:eastAsia="宋体"/>
        </w:rPr>
      </w:pPr>
      <w:r>
        <w:t xml:space="preserve">English: </w:t>
      </w:r>
      <w:r>
        <w:rPr>
          <w:rFonts w:hint="eastAsia" w:ascii="宋体" w:eastAsia="宋体"/>
        </w:rPr>
        <w:t>英国人、英语、英国的</w:t>
      </w:r>
    </w:p>
    <w:p>
      <w:pPr>
        <w:pStyle w:val="3"/>
        <w:spacing w:before="43"/>
        <w:ind w:left="894"/>
        <w:jc w:val="both"/>
        <w:rPr>
          <w:rFonts w:hint="eastAsia" w:ascii="宋体" w:eastAsia="宋体"/>
        </w:rPr>
      </w:pPr>
      <w:r>
        <w:t xml:space="preserve">I am in England. </w:t>
      </w:r>
      <w:r>
        <w:rPr>
          <w:rFonts w:hint="eastAsia" w:ascii="宋体" w:eastAsia="宋体"/>
        </w:rPr>
        <w:t>我在英国。</w:t>
      </w:r>
    </w:p>
    <w:p>
      <w:pPr>
        <w:pStyle w:val="3"/>
        <w:spacing w:before="43"/>
        <w:ind w:left="894"/>
        <w:jc w:val="both"/>
        <w:rPr>
          <w:rFonts w:hint="eastAsia" w:ascii="宋体" w:eastAsia="宋体"/>
        </w:rPr>
      </w:pPr>
      <w:r>
        <w:t xml:space="preserve">I can speak English. </w:t>
      </w:r>
      <w:r>
        <w:rPr>
          <w:rFonts w:hint="eastAsia" w:ascii="宋体" w:eastAsia="宋体"/>
        </w:rPr>
        <w:t>我会说英语。</w:t>
      </w:r>
    </w:p>
    <w:p>
      <w:pPr>
        <w:pStyle w:val="7"/>
        <w:numPr>
          <w:ilvl w:val="0"/>
          <w:numId w:val="5"/>
        </w:numPr>
        <w:tabs>
          <w:tab w:val="left" w:pos="947"/>
        </w:tabs>
        <w:spacing w:before="43" w:after="0" w:line="240" w:lineRule="auto"/>
        <w:ind w:left="946" w:right="0" w:hanging="370"/>
        <w:jc w:val="both"/>
        <w:rPr>
          <w:rFonts w:hint="eastAsia" w:ascii="宋体" w:eastAsia="宋体"/>
          <w:sz w:val="21"/>
        </w:rPr>
      </w:pPr>
      <w:r>
        <w:rPr>
          <w:sz w:val="21"/>
        </w:rPr>
        <w:t>America</w:t>
      </w:r>
      <w:r>
        <w:rPr>
          <w:spacing w:val="5"/>
          <w:sz w:val="21"/>
        </w:rPr>
        <w:t xml:space="preserve">: </w:t>
      </w:r>
      <w:r>
        <w:rPr>
          <w:rFonts w:hint="eastAsia" w:ascii="宋体" w:eastAsia="宋体"/>
          <w:spacing w:val="-3"/>
          <w:sz w:val="21"/>
        </w:rPr>
        <w:t>美国</w:t>
      </w:r>
    </w:p>
    <w:p>
      <w:pPr>
        <w:pStyle w:val="3"/>
        <w:spacing w:before="43"/>
        <w:ind w:left="891"/>
        <w:jc w:val="both"/>
        <w:rPr>
          <w:rFonts w:hint="eastAsia" w:ascii="宋体" w:eastAsia="宋体"/>
        </w:rPr>
      </w:pPr>
      <w:r>
        <w:t xml:space="preserve">American : </w:t>
      </w:r>
      <w:r>
        <w:rPr>
          <w:rFonts w:hint="eastAsia" w:ascii="宋体" w:eastAsia="宋体"/>
        </w:rPr>
        <w:t>美国人、美国的</w:t>
      </w:r>
    </w:p>
    <w:p>
      <w:pPr>
        <w:pStyle w:val="3"/>
        <w:spacing w:before="48" w:line="285" w:lineRule="auto"/>
        <w:ind w:left="786" w:right="5404" w:firstLine="108"/>
        <w:jc w:val="both"/>
        <w:rPr>
          <w:rFonts w:hint="eastAsia" w:ascii="宋体" w:eastAsia="宋体"/>
        </w:rPr>
      </w:pPr>
      <w:r>
        <w:rPr>
          <w:spacing w:val="-2"/>
        </w:rPr>
        <w:t xml:space="preserve">the </w:t>
      </w:r>
      <w:r>
        <w:t xml:space="preserve">United </w:t>
      </w:r>
      <w:r>
        <w:rPr>
          <w:spacing w:val="-2"/>
        </w:rPr>
        <w:t xml:space="preserve">States </w:t>
      </w:r>
      <w:r>
        <w:t>of America I am in America.</w:t>
      </w:r>
      <w:r>
        <w:rPr>
          <w:spacing w:val="4"/>
        </w:rPr>
        <w:t xml:space="preserve">  </w:t>
      </w:r>
      <w:r>
        <w:rPr>
          <w:rFonts w:hint="eastAsia" w:ascii="宋体" w:eastAsia="宋体"/>
          <w:spacing w:val="-2"/>
        </w:rPr>
        <w:t xml:space="preserve">我在美国。 </w:t>
      </w:r>
      <w:r>
        <w:rPr>
          <w:spacing w:val="-2"/>
        </w:rPr>
        <w:t xml:space="preserve">I can speak American English. </w:t>
      </w:r>
      <w:r>
        <w:rPr>
          <w:rFonts w:hint="eastAsia" w:ascii="宋体" w:eastAsia="宋体"/>
          <w:spacing w:val="-3"/>
        </w:rPr>
        <w:t>我会说美式英语。</w:t>
      </w:r>
    </w:p>
    <w:p>
      <w:pPr>
        <w:pStyle w:val="7"/>
        <w:numPr>
          <w:ilvl w:val="0"/>
          <w:numId w:val="5"/>
        </w:numPr>
        <w:tabs>
          <w:tab w:val="left" w:pos="947"/>
        </w:tabs>
        <w:spacing w:before="0" w:after="0" w:line="262" w:lineRule="exact"/>
        <w:ind w:left="946" w:right="0" w:hanging="370"/>
        <w:jc w:val="both"/>
        <w:rPr>
          <w:rFonts w:hint="eastAsia" w:ascii="宋体" w:eastAsia="宋体"/>
          <w:sz w:val="21"/>
        </w:rPr>
      </w:pPr>
      <w:r>
        <w:rPr>
          <w:sz w:val="21"/>
        </w:rPr>
        <w:t>Italy:</w:t>
      </w:r>
      <w:r>
        <w:rPr>
          <w:spacing w:val="9"/>
          <w:sz w:val="21"/>
        </w:rPr>
        <w:t xml:space="preserve"> </w:t>
      </w:r>
      <w:r>
        <w:rPr>
          <w:rFonts w:hint="eastAsia" w:ascii="宋体" w:eastAsia="宋体"/>
          <w:spacing w:val="-2"/>
          <w:sz w:val="21"/>
        </w:rPr>
        <w:t>意大利</w:t>
      </w:r>
      <w:r>
        <w:rPr>
          <w:rFonts w:hint="eastAsia" w:ascii="宋体" w:eastAsia="宋体"/>
          <w:spacing w:val="-2"/>
          <w:sz w:val="21"/>
          <w:lang w:val="en-US" w:eastAsia="zh-CN"/>
        </w:rPr>
        <w:t>yi te lei</w:t>
      </w:r>
    </w:p>
    <w:p>
      <w:pPr>
        <w:pStyle w:val="3"/>
        <w:spacing w:before="43"/>
        <w:ind w:left="894"/>
        <w:rPr>
          <w:rFonts w:hint="eastAsia" w:ascii="宋体" w:eastAsia="宋体"/>
          <w:lang w:val="en-US" w:eastAsia="zh-CN"/>
        </w:rPr>
      </w:pPr>
      <w:r>
        <w:t xml:space="preserve">Italian : </w:t>
      </w:r>
      <w:r>
        <w:rPr>
          <w:rFonts w:hint="eastAsia" w:ascii="宋体" w:eastAsia="宋体"/>
        </w:rPr>
        <w:t>意大利人、意大利语、意大利的</w:t>
      </w:r>
      <w:r>
        <w:rPr>
          <w:rFonts w:hint="eastAsia" w:ascii="宋体" w:eastAsia="宋体"/>
          <w:lang w:val="en-US" w:eastAsia="zh-CN"/>
        </w:rPr>
        <w:t xml:space="preserve"> yi tai lian</w:t>
      </w:r>
    </w:p>
    <w:p>
      <w:pPr>
        <w:pStyle w:val="3"/>
        <w:spacing w:before="43"/>
        <w:ind w:left="894"/>
        <w:jc w:val="both"/>
        <w:rPr>
          <w:rFonts w:hint="eastAsia" w:ascii="宋体" w:eastAsia="宋体"/>
        </w:rPr>
      </w:pPr>
      <w:r>
        <w:t xml:space="preserve">I am in Italy. </w:t>
      </w:r>
      <w:r>
        <w:rPr>
          <w:rFonts w:hint="eastAsia" w:ascii="宋体" w:eastAsia="宋体"/>
        </w:rPr>
        <w:t>我在意大利。</w:t>
      </w:r>
    </w:p>
    <w:p>
      <w:pPr>
        <w:pStyle w:val="3"/>
        <w:spacing w:before="43"/>
        <w:ind w:left="891"/>
        <w:rPr>
          <w:rFonts w:hint="eastAsia" w:ascii="宋体" w:eastAsia="宋体"/>
        </w:rPr>
      </w:pPr>
      <w:r>
        <w:t>He can sp</w:t>
      </w:r>
      <w:bookmarkStart w:id="0" w:name="_GoBack"/>
      <w:bookmarkEnd w:id="0"/>
      <w:r>
        <w:t xml:space="preserve">eak Italian. </w:t>
      </w:r>
      <w:r>
        <w:rPr>
          <w:rFonts w:hint="eastAsia" w:ascii="宋体" w:eastAsia="宋体"/>
        </w:rPr>
        <w:t>他会说意大利语。</w:t>
      </w:r>
    </w:p>
    <w:p>
      <w:pPr>
        <w:pStyle w:val="3"/>
        <w:spacing w:before="8"/>
        <w:rPr>
          <w:rFonts w:ascii="宋体"/>
          <w:sz w:val="27"/>
        </w:rPr>
      </w:pPr>
    </w:p>
    <w:p>
      <w:pPr>
        <w:pStyle w:val="2"/>
        <w:spacing w:before="1"/>
        <w:rPr>
          <w:rFonts w:hint="eastAsia" w:ascii="宋体" w:eastAsia="宋体"/>
        </w:rPr>
      </w:pPr>
      <w:r>
        <w:pict>
          <v:shape id="_x0000_s1047" o:spid="_x0000_s1047" style="position:absolute;left:0pt;margin-left:468.35pt;margin-top:29.15pt;height:52.7pt;width:40.25pt;mso-position-horizontal-relative:page;mso-wrap-distance-bottom:0pt;mso-wrap-distance-top:0pt;z-index:-251641856;mso-width-relative:page;mso-height-relative:page;" fillcolor="#808080" filled="t" stroked="f" coordorigin="9367,584" coordsize="805,1054" path="m9750,1520l9755,1552,9759,1581,9763,1608,9765,1633,9811,1635,9856,1637,9899,1638,9940,1638,10014,1627,10073,1594,10116,1540,10119,1531,9930,1531,9896,1530,9855,1528,9806,1525,9750,1520xm10172,584l9388,584,9388,684,10088,684,10087,774,10086,861,10085,947,10083,1030,10081,1117,10079,1190,10077,1268,10075,1340,10072,1389,10065,1430,10054,1463,10040,1489,10021,1508,9996,1521,9966,1529,9930,1531,10119,1531,10143,1464,10154,1366,10155,1320,10158,1257,10159,1208,10161,1139,10163,1066,10164,978,10166,895,10168,774,10170,684,10172,584xm10016,1080l9954,1109,9889,1139,9822,1168,9680,1229,9367,1356,9374,1382,9389,1434,9396,1460,10016,1186,10015,1170,10015,1147,10015,1117,10016,1080xm9523,783l9513,803,9503,823,9493,843,9483,862,9540,897,9602,936,9666,978,9734,1023,9804,1073,9815,1050,9826,1027,9837,1003,9847,980,9794,945,9734,908,9669,869,9523,783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t xml:space="preserve">Lesson 5&amp;6  </w:t>
      </w:r>
      <w:r>
        <w:rPr>
          <w:rFonts w:hint="eastAsia" w:ascii="宋体" w:eastAsia="宋体"/>
        </w:rPr>
        <w:t>知识拓展</w:t>
      </w:r>
    </w:p>
    <w:p>
      <w:pPr>
        <w:pStyle w:val="3"/>
        <w:tabs>
          <w:tab w:val="left" w:pos="2327"/>
        </w:tabs>
        <w:spacing w:before="30"/>
        <w:ind w:firstLine="840" w:firstLineChars="400"/>
      </w:pPr>
      <w:r>
        <w:pict>
          <v:group id="_x0000_s1043" o:spid="_x0000_s1043" o:spt="203" style="position:absolute;left:0pt;margin-left:97.3pt;margin-top:4pt;height:73.9pt;width:382.35pt;mso-position-horizontal-relative:page;mso-wrap-distance-bottom:0pt;mso-wrap-distance-top:0pt;z-index:-251642880;mso-width-relative:page;mso-height-relative:page;" coordorigin="1646,341" coordsize="7647,1478">
            <o:lock v:ext="edit"/>
            <v:shape id="_x0000_s1044" o:spid="_x0000_s1044" o:spt="75" type="#_x0000_t75" style="position:absolute;left:1646;top:477;height:1212;width:7647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45" o:spid="_x0000_s1045" o:spt="202" type="#_x0000_t202" style="position:absolute;left:2114;top:341;height:1478;width:86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1" w:lineRule="exact"/>
                      <w:ind w:left="0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自然拼音</w:t>
                    </w:r>
                  </w:p>
                  <w:p>
                    <w:pPr>
                      <w:spacing w:before="48" w:line="292" w:lineRule="auto"/>
                      <w:ind w:left="45" w:right="241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M /m/ N /n/ O /D/</w:t>
                    </w:r>
                  </w:p>
                  <w:p>
                    <w:pPr>
                      <w:spacing w:before="0" w:line="251" w:lineRule="exact"/>
                      <w:ind w:left="4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 /p/</w:t>
                    </w:r>
                  </w:p>
                </w:txbxContent>
              </v:textbox>
            </v:shape>
            <v:shape id="_x0000_s1046" o:spid="_x0000_s1046" o:spt="202" type="#_x0000_t202" style="position:absolute;left:3874;top:671;height:1148;width:165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5" w:lineRule="exact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man, meg, climb</w:t>
                    </w:r>
                  </w:p>
                  <w:p>
                    <w:pPr>
                      <w:spacing w:before="6" w:line="312" w:lineRule="exact"/>
                      <w:ind w:left="26" w:right="-6" w:hanging="22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not, no, man, town lot, orange, nod pet, pot, laptop</w:t>
                    </w:r>
                  </w:p>
                </w:txbxContent>
              </v:textbox>
            </v:shape>
            <w10:wrap type="topAndBottom"/>
          </v:group>
        </w:pict>
      </w:r>
      <w:r>
        <w:t>Q /kw/</w:t>
      </w:r>
      <w:r>
        <w:rPr>
          <w:spacing w:val="-1"/>
        </w:rPr>
        <w:t xml:space="preserve"> </w:t>
      </w:r>
      <w:r>
        <w:t>qu</w:t>
      </w:r>
      <w:r>
        <w:tab/>
      </w:r>
      <w:r>
        <w:t>quit, queen, quiet</w:t>
      </w:r>
    </w:p>
    <w:p>
      <w:pPr>
        <w:pStyle w:val="3"/>
        <w:tabs>
          <w:tab w:val="left" w:pos="2372"/>
        </w:tabs>
        <w:spacing w:before="56"/>
        <w:ind w:left="620" w:firstLine="210" w:firstLineChars="100"/>
      </w:pPr>
      <w:r>
        <w:t>R /</w:t>
      </w:r>
      <w:r>
        <w:rPr>
          <w:spacing w:val="-1"/>
        </w:rPr>
        <w:t xml:space="preserve"> </w:t>
      </w:r>
      <w:r>
        <w:t>r</w:t>
      </w:r>
      <w:r>
        <w:rPr>
          <w:spacing w:val="2"/>
        </w:rPr>
        <w:t xml:space="preserve"> </w:t>
      </w:r>
      <w:r>
        <w:t>/</w:t>
      </w:r>
      <w:r>
        <w:tab/>
      </w:r>
      <w:r>
        <w:t>red, rabbit,</w:t>
      </w:r>
      <w:r>
        <w:rPr>
          <w:spacing w:val="-4"/>
        </w:rPr>
        <w:t xml:space="preserve"> </w:t>
      </w:r>
      <w:r>
        <w:t>road</w:t>
      </w:r>
    </w:p>
    <w:p>
      <w:pPr>
        <w:pStyle w:val="3"/>
        <w:tabs>
          <w:tab w:val="left" w:pos="2372"/>
        </w:tabs>
        <w:spacing w:before="56"/>
        <w:ind w:left="620"/>
      </w:pPr>
    </w:p>
    <w:p>
      <w:pPr>
        <w:pStyle w:val="3"/>
        <w:tabs>
          <w:tab w:val="left" w:pos="2372"/>
        </w:tabs>
        <w:spacing w:before="56"/>
        <w:ind w:left="620"/>
        <w:rPr>
          <w:rFonts w:hint="eastAsia" w:eastAsia="宋体"/>
          <w:lang w:val="en-US" w:eastAsia="zh-CN"/>
        </w:rPr>
      </w:pPr>
    </w:p>
    <w:p>
      <w:pPr>
        <w:pStyle w:val="3"/>
        <w:tabs>
          <w:tab w:val="left" w:pos="2372"/>
        </w:tabs>
        <w:spacing w:before="56"/>
        <w:ind w:left="620"/>
        <w:rPr>
          <w:rFonts w:hint="default" w:eastAsia="宋体"/>
          <w:sz w:val="21"/>
          <w:lang w:val="en-US" w:eastAsia="zh-CN"/>
        </w:rPr>
      </w:pPr>
      <w:r>
        <w:rPr>
          <w:sz w:val="21"/>
        </w:rPr>
        <w:t>O /D/</w:t>
      </w:r>
      <w:r>
        <w:rPr>
          <w:rFonts w:hint="eastAsia" w:eastAsia="宋体"/>
          <w:sz w:val="21"/>
          <w:lang w:val="en-US" w:eastAsia="zh-CN"/>
        </w:rPr>
        <w:t xml:space="preserve"> 元音 </w:t>
      </w:r>
      <w:r>
        <w:rPr>
          <w:rFonts w:hint="eastAsia" w:eastAsia="宋体"/>
          <w:color w:val="0000FF"/>
          <w:sz w:val="21"/>
          <w:lang w:val="en-US" w:eastAsia="zh-CN"/>
        </w:rPr>
        <w:t>ou</w:t>
      </w:r>
    </w:p>
    <w:p>
      <w:pPr>
        <w:pStyle w:val="3"/>
        <w:tabs>
          <w:tab w:val="left" w:pos="2372"/>
        </w:tabs>
        <w:spacing w:before="56"/>
        <w:ind w:left="620"/>
        <w:rPr>
          <w:rFonts w:hint="eastAsia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>好几种读音 最常用 ao</w:t>
      </w:r>
    </w:p>
    <w:p>
      <w:pPr>
        <w:pStyle w:val="3"/>
        <w:tabs>
          <w:tab w:val="left" w:pos="2372"/>
        </w:tabs>
        <w:spacing w:before="56"/>
        <w:ind w:left="620"/>
        <w:rPr>
          <w:rFonts w:hint="default" w:eastAsia="宋体"/>
          <w:sz w:val="21"/>
          <w:lang w:val="en-US" w:eastAsia="zh-CN"/>
        </w:rPr>
      </w:pPr>
    </w:p>
    <w:p>
      <w:pPr>
        <w:pStyle w:val="3"/>
        <w:tabs>
          <w:tab w:val="left" w:pos="2372"/>
        </w:tabs>
        <w:spacing w:before="56"/>
        <w:ind w:left="620"/>
      </w:pPr>
    </w:p>
    <w:p>
      <w:pPr>
        <w:pStyle w:val="3"/>
        <w:tabs>
          <w:tab w:val="left" w:pos="2372"/>
        </w:tabs>
        <w:spacing w:before="56"/>
        <w:ind w:left="620"/>
      </w:pPr>
    </w:p>
    <w:p>
      <w:pPr>
        <w:pStyle w:val="3"/>
        <w:tabs>
          <w:tab w:val="left" w:pos="2372"/>
        </w:tabs>
        <w:spacing w:before="56"/>
        <w:ind w:left="620"/>
        <w:rPr>
          <w:rFonts w:hint="default" w:eastAsia="宋体"/>
          <w:color w:val="0000FF"/>
          <w:lang w:val="en-US" w:eastAsia="zh-CN"/>
        </w:rPr>
      </w:pPr>
      <w:r>
        <w:rPr>
          <w:rFonts w:hint="eastAsia" w:eastAsia="宋体"/>
          <w:lang w:val="en-US" w:eastAsia="zh-CN"/>
        </w:rPr>
        <w:t>Not</w:t>
      </w:r>
      <w:r>
        <w:rPr>
          <w:rFonts w:hint="eastAsia" w:eastAsia="宋体"/>
          <w:color w:val="0000FF"/>
          <w:lang w:val="en-US" w:eastAsia="zh-CN"/>
        </w:rPr>
        <w:t xml:space="preserve"> nao te </w:t>
      </w:r>
    </w:p>
    <w:p>
      <w:pPr>
        <w:pStyle w:val="3"/>
        <w:tabs>
          <w:tab w:val="left" w:pos="2372"/>
        </w:tabs>
        <w:spacing w:before="56"/>
        <w:ind w:left="62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No  </w:t>
      </w:r>
      <w:r>
        <w:rPr>
          <w:rFonts w:hint="eastAsia" w:eastAsia="宋体"/>
          <w:color w:val="0000FF"/>
          <w:lang w:val="en-US" w:eastAsia="zh-CN"/>
        </w:rPr>
        <w:t>n ou</w:t>
      </w:r>
      <w:r>
        <w:rPr>
          <w:rFonts w:hint="eastAsia" w:eastAsia="宋体"/>
          <w:lang w:val="en-US" w:eastAsia="zh-CN"/>
        </w:rPr>
        <w:t xml:space="preserve">  这时候的音发本身音 ou</w:t>
      </w:r>
    </w:p>
    <w:p>
      <w:pPr>
        <w:pStyle w:val="3"/>
        <w:tabs>
          <w:tab w:val="left" w:pos="2372"/>
        </w:tabs>
        <w:spacing w:before="56"/>
        <w:ind w:left="620"/>
        <w:rPr>
          <w:rFonts w:hint="default" w:eastAsia="宋体"/>
          <w:color w:val="0000FF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Climb  </w:t>
      </w:r>
      <w:r>
        <w:rPr>
          <w:rFonts w:hint="eastAsia" w:eastAsia="宋体"/>
          <w:color w:val="0000FF"/>
          <w:lang w:val="en-US" w:eastAsia="zh-CN"/>
        </w:rPr>
        <w:t>ke lai mu  i没有发之前的音 yi 而是发自己本来的音 ai</w:t>
      </w:r>
    </w:p>
    <w:p>
      <w:pPr>
        <w:pStyle w:val="3"/>
        <w:tabs>
          <w:tab w:val="left" w:pos="2372"/>
        </w:tabs>
        <w:spacing w:before="56"/>
        <w:ind w:left="620"/>
        <w:rPr>
          <w:rFonts w:hint="eastAsia" w:eastAsia="宋体"/>
          <w:color w:val="0000FF"/>
          <w:sz w:val="21"/>
          <w:lang w:val="en-US" w:eastAsia="zh-CN"/>
        </w:rPr>
      </w:pPr>
      <w:r>
        <w:rPr>
          <w:sz w:val="21"/>
        </w:rPr>
        <w:t>Not</w:t>
      </w:r>
      <w:r>
        <w:rPr>
          <w:rFonts w:hint="eastAsia" w:eastAsia="宋体"/>
          <w:sz w:val="21"/>
          <w:lang w:val="en-US" w:eastAsia="zh-CN"/>
        </w:rPr>
        <w:t xml:space="preserve"> </w:t>
      </w:r>
      <w:r>
        <w:rPr>
          <w:rFonts w:hint="eastAsia" w:eastAsia="宋体"/>
          <w:color w:val="0000FF"/>
          <w:sz w:val="21"/>
          <w:lang w:val="en-US" w:eastAsia="zh-CN"/>
        </w:rPr>
        <w:t>ne ao t</w:t>
      </w:r>
    </w:p>
    <w:p>
      <w:pPr>
        <w:pStyle w:val="3"/>
        <w:tabs>
          <w:tab w:val="left" w:pos="2372"/>
        </w:tabs>
        <w:spacing w:before="56"/>
        <w:ind w:left="620"/>
        <w:rPr>
          <w:rFonts w:hint="eastAsia" w:eastAsia="宋体"/>
          <w:color w:val="0000FF"/>
          <w:sz w:val="21"/>
          <w:lang w:val="en-US" w:eastAsia="zh-CN"/>
        </w:rPr>
      </w:pPr>
      <w:r>
        <w:rPr>
          <w:rFonts w:hint="eastAsia" w:eastAsia="宋体"/>
          <w:color w:val="auto"/>
          <w:sz w:val="21"/>
          <w:lang w:val="en-US" w:eastAsia="zh-CN"/>
        </w:rPr>
        <w:t>Town</w:t>
      </w:r>
      <w:r>
        <w:rPr>
          <w:rFonts w:hint="eastAsia" w:eastAsia="宋体"/>
          <w:color w:val="0000FF"/>
          <w:sz w:val="21"/>
          <w:lang w:val="en-US" w:eastAsia="zh-CN"/>
        </w:rPr>
        <w:t xml:space="preserve"> tai ao n</w:t>
      </w:r>
    </w:p>
    <w:p>
      <w:pPr>
        <w:pStyle w:val="3"/>
        <w:tabs>
          <w:tab w:val="left" w:pos="2372"/>
        </w:tabs>
        <w:spacing w:before="56"/>
        <w:ind w:left="620"/>
        <w:rPr>
          <w:rFonts w:hint="eastAsia" w:eastAsia="宋体"/>
          <w:color w:val="0000FF"/>
          <w:sz w:val="21"/>
          <w:lang w:val="en-US" w:eastAsia="zh-CN"/>
        </w:rPr>
      </w:pPr>
      <w:r>
        <w:rPr>
          <w:rFonts w:hint="eastAsia" w:eastAsia="宋体"/>
          <w:color w:val="auto"/>
          <w:sz w:val="21"/>
          <w:lang w:val="en-US" w:eastAsia="zh-CN"/>
        </w:rPr>
        <w:t>Laptop</w:t>
      </w:r>
      <w:r>
        <w:rPr>
          <w:rFonts w:hint="eastAsia" w:eastAsia="宋体"/>
          <w:color w:val="0000FF"/>
          <w:sz w:val="21"/>
          <w:lang w:val="en-US" w:eastAsia="zh-CN"/>
        </w:rPr>
        <w:t xml:space="preserve">  lai pu tao pu</w:t>
      </w:r>
    </w:p>
    <w:p>
      <w:pPr>
        <w:pStyle w:val="3"/>
        <w:tabs>
          <w:tab w:val="left" w:pos="2372"/>
        </w:tabs>
        <w:spacing w:before="56"/>
        <w:ind w:left="620"/>
        <w:rPr>
          <w:rFonts w:hint="eastAsia" w:eastAsia="宋体"/>
          <w:color w:val="0000FF"/>
          <w:sz w:val="21"/>
          <w:lang w:val="en-US" w:eastAsia="zh-CN"/>
        </w:rPr>
      </w:pPr>
    </w:p>
    <w:p>
      <w:pPr>
        <w:pStyle w:val="3"/>
        <w:tabs>
          <w:tab w:val="left" w:pos="2372"/>
        </w:tabs>
        <w:spacing w:before="56"/>
        <w:ind w:left="620"/>
        <w:rPr>
          <w:rFonts w:hint="eastAsia" w:eastAsia="宋体"/>
          <w:color w:val="0070C0"/>
          <w:lang w:val="en-US" w:eastAsia="zh-CN"/>
        </w:rPr>
      </w:pPr>
      <w:r>
        <w:t>Q /kw/</w:t>
      </w:r>
      <w:r>
        <w:rPr>
          <w:spacing w:val="-1"/>
        </w:rPr>
        <w:t xml:space="preserve"> </w:t>
      </w:r>
      <w:r>
        <w:t>qu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1F497D" w:themeColor="text2"/>
          <w:lang w:val="en-US" w:eastAsia="zh-CN"/>
        </w:rPr>
        <w:t xml:space="preserve"> </w:t>
      </w:r>
      <w:r>
        <w:rPr>
          <w:rFonts w:hint="eastAsia" w:eastAsia="宋体"/>
          <w:color w:val="2DA9FF"/>
          <w:lang w:val="en-US" w:eastAsia="zh-CN"/>
        </w:rPr>
        <w:t>ku 啊</w:t>
      </w:r>
    </w:p>
    <w:p>
      <w:pPr>
        <w:pStyle w:val="3"/>
        <w:tabs>
          <w:tab w:val="left" w:pos="2372"/>
        </w:tabs>
        <w:spacing w:before="56"/>
        <w:ind w:left="620"/>
        <w:rPr>
          <w:rFonts w:hint="eastAsia" w:eastAsia="宋体"/>
          <w:color w:val="2DA9FF"/>
          <w:lang w:val="en-US" w:eastAsia="zh-CN"/>
        </w:rPr>
      </w:pPr>
      <w:r>
        <w:t>Quit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2DA9FF"/>
          <w:lang w:val="en-US" w:eastAsia="zh-CN"/>
        </w:rPr>
        <w:t>kui te</w:t>
      </w:r>
    </w:p>
    <w:p>
      <w:pPr>
        <w:pStyle w:val="3"/>
        <w:tabs>
          <w:tab w:val="left" w:pos="2372"/>
        </w:tabs>
        <w:spacing w:before="56"/>
        <w:ind w:left="62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Queen </w:t>
      </w:r>
      <w:r>
        <w:rPr>
          <w:rFonts w:hint="eastAsia" w:eastAsia="宋体"/>
          <w:color w:val="2DA9FF"/>
          <w:lang w:val="en-US" w:eastAsia="zh-CN"/>
        </w:rPr>
        <w:t>ku yi n....</w:t>
      </w:r>
    </w:p>
    <w:p>
      <w:pPr>
        <w:pStyle w:val="3"/>
        <w:tabs>
          <w:tab w:val="left" w:pos="2372"/>
        </w:tabs>
        <w:spacing w:before="56"/>
        <w:ind w:left="620"/>
        <w:rPr>
          <w:rFonts w:hint="eastAsia" w:eastAsia="宋体"/>
          <w:color w:val="2DA9FF"/>
          <w:lang w:val="en-US" w:eastAsia="zh-CN"/>
        </w:rPr>
      </w:pPr>
      <w:r>
        <w:t>Quiet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color w:val="2DA9FF"/>
          <w:lang w:val="en-US" w:eastAsia="zh-CN"/>
        </w:rPr>
        <w:t>kuai er te</w:t>
      </w:r>
    </w:p>
    <w:sectPr>
      <w:pgSz w:w="11910" w:h="16840"/>
      <w:pgMar w:top="1580" w:right="1620" w:bottom="280" w:left="1540" w:header="885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9" w:usb3="00000000" w:csb0="200001FF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904000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90297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000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860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721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582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442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303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164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24" w:hanging="360"/>
      </w:pPr>
      <w:rPr>
        <w:rFonts w:hint="default"/>
        <w:lang w:val="zh-CN" w:eastAsia="zh-CN" w:bidi="zh-CN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1140" w:hanging="267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1577" w:hanging="284"/>
        <w:jc w:val="left"/>
      </w:pPr>
      <w:rPr>
        <w:rFonts w:hint="default" w:ascii="Calibri" w:hAnsi="Calibri" w:eastAsia="Calibri" w:cs="Calibri"/>
        <w:spacing w:val="0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54" w:hanging="284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928" w:hanging="284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602" w:hanging="284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276" w:hanging="284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950" w:hanging="284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624" w:hanging="284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298" w:hanging="284"/>
      </w:pPr>
      <w:rPr>
        <w:rFonts w:hint="default"/>
        <w:lang w:val="zh-CN" w:eastAsia="zh-CN" w:bidi="zh-CN"/>
      </w:rPr>
    </w:lvl>
  </w:abstractNum>
  <w:abstractNum w:abstractNumId="2">
    <w:nsid w:val="CF092B84"/>
    <w:multiLevelType w:val="multilevel"/>
    <w:tmpl w:val="CF092B84"/>
    <w:lvl w:ilvl="0" w:tentative="0">
      <w:start w:val="7"/>
      <w:numFmt w:val="decimal"/>
      <w:lvlText w:val="%1."/>
      <w:lvlJc w:val="left"/>
      <w:pPr>
        <w:ind w:left="1188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00" w:hanging="20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600" w:hanging="20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493" w:hanging="20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386" w:hanging="20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279" w:hanging="20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173" w:hanging="20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066" w:hanging="20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959" w:hanging="209"/>
      </w:pPr>
      <w:rPr>
        <w:rFonts w:hint="default"/>
        <w:lang w:val="zh-CN" w:eastAsia="zh-CN" w:bidi="zh-CN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1188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936" w:hanging="20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693" w:hanging="20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449" w:hanging="20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206" w:hanging="20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963" w:hanging="20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719" w:hanging="20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76" w:hanging="20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233" w:hanging="209"/>
      </w:pPr>
      <w:rPr>
        <w:rFonts w:hint="default"/>
        <w:lang w:val="zh-CN" w:eastAsia="zh-CN" w:bidi="zh-CN"/>
      </w:rPr>
    </w:lvl>
  </w:abstractNum>
  <w:abstractNum w:abstractNumId="4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3"/>
      <w:numFmt w:val="upperLetter"/>
      <w:lvlText w:val="%2."/>
      <w:lvlJc w:val="left"/>
      <w:pPr>
        <w:ind w:left="2243" w:hanging="269"/>
        <w:jc w:val="left"/>
      </w:pPr>
      <w:rPr>
        <w:rFonts w:hint="default" w:ascii="Calibri" w:hAnsi="Calibri" w:eastAsia="Calibri" w:cs="Calibri"/>
        <w:spacing w:val="-1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962" w:hanging="26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685" w:hanging="26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408" w:hanging="26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131" w:hanging="26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854" w:hanging="26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577" w:hanging="26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00" w:hanging="269"/>
      </w:pPr>
      <w:rPr>
        <w:rFonts w:hint="default"/>
        <w:lang w:val="zh-CN" w:eastAsia="zh-CN" w:bidi="zh-CN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1DF4DDC"/>
    <w:rsid w:val="033370E1"/>
    <w:rsid w:val="038358FC"/>
    <w:rsid w:val="04E2372E"/>
    <w:rsid w:val="065F03EB"/>
    <w:rsid w:val="07C42E7D"/>
    <w:rsid w:val="07E5561C"/>
    <w:rsid w:val="08814757"/>
    <w:rsid w:val="088C255E"/>
    <w:rsid w:val="09B616B1"/>
    <w:rsid w:val="0A1706D0"/>
    <w:rsid w:val="0AFF0F0B"/>
    <w:rsid w:val="0B325B7C"/>
    <w:rsid w:val="0B663829"/>
    <w:rsid w:val="0BC77707"/>
    <w:rsid w:val="0C9B0D6A"/>
    <w:rsid w:val="0CFA5F6E"/>
    <w:rsid w:val="0E373CCB"/>
    <w:rsid w:val="0E704366"/>
    <w:rsid w:val="0E82066C"/>
    <w:rsid w:val="0EB21438"/>
    <w:rsid w:val="0EEB04A3"/>
    <w:rsid w:val="0FA95605"/>
    <w:rsid w:val="0FE2507F"/>
    <w:rsid w:val="100819DF"/>
    <w:rsid w:val="109026AD"/>
    <w:rsid w:val="1143440B"/>
    <w:rsid w:val="11980CC9"/>
    <w:rsid w:val="11A40D18"/>
    <w:rsid w:val="12DC118A"/>
    <w:rsid w:val="12FC304F"/>
    <w:rsid w:val="13B84E13"/>
    <w:rsid w:val="141C30EA"/>
    <w:rsid w:val="149666BD"/>
    <w:rsid w:val="15462A6F"/>
    <w:rsid w:val="15634266"/>
    <w:rsid w:val="158F04F3"/>
    <w:rsid w:val="16EF0365"/>
    <w:rsid w:val="17FC79BF"/>
    <w:rsid w:val="1A5F3FAA"/>
    <w:rsid w:val="1A732073"/>
    <w:rsid w:val="1A970AB5"/>
    <w:rsid w:val="1AB93318"/>
    <w:rsid w:val="1B4974EB"/>
    <w:rsid w:val="1BBA7805"/>
    <w:rsid w:val="1BCA1BD6"/>
    <w:rsid w:val="1CBD240E"/>
    <w:rsid w:val="1D8127E7"/>
    <w:rsid w:val="1E225A17"/>
    <w:rsid w:val="1E330ED1"/>
    <w:rsid w:val="1E657C80"/>
    <w:rsid w:val="1EEA3DF2"/>
    <w:rsid w:val="1EFD6DB3"/>
    <w:rsid w:val="1F4B2D2D"/>
    <w:rsid w:val="207E00A8"/>
    <w:rsid w:val="20E17745"/>
    <w:rsid w:val="20E635BD"/>
    <w:rsid w:val="21761A01"/>
    <w:rsid w:val="22C01515"/>
    <w:rsid w:val="2403267A"/>
    <w:rsid w:val="24420D34"/>
    <w:rsid w:val="26055C60"/>
    <w:rsid w:val="262E1466"/>
    <w:rsid w:val="26571FB3"/>
    <w:rsid w:val="283A6BB8"/>
    <w:rsid w:val="28CA58DF"/>
    <w:rsid w:val="29830250"/>
    <w:rsid w:val="298B6DF2"/>
    <w:rsid w:val="29F157FC"/>
    <w:rsid w:val="2A2D77B3"/>
    <w:rsid w:val="2A682653"/>
    <w:rsid w:val="2BFDE5E1"/>
    <w:rsid w:val="2C335D62"/>
    <w:rsid w:val="2E206C46"/>
    <w:rsid w:val="2E6E12C8"/>
    <w:rsid w:val="2F1D4181"/>
    <w:rsid w:val="2FFC6828"/>
    <w:rsid w:val="32486F16"/>
    <w:rsid w:val="3349109C"/>
    <w:rsid w:val="352E2B32"/>
    <w:rsid w:val="35B12240"/>
    <w:rsid w:val="35D00B1E"/>
    <w:rsid w:val="36010F69"/>
    <w:rsid w:val="365000DA"/>
    <w:rsid w:val="36CA4390"/>
    <w:rsid w:val="36CC1741"/>
    <w:rsid w:val="36FE73C5"/>
    <w:rsid w:val="37B0743A"/>
    <w:rsid w:val="39083BC8"/>
    <w:rsid w:val="39656FAB"/>
    <w:rsid w:val="3B7E1FDD"/>
    <w:rsid w:val="3BDB0677"/>
    <w:rsid w:val="3D1F429A"/>
    <w:rsid w:val="3DA75DF8"/>
    <w:rsid w:val="3F8F40F5"/>
    <w:rsid w:val="3FB54F08"/>
    <w:rsid w:val="3FC51960"/>
    <w:rsid w:val="40821550"/>
    <w:rsid w:val="40C02F4F"/>
    <w:rsid w:val="4347685A"/>
    <w:rsid w:val="43E2538E"/>
    <w:rsid w:val="44067E77"/>
    <w:rsid w:val="45F462D6"/>
    <w:rsid w:val="469C66B9"/>
    <w:rsid w:val="47A27175"/>
    <w:rsid w:val="48753B91"/>
    <w:rsid w:val="48B9227A"/>
    <w:rsid w:val="49256C1A"/>
    <w:rsid w:val="49726BFA"/>
    <w:rsid w:val="49944A4A"/>
    <w:rsid w:val="49E40C5D"/>
    <w:rsid w:val="4B142BDA"/>
    <w:rsid w:val="4C8216A8"/>
    <w:rsid w:val="4D616FBB"/>
    <w:rsid w:val="4DF673C4"/>
    <w:rsid w:val="4E65746E"/>
    <w:rsid w:val="4ED72AB3"/>
    <w:rsid w:val="4F5D7E23"/>
    <w:rsid w:val="4FBD87F6"/>
    <w:rsid w:val="4FF8575F"/>
    <w:rsid w:val="50011D5D"/>
    <w:rsid w:val="50C4387A"/>
    <w:rsid w:val="50FB523B"/>
    <w:rsid w:val="513E2ACF"/>
    <w:rsid w:val="51DE27DF"/>
    <w:rsid w:val="522B529C"/>
    <w:rsid w:val="523412D7"/>
    <w:rsid w:val="530B4D1E"/>
    <w:rsid w:val="53197259"/>
    <w:rsid w:val="56A94BCB"/>
    <w:rsid w:val="56D42940"/>
    <w:rsid w:val="576E2B4B"/>
    <w:rsid w:val="57EC6D73"/>
    <w:rsid w:val="57EFBD52"/>
    <w:rsid w:val="57FFE750"/>
    <w:rsid w:val="58297161"/>
    <w:rsid w:val="58B062E0"/>
    <w:rsid w:val="59D96A77"/>
    <w:rsid w:val="59FC7DA5"/>
    <w:rsid w:val="5BCA56A9"/>
    <w:rsid w:val="5BEFF295"/>
    <w:rsid w:val="5C836CB6"/>
    <w:rsid w:val="5CB46AFB"/>
    <w:rsid w:val="5CCE53EA"/>
    <w:rsid w:val="5CFC5538"/>
    <w:rsid w:val="5D067757"/>
    <w:rsid w:val="5DBA581D"/>
    <w:rsid w:val="5DE3586A"/>
    <w:rsid w:val="5E7D3F5B"/>
    <w:rsid w:val="5EB1367D"/>
    <w:rsid w:val="5FB73CE9"/>
    <w:rsid w:val="5FF776AD"/>
    <w:rsid w:val="5FFE3E17"/>
    <w:rsid w:val="5FFF902C"/>
    <w:rsid w:val="60646756"/>
    <w:rsid w:val="608335FB"/>
    <w:rsid w:val="60A40606"/>
    <w:rsid w:val="60E44FE6"/>
    <w:rsid w:val="612D10EE"/>
    <w:rsid w:val="620B1972"/>
    <w:rsid w:val="62DA2849"/>
    <w:rsid w:val="62EE799A"/>
    <w:rsid w:val="63557FC0"/>
    <w:rsid w:val="650606A3"/>
    <w:rsid w:val="65702B27"/>
    <w:rsid w:val="67364B28"/>
    <w:rsid w:val="67E76C96"/>
    <w:rsid w:val="68574A3F"/>
    <w:rsid w:val="68DFEF89"/>
    <w:rsid w:val="68E54EAF"/>
    <w:rsid w:val="6955085E"/>
    <w:rsid w:val="6AC319D8"/>
    <w:rsid w:val="6ACD0392"/>
    <w:rsid w:val="6AEB98B6"/>
    <w:rsid w:val="6B4240E5"/>
    <w:rsid w:val="6BFD697E"/>
    <w:rsid w:val="6D0B2BBA"/>
    <w:rsid w:val="6D0F7BFA"/>
    <w:rsid w:val="6D6BA64E"/>
    <w:rsid w:val="6D984B1B"/>
    <w:rsid w:val="6F7B46D8"/>
    <w:rsid w:val="706D20F2"/>
    <w:rsid w:val="707E2B8C"/>
    <w:rsid w:val="71F642EB"/>
    <w:rsid w:val="72C75653"/>
    <w:rsid w:val="74E27D67"/>
    <w:rsid w:val="757FFF41"/>
    <w:rsid w:val="75BFA949"/>
    <w:rsid w:val="76557BFD"/>
    <w:rsid w:val="76CE2ACA"/>
    <w:rsid w:val="77976F8C"/>
    <w:rsid w:val="77D5636B"/>
    <w:rsid w:val="786E3FB7"/>
    <w:rsid w:val="78A96695"/>
    <w:rsid w:val="79B46C26"/>
    <w:rsid w:val="7A582519"/>
    <w:rsid w:val="7AAF058C"/>
    <w:rsid w:val="7B1D5AFB"/>
    <w:rsid w:val="7B832F49"/>
    <w:rsid w:val="7BAE7AD9"/>
    <w:rsid w:val="7BF306B8"/>
    <w:rsid w:val="7C2F2988"/>
    <w:rsid w:val="7CC70157"/>
    <w:rsid w:val="7D37A4C7"/>
    <w:rsid w:val="7D4A6178"/>
    <w:rsid w:val="7D6DC1D3"/>
    <w:rsid w:val="7D6F58EA"/>
    <w:rsid w:val="7D7F8814"/>
    <w:rsid w:val="7E2157C8"/>
    <w:rsid w:val="7EFBBCAA"/>
    <w:rsid w:val="7F065E33"/>
    <w:rsid w:val="7F4EEB8B"/>
    <w:rsid w:val="7F859AD2"/>
    <w:rsid w:val="7FD78108"/>
    <w:rsid w:val="9BFF6069"/>
    <w:rsid w:val="9F7B29E9"/>
    <w:rsid w:val="9FDFF075"/>
    <w:rsid w:val="AAFEC6C4"/>
    <w:rsid w:val="ABFFD409"/>
    <w:rsid w:val="B1F99B63"/>
    <w:rsid w:val="BBF29A01"/>
    <w:rsid w:val="BDFF96E5"/>
    <w:rsid w:val="BF6F40AF"/>
    <w:rsid w:val="BFDD7E50"/>
    <w:rsid w:val="BFF56D67"/>
    <w:rsid w:val="BFF9632F"/>
    <w:rsid w:val="C0AF3B9D"/>
    <w:rsid w:val="CD6B3226"/>
    <w:rsid w:val="CEFEF580"/>
    <w:rsid w:val="DB8B99AF"/>
    <w:rsid w:val="DBF476F8"/>
    <w:rsid w:val="DDF3F979"/>
    <w:rsid w:val="DDFD5500"/>
    <w:rsid w:val="DF1F7FD6"/>
    <w:rsid w:val="DFCB999C"/>
    <w:rsid w:val="DFFE3AB3"/>
    <w:rsid w:val="E2FC1DC6"/>
    <w:rsid w:val="EAF3F60B"/>
    <w:rsid w:val="EBF567B4"/>
    <w:rsid w:val="EDDE31FD"/>
    <w:rsid w:val="EF6BDEAF"/>
    <w:rsid w:val="EFFDEE3D"/>
    <w:rsid w:val="EFFDEF69"/>
    <w:rsid w:val="F2DDCEB8"/>
    <w:rsid w:val="F5BFD7B1"/>
    <w:rsid w:val="F6BFE347"/>
    <w:rsid w:val="F6FB617B"/>
    <w:rsid w:val="F7ED9688"/>
    <w:rsid w:val="F9B74F37"/>
    <w:rsid w:val="FC5F628C"/>
    <w:rsid w:val="FCEF8665"/>
    <w:rsid w:val="FD763FD8"/>
    <w:rsid w:val="FD76D4CD"/>
    <w:rsid w:val="FD7F574D"/>
    <w:rsid w:val="FEC97C96"/>
    <w:rsid w:val="FF3D5432"/>
    <w:rsid w:val="FF425FDD"/>
    <w:rsid w:val="FFB7A643"/>
    <w:rsid w:val="FFDC19AD"/>
    <w:rsid w:val="FFEE26B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2857" w:right="2415"/>
      <w:jc w:val="center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6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">
    <w:name w:val="List Paragraph"/>
    <w:basedOn w:val="1"/>
    <w:qFormat/>
    <w:uiPriority w:val="1"/>
    <w:pPr>
      <w:spacing w:before="43"/>
      <w:ind w:left="946" w:hanging="209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2049"/>
    <customShpInfo spid="_x0000_s2050"/>
    <customShpInfo spid="_x0000_s1034"/>
    <customShpInfo spid="_x0000_s1035"/>
    <customShpInfo spid="_x0000_s1036"/>
    <customShpInfo spid="_x0000_s1033"/>
    <customShpInfo spid="_x0000_s1038"/>
    <customShpInfo spid="_x0000_s1037"/>
    <customShpInfo spid="_x0000_s1040"/>
    <customShpInfo spid="_x0000_s1041"/>
    <customShpInfo spid="_x0000_s1039"/>
    <customShpInfo spid="_x0000_s1042"/>
    <customShpInfo spid="_x0000_s1047"/>
    <customShpInfo spid="_x0000_s1044"/>
    <customShpInfo spid="_x0000_s1045"/>
    <customShpInfo spid="_x0000_s1046"/>
    <customShpInfo spid="_x0000_s104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Office_2.3.1.3761_F1E327BC-269C-435d-A152-05C5408002CA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2019-02-21T21:51:00Z</dcterms:created>
  <dc:creator>徐男</dc:creator>
  <cp:lastModifiedBy>sunqi</cp:lastModifiedBy>
  <dcterms:modified xsi:type="dcterms:W3CDTF">2020-07-22T21:51:35Z</dcterms:modified>
  <dc:subject>Lesson5-6</dc:subject>
  <dc:title>新概念1册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2015-11-06T00:00:00Z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2019-02-21T00:00:00Z</vt:filetime>
  </property>
  <property fmtid="{D5CDD505-2E9C-101B-9397-08002B2CF9AE}" pid="5" name="KSOProductBuildVer">
    <vt:lpwstr>2052-2.3.1.3761</vt:lpwstr>
  </property>
</Properties>
</file>