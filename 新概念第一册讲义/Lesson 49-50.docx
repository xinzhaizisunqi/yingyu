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4379" w:type="dxa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Lesson49-50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spacing w:before="72"/>
        <w:ind w:left="3695"/>
        <w:rPr>
          <w:rFonts w:hint="eastAsia" w:ascii="宋体" w:eastAsia="宋体"/>
        </w:rPr>
      </w:pPr>
      <w:r>
        <w:t xml:space="preserve">Lesson 49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1097"/>
          <w:tab w:val="left" w:pos="1098"/>
        </w:tabs>
        <w:spacing w:before="43" w:after="0" w:line="240" w:lineRule="auto"/>
        <w:ind w:left="1098" w:right="0" w:hanging="478"/>
        <w:jc w:val="left"/>
        <w:rPr>
          <w:rFonts w:hint="eastAsia" w:ascii="宋体" w:eastAsia="宋体"/>
          <w:color w:val="0000FF"/>
          <w:sz w:val="21"/>
        </w:rPr>
      </w:pPr>
      <w:r>
        <w:rPr>
          <w:sz w:val="21"/>
        </w:rPr>
        <w:t>butcher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2"/>
          <w:sz w:val="21"/>
        </w:rPr>
        <w:t>卖肉的</w:t>
      </w:r>
      <w:r>
        <w:rPr>
          <w:rFonts w:hint="eastAsia" w:ascii="宋体" w:eastAsia="宋体"/>
          <w:color w:val="0000FF"/>
          <w:spacing w:val="-2"/>
          <w:sz w:val="21"/>
          <w:lang w:val="en-US" w:eastAsia="zh-CN"/>
        </w:rPr>
        <w:t>bu che er</w:t>
      </w:r>
    </w:p>
    <w:p>
      <w:pPr>
        <w:pStyle w:val="3"/>
        <w:spacing w:before="43"/>
        <w:ind w:left="1148"/>
        <w:rPr>
          <w:rFonts w:hint="default" w:ascii="宋体" w:hAnsi="宋体" w:eastAsia="宋体"/>
          <w:lang w:val="en-US"/>
        </w:rPr>
      </w:pPr>
      <w:r>
        <w:t xml:space="preserve">at the butcher’s: </w:t>
      </w:r>
      <w:r>
        <w:rPr>
          <w:rFonts w:hint="eastAsia" w:ascii="宋体" w:hAnsi="宋体" w:eastAsia="宋体"/>
        </w:rPr>
        <w:t>在肉店</w:t>
      </w:r>
      <w:r>
        <w:rPr>
          <w:rFonts w:hint="eastAsia" w:ascii="宋体" w:eastAsia="宋体"/>
          <w:color w:val="0000FF"/>
          <w:spacing w:val="-2"/>
          <w:sz w:val="21"/>
          <w:lang w:val="en-US" w:eastAsia="zh-CN"/>
        </w:rPr>
        <w:t>bu che er s</w:t>
      </w:r>
    </w:p>
    <w:p>
      <w:pPr>
        <w:pStyle w:val="3"/>
        <w:spacing w:before="43"/>
        <w:ind w:left="1148"/>
        <w:rPr>
          <w:rFonts w:hint="eastAsia" w:ascii="宋体" w:hAnsi="宋体" w:eastAsia="宋体"/>
        </w:rPr>
      </w:pPr>
      <w:r>
        <w:t xml:space="preserve">at the doctor’s: </w:t>
      </w:r>
      <w:r>
        <w:rPr>
          <w:rFonts w:hint="eastAsia" w:ascii="宋体" w:hAnsi="宋体" w:eastAsia="宋体"/>
        </w:rPr>
        <w:t>在诊所</w:t>
      </w:r>
    </w:p>
    <w:p>
      <w:pPr>
        <w:pStyle w:val="3"/>
        <w:spacing w:before="42"/>
        <w:ind w:left="1148"/>
        <w:rPr>
          <w:rFonts w:hint="eastAsia" w:ascii="宋体" w:hAnsi="宋体" w:eastAsia="宋体"/>
        </w:rPr>
      </w:pPr>
      <w:r>
        <w:t xml:space="preserve">at the hairdresser’s: </w:t>
      </w:r>
      <w:r>
        <w:rPr>
          <w:rFonts w:hint="eastAsia" w:ascii="宋体" w:hAnsi="宋体" w:eastAsia="宋体"/>
        </w:rPr>
        <w:t>在理发店</w:t>
      </w:r>
    </w:p>
    <w:p>
      <w:pPr>
        <w:pStyle w:val="3"/>
        <w:spacing w:before="43"/>
        <w:ind w:left="1148"/>
      </w:pPr>
      <w:r>
        <w:t xml:space="preserve">at the baker’s: </w:t>
      </w:r>
      <w:r>
        <w:rPr>
          <w:rFonts w:hint="eastAsia" w:ascii="宋体" w:hAnsi="宋体" w:eastAsia="宋体"/>
        </w:rPr>
        <w:t>在面包店</w:t>
      </w:r>
      <w:r>
        <w:t>……</w:t>
      </w:r>
    </w:p>
    <w:p>
      <w:pPr>
        <w:pStyle w:val="7"/>
        <w:numPr>
          <w:ilvl w:val="0"/>
          <w:numId w:val="1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meat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肉</w:t>
      </w:r>
      <w:r>
        <w:rPr>
          <w:sz w:val="21"/>
        </w:rPr>
        <w:t>,</w:t>
      </w:r>
      <w:r>
        <w:rPr>
          <w:rFonts w:hint="eastAsia" w:ascii="宋体" w:eastAsia="宋体"/>
          <w:spacing w:val="-3"/>
          <w:sz w:val="21"/>
        </w:rPr>
        <w:t>不可数名词</w:t>
      </w:r>
    </w:p>
    <w:p>
      <w:pPr>
        <w:pStyle w:val="7"/>
        <w:numPr>
          <w:ilvl w:val="0"/>
          <w:numId w:val="1"/>
        </w:numPr>
        <w:tabs>
          <w:tab w:val="left" w:pos="991"/>
          <w:tab w:val="left" w:pos="992"/>
        </w:tabs>
        <w:spacing w:before="43" w:after="0" w:line="240" w:lineRule="auto"/>
        <w:ind w:left="99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beef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牛肉</w:t>
      </w:r>
    </w:p>
    <w:p>
      <w:pPr>
        <w:pStyle w:val="7"/>
        <w:numPr>
          <w:ilvl w:val="0"/>
          <w:numId w:val="1"/>
        </w:numPr>
        <w:tabs>
          <w:tab w:val="left" w:pos="991"/>
          <w:tab w:val="left" w:pos="992"/>
        </w:tabs>
        <w:spacing w:before="43" w:after="0" w:line="240" w:lineRule="auto"/>
        <w:ind w:left="99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lamb</w:t>
      </w:r>
      <w:r>
        <w:rPr>
          <w:spacing w:val="2"/>
          <w:sz w:val="21"/>
        </w:rPr>
        <w:t xml:space="preserve"> : </w:t>
      </w:r>
      <w:r>
        <w:rPr>
          <w:rFonts w:hint="eastAsia" w:ascii="宋体" w:eastAsia="宋体"/>
          <w:spacing w:val="-2"/>
          <w:sz w:val="21"/>
        </w:rPr>
        <w:t>羔羊肉</w:t>
      </w:r>
    </w:p>
    <w:p>
      <w:pPr>
        <w:pStyle w:val="3"/>
        <w:spacing w:before="43"/>
        <w:ind w:left="937"/>
        <w:rPr>
          <w:rFonts w:hint="default" w:ascii="宋体" w:eastAsia="宋体"/>
          <w:color w:val="0000FF"/>
          <w:lang w:val="en-US" w:eastAsia="zh-CN"/>
        </w:rPr>
      </w:pPr>
      <w:r>
        <w:t xml:space="preserve">mutton: </w:t>
      </w:r>
      <w:r>
        <w:rPr>
          <w:rFonts w:hint="eastAsia" w:ascii="宋体" w:eastAsia="宋体"/>
        </w:rPr>
        <w:t>羊肉</w:t>
      </w:r>
      <w:r>
        <w:rPr>
          <w:rFonts w:hint="eastAsia" w:ascii="宋体" w:eastAsia="宋体"/>
          <w:color w:val="0000FF"/>
          <w:lang w:val="en-US" w:eastAsia="zh-CN"/>
        </w:rPr>
        <w:t>ma ten</w:t>
      </w:r>
    </w:p>
    <w:p>
      <w:pPr>
        <w:pStyle w:val="7"/>
        <w:numPr>
          <w:ilvl w:val="0"/>
          <w:numId w:val="1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steak:</w:t>
      </w:r>
      <w:r>
        <w:rPr>
          <w:spacing w:val="10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牛排</w:t>
      </w:r>
      <w:r>
        <w:rPr>
          <w:rFonts w:hint="eastAsia" w:ascii="宋体" w:eastAsia="宋体"/>
          <w:color w:val="0000FF"/>
          <w:spacing w:val="-3"/>
          <w:sz w:val="21"/>
          <w:lang w:val="en-US" w:eastAsia="zh-CN"/>
        </w:rPr>
        <w:t>si dei ke</w:t>
      </w:r>
    </w:p>
    <w:p>
      <w:pPr>
        <w:pStyle w:val="3"/>
        <w:spacing w:before="48"/>
        <w:ind w:left="937"/>
      </w:pPr>
      <w:r>
        <w:t>a piece of steak</w:t>
      </w:r>
    </w:p>
    <w:p>
      <w:pPr>
        <w:pStyle w:val="7"/>
        <w:numPr>
          <w:ilvl w:val="0"/>
          <w:numId w:val="1"/>
        </w:numPr>
        <w:tabs>
          <w:tab w:val="left" w:pos="981"/>
        </w:tabs>
        <w:spacing w:before="51" w:after="0" w:line="240" w:lineRule="auto"/>
        <w:ind w:left="980" w:right="0" w:hanging="361"/>
        <w:jc w:val="left"/>
        <w:rPr>
          <w:rFonts w:hint="eastAsia" w:ascii="宋体" w:eastAsia="宋体"/>
          <w:color w:val="0000FF"/>
          <w:sz w:val="21"/>
        </w:rPr>
      </w:pPr>
      <w:r>
        <w:rPr>
          <w:sz w:val="21"/>
        </w:rPr>
        <w:t>mince:</w:t>
      </w:r>
      <w:r>
        <w:rPr>
          <w:spacing w:val="9"/>
          <w:sz w:val="21"/>
        </w:rPr>
        <w:t xml:space="preserve"> </w:t>
      </w:r>
      <w:r>
        <w:rPr>
          <w:rFonts w:hint="eastAsia" w:ascii="宋体" w:eastAsia="宋体"/>
          <w:sz w:val="21"/>
        </w:rPr>
        <w:t>肉馅</w:t>
      </w:r>
      <w:r>
        <w:rPr>
          <w:rFonts w:hint="eastAsia" w:ascii="宋体" w:eastAsia="宋体"/>
          <w:color w:val="0000FF"/>
          <w:sz w:val="21"/>
          <w:lang w:val="en-US" w:eastAsia="zh-CN"/>
        </w:rPr>
        <w:t>men zi</w:t>
      </w:r>
    </w:p>
    <w:p>
      <w:pPr>
        <w:pStyle w:val="7"/>
        <w:numPr>
          <w:ilvl w:val="0"/>
          <w:numId w:val="1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chicken: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z w:val="21"/>
        </w:rPr>
        <w:t>鸡肉</w:t>
      </w:r>
    </w:p>
    <w:p>
      <w:pPr>
        <w:pStyle w:val="7"/>
        <w:numPr>
          <w:ilvl w:val="0"/>
          <w:numId w:val="1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pork:</w:t>
      </w:r>
      <w:r>
        <w:rPr>
          <w:spacing w:val="9"/>
          <w:sz w:val="21"/>
        </w:rPr>
        <w:t xml:space="preserve"> </w:t>
      </w:r>
      <w:r>
        <w:rPr>
          <w:rFonts w:hint="eastAsia" w:ascii="宋体" w:eastAsia="宋体"/>
          <w:sz w:val="21"/>
        </w:rPr>
        <w:t>猪肉</w:t>
      </w:r>
      <w:r>
        <w:rPr>
          <w:rFonts w:hint="eastAsia" w:ascii="宋体" w:eastAsia="宋体"/>
          <w:color w:val="0000FF"/>
          <w:sz w:val="21"/>
          <w:lang w:val="en-US" w:eastAsia="zh-CN"/>
        </w:rPr>
        <w:t>pao er ke</w:t>
      </w:r>
    </w:p>
    <w:p>
      <w:pPr>
        <w:pStyle w:val="3"/>
        <w:spacing w:before="48"/>
        <w:ind w:left="937"/>
      </w:pPr>
      <w:r>
        <w:t>a pound of …</w:t>
      </w:r>
    </w:p>
    <w:p>
      <w:pPr>
        <w:pStyle w:val="7"/>
        <w:numPr>
          <w:ilvl w:val="0"/>
          <w:numId w:val="1"/>
        </w:numPr>
        <w:tabs>
          <w:tab w:val="left" w:pos="829"/>
        </w:tabs>
        <w:spacing w:before="51" w:after="0" w:line="240" w:lineRule="auto"/>
        <w:ind w:left="828" w:right="0" w:hanging="209"/>
        <w:jc w:val="left"/>
        <w:rPr>
          <w:rFonts w:hint="eastAsia" w:ascii="宋体" w:eastAsia="宋体"/>
          <w:color w:val="0000FF"/>
          <w:sz w:val="21"/>
        </w:rPr>
      </w:pPr>
      <w:r>
        <w:rPr>
          <w:sz w:val="21"/>
        </w:rPr>
        <w:t>husband</w:t>
      </w:r>
      <w:r>
        <w:rPr>
          <w:spacing w:val="2"/>
          <w:sz w:val="21"/>
        </w:rPr>
        <w:t xml:space="preserve"> : </w:t>
      </w:r>
      <w:r>
        <w:rPr>
          <w:rFonts w:hint="eastAsia" w:ascii="宋体" w:eastAsia="宋体"/>
          <w:spacing w:val="-3"/>
          <w:sz w:val="21"/>
        </w:rPr>
        <w:t>丈夫</w:t>
      </w:r>
      <w:r>
        <w:rPr>
          <w:rFonts w:hint="eastAsia" w:ascii="宋体" w:eastAsia="宋体"/>
          <w:color w:val="0000FF"/>
          <w:spacing w:val="-3"/>
          <w:sz w:val="21"/>
          <w:lang w:val="en-US" w:eastAsia="zh-CN"/>
        </w:rPr>
        <w:t>ha si ben d</w:t>
      </w:r>
    </w:p>
    <w:p>
      <w:pPr>
        <w:pStyle w:val="7"/>
        <w:numPr>
          <w:ilvl w:val="0"/>
          <w:numId w:val="1"/>
        </w:numPr>
        <w:tabs>
          <w:tab w:val="left" w:pos="937"/>
        </w:tabs>
        <w:spacing w:before="43" w:after="0" w:line="240" w:lineRule="auto"/>
        <w:ind w:left="936" w:right="0" w:hanging="317"/>
        <w:jc w:val="left"/>
        <w:rPr>
          <w:rFonts w:hint="eastAsia" w:ascii="宋体" w:eastAsia="宋体"/>
          <w:sz w:val="21"/>
        </w:rPr>
      </w:pPr>
      <w:r>
        <w:rPr>
          <w:sz w:val="21"/>
        </w:rPr>
        <w:t>tell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z w:val="21"/>
        </w:rPr>
        <w:t>告诉</w:t>
      </w:r>
    </w:p>
    <w:p>
      <w:pPr>
        <w:pStyle w:val="3"/>
        <w:tabs>
          <w:tab w:val="left" w:pos="2069"/>
        </w:tabs>
        <w:spacing w:before="43"/>
        <w:ind w:left="937"/>
        <w:rPr>
          <w:rFonts w:hint="eastAsia" w:ascii="宋体" w:eastAsia="宋体"/>
        </w:rPr>
      </w:pPr>
      <w:r>
        <w:t>tell</w:t>
      </w:r>
      <w:r>
        <w:rPr>
          <w:spacing w:val="-3"/>
        </w:rPr>
        <w:t xml:space="preserve"> </w:t>
      </w:r>
      <w:r>
        <w:t>sb</w:t>
      </w:r>
      <w:r>
        <w:rPr>
          <w:spacing w:val="-2"/>
        </w:rPr>
        <w:t xml:space="preserve">. </w:t>
      </w:r>
      <w:r>
        <w:t>sth.</w:t>
      </w:r>
      <w:r>
        <w:tab/>
      </w:r>
      <w:r>
        <w:rPr>
          <w:rFonts w:hint="eastAsia" w:ascii="宋体" w:eastAsia="宋体"/>
          <w:spacing w:val="-3"/>
        </w:rPr>
        <w:t>告诉某人某件事</w:t>
      </w:r>
    </w:p>
    <w:p>
      <w:pPr>
        <w:pStyle w:val="7"/>
        <w:numPr>
          <w:ilvl w:val="0"/>
          <w:numId w:val="1"/>
        </w:numPr>
        <w:tabs>
          <w:tab w:val="left" w:pos="937"/>
        </w:tabs>
        <w:spacing w:before="43" w:after="0" w:line="240" w:lineRule="auto"/>
        <w:ind w:left="936" w:right="0" w:hanging="317"/>
        <w:jc w:val="left"/>
        <w:rPr>
          <w:rFonts w:hint="eastAsia" w:ascii="宋体" w:eastAsia="宋体"/>
          <w:sz w:val="21"/>
        </w:rPr>
      </w:pPr>
      <w:r>
        <w:drawing>
          <wp:anchor distT="0" distB="0" distL="0" distR="0" simplePos="0" relativeHeight="251355136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112395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8.35pt;margin-top:15.7pt;height:52.7pt;width:40.25pt;mso-position-horizontal-relative:page;z-index:251660288;mso-width-relative:page;mso-height-relative:page;" fillcolor="#808080" filled="t" stroked="f" coordorigin="9367,314" coordsize="805,1054" path="m9750,1250l9755,1282,9759,1311,9763,1338,9765,1363,9811,1365,9856,1367,9899,1368,9940,1368,10014,1357,10073,1324,10116,1270,10119,1261,9930,1261,9896,1260,9855,1258,9806,1255,9750,1250xm10172,314l9388,314,9388,414,10088,414,10087,504,10086,591,10085,677,10083,760,10081,847,10079,920,10077,998,10075,1070,10072,1119,10065,1160,10054,1193,10040,1219,10021,1238,9996,1251,9966,1259,9930,1261,10119,1261,10143,1194,10154,1096,10155,1050,10158,987,10159,938,10161,869,10163,796,10164,708,10166,625,10168,504,10170,414,10172,314xm10016,810l9954,839,9889,869,9822,898,9680,959,9367,1086,9374,1112,9389,1164,9396,1190,10016,916,10015,900,10015,877,10015,847,10016,810xm9523,513l9513,533,9503,553,9493,573,9483,592,9540,627,9602,666,9666,708,9734,753,9804,803,9815,780,9826,757,9837,733,9847,710,9794,675,9734,638,9669,599,9523,513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>truth</w:t>
      </w:r>
      <w:r>
        <w:rPr>
          <w:spacing w:val="3"/>
          <w:sz w:val="21"/>
        </w:rPr>
        <w:t xml:space="preserve">:  </w:t>
      </w:r>
      <w:r>
        <w:rPr>
          <w:rFonts w:hint="eastAsia" w:ascii="宋体" w:eastAsia="宋体"/>
          <w:spacing w:val="-3"/>
          <w:sz w:val="21"/>
        </w:rPr>
        <w:t>实情、事实</w:t>
      </w:r>
    </w:p>
    <w:p>
      <w:pPr>
        <w:pStyle w:val="3"/>
        <w:spacing w:before="43"/>
        <w:ind w:left="937"/>
        <w:rPr>
          <w:rFonts w:hint="eastAsia" w:ascii="宋体" w:eastAsia="宋体"/>
        </w:rPr>
      </w:pPr>
      <w:r>
        <w:t xml:space="preserve">true: adj. </w:t>
      </w:r>
      <w:r>
        <w:rPr>
          <w:rFonts w:hint="eastAsia" w:ascii="宋体" w:eastAsia="宋体"/>
        </w:rPr>
        <w:t>真实的</w:t>
      </w:r>
    </w:p>
    <w:p>
      <w:pPr>
        <w:pStyle w:val="7"/>
        <w:numPr>
          <w:ilvl w:val="0"/>
          <w:numId w:val="1"/>
        </w:numPr>
        <w:tabs>
          <w:tab w:val="left" w:pos="935"/>
        </w:tabs>
        <w:spacing w:before="42" w:after="0" w:line="240" w:lineRule="auto"/>
        <w:ind w:left="934" w:right="0" w:hanging="315"/>
        <w:jc w:val="left"/>
        <w:rPr>
          <w:rFonts w:hint="eastAsia" w:ascii="宋体" w:eastAsia="宋体"/>
          <w:color w:val="0000FF"/>
          <w:sz w:val="21"/>
        </w:rPr>
      </w:pPr>
      <w:r>
        <w:rPr>
          <w:sz w:val="21"/>
        </w:rPr>
        <w:t>either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z w:val="21"/>
        </w:rPr>
        <w:t>也，</w:t>
      </w:r>
      <w:r>
        <w:rPr>
          <w:rFonts w:hint="eastAsia" w:ascii="宋体" w:eastAsia="宋体"/>
          <w:color w:val="0000FF"/>
          <w:sz w:val="21"/>
          <w:lang w:val="en-US" w:eastAsia="zh-CN"/>
        </w:rPr>
        <w:t>ai de er</w:t>
      </w:r>
    </w:p>
    <w:p>
      <w:pPr>
        <w:pStyle w:val="3"/>
        <w:spacing w:before="43"/>
        <w:ind w:left="937"/>
        <w:rPr>
          <w:rFonts w:hint="eastAsia" w:ascii="宋体" w:eastAsia="宋体"/>
        </w:rPr>
      </w:pPr>
      <w:r>
        <w:t xml:space="preserve">too: </w:t>
      </w:r>
      <w:r>
        <w:rPr>
          <w:rFonts w:hint="eastAsia" w:ascii="宋体" w:eastAsia="宋体"/>
        </w:rPr>
        <w:t>也，陈述句，疑问句</w:t>
      </w:r>
    </w:p>
    <w:p>
      <w:pPr>
        <w:pStyle w:val="3"/>
        <w:spacing w:before="43"/>
        <w:ind w:left="937"/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/>
        </w:rPr>
        <w:t>我也不知道。</w:t>
      </w:r>
      <w:r>
        <w:t>I don’t know either.either</w:t>
      </w:r>
      <w:r>
        <w:rPr>
          <w:rFonts w:hint="eastAsia" w:eastAsia="宋体"/>
          <w:lang w:val="en-US" w:eastAsia="zh-CN"/>
        </w:rPr>
        <w:t xml:space="preserve"> 用于否定句 </w:t>
      </w:r>
    </w:p>
    <w:p>
      <w:pPr>
        <w:pStyle w:val="3"/>
        <w:spacing w:before="44"/>
        <w:ind w:left="937"/>
      </w:pPr>
      <w:r>
        <w:rPr>
          <w:rFonts w:hint="eastAsia" w:ascii="宋体" w:eastAsia="宋体"/>
        </w:rPr>
        <w:t xml:space="preserve">你也喜欢英语吗？ </w:t>
      </w:r>
      <w:r>
        <w:t>Do you love English, too?</w:t>
      </w:r>
    </w:p>
    <w:p>
      <w:pPr>
        <w:pStyle w:val="2"/>
        <w:ind w:left="3695"/>
        <w:rPr>
          <w:rFonts w:hint="eastAsia" w:ascii="宋体" w:eastAsia="宋体"/>
        </w:rPr>
      </w:pPr>
      <w:r>
        <w:t xml:space="preserve">Lesson 49 </w:t>
      </w:r>
      <w:r>
        <w:rPr>
          <w:rFonts w:hint="eastAsia" w:ascii="宋体" w:eastAsia="宋体"/>
        </w:rPr>
        <w:t>课文讲解</w:t>
      </w:r>
    </w:p>
    <w:p>
      <w:pPr>
        <w:pStyle w:val="7"/>
        <w:numPr>
          <w:ilvl w:val="0"/>
          <w:numId w:val="2"/>
        </w:numPr>
        <w:tabs>
          <w:tab w:val="left" w:pos="981"/>
          <w:tab w:val="left" w:pos="2570"/>
        </w:tabs>
        <w:spacing w:before="48" w:after="0" w:line="290" w:lineRule="auto"/>
        <w:ind w:left="1042" w:right="5330" w:hanging="423"/>
        <w:jc w:val="left"/>
        <w:rPr>
          <w:sz w:val="21"/>
        </w:rPr>
      </w:pPr>
      <w:r>
        <w:rPr>
          <w:sz w:val="21"/>
        </w:rPr>
        <w:t>Do you want any meat…? Are</w:t>
      </w:r>
      <w:r>
        <w:rPr>
          <w:spacing w:val="-4"/>
          <w:sz w:val="21"/>
        </w:rPr>
        <w:t xml:space="preserve"> </w:t>
      </w:r>
      <w:r>
        <w:rPr>
          <w:sz w:val="21"/>
        </w:rPr>
        <w:t>you…?</w:t>
      </w:r>
      <w:r>
        <w:rPr>
          <w:sz w:val="21"/>
        </w:rPr>
        <w:tab/>
      </w:r>
      <w:r>
        <w:rPr>
          <w:sz w:val="21"/>
        </w:rPr>
        <w:t xml:space="preserve">Do </w:t>
      </w:r>
      <w:r>
        <w:rPr>
          <w:spacing w:val="-5"/>
          <w:sz w:val="21"/>
        </w:rPr>
        <w:t xml:space="preserve">you…? </w:t>
      </w:r>
      <w:r>
        <w:rPr>
          <w:sz w:val="21"/>
        </w:rPr>
        <w:t>Are</w:t>
      </w:r>
      <w:r>
        <w:rPr>
          <w:spacing w:val="-3"/>
          <w:sz w:val="21"/>
        </w:rPr>
        <w:t xml:space="preserve"> </w:t>
      </w:r>
      <w:r>
        <w:rPr>
          <w:sz w:val="21"/>
        </w:rPr>
        <w:t>you</w:t>
      </w:r>
      <w:r>
        <w:rPr>
          <w:spacing w:val="4"/>
          <w:sz w:val="21"/>
        </w:rPr>
        <w:t xml:space="preserve">+ </w:t>
      </w:r>
      <w:r>
        <w:rPr>
          <w:rFonts w:hint="eastAsia" w:ascii="宋体" w:hAnsi="宋体" w:eastAsia="宋体"/>
          <w:spacing w:val="-2"/>
          <w:sz w:val="21"/>
        </w:rPr>
        <w:t>非动词</w:t>
      </w:r>
      <w:r>
        <w:rPr>
          <w:sz w:val="21"/>
        </w:rPr>
        <w:t>?</w:t>
      </w:r>
    </w:p>
    <w:p>
      <w:pPr>
        <w:pStyle w:val="3"/>
        <w:spacing w:line="254" w:lineRule="exact"/>
        <w:ind w:left="1042"/>
      </w:pPr>
      <w:r>
        <w:t xml:space="preserve">Do you + </w:t>
      </w:r>
      <w:r>
        <w:rPr>
          <w:rFonts w:hint="eastAsia" w:ascii="宋体" w:eastAsia="宋体"/>
        </w:rPr>
        <w:t>动词</w:t>
      </w:r>
      <w:r>
        <w:t>?</w:t>
      </w:r>
    </w:p>
    <w:p>
      <w:pPr>
        <w:pStyle w:val="3"/>
        <w:tabs>
          <w:tab w:val="left" w:pos="2780"/>
        </w:tabs>
        <w:spacing w:before="48"/>
        <w:ind w:left="1042"/>
      </w:pPr>
      <w:r>
        <w:t>Are</w:t>
      </w:r>
      <w:r>
        <w:rPr>
          <w:spacing w:val="-4"/>
        </w:rPr>
        <w:t xml:space="preserve"> </w:t>
      </w:r>
      <w:r>
        <w:t>you…?</w:t>
      </w:r>
      <w:r>
        <w:tab/>
      </w:r>
      <w:r>
        <w:t>Do</w:t>
      </w:r>
      <w:r>
        <w:rPr>
          <w:spacing w:val="-4"/>
        </w:rPr>
        <w:t xml:space="preserve"> </w:t>
      </w:r>
      <w:r>
        <w:t>you…?</w:t>
      </w:r>
    </w:p>
    <w:p>
      <w:pPr>
        <w:pStyle w:val="3"/>
        <w:tabs>
          <w:tab w:val="left" w:pos="2655"/>
        </w:tabs>
        <w:spacing w:before="56"/>
        <w:ind w:left="1251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rPr>
          <w:spacing w:val="-3"/>
        </w:rPr>
        <w:t>busy?</w:t>
      </w:r>
    </w:p>
    <w:p>
      <w:pPr>
        <w:pStyle w:val="3"/>
        <w:tabs>
          <w:tab w:val="left" w:pos="2655"/>
        </w:tabs>
        <w:spacing w:before="55"/>
        <w:ind w:left="1251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a</w:t>
      </w:r>
      <w:r>
        <w:rPr>
          <w:spacing w:val="-1"/>
        </w:rPr>
        <w:t xml:space="preserve"> </w:t>
      </w:r>
      <w:r>
        <w:t>teacher?</w:t>
      </w:r>
    </w:p>
    <w:p>
      <w:pPr>
        <w:pStyle w:val="3"/>
        <w:tabs>
          <w:tab w:val="left" w:pos="2655"/>
        </w:tabs>
        <w:spacing w:before="56"/>
        <w:ind w:left="1251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at</w:t>
      </w:r>
      <w:r>
        <w:rPr>
          <w:spacing w:val="-2"/>
        </w:rPr>
        <w:t xml:space="preserve"> </w:t>
      </w:r>
      <w:r>
        <w:t>home?</w:t>
      </w:r>
    </w:p>
    <w:p>
      <w:pPr>
        <w:pStyle w:val="3"/>
        <w:tabs>
          <w:tab w:val="left" w:pos="2655"/>
        </w:tabs>
        <w:spacing w:before="56"/>
        <w:ind w:left="1251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sleep</w:t>
      </w:r>
      <w:r>
        <w:rPr>
          <w:spacing w:val="-1"/>
        </w:rPr>
        <w:t xml:space="preserve"> </w:t>
      </w:r>
      <w:r>
        <w:t>well?</w:t>
      </w:r>
    </w:p>
    <w:p>
      <w:pPr>
        <w:pStyle w:val="3"/>
        <w:tabs>
          <w:tab w:val="left" w:pos="2655"/>
        </w:tabs>
        <w:spacing w:before="55"/>
        <w:ind w:left="1251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rPr>
          <w:spacing w:val="-3"/>
        </w:rPr>
        <w:t xml:space="preserve">make </w:t>
      </w:r>
      <w:r>
        <w:t>the</w:t>
      </w:r>
      <w:r>
        <w:rPr>
          <w:spacing w:val="3"/>
        </w:rPr>
        <w:t xml:space="preserve"> </w:t>
      </w:r>
      <w:r>
        <w:t>bed?</w:t>
      </w:r>
    </w:p>
    <w:p>
      <w:pPr>
        <w:pStyle w:val="3"/>
        <w:tabs>
          <w:tab w:val="left" w:pos="2655"/>
          <w:tab w:val="left" w:pos="2886"/>
        </w:tabs>
        <w:spacing w:before="57" w:line="292" w:lineRule="auto"/>
        <w:ind w:left="1146" w:right="4743" w:firstLine="105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rPr>
          <w:spacing w:val="-3"/>
        </w:rPr>
        <w:t xml:space="preserve">have </w:t>
      </w:r>
      <w:r>
        <w:t>breakfast? Are</w:t>
      </w:r>
      <w:r>
        <w:rPr>
          <w:spacing w:val="-2"/>
        </w:rPr>
        <w:t xml:space="preserve"> </w:t>
      </w:r>
      <w:r>
        <w:t>you…?</w:t>
      </w:r>
      <w:r>
        <w:tab/>
      </w:r>
      <w:r>
        <w:tab/>
      </w:r>
      <w:r>
        <w:t>Do</w:t>
      </w:r>
      <w:r>
        <w:rPr>
          <w:spacing w:val="-2"/>
        </w:rPr>
        <w:t xml:space="preserve"> </w:t>
      </w:r>
      <w:r>
        <w:t>you…?</w:t>
      </w:r>
    </w:p>
    <w:p>
      <w:pPr>
        <w:pStyle w:val="3"/>
        <w:spacing w:line="262" w:lineRule="exact"/>
        <w:ind w:left="1148"/>
      </w:pPr>
      <w:r>
        <w:t>Is she\he\it…</w:t>
      </w:r>
      <w:r>
        <w:rPr>
          <w:rFonts w:hint="eastAsia" w:ascii="宋体" w:hAnsi="宋体" w:eastAsia="宋体"/>
        </w:rPr>
        <w:t xml:space="preserve">？ </w:t>
      </w:r>
      <w:r>
        <w:t>Does she\ he\ it…?</w:t>
      </w:r>
    </w:p>
    <w:p>
      <w:pPr>
        <w:pStyle w:val="3"/>
        <w:tabs>
          <w:tab w:val="left" w:pos="2655"/>
        </w:tabs>
        <w:spacing w:before="48"/>
        <w:ind w:left="1251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tall?</w:t>
      </w:r>
    </w:p>
    <w:p>
      <w:pPr>
        <w:pStyle w:val="3"/>
        <w:tabs>
          <w:tab w:val="left" w:pos="2655"/>
        </w:tabs>
        <w:spacing w:before="55"/>
        <w:ind w:left="1251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a</w:t>
      </w:r>
      <w:r>
        <w:rPr>
          <w:spacing w:val="-1"/>
        </w:rPr>
        <w:t xml:space="preserve"> </w:t>
      </w:r>
      <w:r>
        <w:t>boss?</w:t>
      </w:r>
    </w:p>
    <w:p>
      <w:pPr>
        <w:pStyle w:val="3"/>
        <w:tabs>
          <w:tab w:val="left" w:pos="2655"/>
        </w:tabs>
        <w:spacing w:before="56"/>
        <w:ind w:left="1251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in</w:t>
      </w:r>
      <w:r>
        <w:rPr>
          <w:spacing w:val="-4"/>
        </w:rPr>
        <w:t xml:space="preserve"> </w:t>
      </w:r>
      <w:r>
        <w:t>Beijing?</w:t>
      </w:r>
    </w:p>
    <w:p>
      <w:pPr>
        <w:pStyle w:val="3"/>
        <w:tabs>
          <w:tab w:val="left" w:pos="2655"/>
        </w:tabs>
        <w:spacing w:before="56"/>
        <w:ind w:left="1251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swim</w:t>
      </w:r>
      <w:r>
        <w:rPr>
          <w:spacing w:val="-2"/>
        </w:rPr>
        <w:t xml:space="preserve"> </w:t>
      </w:r>
      <w:r>
        <w:t>well?</w:t>
      </w:r>
    </w:p>
    <w:p>
      <w:pPr>
        <w:spacing w:after="0"/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15"/>
        </w:rPr>
      </w:pPr>
    </w:p>
    <w:p>
      <w:pPr>
        <w:pStyle w:val="3"/>
        <w:tabs>
          <w:tab w:val="left" w:pos="2655"/>
        </w:tabs>
        <w:spacing w:before="59"/>
        <w:ind w:left="1251"/>
        <w:jc w:val="both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wash your</w:t>
      </w:r>
      <w:r>
        <w:rPr>
          <w:spacing w:val="-1"/>
        </w:rPr>
        <w:t xml:space="preserve"> </w:t>
      </w:r>
      <w:r>
        <w:t>hands?</w:t>
      </w:r>
    </w:p>
    <w:p>
      <w:pPr>
        <w:pStyle w:val="3"/>
        <w:tabs>
          <w:tab w:val="left" w:pos="2655"/>
        </w:tabs>
        <w:spacing w:before="55"/>
        <w:ind w:left="1251"/>
        <w:jc w:val="both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walk to</w:t>
      </w:r>
      <w:r>
        <w:rPr>
          <w:spacing w:val="-5"/>
        </w:rPr>
        <w:t xml:space="preserve"> </w:t>
      </w:r>
      <w:r>
        <w:t>school?</w:t>
      </w:r>
    </w:p>
    <w:p>
      <w:pPr>
        <w:pStyle w:val="3"/>
        <w:spacing w:before="9"/>
        <w:rPr>
          <w:sz w:val="29"/>
        </w:rPr>
      </w:pPr>
    </w:p>
    <w:p>
      <w:pPr>
        <w:pStyle w:val="3"/>
        <w:tabs>
          <w:tab w:val="left" w:pos="3618"/>
        </w:tabs>
        <w:ind w:left="1042"/>
        <w:jc w:val="both"/>
      </w:pPr>
      <w:r>
        <w:rPr>
          <w:rFonts w:hint="eastAsia" w:ascii="宋体" w:eastAsia="宋体"/>
          <w:spacing w:val="-3"/>
        </w:rPr>
        <w:t>先</w:t>
      </w:r>
      <w:r>
        <w:rPr>
          <w:rFonts w:hint="eastAsia" w:ascii="宋体" w:eastAsia="宋体"/>
        </w:rPr>
        <w:t>看</w:t>
      </w:r>
      <w:r>
        <w:rPr>
          <w:rFonts w:hint="eastAsia" w:ascii="宋体" w:eastAsia="宋体"/>
          <w:spacing w:val="-3"/>
        </w:rPr>
        <w:t>词性</w:t>
      </w:r>
      <w:r>
        <w:t>:</w:t>
      </w:r>
      <w:r>
        <w:tab/>
      </w:r>
      <w:r>
        <w:rPr>
          <w:rFonts w:hint="eastAsia" w:ascii="宋体" w:eastAsia="宋体"/>
        </w:rPr>
        <w:t>再</w:t>
      </w:r>
      <w:r>
        <w:rPr>
          <w:rFonts w:hint="eastAsia" w:ascii="宋体" w:eastAsia="宋体"/>
          <w:spacing w:val="-3"/>
        </w:rPr>
        <w:t>看</w:t>
      </w:r>
      <w:r>
        <w:rPr>
          <w:rFonts w:hint="eastAsia" w:ascii="宋体" w:eastAsia="宋体"/>
        </w:rPr>
        <w:t>人</w:t>
      </w:r>
      <w:r>
        <w:rPr>
          <w:rFonts w:hint="eastAsia" w:ascii="宋体" w:eastAsia="宋体"/>
          <w:spacing w:val="-3"/>
        </w:rPr>
        <w:t>称</w:t>
      </w:r>
      <w:r>
        <w:t>:</w:t>
      </w:r>
    </w:p>
    <w:p>
      <w:pPr>
        <w:pStyle w:val="3"/>
        <w:tabs>
          <w:tab w:val="left" w:pos="3619"/>
        </w:tabs>
        <w:spacing w:before="48"/>
        <w:ind w:left="1042"/>
        <w:jc w:val="both"/>
      </w:pPr>
      <w:r>
        <w:t>Are</w:t>
      </w:r>
      <w:r>
        <w:rPr>
          <w:spacing w:val="-4"/>
        </w:rPr>
        <w:t xml:space="preserve"> </w:t>
      </w:r>
      <w:r>
        <w:t>you…?</w:t>
      </w:r>
      <w:r>
        <w:tab/>
      </w:r>
      <w:r>
        <w:t>Do</w:t>
      </w:r>
      <w:r>
        <w:rPr>
          <w:spacing w:val="-2"/>
        </w:rPr>
        <w:t xml:space="preserve"> </w:t>
      </w:r>
      <w:r>
        <w:t>you…?</w:t>
      </w:r>
    </w:p>
    <w:p>
      <w:pPr>
        <w:pStyle w:val="3"/>
        <w:tabs>
          <w:tab w:val="left" w:pos="3632"/>
        </w:tabs>
        <w:spacing w:before="50"/>
        <w:ind w:left="1042"/>
        <w:jc w:val="both"/>
      </w:pPr>
      <w:r>
        <w:t>Is</w:t>
      </w:r>
      <w:r>
        <w:rPr>
          <w:spacing w:val="-3"/>
        </w:rPr>
        <w:t xml:space="preserve"> </w:t>
      </w:r>
      <w:r>
        <w:t>she\he\it…</w:t>
      </w:r>
      <w:r>
        <w:rPr>
          <w:rFonts w:hint="eastAsia" w:ascii="宋体" w:hAnsi="宋体" w:eastAsia="宋体"/>
        </w:rPr>
        <w:t>？</w:t>
      </w:r>
      <w:r>
        <w:rPr>
          <w:rFonts w:hint="eastAsia" w:ascii="宋体" w:hAnsi="宋体" w:eastAsia="宋体"/>
        </w:rPr>
        <w:tab/>
      </w:r>
      <w:r>
        <w:t>Does she\ he\</w:t>
      </w:r>
      <w:r>
        <w:rPr>
          <w:spacing w:val="-4"/>
        </w:rPr>
        <w:t xml:space="preserve"> </w:t>
      </w:r>
      <w:r>
        <w:t>it…?</w:t>
      </w:r>
    </w:p>
    <w:p>
      <w:pPr>
        <w:pStyle w:val="3"/>
        <w:spacing w:before="43" w:line="285" w:lineRule="auto"/>
        <w:ind w:left="1146" w:right="5677"/>
        <w:jc w:val="both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 xml:space="preserve">她是你的女朋友吗？ </w:t>
      </w:r>
      <w:r>
        <w:rPr>
          <w:spacing w:val="-3"/>
          <w:u w:val="single"/>
        </w:rPr>
        <w:t xml:space="preserve">Is she your girlfriend? </w:t>
      </w:r>
      <w:r>
        <w:rPr>
          <w:rFonts w:hint="eastAsia" w:ascii="宋体" w:eastAsia="宋体"/>
          <w:spacing w:val="-3"/>
        </w:rPr>
        <w:t xml:space="preserve">你经常睡得很晚吗？ </w:t>
      </w:r>
      <w:r>
        <w:rPr>
          <w:spacing w:val="-3"/>
          <w:u w:val="single"/>
        </w:rPr>
        <w:t xml:space="preserve">Do you go to bed </w:t>
      </w:r>
      <w:r>
        <w:rPr>
          <w:u w:val="single"/>
        </w:rPr>
        <w:t xml:space="preserve">late? </w:t>
      </w:r>
      <w:r>
        <w:rPr>
          <w:rFonts w:hint="eastAsia" w:ascii="宋体" w:eastAsia="宋体"/>
          <w:spacing w:val="-3"/>
        </w:rPr>
        <w:t>他在北京学习吗？</w:t>
      </w:r>
    </w:p>
    <w:p>
      <w:pPr>
        <w:pStyle w:val="3"/>
        <w:spacing w:line="251" w:lineRule="exact"/>
        <w:ind w:left="1148"/>
        <w:jc w:val="both"/>
      </w:pPr>
      <w:r>
        <w:rPr>
          <w:u w:val="single"/>
        </w:rPr>
        <w:t>Does he study in Beijing?</w:t>
      </w:r>
    </w:p>
    <w:p>
      <w:pPr>
        <w:pStyle w:val="3"/>
        <w:spacing w:before="11"/>
        <w:rPr>
          <w:sz w:val="23"/>
        </w:rPr>
      </w:pPr>
    </w:p>
    <w:p>
      <w:pPr>
        <w:pStyle w:val="3"/>
        <w:spacing w:before="71" w:line="278" w:lineRule="auto"/>
        <w:ind w:left="1042" w:right="5360"/>
        <w:jc w:val="both"/>
        <w:rPr>
          <w:rFonts w:hint="eastAsia" w:ascii="宋体" w:eastAsia="宋体"/>
        </w:rPr>
      </w:pPr>
      <w:r>
        <w:rPr>
          <w:rFonts w:hint="eastAsia" w:ascii="宋体" w:eastAsia="宋体"/>
        </w:rPr>
        <w:t>先看词性</w:t>
      </w:r>
      <w:r>
        <w:t xml:space="preserve">: </w:t>
      </w:r>
      <w:r>
        <w:rPr>
          <w:rFonts w:hint="eastAsia" w:ascii="宋体" w:eastAsia="宋体"/>
        </w:rPr>
        <w:t xml:space="preserve">动词 </w:t>
      </w:r>
      <w:r>
        <w:t xml:space="preserve">or </w:t>
      </w:r>
      <w:r>
        <w:rPr>
          <w:rFonts w:hint="eastAsia" w:ascii="宋体" w:eastAsia="宋体"/>
        </w:rPr>
        <w:t>非动词再看人称</w:t>
      </w:r>
      <w:r>
        <w:t xml:space="preserve">: </w:t>
      </w:r>
      <w:r>
        <w:rPr>
          <w:rFonts w:hint="eastAsia" w:ascii="宋体" w:eastAsia="宋体"/>
        </w:rPr>
        <w:t xml:space="preserve">三单 </w:t>
      </w:r>
      <w:r>
        <w:t xml:space="preserve">or </w:t>
      </w:r>
      <w:r>
        <w:rPr>
          <w:rFonts w:hint="eastAsia" w:ascii="宋体" w:eastAsia="宋体"/>
        </w:rPr>
        <w:t>非三单三单</w:t>
      </w:r>
      <w:r>
        <w:t xml:space="preserve">: </w:t>
      </w:r>
      <w:r>
        <w:rPr>
          <w:rFonts w:hint="eastAsia" w:ascii="宋体" w:eastAsia="宋体"/>
        </w:rPr>
        <w:t>第三人称单数</w:t>
      </w:r>
    </w:p>
    <w:p>
      <w:pPr>
        <w:pStyle w:val="3"/>
        <w:spacing w:before="5" w:line="292" w:lineRule="auto"/>
        <w:ind w:left="1042" w:right="6800"/>
      </w:pPr>
      <w:r>
        <w:t>she\ he\ it Lucy,</w:t>
      </w:r>
    </w:p>
    <w:p>
      <w:pPr>
        <w:pStyle w:val="7"/>
        <w:numPr>
          <w:ilvl w:val="0"/>
          <w:numId w:val="2"/>
        </w:numPr>
        <w:tabs>
          <w:tab w:val="left" w:pos="829"/>
        </w:tabs>
        <w:spacing w:before="0" w:after="0" w:line="292" w:lineRule="auto"/>
        <w:ind w:left="831" w:right="6668" w:hanging="212"/>
        <w:jc w:val="left"/>
        <w:rPr>
          <w:sz w:val="21"/>
        </w:rPr>
      </w:pPr>
      <w:r>
        <w:drawing>
          <wp:anchor distT="0" distB="0" distL="0" distR="0" simplePos="0" relativeHeight="251357184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298450</wp:posOffset>
            </wp:positionV>
            <wp:extent cx="4855210" cy="76962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8.35pt;margin-top:28.85pt;height:52.7pt;width:40.25pt;mso-position-horizontal-relative:page;z-index:251662336;mso-width-relative:page;mso-height-relative:page;" fillcolor="#808080" filled="t" stroked="f" coordorigin="9367,578" coordsize="805,1054" path="m9750,1514l9755,1546,9759,1575,9763,1602,9765,1627,9811,1629,9856,1631,9899,1631,9940,1632,10014,1621,10073,1588,10116,1534,10119,1525,9930,1525,9896,1524,9855,1522,9806,1519,9750,1514xm10172,578l9388,578,9388,677,10088,677,10087,767,10086,855,10085,941,10083,1024,10081,1111,10079,1183,10077,1262,10075,1334,10072,1382,10065,1423,10054,1457,10040,1482,10021,1501,9996,1515,9966,1522,9930,1525,10119,1525,10143,1457,10154,1359,10155,1314,10158,1251,10159,1202,10161,1132,10163,1060,10164,971,10166,889,10168,767,10170,677,10172,578xm10016,1074l9954,1103,9889,1132,9822,1162,9680,1222,9367,1350,9374,1376,9389,1428,9396,1454,10016,1180,10015,1164,10015,1141,10015,1111,10016,1074xm9523,777l9513,797,9503,817,9493,836,9483,856,9540,891,9602,930,9666,971,9734,1017,9804,1067,9815,1043,9826,1020,9837,997,9847,974,9794,939,9734,902,9669,863,9523,777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pacing w:val="-5"/>
          <w:sz w:val="21"/>
        </w:rPr>
        <w:t xml:space="preserve">Yes, </w:t>
      </w:r>
      <w:r>
        <w:rPr>
          <w:sz w:val="21"/>
        </w:rPr>
        <w:t>please. No, thank</w:t>
      </w:r>
      <w:r>
        <w:rPr>
          <w:spacing w:val="-3"/>
          <w:sz w:val="21"/>
        </w:rPr>
        <w:t xml:space="preserve"> </w:t>
      </w:r>
      <w:r>
        <w:rPr>
          <w:spacing w:val="-5"/>
          <w:sz w:val="21"/>
        </w:rPr>
        <w:t>you.</w:t>
      </w:r>
    </w:p>
    <w:p>
      <w:pPr>
        <w:pStyle w:val="7"/>
        <w:numPr>
          <w:ilvl w:val="0"/>
          <w:numId w:val="2"/>
        </w:numPr>
        <w:tabs>
          <w:tab w:val="left" w:pos="829"/>
        </w:tabs>
        <w:spacing w:before="0" w:after="0" w:line="255" w:lineRule="exact"/>
        <w:ind w:left="828" w:right="0" w:hanging="209"/>
        <w:jc w:val="left"/>
        <w:rPr>
          <w:sz w:val="21"/>
        </w:rPr>
      </w:pPr>
      <w:r>
        <w:rPr>
          <w:sz w:val="21"/>
        </w:rPr>
        <w:t xml:space="preserve">But </w:t>
      </w:r>
      <w:r>
        <w:rPr>
          <w:spacing w:val="-3"/>
          <w:sz w:val="21"/>
        </w:rPr>
        <w:t xml:space="preserve">my </w:t>
      </w:r>
      <w:r>
        <w:rPr>
          <w:sz w:val="21"/>
        </w:rPr>
        <w:t>husband</w:t>
      </w:r>
      <w:r>
        <w:rPr>
          <w:spacing w:val="-4"/>
          <w:sz w:val="21"/>
        </w:rPr>
        <w:t xml:space="preserve"> </w:t>
      </w:r>
      <w:r>
        <w:rPr>
          <w:sz w:val="21"/>
        </w:rPr>
        <w:t>doesn’t.</w:t>
      </w:r>
    </w:p>
    <w:p>
      <w:pPr>
        <w:pStyle w:val="3"/>
        <w:spacing w:before="55"/>
        <w:ind w:left="831"/>
      </w:pPr>
      <w:r>
        <w:t>isn’t, aren’t, don’t &amp; doesn’t?</w:t>
      </w:r>
    </w:p>
    <w:p>
      <w:pPr>
        <w:pStyle w:val="3"/>
        <w:spacing w:before="50" w:line="278" w:lineRule="auto"/>
        <w:ind w:left="1042" w:right="2703" w:hanging="212"/>
        <w:rPr>
          <w:rFonts w:hint="eastAsia" w:ascii="宋体" w:hAnsi="宋体" w:eastAsia="宋体"/>
        </w:rPr>
      </w:pPr>
      <w:r>
        <w:t xml:space="preserve">isn’t+ </w:t>
      </w:r>
      <w:r>
        <w:rPr>
          <w:rFonts w:hint="eastAsia" w:ascii="宋体" w:hAnsi="宋体" w:eastAsia="宋体"/>
        </w:rPr>
        <w:t>非动词</w:t>
      </w:r>
      <w:r>
        <w:t xml:space="preserve">, aren’t+ </w:t>
      </w:r>
      <w:r>
        <w:rPr>
          <w:rFonts w:hint="eastAsia" w:ascii="宋体" w:hAnsi="宋体" w:eastAsia="宋体"/>
        </w:rPr>
        <w:t>非动词</w:t>
      </w:r>
      <w:r>
        <w:t xml:space="preserve">, don’t+ </w:t>
      </w:r>
      <w:r>
        <w:rPr>
          <w:rFonts w:hint="eastAsia" w:ascii="宋体" w:hAnsi="宋体" w:eastAsia="宋体"/>
        </w:rPr>
        <w:t>动词</w:t>
      </w:r>
      <w:r>
        <w:t xml:space="preserve">, doesn’t+  </w:t>
      </w:r>
      <w:r>
        <w:rPr>
          <w:rFonts w:hint="eastAsia" w:ascii="宋体" w:hAnsi="宋体" w:eastAsia="宋体"/>
        </w:rPr>
        <w:t>动词先看词性</w:t>
      </w:r>
      <w:r>
        <w:t xml:space="preserve">: </w:t>
      </w:r>
      <w:r>
        <w:rPr>
          <w:rFonts w:hint="eastAsia" w:ascii="宋体" w:hAnsi="宋体" w:eastAsia="宋体"/>
        </w:rPr>
        <w:t xml:space="preserve">动词 </w:t>
      </w:r>
      <w:r>
        <w:t xml:space="preserve">or </w:t>
      </w:r>
      <w:r>
        <w:rPr>
          <w:rFonts w:hint="eastAsia" w:ascii="宋体" w:hAnsi="宋体" w:eastAsia="宋体"/>
        </w:rPr>
        <w:t>非动词 ，再看人称</w:t>
      </w:r>
      <w:r>
        <w:t xml:space="preserve">: </w:t>
      </w:r>
      <w:r>
        <w:rPr>
          <w:rFonts w:hint="eastAsia" w:ascii="宋体" w:hAnsi="宋体" w:eastAsia="宋体"/>
        </w:rPr>
        <w:t xml:space="preserve">三单 </w:t>
      </w:r>
      <w:r>
        <w:t xml:space="preserve">or </w:t>
      </w:r>
      <w:r>
        <w:rPr>
          <w:rFonts w:hint="eastAsia" w:ascii="宋体" w:hAnsi="宋体" w:eastAsia="宋体"/>
        </w:rPr>
        <w:t>非三单</w:t>
      </w:r>
    </w:p>
    <w:p>
      <w:pPr>
        <w:pStyle w:val="3"/>
        <w:ind w:right="6230"/>
        <w:jc w:val="right"/>
        <w:rPr>
          <w:rFonts w:hint="eastAsia" w:ascii="宋体" w:eastAsia="宋体"/>
        </w:rPr>
      </w:pPr>
      <w:r>
        <w:rPr>
          <w:rFonts w:hint="eastAsia" w:ascii="宋体" w:eastAsia="宋体"/>
        </w:rPr>
        <w:t>练习：他个子不高。</w:t>
      </w:r>
    </w:p>
    <w:p>
      <w:pPr>
        <w:pStyle w:val="3"/>
        <w:tabs>
          <w:tab w:val="left" w:pos="2220"/>
          <w:tab w:val="left" w:pos="3521"/>
        </w:tabs>
        <w:spacing w:before="48"/>
        <w:ind w:left="1777"/>
      </w:pPr>
      <w:r>
        <w:t>He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tall.</w:t>
      </w:r>
    </w:p>
    <w:p>
      <w:pPr>
        <w:pStyle w:val="3"/>
        <w:spacing w:before="51"/>
        <w:ind w:left="1777"/>
        <w:rPr>
          <w:rFonts w:hint="eastAsia" w:ascii="宋体" w:eastAsia="宋体"/>
        </w:rPr>
      </w:pPr>
      <w:r>
        <w:rPr>
          <w:rFonts w:hint="eastAsia" w:ascii="宋体" w:eastAsia="宋体"/>
        </w:rPr>
        <w:t>他不经常游泳。</w:t>
      </w:r>
    </w:p>
    <w:p>
      <w:pPr>
        <w:pStyle w:val="3"/>
        <w:tabs>
          <w:tab w:val="left" w:pos="3043"/>
        </w:tabs>
        <w:spacing w:before="48"/>
        <w:ind w:left="1777"/>
      </w:pPr>
      <w:r>
        <w:t>He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usually</w:t>
      </w:r>
      <w:r>
        <w:rPr>
          <w:spacing w:val="-1"/>
        </w:rPr>
        <w:t xml:space="preserve"> </w:t>
      </w:r>
      <w:r>
        <w:t>swim.</w:t>
      </w:r>
    </w:p>
    <w:p>
      <w:pPr>
        <w:pStyle w:val="3"/>
        <w:spacing w:before="50"/>
        <w:ind w:left="1777"/>
        <w:rPr>
          <w:rFonts w:hint="eastAsia" w:ascii="宋体" w:eastAsia="宋体"/>
        </w:rPr>
      </w:pPr>
      <w:r>
        <w:rPr>
          <w:rFonts w:hint="eastAsia" w:ascii="宋体" w:eastAsia="宋体"/>
        </w:rPr>
        <w:t>我们不经常见面。</w:t>
      </w:r>
    </w:p>
    <w:p>
      <w:pPr>
        <w:pStyle w:val="3"/>
        <w:tabs>
          <w:tab w:val="left" w:pos="3463"/>
        </w:tabs>
        <w:spacing w:before="48"/>
        <w:ind w:left="1777"/>
      </w:pPr>
      <w:r>
        <w:rPr>
          <w:spacing w:val="-6"/>
        </w:rPr>
        <w:t>We</w:t>
      </w:r>
      <w:r>
        <w:rPr>
          <w:spacing w:val="-6"/>
          <w:u w:val="single"/>
        </w:rPr>
        <w:t xml:space="preserve"> </w:t>
      </w:r>
      <w:r>
        <w:rPr>
          <w:spacing w:val="-6"/>
          <w:u w:val="single"/>
        </w:rPr>
        <w:tab/>
      </w:r>
      <w:r>
        <w:t>usually</w:t>
      </w:r>
      <w:r>
        <w:rPr>
          <w:spacing w:val="-1"/>
        </w:rPr>
        <w:t xml:space="preserve"> </w:t>
      </w:r>
      <w:r>
        <w:t>meet.</w:t>
      </w:r>
    </w:p>
    <w:p>
      <w:pPr>
        <w:pStyle w:val="3"/>
        <w:spacing w:before="51"/>
        <w:ind w:left="1777"/>
        <w:rPr>
          <w:rFonts w:hint="eastAsia" w:ascii="宋体" w:eastAsia="宋体"/>
        </w:rPr>
      </w:pPr>
      <w:r>
        <w:rPr>
          <w:rFonts w:hint="eastAsia" w:ascii="宋体" w:eastAsia="宋体"/>
        </w:rPr>
        <w:t>他们不是坏学生。</w:t>
      </w:r>
    </w:p>
    <w:p>
      <w:pPr>
        <w:pStyle w:val="3"/>
        <w:tabs>
          <w:tab w:val="left" w:pos="3638"/>
        </w:tabs>
        <w:spacing w:before="48"/>
        <w:ind w:left="1777"/>
      </w:pPr>
      <w:r>
        <w:t>They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bad</w:t>
      </w:r>
      <w:r>
        <w:rPr>
          <w:spacing w:val="-5"/>
        </w:rPr>
        <w:t xml:space="preserve"> </w:t>
      </w:r>
      <w:r>
        <w:t>students.</w:t>
      </w:r>
    </w:p>
    <w:p>
      <w:pPr>
        <w:pStyle w:val="3"/>
        <w:spacing w:before="50"/>
        <w:ind w:left="1777"/>
        <w:rPr>
          <w:rFonts w:hint="eastAsia" w:ascii="宋体" w:eastAsia="宋体"/>
        </w:rPr>
      </w:pPr>
      <w:r>
        <w:rPr>
          <w:rFonts w:hint="eastAsia" w:ascii="宋体" w:eastAsia="宋体"/>
        </w:rPr>
        <w:t>她不喜欢肉。</w:t>
      </w:r>
    </w:p>
    <w:p>
      <w:pPr>
        <w:pStyle w:val="3"/>
        <w:tabs>
          <w:tab w:val="left" w:pos="3490"/>
        </w:tabs>
        <w:spacing w:before="49"/>
        <w:ind w:left="1777"/>
      </w:pPr>
      <w:r>
        <w:t>She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"/>
        </w:rPr>
        <w:t>like</w:t>
      </w:r>
      <w:r>
        <w:rPr>
          <w:spacing w:val="-2"/>
        </w:rPr>
        <w:t xml:space="preserve"> </w:t>
      </w:r>
      <w:r>
        <w:t>meat.</w:t>
      </w:r>
    </w:p>
    <w:p>
      <w:pPr>
        <w:pStyle w:val="7"/>
        <w:numPr>
          <w:ilvl w:val="0"/>
          <w:numId w:val="2"/>
        </w:numPr>
        <w:tabs>
          <w:tab w:val="left" w:pos="991"/>
          <w:tab w:val="left" w:pos="992"/>
        </w:tabs>
        <w:spacing w:before="55" w:after="0" w:line="240" w:lineRule="auto"/>
        <w:ind w:left="991" w:right="0" w:hanging="372"/>
        <w:jc w:val="left"/>
        <w:rPr>
          <w:sz w:val="21"/>
        </w:rPr>
      </w:pPr>
      <w:r>
        <w:rPr>
          <w:spacing w:val="-10"/>
          <w:sz w:val="21"/>
        </w:rPr>
        <w:t xml:space="preserve">To </w:t>
      </w:r>
      <w:r>
        <w:rPr>
          <w:sz w:val="21"/>
        </w:rPr>
        <w:t>tell you the</w:t>
      </w:r>
      <w:r>
        <w:rPr>
          <w:spacing w:val="5"/>
          <w:sz w:val="21"/>
        </w:rPr>
        <w:t xml:space="preserve"> </w:t>
      </w:r>
      <w:r>
        <w:rPr>
          <w:sz w:val="21"/>
        </w:rPr>
        <w:t>truth,…</w:t>
      </w:r>
    </w:p>
    <w:p>
      <w:pPr>
        <w:pStyle w:val="3"/>
        <w:spacing w:before="51"/>
        <w:ind w:right="6298"/>
        <w:jc w:val="right"/>
      </w:pPr>
      <w:r>
        <w:rPr>
          <w:rFonts w:hint="eastAsia" w:ascii="宋体" w:hAnsi="宋体" w:eastAsia="宋体"/>
        </w:rPr>
        <w:t>说句老实话吧</w:t>
      </w:r>
      <w:r>
        <w:t>…</w:t>
      </w:r>
    </w:p>
    <w:p>
      <w:pPr>
        <w:pStyle w:val="3"/>
        <w:spacing w:before="3"/>
        <w:rPr>
          <w:sz w:val="23"/>
        </w:rPr>
      </w:pPr>
    </w:p>
    <w:p>
      <w:pPr>
        <w:pStyle w:val="2"/>
        <w:spacing w:before="71"/>
        <w:ind w:left="2857" w:right="2416"/>
        <w:jc w:val="center"/>
        <w:rPr>
          <w:rFonts w:hint="eastAsia" w:ascii="宋体" w:eastAsia="宋体"/>
        </w:rPr>
      </w:pPr>
      <w:r>
        <w:t xml:space="preserve">Lesson 49  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43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一般现在时态：</w:t>
      </w:r>
    </w:p>
    <w:p>
      <w:pPr>
        <w:pStyle w:val="7"/>
        <w:numPr>
          <w:ilvl w:val="0"/>
          <w:numId w:val="3"/>
        </w:numPr>
        <w:tabs>
          <w:tab w:val="left" w:pos="887"/>
        </w:tabs>
        <w:spacing w:before="43" w:after="0" w:line="240" w:lineRule="auto"/>
        <w:ind w:left="88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何时用？</w:t>
      </w:r>
    </w:p>
    <w:p>
      <w:pPr>
        <w:pStyle w:val="7"/>
        <w:numPr>
          <w:ilvl w:val="1"/>
          <w:numId w:val="3"/>
        </w:numPr>
        <w:tabs>
          <w:tab w:val="left" w:pos="1637"/>
          <w:tab w:val="left" w:pos="1638"/>
        </w:tabs>
        <w:spacing w:before="43" w:after="0" w:line="240" w:lineRule="auto"/>
        <w:ind w:left="1638" w:right="0" w:hanging="38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经常的状态；</w:t>
      </w:r>
    </w:p>
    <w:p>
      <w:pPr>
        <w:pStyle w:val="7"/>
        <w:numPr>
          <w:ilvl w:val="1"/>
          <w:numId w:val="3"/>
        </w:numPr>
        <w:tabs>
          <w:tab w:val="left" w:pos="1628"/>
          <w:tab w:val="left" w:pos="1629"/>
        </w:tabs>
        <w:spacing w:before="43" w:after="0" w:line="240" w:lineRule="auto"/>
        <w:ind w:left="1628" w:right="0" w:hanging="378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习惯的动作；</w:t>
      </w:r>
    </w:p>
    <w:p>
      <w:pPr>
        <w:pStyle w:val="7"/>
        <w:numPr>
          <w:ilvl w:val="1"/>
          <w:numId w:val="3"/>
        </w:numPr>
        <w:tabs>
          <w:tab w:val="left" w:pos="1625"/>
          <w:tab w:val="left" w:pos="1626"/>
        </w:tabs>
        <w:spacing w:before="43" w:after="0" w:line="240" w:lineRule="auto"/>
        <w:ind w:left="1626" w:right="0" w:hanging="375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真理。</w:t>
      </w:r>
    </w:p>
    <w:p>
      <w:pPr>
        <w:spacing w:after="0" w:line="240" w:lineRule="auto"/>
        <w:jc w:val="left"/>
        <w:rPr>
          <w:rFonts w:hint="eastAsia" w:ascii="宋体" w:eastAsia="宋体"/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7"/>
        <w:numPr>
          <w:ilvl w:val="0"/>
          <w:numId w:val="3"/>
        </w:numPr>
        <w:tabs>
          <w:tab w:val="left" w:pos="887"/>
        </w:tabs>
        <w:spacing w:before="72" w:after="0" w:line="240" w:lineRule="auto"/>
        <w:ind w:left="88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结构？</w:t>
      </w:r>
    </w:p>
    <w:p>
      <w:pPr>
        <w:pStyle w:val="7"/>
        <w:numPr>
          <w:ilvl w:val="1"/>
          <w:numId w:val="3"/>
        </w:numPr>
        <w:tabs>
          <w:tab w:val="left" w:pos="1637"/>
          <w:tab w:val="left" w:pos="1638"/>
        </w:tabs>
        <w:spacing w:before="43" w:after="0" w:line="240" w:lineRule="auto"/>
        <w:ind w:left="1638" w:right="0" w:hanging="387"/>
        <w:jc w:val="left"/>
        <w:rPr>
          <w:sz w:val="21"/>
        </w:rPr>
      </w:pPr>
      <w:r>
        <w:rPr>
          <w:rFonts w:hint="eastAsia" w:ascii="宋体" w:eastAsia="宋体"/>
          <w:spacing w:val="-3"/>
          <w:sz w:val="21"/>
        </w:rPr>
        <w:t>经常的状态； 主语</w:t>
      </w:r>
      <w:r>
        <w:rPr>
          <w:spacing w:val="-1"/>
          <w:sz w:val="21"/>
        </w:rPr>
        <w:t xml:space="preserve">+ </w:t>
      </w:r>
      <w:r>
        <w:rPr>
          <w:sz w:val="21"/>
        </w:rPr>
        <w:t>is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\am\ </w:t>
      </w:r>
      <w:r>
        <w:rPr>
          <w:spacing w:val="-3"/>
          <w:sz w:val="21"/>
        </w:rPr>
        <w:t>are</w:t>
      </w:r>
    </w:p>
    <w:p>
      <w:pPr>
        <w:pStyle w:val="7"/>
        <w:numPr>
          <w:ilvl w:val="1"/>
          <w:numId w:val="3"/>
        </w:numPr>
        <w:tabs>
          <w:tab w:val="left" w:pos="1628"/>
          <w:tab w:val="left" w:pos="1629"/>
        </w:tabs>
        <w:spacing w:before="43" w:after="0" w:line="240" w:lineRule="auto"/>
        <w:ind w:left="1628" w:right="0" w:hanging="378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习惯的动作； 主语</w:t>
      </w:r>
      <w:r>
        <w:rPr>
          <w:spacing w:val="-1"/>
          <w:sz w:val="21"/>
        </w:rPr>
        <w:t xml:space="preserve">+ </w:t>
      </w:r>
      <w:r>
        <w:rPr>
          <w:spacing w:val="-8"/>
          <w:sz w:val="21"/>
        </w:rPr>
        <w:t>v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z w:val="21"/>
        </w:rPr>
        <w:t>（</w:t>
      </w:r>
      <w:r>
        <w:rPr>
          <w:rFonts w:hint="eastAsia" w:ascii="宋体" w:eastAsia="宋体"/>
          <w:spacing w:val="-2"/>
          <w:sz w:val="21"/>
        </w:rPr>
        <w:t>动词</w:t>
      </w:r>
      <w:r>
        <w:rPr>
          <w:rFonts w:hint="eastAsia" w:ascii="宋体" w:eastAsia="宋体"/>
          <w:sz w:val="21"/>
        </w:rPr>
        <w:t>）</w:t>
      </w:r>
    </w:p>
    <w:p>
      <w:pPr>
        <w:pStyle w:val="7"/>
        <w:numPr>
          <w:ilvl w:val="1"/>
          <w:numId w:val="3"/>
        </w:numPr>
        <w:tabs>
          <w:tab w:val="left" w:pos="1625"/>
          <w:tab w:val="left" w:pos="1626"/>
        </w:tabs>
        <w:spacing w:before="43" w:after="0" w:line="283" w:lineRule="auto"/>
        <w:ind w:left="1146" w:right="3282" w:firstLine="105"/>
        <w:jc w:val="left"/>
        <w:rPr>
          <w:sz w:val="21"/>
        </w:rPr>
      </w:pPr>
      <w:r>
        <w:rPr>
          <w:rFonts w:hint="eastAsia" w:ascii="宋体" w:eastAsia="宋体"/>
          <w:spacing w:val="-3"/>
          <w:sz w:val="21"/>
        </w:rPr>
        <w:t>真理。主语</w:t>
      </w:r>
      <w:r>
        <w:rPr>
          <w:spacing w:val="1"/>
          <w:sz w:val="21"/>
        </w:rPr>
        <w:t xml:space="preserve">+ </w:t>
      </w: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\am\</w:t>
      </w:r>
      <w:r>
        <w:rPr>
          <w:spacing w:val="2"/>
          <w:sz w:val="21"/>
        </w:rPr>
        <w:t xml:space="preserve"> </w:t>
      </w:r>
      <w:r>
        <w:rPr>
          <w:sz w:val="21"/>
        </w:rPr>
        <w:t>are,</w:t>
      </w:r>
      <w:r>
        <w:rPr>
          <w:spacing w:val="12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主语</w:t>
      </w:r>
      <w:r>
        <w:rPr>
          <w:sz w:val="21"/>
        </w:rPr>
        <w:t xml:space="preserve">+ </w:t>
      </w:r>
      <w:r>
        <w:rPr>
          <w:spacing w:val="-7"/>
          <w:sz w:val="21"/>
        </w:rPr>
        <w:t>v.</w:t>
      </w:r>
      <w:r>
        <w:rPr>
          <w:rFonts w:hint="eastAsia" w:ascii="宋体" w:eastAsia="宋体"/>
          <w:spacing w:val="-7"/>
          <w:sz w:val="21"/>
        </w:rPr>
        <w:t>（</w:t>
      </w:r>
      <w:r>
        <w:rPr>
          <w:rFonts w:hint="eastAsia" w:ascii="宋体" w:eastAsia="宋体"/>
          <w:spacing w:val="-2"/>
          <w:sz w:val="21"/>
        </w:rPr>
        <w:t>动词</w:t>
      </w:r>
      <w:r>
        <w:rPr>
          <w:rFonts w:hint="eastAsia" w:ascii="宋体" w:eastAsia="宋体"/>
          <w:sz w:val="21"/>
        </w:rPr>
        <w:t xml:space="preserve">） </w:t>
      </w:r>
      <w:r>
        <w:rPr>
          <w:sz w:val="21"/>
        </w:rPr>
        <w:t>They are very</w:t>
      </w:r>
      <w:r>
        <w:rPr>
          <w:spacing w:val="-3"/>
          <w:sz w:val="21"/>
        </w:rPr>
        <w:t xml:space="preserve"> </w:t>
      </w:r>
      <w:r>
        <w:rPr>
          <w:sz w:val="21"/>
        </w:rPr>
        <w:t>bad.</w:t>
      </w:r>
    </w:p>
    <w:p>
      <w:pPr>
        <w:pStyle w:val="3"/>
        <w:spacing w:before="9" w:line="292" w:lineRule="auto"/>
        <w:ind w:left="1146" w:right="4743"/>
      </w:pPr>
      <w:r>
        <w:t>They often cheat in the exams. The earth is round.</w:t>
      </w:r>
    </w:p>
    <w:p>
      <w:pPr>
        <w:pStyle w:val="3"/>
        <w:spacing w:line="255" w:lineRule="exact"/>
        <w:ind w:left="1146"/>
        <w:rPr>
          <w:rFonts w:hint="default" w:eastAsia="宋体"/>
          <w:lang w:val="en-US" w:eastAsia="zh-CN"/>
        </w:rPr>
      </w:pPr>
      <w:r>
        <w:t>The sun rises in the east.</w:t>
      </w:r>
      <w:r>
        <w:rPr>
          <w:rFonts w:hint="eastAsia" w:eastAsia="宋体"/>
          <w:color w:val="0000FF"/>
          <w:lang w:val="en-US" w:eastAsia="zh-CN"/>
        </w:rPr>
        <w:t>rai z si</w:t>
      </w:r>
    </w:p>
    <w:p>
      <w:pPr>
        <w:pStyle w:val="7"/>
        <w:numPr>
          <w:ilvl w:val="0"/>
          <w:numId w:val="3"/>
        </w:numPr>
        <w:tabs>
          <w:tab w:val="left" w:pos="887"/>
        </w:tabs>
        <w:spacing w:before="50" w:after="0" w:line="240" w:lineRule="auto"/>
        <w:ind w:left="886" w:right="0" w:hanging="267"/>
        <w:jc w:val="left"/>
        <w:rPr>
          <w:sz w:val="21"/>
        </w:rPr>
      </w:pPr>
      <w:r>
        <w:rPr>
          <w:rFonts w:hint="eastAsia" w:ascii="宋体" w:eastAsia="宋体"/>
          <w:spacing w:val="-2"/>
          <w:sz w:val="21"/>
        </w:rPr>
        <w:t xml:space="preserve">动词 </w:t>
      </w:r>
      <w:r>
        <w:rPr>
          <w:sz w:val="21"/>
        </w:rPr>
        <w:t>?</w:t>
      </w:r>
    </w:p>
    <w:p>
      <w:pPr>
        <w:pStyle w:val="3"/>
        <w:spacing w:before="43"/>
        <w:ind w:left="1042"/>
        <w:rPr>
          <w:rFonts w:hint="eastAsia" w:ascii="宋体" w:eastAsia="宋体"/>
        </w:rPr>
      </w:pPr>
      <w:r>
        <w:rPr>
          <w:rFonts w:hint="eastAsia" w:ascii="宋体" w:eastAsia="宋体"/>
        </w:rPr>
        <w:t>主语</w:t>
      </w:r>
      <w:r>
        <w:t>+ v.</w:t>
      </w:r>
      <w:r>
        <w:rPr>
          <w:rFonts w:hint="eastAsia" w:ascii="宋体" w:eastAsia="宋体"/>
        </w:rPr>
        <w:t>（动词）</w:t>
      </w:r>
    </w:p>
    <w:p>
      <w:pPr>
        <w:pStyle w:val="3"/>
        <w:spacing w:before="43" w:line="278" w:lineRule="auto"/>
        <w:ind w:left="1042" w:right="5286"/>
      </w:pPr>
      <w:r>
        <w:rPr>
          <w:rFonts w:hint="eastAsia" w:ascii="宋体" w:eastAsia="宋体"/>
        </w:rPr>
        <w:t xml:space="preserve">主语为非三单 </w:t>
      </w:r>
      <w:r>
        <w:t xml:space="preserve">+ </w:t>
      </w:r>
      <w:r>
        <w:rPr>
          <w:rFonts w:hint="eastAsia" w:ascii="宋体" w:eastAsia="宋体"/>
        </w:rPr>
        <w:t xml:space="preserve">动词原形主语为三单 </w:t>
      </w:r>
      <w:r>
        <w:t xml:space="preserve">+ </w:t>
      </w:r>
      <w:r>
        <w:rPr>
          <w:rFonts w:hint="eastAsia" w:ascii="宋体" w:eastAsia="宋体"/>
        </w:rPr>
        <w:t xml:space="preserve">动词 </w:t>
      </w:r>
      <w:r>
        <w:t>s\es</w:t>
      </w:r>
    </w:p>
    <w:p>
      <w:pPr>
        <w:pStyle w:val="3"/>
        <w:spacing w:before="6"/>
        <w:ind w:left="1042"/>
      </w:pPr>
      <w:r>
        <w:t>He loves his girlfriend very much.</w:t>
      </w:r>
    </w:p>
    <w:p>
      <w:pPr>
        <w:pStyle w:val="3"/>
        <w:tabs>
          <w:tab w:val="left" w:pos="2230"/>
        </w:tabs>
        <w:spacing w:before="55" w:line="292" w:lineRule="auto"/>
        <w:ind w:left="1042" w:right="4388"/>
      </w:pPr>
      <w:r>
        <w:t>Jim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Lily</w:t>
      </w:r>
      <w:r>
        <w:tab/>
      </w:r>
      <w:r>
        <w:t xml:space="preserve">walk to school every </w:t>
      </w:r>
      <w:r>
        <w:rPr>
          <w:spacing w:val="-6"/>
        </w:rPr>
        <w:t xml:space="preserve">day. </w:t>
      </w:r>
      <w:r>
        <w:t>They drink beer every</w:t>
      </w:r>
      <w:r>
        <w:rPr>
          <w:spacing w:val="-4"/>
        </w:rPr>
        <w:t xml:space="preserve"> </w:t>
      </w:r>
      <w:r>
        <w:t>night.</w:t>
      </w:r>
    </w:p>
    <w:p>
      <w:pPr>
        <w:pStyle w:val="3"/>
        <w:tabs>
          <w:tab w:val="left" w:pos="2830"/>
        </w:tabs>
        <w:spacing w:line="292" w:lineRule="auto"/>
        <w:ind w:left="1042" w:right="5242"/>
      </w:pPr>
      <w:r>
        <w:t>My dog watches TV at night. She goes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school</w:t>
      </w:r>
      <w:r>
        <w:tab/>
      </w:r>
      <w:r>
        <w:t>on</w:t>
      </w:r>
      <w:r>
        <w:rPr>
          <w:spacing w:val="1"/>
        </w:rPr>
        <w:t xml:space="preserve"> </w:t>
      </w:r>
      <w:r>
        <w:rPr>
          <w:spacing w:val="-5"/>
        </w:rPr>
        <w:t>foot.</w:t>
      </w:r>
    </w:p>
    <w:p>
      <w:pPr>
        <w:pStyle w:val="2"/>
        <w:tabs>
          <w:tab w:val="left" w:pos="1619"/>
        </w:tabs>
        <w:spacing w:before="0" w:line="262" w:lineRule="exact"/>
        <w:ind w:left="620"/>
      </w:pPr>
      <w:r>
        <w:t>1</w:t>
      </w:r>
      <w:r>
        <w:rPr>
          <w:spacing w:val="-1"/>
        </w:rPr>
        <w:t xml:space="preserve">). </w:t>
      </w:r>
      <w:r>
        <w:t>She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up(</w:t>
      </w:r>
      <w:r>
        <w:rPr>
          <w:rFonts w:hint="eastAsia" w:ascii="宋体" w:eastAsia="宋体"/>
        </w:rPr>
        <w:t>起床</w:t>
      </w:r>
      <w:r>
        <w:rPr>
          <w:spacing w:val="-1"/>
        </w:rPr>
        <w:t xml:space="preserve">) </w:t>
      </w:r>
      <w:r>
        <w:t>at</w:t>
      </w:r>
      <w:r>
        <w:rPr>
          <w:spacing w:val="1"/>
        </w:rPr>
        <w:t xml:space="preserve"> </w:t>
      </w:r>
      <w:r>
        <w:t>six</w:t>
      </w:r>
      <w:r>
        <w:rPr>
          <w:spacing w:val="-1"/>
        </w:rPr>
        <w:t xml:space="preserve"> </w:t>
      </w:r>
      <w:r>
        <w:t>in the</w:t>
      </w:r>
      <w:r>
        <w:rPr>
          <w:spacing w:val="-4"/>
        </w:rPr>
        <w:t xml:space="preserve"> </w:t>
      </w:r>
      <w:r>
        <w:t>morning.</w:t>
      </w:r>
    </w:p>
    <w:p>
      <w:pPr>
        <w:pStyle w:val="3"/>
        <w:rPr>
          <w:b/>
          <w:sz w:val="20"/>
        </w:rPr>
      </w:pPr>
    </w:p>
    <w:p>
      <w:pPr>
        <w:pStyle w:val="3"/>
        <w:spacing w:before="10"/>
        <w:rPr>
          <w:b/>
          <w:sz w:val="12"/>
        </w:rPr>
      </w:pPr>
    </w:p>
    <w:p>
      <w:pPr>
        <w:spacing w:line="240" w:lineRule="auto"/>
        <w:ind w:left="106" w:right="0" w:firstLine="0"/>
        <w:rPr>
          <w:sz w:val="20"/>
        </w:rPr>
      </w:pPr>
      <w:r>
        <w:rPr>
          <w:sz w:val="20"/>
        </w:rPr>
        <w:pict>
          <v:group id="_x0000_s1028" o:spid="_x0000_s1028" o:spt="203" style="height:73pt;width:382.35pt;" coordsize="7647,1460">
            <o:lock v:ext="edit"/>
            <v:shape id="_x0000_s1029" o:spid="_x0000_s1029" o:spt="75" type="#_x0000_t75" style="position:absolute;left:0;top:117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0" o:spid="_x0000_s1030" o:spt="202" type="#_x0000_t202" style="position:absolute;left:831;top:0;height:212;width:52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1" w:lineRule="exact"/>
                      <w:ind w:left="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A. get</w:t>
                    </w:r>
                  </w:p>
                </w:txbxContent>
              </v:textbox>
            </v:shape>
            <v:shape id="_x0000_s1031" o:spid="_x0000_s1031" o:spt="202" type="#_x0000_t202" style="position:absolute;left:2490;top:0;height:212;width:59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1" w:lineRule="exact"/>
                      <w:ind w:left="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B. gets</w:t>
                    </w:r>
                  </w:p>
                </w:txbxContent>
              </v:textbox>
            </v:shape>
            <v:shape id="_x0000_s1032" o:spid="_x0000_s1032" o:spt="202" type="#_x0000_t202" style="position:absolute;left:3690;top:0;height:212;width:84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1" w:lineRule="exact"/>
                      <w:ind w:left="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C. getting</w:t>
                    </w:r>
                  </w:p>
                </w:txbxContent>
              </v:textbox>
            </v:shape>
            <v:shape id="_x0000_s1033" o:spid="_x0000_s1033" o:spt="202" type="#_x0000_t202" style="position:absolute;left:514;top:312;height:1148;width:435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278"/>
                        <w:tab w:val="left" w:pos="2580"/>
                      </w:tabs>
                      <w:spacing w:before="0" w:line="215" w:lineRule="exact"/>
                      <w:ind w:left="277" w:right="0" w:hanging="278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pacing w:val="-8"/>
                        <w:sz w:val="21"/>
                      </w:rPr>
                      <w:t xml:space="preserve">Tom </w:t>
                    </w:r>
                    <w:r>
                      <w:rPr>
                        <w:b/>
                        <w:sz w:val="21"/>
                      </w:rPr>
                      <w:t>is a</w:t>
                    </w:r>
                    <w:r>
                      <w:rPr>
                        <w:b/>
                        <w:spacing w:val="11"/>
                        <w:sz w:val="21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21"/>
                      </w:rPr>
                      <w:t>worker.</w:t>
                    </w:r>
                    <w:r>
                      <w:rPr>
                        <w:b/>
                        <w:spacing w:val="2"/>
                        <w:sz w:val="21"/>
                      </w:rPr>
                      <w:t xml:space="preserve"> </w:t>
                    </w:r>
                    <w:r>
                      <w:rPr>
                        <w:b/>
                        <w:sz w:val="21"/>
                      </w:rPr>
                      <w:t>He</w:t>
                    </w:r>
                    <w:r>
                      <w:rPr>
                        <w:b/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1"/>
                        <w:u w:val="single"/>
                      </w:rPr>
                      <w:tab/>
                    </w:r>
                    <w:r>
                      <w:rPr>
                        <w:b/>
                        <w:sz w:val="21"/>
                      </w:rPr>
                      <w:t>in a</w:t>
                    </w:r>
                    <w:r>
                      <w:rPr>
                        <w:b/>
                        <w:spacing w:val="-3"/>
                        <w:sz w:val="21"/>
                      </w:rPr>
                      <w:t xml:space="preserve"> factory.</w:t>
                    </w:r>
                  </w:p>
                  <w:p>
                    <w:pPr>
                      <w:tabs>
                        <w:tab w:val="left" w:pos="1794"/>
                      </w:tabs>
                      <w:spacing w:before="55"/>
                      <w:ind w:left="316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His</w:t>
                    </w:r>
                    <w:r>
                      <w:rPr>
                        <w:b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b/>
                        <w:sz w:val="21"/>
                      </w:rPr>
                      <w:t>sisters</w:t>
                    </w:r>
                    <w:r>
                      <w:rPr>
                        <w:b/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1"/>
                        <w:u w:val="single"/>
                      </w:rPr>
                      <w:tab/>
                    </w:r>
                    <w:r>
                      <w:rPr>
                        <w:b/>
                        <w:sz w:val="21"/>
                      </w:rPr>
                      <w:t>in a</w:t>
                    </w:r>
                    <w:r>
                      <w:rPr>
                        <w:b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b/>
                        <w:sz w:val="21"/>
                      </w:rPr>
                      <w:t>hospital.</w:t>
                    </w:r>
                  </w:p>
                  <w:p>
                    <w:pPr>
                      <w:tabs>
                        <w:tab w:val="left" w:pos="2923"/>
                      </w:tabs>
                      <w:spacing w:before="56"/>
                      <w:ind w:left="412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A.</w:t>
                    </w:r>
                    <w:r>
                      <w:rPr>
                        <w:b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b/>
                        <w:sz w:val="21"/>
                      </w:rPr>
                      <w:t>work/</w:t>
                    </w:r>
                    <w:r>
                      <w:rPr>
                        <w:b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b/>
                        <w:sz w:val="21"/>
                      </w:rPr>
                      <w:t>work</w:t>
                    </w:r>
                    <w:r>
                      <w:rPr>
                        <w:b/>
                        <w:sz w:val="21"/>
                      </w:rPr>
                      <w:tab/>
                    </w:r>
                    <w:r>
                      <w:rPr>
                        <w:b/>
                        <w:sz w:val="21"/>
                      </w:rPr>
                      <w:t>B. works/</w:t>
                    </w:r>
                    <w:r>
                      <w:rPr>
                        <w:b/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b/>
                        <w:sz w:val="21"/>
                      </w:rPr>
                      <w:t>works</w:t>
                    </w:r>
                  </w:p>
                  <w:p>
                    <w:pPr>
                      <w:tabs>
                        <w:tab w:val="left" w:pos="2958"/>
                      </w:tabs>
                      <w:spacing w:before="56" w:line="253" w:lineRule="exact"/>
                      <w:ind w:left="422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C.</w:t>
                    </w:r>
                    <w:r>
                      <w:rPr>
                        <w:b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b/>
                        <w:sz w:val="21"/>
                      </w:rPr>
                      <w:t>works/work</w:t>
                    </w:r>
                    <w:r>
                      <w:rPr>
                        <w:b/>
                        <w:sz w:val="21"/>
                      </w:rPr>
                      <w:tab/>
                    </w:r>
                    <w:r>
                      <w:rPr>
                        <w:b/>
                        <w:spacing w:val="-3"/>
                        <w:sz w:val="21"/>
                      </w:rPr>
                      <w:t xml:space="preserve">D. </w:t>
                    </w:r>
                    <w:r>
                      <w:rPr>
                        <w:b/>
                        <w:sz w:val="21"/>
                      </w:rPr>
                      <w:t>work/works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15"/>
          <w:sz w:val="20"/>
        </w:rPr>
        <w:t xml:space="preserve"> </w:t>
      </w:r>
      <w:r>
        <w:rPr>
          <w:spacing w:val="15"/>
          <w:position w:val="18"/>
          <w:sz w:val="20"/>
        </w:rPr>
        <w:pict>
          <v:group id="_x0000_s1034" o:spid="_x0000_s1034" o:spt="203" style="height:52.7pt;width:40.25pt;" coordsize="805,1054">
            <o:lock v:ext="edit"/>
            <v:shape id="_x0000_s1035" o:spid="_x0000_s1035" style="position:absolute;left:0;top:0;height:1054;width:805;" fillcolor="#808080" filled="t" stroked="f" coordsize="805,1054" path="m383,936l388,968,392,997,395,1024,398,1049,444,1051,489,1053,532,1054,573,1054,647,1043,706,1010,748,956,752,947,563,947,529,946,488,944,439,941,383,936xm804,0l21,0,21,100,721,100,720,190,719,277,717,363,716,446,714,533,712,606,710,684,708,756,704,805,697,846,687,879,673,905,654,924,629,937,599,945,563,947,752,947,775,880,787,782,788,736,790,673,792,624,794,555,795,482,797,394,799,311,801,190,803,100,804,0xm649,496l587,525,522,555,455,584,313,645,0,772,7,798,22,850,29,876,649,602,648,586,647,563,648,533,649,496xm156,199l146,219,136,239,125,259,115,278,173,313,234,352,299,394,366,439,437,489,448,466,459,443,469,419,480,396,427,361,367,324,302,285,156,199xe">
              <v:path arrowok="t"/>
              <v:fill on="t" opacity="32896f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spacing w:after="0" w:line="240" w:lineRule="auto"/>
        <w:rPr>
          <w:sz w:val="20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7"/>
        <w:numPr>
          <w:ilvl w:val="0"/>
          <w:numId w:val="3"/>
        </w:numPr>
        <w:tabs>
          <w:tab w:val="left" w:pos="887"/>
        </w:tabs>
        <w:spacing w:before="18" w:after="0" w:line="240" w:lineRule="auto"/>
        <w:ind w:left="88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疑问？</w:t>
      </w:r>
    </w:p>
    <w:p>
      <w:pPr>
        <w:pStyle w:val="3"/>
        <w:spacing w:before="48"/>
        <w:ind w:left="1042"/>
      </w:pPr>
      <w:r>
        <w:t>They drink beer every night.</w:t>
      </w:r>
    </w:p>
    <w:p>
      <w:pPr>
        <w:pStyle w:val="3"/>
        <w:spacing w:before="56" w:line="292" w:lineRule="auto"/>
        <w:ind w:left="1042" w:right="821"/>
      </w:pPr>
      <w:r>
        <w:t>Do they drink beer every night? He loves his girlfriend very much.</w:t>
      </w:r>
    </w:p>
    <w:p>
      <w:pPr>
        <w:pStyle w:val="3"/>
        <w:spacing w:line="255" w:lineRule="exact"/>
        <w:ind w:left="1042"/>
      </w:pPr>
      <w:r>
        <w:t>Does he love his girlfriend very much?</w:t>
      </w:r>
    </w:p>
    <w:p>
      <w:pPr>
        <w:pStyle w:val="3"/>
        <w:spacing w:before="51"/>
        <w:ind w:left="1042"/>
        <w:rPr>
          <w:rFonts w:hint="eastAsia" w:ascii="宋体" w:eastAsia="宋体"/>
        </w:rPr>
      </w:pPr>
      <w:r>
        <w:rPr>
          <w:rFonts w:hint="eastAsia" w:ascii="宋体" w:eastAsia="宋体"/>
        </w:rPr>
        <w:t>先看词性，再看人称</w:t>
      </w:r>
    </w:p>
    <w:p>
      <w:pPr>
        <w:pStyle w:val="7"/>
        <w:numPr>
          <w:ilvl w:val="0"/>
          <w:numId w:val="3"/>
        </w:numPr>
        <w:tabs>
          <w:tab w:val="left" w:pos="887"/>
        </w:tabs>
        <w:spacing w:before="42" w:after="0" w:line="240" w:lineRule="auto"/>
        <w:ind w:left="88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否定？</w:t>
      </w:r>
    </w:p>
    <w:p>
      <w:pPr>
        <w:pStyle w:val="3"/>
        <w:spacing w:before="49"/>
        <w:ind w:left="1042"/>
      </w:pPr>
      <w:r>
        <w:t>They drink beer every night.</w:t>
      </w:r>
    </w:p>
    <w:p>
      <w:pPr>
        <w:pStyle w:val="3"/>
        <w:spacing w:before="55" w:line="292" w:lineRule="auto"/>
        <w:ind w:left="1042" w:right="559"/>
      </w:pPr>
      <w:r>
        <w:t>They don’t drink beer every night. He loves his girlfriend very much.</w:t>
      </w:r>
    </w:p>
    <w:p>
      <w:pPr>
        <w:pStyle w:val="3"/>
        <w:spacing w:line="255" w:lineRule="exact"/>
        <w:ind w:left="1042"/>
      </w:pPr>
      <w:r>
        <w:t>He doesn’t love his girlfriend very much?</w:t>
      </w:r>
    </w:p>
    <w:p>
      <w:pPr>
        <w:pStyle w:val="3"/>
        <w:spacing w:before="51"/>
        <w:ind w:left="1042"/>
        <w:rPr>
          <w:rFonts w:hint="eastAsia" w:ascii="宋体" w:eastAsia="宋体"/>
        </w:rPr>
      </w:pPr>
      <w:r>
        <w:rPr>
          <w:rFonts w:hint="eastAsia" w:ascii="宋体" w:eastAsia="宋体"/>
        </w:rPr>
        <w:t>先看词性，再看人称</w:t>
      </w:r>
    </w:p>
    <w:p>
      <w:pPr>
        <w:pStyle w:val="2"/>
        <w:numPr>
          <w:ilvl w:val="0"/>
          <w:numId w:val="5"/>
        </w:numPr>
        <w:tabs>
          <w:tab w:val="left" w:pos="1319"/>
          <w:tab w:val="left" w:pos="2234"/>
        </w:tabs>
        <w:spacing w:before="49" w:after="0" w:line="240" w:lineRule="auto"/>
        <w:ind w:left="1318" w:right="0" w:hanging="279"/>
        <w:jc w:val="left"/>
      </w:pPr>
      <w:r>
        <w:t>-</w:t>
      </w:r>
      <w:r>
        <w:rPr>
          <w:spacing w:val="-3"/>
        </w:rPr>
        <w:t xml:space="preserve"> </w:t>
      </w:r>
      <w:r>
        <w:t>How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you go to</w:t>
      </w:r>
      <w:r>
        <w:rPr>
          <w:spacing w:val="-6"/>
        </w:rPr>
        <w:t xml:space="preserve"> </w:t>
      </w:r>
      <w:r>
        <w:t>school?</w:t>
      </w:r>
    </w:p>
    <w:p>
      <w:pPr>
        <w:tabs>
          <w:tab w:val="left" w:pos="4713"/>
        </w:tabs>
        <w:spacing w:before="55"/>
        <w:ind w:left="1148" w:right="0" w:firstLine="0"/>
        <w:jc w:val="left"/>
        <w:rPr>
          <w:b/>
          <w:sz w:val="21"/>
        </w:rPr>
      </w:pPr>
      <w:r>
        <w:rPr>
          <w:b/>
          <w:sz w:val="21"/>
        </w:rPr>
        <w:t xml:space="preserve">- I go to school by bus. But </w:t>
      </w:r>
      <w:r>
        <w:rPr>
          <w:b/>
          <w:spacing w:val="-4"/>
          <w:sz w:val="21"/>
        </w:rPr>
        <w:t>my</w:t>
      </w:r>
      <w:r>
        <w:rPr>
          <w:b/>
          <w:spacing w:val="-19"/>
          <w:sz w:val="21"/>
        </w:rPr>
        <w:t xml:space="preserve"> </w:t>
      </w:r>
      <w:r>
        <w:rPr>
          <w:b/>
          <w:sz w:val="21"/>
        </w:rPr>
        <w:t>brother</w:t>
      </w:r>
      <w:r>
        <w:rPr>
          <w:b/>
          <w:sz w:val="21"/>
          <w:u w:val="single"/>
        </w:rPr>
        <w:t xml:space="preserve"> </w:t>
      </w:r>
      <w:r>
        <w:rPr>
          <w:b/>
          <w:sz w:val="21"/>
          <w:u w:val="single"/>
        </w:rPr>
        <w:tab/>
      </w:r>
    </w:p>
    <w:p>
      <w:pPr>
        <w:pStyle w:val="3"/>
        <w:rPr>
          <w:b/>
          <w:sz w:val="20"/>
        </w:rPr>
      </w:pPr>
      <w:r>
        <w:br w:type="column"/>
      </w:r>
    </w:p>
    <w:p>
      <w:pPr>
        <w:pStyle w:val="3"/>
        <w:rPr>
          <w:b/>
          <w:sz w:val="20"/>
        </w:rPr>
      </w:pPr>
    </w:p>
    <w:p>
      <w:pPr>
        <w:pStyle w:val="3"/>
        <w:rPr>
          <w:b/>
          <w:sz w:val="20"/>
        </w:rPr>
      </w:pPr>
    </w:p>
    <w:p>
      <w:pPr>
        <w:pStyle w:val="3"/>
        <w:rPr>
          <w:b/>
          <w:sz w:val="20"/>
        </w:rPr>
      </w:pPr>
    </w:p>
    <w:p>
      <w:pPr>
        <w:pStyle w:val="3"/>
        <w:rPr>
          <w:b/>
          <w:sz w:val="20"/>
        </w:rPr>
      </w:pPr>
    </w:p>
    <w:p>
      <w:pPr>
        <w:pStyle w:val="3"/>
        <w:rPr>
          <w:b/>
          <w:sz w:val="20"/>
        </w:rPr>
      </w:pPr>
    </w:p>
    <w:p>
      <w:pPr>
        <w:pStyle w:val="3"/>
        <w:rPr>
          <w:b/>
          <w:sz w:val="20"/>
        </w:rPr>
      </w:pPr>
    </w:p>
    <w:p>
      <w:pPr>
        <w:pStyle w:val="3"/>
        <w:rPr>
          <w:b/>
          <w:sz w:val="20"/>
        </w:rPr>
      </w:pPr>
    </w:p>
    <w:p>
      <w:pPr>
        <w:pStyle w:val="3"/>
        <w:rPr>
          <w:b/>
          <w:sz w:val="20"/>
        </w:rPr>
      </w:pPr>
    </w:p>
    <w:p>
      <w:pPr>
        <w:pStyle w:val="3"/>
        <w:rPr>
          <w:b/>
          <w:sz w:val="20"/>
        </w:rPr>
      </w:pPr>
    </w:p>
    <w:p>
      <w:pPr>
        <w:pStyle w:val="3"/>
        <w:rPr>
          <w:b/>
          <w:sz w:val="20"/>
        </w:rPr>
      </w:pPr>
    </w:p>
    <w:p>
      <w:pPr>
        <w:pStyle w:val="3"/>
        <w:rPr>
          <w:b/>
          <w:sz w:val="20"/>
        </w:rPr>
      </w:pPr>
    </w:p>
    <w:p>
      <w:pPr>
        <w:pStyle w:val="3"/>
        <w:rPr>
          <w:b/>
          <w:sz w:val="20"/>
        </w:rPr>
      </w:pPr>
    </w:p>
    <w:p>
      <w:pPr>
        <w:pStyle w:val="3"/>
        <w:rPr>
          <w:b/>
          <w:sz w:val="20"/>
        </w:rPr>
      </w:pPr>
    </w:p>
    <w:p>
      <w:pPr>
        <w:pStyle w:val="3"/>
        <w:rPr>
          <w:b/>
          <w:sz w:val="20"/>
        </w:rPr>
      </w:pPr>
    </w:p>
    <w:p>
      <w:pPr>
        <w:pStyle w:val="3"/>
        <w:rPr>
          <w:b/>
          <w:sz w:val="20"/>
        </w:rPr>
      </w:pPr>
    </w:p>
    <w:p>
      <w:pPr>
        <w:spacing w:before="174"/>
        <w:ind w:left="127" w:right="0" w:firstLine="0"/>
        <w:jc w:val="left"/>
        <w:rPr>
          <w:b/>
          <w:sz w:val="21"/>
        </w:rPr>
      </w:pPr>
      <w:r>
        <w:rPr>
          <w:b/>
          <w:sz w:val="21"/>
        </w:rPr>
        <w:t>school on foot.</w:t>
      </w:r>
    </w:p>
    <w:p>
      <w:pPr>
        <w:spacing w:after="0"/>
        <w:jc w:val="left"/>
        <w:rPr>
          <w:sz w:val="21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4714" w:space="40"/>
            <w:col w:w="3996"/>
          </w:cols>
        </w:sectPr>
      </w:pPr>
    </w:p>
    <w:p>
      <w:pPr>
        <w:pStyle w:val="3"/>
        <w:spacing w:before="4"/>
        <w:rPr>
          <w:b/>
          <w:sz w:val="25"/>
        </w:rPr>
      </w:pPr>
    </w:p>
    <w:p>
      <w:pPr>
        <w:tabs>
          <w:tab w:val="left" w:pos="4304"/>
        </w:tabs>
        <w:spacing w:before="58"/>
        <w:ind w:left="1253" w:right="0" w:firstLine="0"/>
        <w:jc w:val="left"/>
        <w:rPr>
          <w:b/>
          <w:sz w:val="21"/>
        </w:rPr>
      </w:pPr>
      <w:r>
        <w:rPr>
          <w:b/>
          <w:sz w:val="21"/>
        </w:rPr>
        <w:t>A. do,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go</w:t>
      </w:r>
      <w:r>
        <w:rPr>
          <w:b/>
          <w:spacing w:val="44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z w:val="21"/>
        </w:rPr>
        <w:tab/>
      </w:r>
      <w:r>
        <w:rPr>
          <w:b/>
          <w:sz w:val="21"/>
        </w:rPr>
        <w:t>B. are, go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to</w:t>
      </w:r>
    </w:p>
    <w:p>
      <w:pPr>
        <w:tabs>
          <w:tab w:val="left" w:pos="4319"/>
        </w:tabs>
        <w:spacing w:before="56"/>
        <w:ind w:left="1253" w:right="0" w:firstLine="0"/>
        <w:jc w:val="left"/>
        <w:rPr>
          <w:b/>
          <w:sz w:val="21"/>
        </w:rPr>
      </w:pPr>
      <w:r>
        <w:rPr>
          <w:b/>
          <w:sz w:val="21"/>
        </w:rPr>
        <w:t>C. do,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goes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z w:val="21"/>
        </w:rPr>
        <w:tab/>
      </w:r>
      <w:r>
        <w:rPr>
          <w:b/>
          <w:spacing w:val="-3"/>
          <w:sz w:val="21"/>
        </w:rPr>
        <w:t xml:space="preserve">D. </w:t>
      </w:r>
      <w:r>
        <w:rPr>
          <w:b/>
          <w:sz w:val="21"/>
        </w:rPr>
        <w:t>are, goes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to</w:t>
      </w:r>
    </w:p>
    <w:p>
      <w:pPr>
        <w:pStyle w:val="7"/>
        <w:numPr>
          <w:ilvl w:val="0"/>
          <w:numId w:val="5"/>
        </w:numPr>
        <w:tabs>
          <w:tab w:val="left" w:pos="1215"/>
          <w:tab w:val="left" w:pos="2006"/>
        </w:tabs>
        <w:spacing w:before="56" w:after="0" w:line="240" w:lineRule="auto"/>
        <w:ind w:left="1214" w:right="0" w:hanging="278"/>
        <w:jc w:val="left"/>
        <w:rPr>
          <w:b/>
          <w:sz w:val="21"/>
        </w:rPr>
      </w:pPr>
      <w:r>
        <w:rPr>
          <w:b/>
          <w:sz w:val="21"/>
        </w:rPr>
        <w:t>Lucy</w:t>
      </w:r>
      <w:r>
        <w:rPr>
          <w:b/>
          <w:sz w:val="21"/>
          <w:u w:val="single"/>
        </w:rPr>
        <w:t xml:space="preserve"> </w:t>
      </w:r>
      <w:r>
        <w:rPr>
          <w:b/>
          <w:sz w:val="21"/>
          <w:u w:val="single"/>
        </w:rPr>
        <w:tab/>
      </w:r>
      <w:r>
        <w:rPr>
          <w:b/>
          <w:sz w:val="21"/>
        </w:rPr>
        <w:t xml:space="preserve">want to go shopping with </w:t>
      </w:r>
      <w:r>
        <w:rPr>
          <w:b/>
          <w:spacing w:val="-6"/>
          <w:sz w:val="21"/>
        </w:rPr>
        <w:t xml:space="preserve">her. </w:t>
      </w:r>
      <w:r>
        <w:rPr>
          <w:b/>
          <w:sz w:val="21"/>
        </w:rPr>
        <w:t>But she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must.</w:t>
      </w:r>
    </w:p>
    <w:p>
      <w:pPr>
        <w:tabs>
          <w:tab w:val="left" w:pos="4888"/>
        </w:tabs>
        <w:spacing w:before="55"/>
        <w:ind w:left="1244" w:right="0" w:firstLine="0"/>
        <w:jc w:val="left"/>
        <w:rPr>
          <w:b/>
          <w:sz w:val="21"/>
        </w:rPr>
      </w:pPr>
      <w:r>
        <w:rPr>
          <w:b/>
          <w:sz w:val="21"/>
        </w:rPr>
        <w:t>A. don’t</w:t>
      </w:r>
      <w:r>
        <w:rPr>
          <w:b/>
          <w:sz w:val="21"/>
        </w:rPr>
        <w:tab/>
      </w:r>
      <w:r>
        <w:rPr>
          <w:b/>
          <w:sz w:val="21"/>
        </w:rPr>
        <w:t>B.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aren’t</w:t>
      </w:r>
    </w:p>
    <w:p>
      <w:pPr>
        <w:spacing w:after="0"/>
        <w:jc w:val="left"/>
        <w:rPr>
          <w:sz w:val="21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rPr>
          <w:b/>
          <w:sz w:val="15"/>
        </w:rPr>
      </w:pPr>
    </w:p>
    <w:p>
      <w:pPr>
        <w:tabs>
          <w:tab w:val="left" w:pos="4789"/>
        </w:tabs>
        <w:spacing w:before="59"/>
        <w:ind w:left="1148" w:right="0" w:firstLine="0"/>
        <w:jc w:val="left"/>
        <w:rPr>
          <w:b/>
          <w:sz w:val="21"/>
        </w:rPr>
      </w:pPr>
      <w:r>
        <w:rPr>
          <w:b/>
          <w:sz w:val="21"/>
        </w:rPr>
        <w:t>C.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isn’t</w:t>
      </w:r>
      <w:r>
        <w:rPr>
          <w:b/>
          <w:sz w:val="21"/>
        </w:rPr>
        <w:tab/>
      </w:r>
      <w:r>
        <w:rPr>
          <w:b/>
          <w:spacing w:val="-5"/>
          <w:sz w:val="21"/>
        </w:rPr>
        <w:t>D.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doesn’t</w:t>
      </w:r>
    </w:p>
    <w:p>
      <w:pPr>
        <w:pStyle w:val="3"/>
        <w:spacing w:before="10"/>
        <w:rPr>
          <w:b/>
          <w:sz w:val="23"/>
        </w:rPr>
      </w:pPr>
    </w:p>
    <w:p>
      <w:pPr>
        <w:spacing w:before="71"/>
        <w:ind w:left="3484" w:right="0" w:firstLine="0"/>
        <w:jc w:val="left"/>
        <w:rPr>
          <w:rFonts w:hint="eastAsia" w:ascii="宋体" w:eastAsia="宋体"/>
          <w:b/>
          <w:sz w:val="21"/>
        </w:rPr>
      </w:pPr>
      <w:r>
        <w:rPr>
          <w:b/>
          <w:sz w:val="21"/>
        </w:rPr>
        <w:t>Lesson 50</w:t>
      </w:r>
      <w:r>
        <w:rPr>
          <w:b/>
          <w:spacing w:val="4"/>
          <w:sz w:val="21"/>
        </w:rPr>
        <w:t xml:space="preserve">  </w:t>
      </w:r>
      <w:r>
        <w:rPr>
          <w:rFonts w:hint="eastAsia" w:ascii="宋体" w:eastAsia="宋体"/>
          <w:b/>
          <w:sz w:val="21"/>
        </w:rPr>
        <w:t>单词句型讲解</w:t>
      </w:r>
    </w:p>
    <w:p>
      <w:pPr>
        <w:pStyle w:val="7"/>
        <w:numPr>
          <w:ilvl w:val="0"/>
          <w:numId w:val="6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tomato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z w:val="21"/>
        </w:rPr>
        <w:t>西红柿</w:t>
      </w:r>
      <w:r>
        <w:rPr>
          <w:rFonts w:hint="eastAsia" w:ascii="宋体" w:eastAsia="宋体"/>
          <w:color w:val="0000FF"/>
          <w:sz w:val="21"/>
          <w:lang w:val="en-US" w:eastAsia="zh-CN"/>
        </w:rPr>
        <w:t>te ma tou</w:t>
      </w:r>
    </w:p>
    <w:p>
      <w:pPr>
        <w:pStyle w:val="7"/>
        <w:numPr>
          <w:ilvl w:val="0"/>
          <w:numId w:val="6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color w:val="0000FF"/>
          <w:sz w:val="21"/>
        </w:rPr>
      </w:pPr>
      <w:r>
        <w:rPr>
          <w:spacing w:val="-3"/>
          <w:sz w:val="21"/>
        </w:rPr>
        <w:t>potato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z w:val="21"/>
        </w:rPr>
        <w:t>土豆</w:t>
      </w:r>
      <w:r>
        <w:rPr>
          <w:rFonts w:hint="eastAsia" w:ascii="宋体" w:eastAsia="宋体"/>
          <w:color w:val="0000FF"/>
          <w:sz w:val="21"/>
          <w:lang w:val="en-US" w:eastAsia="zh-CN"/>
        </w:rPr>
        <w:t>pu dei dou</w:t>
      </w:r>
    </w:p>
    <w:p>
      <w:pPr>
        <w:pStyle w:val="7"/>
        <w:numPr>
          <w:ilvl w:val="0"/>
          <w:numId w:val="6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cabbage:</w:t>
      </w:r>
      <w:r>
        <w:rPr>
          <w:spacing w:val="11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卷心菜</w:t>
      </w:r>
      <w:r>
        <w:rPr>
          <w:rFonts w:hint="eastAsia" w:ascii="宋体" w:eastAsia="宋体"/>
          <w:color w:val="0000FF"/>
          <w:spacing w:val="-2"/>
          <w:sz w:val="21"/>
          <w:lang w:val="en-US" w:eastAsia="zh-CN"/>
        </w:rPr>
        <w:t>kai beizhi</w:t>
      </w:r>
    </w:p>
    <w:p>
      <w:pPr>
        <w:pStyle w:val="7"/>
        <w:numPr>
          <w:ilvl w:val="0"/>
          <w:numId w:val="6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lettuce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z w:val="21"/>
        </w:rPr>
        <w:t>莴</w:t>
      </w:r>
      <w:r>
        <w:rPr>
          <w:rFonts w:hint="eastAsia" w:ascii="宋体" w:eastAsia="宋体"/>
          <w:color w:val="0000FF"/>
          <w:sz w:val="21"/>
          <w:lang w:val="en-US" w:eastAsia="zh-CN"/>
        </w:rPr>
        <w:t>lai de si</w:t>
      </w:r>
    </w:p>
    <w:p>
      <w:pPr>
        <w:pStyle w:val="7"/>
        <w:numPr>
          <w:ilvl w:val="0"/>
          <w:numId w:val="6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pea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z w:val="21"/>
        </w:rPr>
        <w:t>豌豆</w:t>
      </w:r>
    </w:p>
    <w:p>
      <w:pPr>
        <w:pStyle w:val="2"/>
        <w:numPr>
          <w:ilvl w:val="0"/>
          <w:numId w:val="6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</w:rPr>
      </w:pPr>
      <w:r>
        <w:t>bean:</w:t>
      </w:r>
      <w:r>
        <w:rPr>
          <w:spacing w:val="9"/>
        </w:rPr>
        <w:t xml:space="preserve"> </w:t>
      </w:r>
      <w:r>
        <w:rPr>
          <w:rFonts w:hint="eastAsia" w:ascii="宋体" w:eastAsia="宋体"/>
        </w:rPr>
        <w:t>豆角</w:t>
      </w:r>
      <w:r>
        <w:rPr>
          <w:rFonts w:hint="eastAsia" w:ascii="宋体" w:eastAsia="宋体"/>
          <w:color w:val="0000FF"/>
          <w:lang w:val="en-US" w:eastAsia="zh-CN"/>
        </w:rPr>
        <w:t>ben en</w:t>
      </w:r>
    </w:p>
    <w:p>
      <w:pPr>
        <w:pStyle w:val="7"/>
        <w:numPr>
          <w:ilvl w:val="0"/>
          <w:numId w:val="6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b/>
          <w:sz w:val="21"/>
        </w:rPr>
      </w:pPr>
      <w:r>
        <w:rPr>
          <w:b/>
          <w:sz w:val="21"/>
        </w:rPr>
        <w:t>pear</w:t>
      </w:r>
      <w:r>
        <w:rPr>
          <w:b/>
          <w:spacing w:val="4"/>
          <w:sz w:val="21"/>
        </w:rPr>
        <w:t xml:space="preserve">: </w:t>
      </w:r>
      <w:r>
        <w:rPr>
          <w:rFonts w:hint="eastAsia" w:ascii="宋体" w:eastAsia="宋体"/>
          <w:b/>
          <w:sz w:val="21"/>
        </w:rPr>
        <w:t>梨</w:t>
      </w:r>
      <w:r>
        <w:rPr>
          <w:rFonts w:hint="eastAsia" w:ascii="宋体" w:eastAsia="宋体"/>
          <w:b/>
          <w:color w:val="0000FF"/>
          <w:sz w:val="21"/>
          <w:lang w:val="en-US" w:eastAsia="zh-CN"/>
        </w:rPr>
        <w:t>pei er</w:t>
      </w:r>
    </w:p>
    <w:p>
      <w:pPr>
        <w:pStyle w:val="7"/>
        <w:numPr>
          <w:ilvl w:val="0"/>
          <w:numId w:val="6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b/>
          <w:sz w:val="21"/>
        </w:rPr>
      </w:pPr>
      <w:r>
        <w:rPr>
          <w:b/>
          <w:sz w:val="21"/>
        </w:rPr>
        <w:t xml:space="preserve">grape:  </w:t>
      </w:r>
      <w:r>
        <w:rPr>
          <w:rFonts w:hint="eastAsia" w:ascii="宋体" w:eastAsia="宋体"/>
          <w:b/>
          <w:sz w:val="21"/>
        </w:rPr>
        <w:t>葡萄</w:t>
      </w:r>
    </w:p>
    <w:p>
      <w:pPr>
        <w:pStyle w:val="7"/>
        <w:numPr>
          <w:ilvl w:val="0"/>
          <w:numId w:val="6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b/>
          <w:sz w:val="21"/>
        </w:rPr>
      </w:pPr>
      <w:r>
        <w:rPr>
          <w:b/>
          <w:sz w:val="21"/>
        </w:rPr>
        <w:t>peach</w:t>
      </w:r>
      <w:r>
        <w:rPr>
          <w:b/>
          <w:spacing w:val="2"/>
          <w:sz w:val="21"/>
        </w:rPr>
        <w:t xml:space="preserve">:  </w:t>
      </w:r>
      <w:r>
        <w:rPr>
          <w:rFonts w:hint="eastAsia" w:ascii="宋体" w:eastAsia="宋体"/>
          <w:b/>
          <w:sz w:val="21"/>
        </w:rPr>
        <w:t>桃子</w:t>
      </w:r>
      <w:r>
        <w:rPr>
          <w:rFonts w:hint="eastAsia" w:ascii="宋体" w:eastAsia="宋体"/>
          <w:b/>
          <w:color w:val="0000FF"/>
          <w:sz w:val="21"/>
          <w:lang w:val="en-US" w:eastAsia="zh-CN"/>
        </w:rPr>
        <w:t>pi chi</w:t>
      </w:r>
      <w:bookmarkStart w:id="0" w:name="_GoBack"/>
      <w:bookmarkEnd w:id="0"/>
    </w:p>
    <w:p>
      <w:pPr>
        <w:pStyle w:val="3"/>
        <w:rPr>
          <w:rFonts w:ascii="宋体"/>
          <w:b/>
          <w:sz w:val="20"/>
        </w:rPr>
      </w:pPr>
    </w:p>
    <w:p>
      <w:pPr>
        <w:pStyle w:val="3"/>
        <w:spacing w:before="12"/>
        <w:rPr>
          <w:rFonts w:ascii="宋体"/>
          <w:b/>
          <w:sz w:val="27"/>
        </w:rPr>
      </w:pPr>
    </w:p>
    <w:p>
      <w:pPr>
        <w:pStyle w:val="3"/>
        <w:tabs>
          <w:tab w:val="left" w:pos="2564"/>
          <w:tab w:val="left" w:pos="3245"/>
          <w:tab w:val="left" w:pos="3962"/>
        </w:tabs>
        <w:spacing w:before="58"/>
        <w:ind w:left="620"/>
      </w:pPr>
      <w:r>
        <w:t>am not,</w:t>
      </w:r>
      <w:r>
        <w:rPr>
          <w:spacing w:val="-5"/>
        </w:rPr>
        <w:t xml:space="preserve"> </w:t>
      </w:r>
      <w:r>
        <w:t>aren’t,</w:t>
      </w:r>
      <w:r>
        <w:rPr>
          <w:spacing w:val="-1"/>
        </w:rPr>
        <w:t xml:space="preserve"> </w:t>
      </w:r>
      <w:r>
        <w:t>isn’t,</w:t>
      </w:r>
      <w:r>
        <w:tab/>
      </w:r>
      <w:r>
        <w:t>can’t,</w:t>
      </w:r>
      <w:r>
        <w:tab/>
      </w:r>
      <w:r>
        <w:t>don’t,</w:t>
      </w:r>
      <w:r>
        <w:tab/>
      </w:r>
      <w:r>
        <w:t>doesn’t</w:t>
      </w:r>
    </w:p>
    <w:p>
      <w:pPr>
        <w:pStyle w:val="3"/>
        <w:spacing w:before="9"/>
        <w:rPr>
          <w:sz w:val="29"/>
        </w:rPr>
      </w:pPr>
    </w:p>
    <w:p>
      <w:pPr>
        <w:pStyle w:val="3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先看词性，再看人称</w:t>
      </w:r>
    </w:p>
    <w:p>
      <w:pPr>
        <w:pStyle w:val="7"/>
        <w:numPr>
          <w:ilvl w:val="0"/>
          <w:numId w:val="7"/>
        </w:numPr>
        <w:tabs>
          <w:tab w:val="left" w:pos="981"/>
          <w:tab w:val="left" w:pos="3480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He likes </w:t>
      </w:r>
      <w:r>
        <w:rPr>
          <w:spacing w:val="-3"/>
          <w:sz w:val="21"/>
        </w:rPr>
        <w:t>coffee,</w:t>
      </w:r>
      <w:r>
        <w:rPr>
          <w:sz w:val="21"/>
        </w:rPr>
        <w:t xml:space="preserve"> but</w:t>
      </w:r>
      <w:r>
        <w:rPr>
          <w:spacing w:val="-1"/>
          <w:sz w:val="21"/>
        </w:rPr>
        <w:t xml:space="preserve"> </w:t>
      </w:r>
      <w:r>
        <w:rPr>
          <w:sz w:val="21"/>
        </w:rPr>
        <w:t>I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.</w:t>
      </w:r>
    </w:p>
    <w:p>
      <w:pPr>
        <w:pStyle w:val="7"/>
        <w:numPr>
          <w:ilvl w:val="0"/>
          <w:numId w:val="7"/>
        </w:numPr>
        <w:tabs>
          <w:tab w:val="left" w:pos="981"/>
          <w:tab w:val="left" w:pos="3464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pict>
          <v:group id="_x0000_s1036" o:spid="_x0000_s1036" o:spt="203" style="position:absolute;left:0pt;margin-left:82.3pt;margin-top:20.45pt;height:73.2pt;width:382.35pt;mso-position-horizontal-relative:page;mso-wrap-distance-bottom:0pt;mso-wrap-distance-top:0pt;z-index:-251645952;mso-width-relative:page;mso-height-relative:page;" coordorigin="1646,410" coordsize="7647,1464">
            <o:lock v:ext="edit"/>
            <v:shape id="_x0000_s1037" o:spid="_x0000_s1037" o:spt="75" type="#_x0000_t75" style="position:absolute;left:1646;top:526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8" o:spid="_x0000_s1038" o:spt="202" type="#_x0000_t202" style="position:absolute;left:1646;top:409;height:1464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8"/>
                      </w:numPr>
                      <w:tabs>
                        <w:tab w:val="left" w:pos="875"/>
                        <w:tab w:val="left" w:pos="4495"/>
                      </w:tabs>
                      <w:spacing w:before="0" w:line="215" w:lineRule="exact"/>
                      <w:ind w:left="87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He is eating some bread,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but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she</w:t>
                    </w:r>
                    <w:r>
                      <w:rPr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ab/>
                    </w:r>
                    <w:r>
                      <w:rPr>
                        <w:sz w:val="21"/>
                      </w:rPr>
                      <w:t>.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val="left" w:pos="875"/>
                        <w:tab w:val="left" w:pos="4260"/>
                      </w:tabs>
                      <w:spacing w:before="55"/>
                      <w:ind w:left="87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She can type very well,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but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he</w:t>
                    </w:r>
                    <w:r>
                      <w:rPr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ab/>
                    </w:r>
                    <w:r>
                      <w:rPr>
                        <w:sz w:val="21"/>
                      </w:rPr>
                      <w:t>.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val="left" w:pos="875"/>
                        <w:tab w:val="left" w:pos="4310"/>
                      </w:tabs>
                      <w:spacing w:before="56"/>
                      <w:ind w:left="87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They are working hard,</w:t>
                    </w:r>
                    <w:r>
                      <w:rPr>
                        <w:spacing w:val="-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but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we</w:t>
                    </w:r>
                    <w:r>
                      <w:rPr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ab/>
                    </w:r>
                    <w:r>
                      <w:rPr>
                        <w:sz w:val="21"/>
                      </w:rPr>
                      <w:t>.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val="left" w:pos="875"/>
                        <w:tab w:val="left" w:pos="4360"/>
                      </w:tabs>
                      <w:spacing w:before="56"/>
                      <w:ind w:left="87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He is reading a magazine,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pacing w:val="-3"/>
                        <w:sz w:val="21"/>
                      </w:rPr>
                      <w:t>but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I</w:t>
                    </w:r>
                    <w:r>
                      <w:rPr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ab/>
                    </w:r>
                    <w:r>
                      <w:rPr>
                        <w:sz w:val="21"/>
                      </w:rPr>
                      <w:t>.</w:t>
                    </w:r>
                  </w:p>
                  <w:p>
                    <w:pPr>
                      <w:spacing w:before="50" w:line="263" w:lineRule="exact"/>
                      <w:ind w:left="3409" w:right="0" w:firstLine="0"/>
                      <w:jc w:val="left"/>
                      <w:rPr>
                        <w:rFonts w:hint="eastAsia" w:ascii="宋体" w:eastAsia="宋体"/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 xml:space="preserve">Lesson 49&amp;50 </w:t>
                    </w:r>
                    <w:r>
                      <w:rPr>
                        <w:rFonts w:hint="eastAsia" w:ascii="宋体" w:eastAsia="宋体"/>
                        <w:b/>
                        <w:sz w:val="21"/>
                      </w:rPr>
                      <w:t>知识拓展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9" o:spid="_x0000_s1039" style="position:absolute;left:0pt;margin-left:468.35pt;margin-top:31.65pt;height:52.7pt;width:40.25pt;mso-position-horizontal-relative:page;mso-wrap-distance-bottom:0pt;mso-wrap-distance-top:0pt;z-index:-251644928;mso-width-relative:page;mso-height-relative:page;" fillcolor="#808080" filled="t" stroked="f" coordorigin="9367,634" coordsize="805,1054" path="m9750,1570l9755,1602,9759,1631,9763,1658,9765,1683,9811,1685,9856,1687,9899,1687,9940,1688,10014,1677,10073,1644,10116,1590,10119,1581,9930,1581,9896,1580,9855,1578,9806,1575,9750,1570xm10172,634l9388,634,9388,733,10088,733,10087,823,10086,911,10085,997,10083,1080,10081,1167,10079,1239,10077,1318,10075,1390,10072,1438,10065,1479,10054,1513,10040,1538,10021,1557,9996,1571,9966,1578,9930,1581,10119,1581,10143,1513,10154,1415,10155,1370,10158,1307,10159,1258,10161,1188,10163,1116,10164,1027,10166,945,10168,823,10170,733,10172,634xm10016,1130l9954,1159,9889,1188,9822,1218,9680,1278,9367,1406,9374,1432,9389,1484,9396,1510,10016,1236,10015,1220,10015,1197,10015,1167,10016,1130xm9523,833l9513,853,9503,873,9493,892,9483,912,9540,947,9602,986,9666,1027,9734,1073,9804,1123,9815,1099,9826,1076,9837,1053,9847,1030,9794,995,9734,958,9669,919,9523,833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1816100</wp:posOffset>
            </wp:positionH>
            <wp:positionV relativeFrom="paragraph">
              <wp:posOffset>1335405</wp:posOffset>
            </wp:positionV>
            <wp:extent cx="4177030" cy="2128520"/>
            <wp:effectExtent l="0" t="0" r="0" b="0"/>
            <wp:wrapTopAndBottom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6827" cy="2128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She likes tea,</w:t>
      </w:r>
      <w:r>
        <w:rPr>
          <w:spacing w:val="-6"/>
          <w:sz w:val="21"/>
        </w:rPr>
        <w:t xml:space="preserve"> </w:t>
      </w:r>
      <w:r>
        <w:rPr>
          <w:sz w:val="21"/>
        </w:rPr>
        <w:t>but</w:t>
      </w:r>
      <w:r>
        <w:rPr>
          <w:spacing w:val="-3"/>
          <w:sz w:val="21"/>
        </w:rPr>
        <w:t xml:space="preserve"> </w:t>
      </w:r>
      <w:r>
        <w:rPr>
          <w:sz w:val="21"/>
        </w:rPr>
        <w:t>he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.</w:t>
      </w:r>
    </w:p>
    <w:p>
      <w:pPr>
        <w:pStyle w:val="3"/>
        <w:spacing w:before="2"/>
        <w:rPr>
          <w:sz w:val="13"/>
        </w:rPr>
      </w:pPr>
    </w:p>
    <w:p>
      <w:pPr>
        <w:pStyle w:val="3"/>
        <w:spacing w:before="2"/>
        <w:rPr>
          <w:sz w:val="9"/>
        </w:rPr>
      </w:pPr>
    </w:p>
    <w:p>
      <w:pPr>
        <w:pStyle w:val="2"/>
        <w:spacing w:before="72" w:line="278" w:lineRule="auto"/>
        <w:ind w:left="620" w:right="5634"/>
      </w:pPr>
      <w:r>
        <w:rPr>
          <w:rFonts w:hint="eastAsia" w:ascii="宋体" w:eastAsia="宋体"/>
        </w:rPr>
        <w:t>主语为三单，动词要变化</w:t>
      </w:r>
      <w:r>
        <w:t xml:space="preserve">; </w:t>
      </w:r>
      <w:r>
        <w:rPr>
          <w:rFonts w:hint="eastAsia" w:ascii="宋体" w:eastAsia="宋体"/>
        </w:rPr>
        <w:t xml:space="preserve">主语为三单，提问用 </w:t>
      </w:r>
      <w:r>
        <w:t>does;</w:t>
      </w:r>
    </w:p>
    <w:p>
      <w:pPr>
        <w:spacing w:before="0" w:line="269" w:lineRule="exact"/>
        <w:ind w:left="620" w:right="0" w:firstLine="0"/>
        <w:jc w:val="left"/>
        <w:rPr>
          <w:b/>
          <w:sz w:val="21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187960</wp:posOffset>
            </wp:positionV>
            <wp:extent cx="4057015" cy="757555"/>
            <wp:effectExtent l="0" t="0" r="0" b="0"/>
            <wp:wrapTopAndBottom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6836" cy="757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  <w:b/>
          <w:sz w:val="21"/>
        </w:rPr>
        <w:t xml:space="preserve">主语为三单，否定用 </w:t>
      </w:r>
      <w:r>
        <w:rPr>
          <w:b/>
          <w:sz w:val="21"/>
        </w:rPr>
        <w:t>doesn’t.</w: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962368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9613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)."/>
      <w:lvlJc w:val="left"/>
      <w:pPr>
        <w:ind w:left="1318" w:hanging="279"/>
        <w:jc w:val="right"/>
      </w:pPr>
      <w:rPr>
        <w:rFonts w:hint="default" w:ascii="Calibri" w:hAnsi="Calibri" w:eastAsia="Calibri" w:cs="Calibri"/>
        <w:b/>
        <w:bCs/>
        <w:spacing w:val="-1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80" w:hanging="27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39" w:hanging="27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198" w:hanging="27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557" w:hanging="27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917" w:hanging="27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3276" w:hanging="27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3635" w:hanging="27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3994" w:hanging="279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2"/>
      <w:numFmt w:val="decimal"/>
      <w:lvlText w:val="%1)."/>
      <w:lvlJc w:val="left"/>
      <w:pPr>
        <w:ind w:left="277" w:hanging="278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640" w:hanging="27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052" w:hanging="27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465" w:hanging="27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877" w:hanging="27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289" w:hanging="27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702" w:hanging="27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3114" w:hanging="27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3527" w:hanging="278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04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81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81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51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2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9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6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3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05" w:hanging="360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098" w:hanging="478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864" w:hanging="47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629" w:hanging="47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93" w:hanging="47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58" w:hanging="47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23" w:hanging="47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87" w:hanging="47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52" w:hanging="47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17" w:hanging="478"/>
      </w:pPr>
      <w:rPr>
        <w:rFonts w:hint="default"/>
        <w:lang w:val="zh-CN" w:eastAsia="zh-CN" w:bidi="zh-CN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886" w:hanging="267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638" w:hanging="387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29" w:hanging="387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19" w:hanging="387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08" w:hanging="38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98" w:hanging="38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88" w:hanging="38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77" w:hanging="38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67" w:hanging="387"/>
      </w:pPr>
      <w:rPr>
        <w:rFonts w:hint="default"/>
        <w:lang w:val="zh-CN" w:eastAsia="zh-CN" w:bidi="zh-CN"/>
      </w:rPr>
    </w:lvl>
  </w:abstractNum>
  <w:abstractNum w:abstractNumId="7">
    <w:nsid w:val="72183CF9"/>
    <w:multiLevelType w:val="multilevel"/>
    <w:tmpl w:val="72183CF9"/>
    <w:lvl w:ilvl="0" w:tentative="0">
      <w:start w:val="3"/>
      <w:numFmt w:val="decimal"/>
      <w:lvlText w:val="%1."/>
      <w:lvlJc w:val="left"/>
      <w:pPr>
        <w:ind w:left="874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2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6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292" w:hanging="360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98732E"/>
    <w:rsid w:val="00A77C39"/>
    <w:rsid w:val="049417A3"/>
    <w:rsid w:val="051432C2"/>
    <w:rsid w:val="05C92489"/>
    <w:rsid w:val="0850358B"/>
    <w:rsid w:val="0AD90F9E"/>
    <w:rsid w:val="0C02775E"/>
    <w:rsid w:val="0F2F7C87"/>
    <w:rsid w:val="1014173E"/>
    <w:rsid w:val="109B2484"/>
    <w:rsid w:val="11793E95"/>
    <w:rsid w:val="11BD3513"/>
    <w:rsid w:val="125E0E4B"/>
    <w:rsid w:val="13881FBC"/>
    <w:rsid w:val="14484D9E"/>
    <w:rsid w:val="14745A47"/>
    <w:rsid w:val="14E90CDB"/>
    <w:rsid w:val="15BA498E"/>
    <w:rsid w:val="16DF6EA2"/>
    <w:rsid w:val="17C734A8"/>
    <w:rsid w:val="19E41EF0"/>
    <w:rsid w:val="1B177EB8"/>
    <w:rsid w:val="1F2A0026"/>
    <w:rsid w:val="1F411690"/>
    <w:rsid w:val="219D04D8"/>
    <w:rsid w:val="22D355B7"/>
    <w:rsid w:val="24043679"/>
    <w:rsid w:val="248E7D14"/>
    <w:rsid w:val="25424015"/>
    <w:rsid w:val="25B9509F"/>
    <w:rsid w:val="268559C9"/>
    <w:rsid w:val="2A1D3579"/>
    <w:rsid w:val="2AF03B09"/>
    <w:rsid w:val="2B14609C"/>
    <w:rsid w:val="2B344965"/>
    <w:rsid w:val="2C7B3DE7"/>
    <w:rsid w:val="2E0740D7"/>
    <w:rsid w:val="2E793640"/>
    <w:rsid w:val="2F682396"/>
    <w:rsid w:val="2FB8674B"/>
    <w:rsid w:val="304F00EC"/>
    <w:rsid w:val="30921B89"/>
    <w:rsid w:val="3256674D"/>
    <w:rsid w:val="326358FD"/>
    <w:rsid w:val="336676D7"/>
    <w:rsid w:val="350A56FA"/>
    <w:rsid w:val="379616E0"/>
    <w:rsid w:val="37B34E5B"/>
    <w:rsid w:val="387C5069"/>
    <w:rsid w:val="390917C3"/>
    <w:rsid w:val="3A193AFB"/>
    <w:rsid w:val="3A6B2BF0"/>
    <w:rsid w:val="3A6F3FDD"/>
    <w:rsid w:val="3BD547E0"/>
    <w:rsid w:val="3BE61D16"/>
    <w:rsid w:val="3EAA34E4"/>
    <w:rsid w:val="3F435246"/>
    <w:rsid w:val="40C657D7"/>
    <w:rsid w:val="40E212A6"/>
    <w:rsid w:val="41795268"/>
    <w:rsid w:val="42865764"/>
    <w:rsid w:val="4292353B"/>
    <w:rsid w:val="42EE264E"/>
    <w:rsid w:val="434E6E47"/>
    <w:rsid w:val="43944FCC"/>
    <w:rsid w:val="43C26BB8"/>
    <w:rsid w:val="45DC0360"/>
    <w:rsid w:val="478005F8"/>
    <w:rsid w:val="48FA005B"/>
    <w:rsid w:val="4AC251B4"/>
    <w:rsid w:val="4C444701"/>
    <w:rsid w:val="4CA34409"/>
    <w:rsid w:val="4D0645FE"/>
    <w:rsid w:val="4E1B0A0A"/>
    <w:rsid w:val="4E8A337F"/>
    <w:rsid w:val="4F3E004A"/>
    <w:rsid w:val="4FAA5D39"/>
    <w:rsid w:val="50F76709"/>
    <w:rsid w:val="524B1F42"/>
    <w:rsid w:val="533941D5"/>
    <w:rsid w:val="536D319C"/>
    <w:rsid w:val="55091EA3"/>
    <w:rsid w:val="55A44C83"/>
    <w:rsid w:val="57C9176F"/>
    <w:rsid w:val="58157314"/>
    <w:rsid w:val="585C6703"/>
    <w:rsid w:val="58BC7AC2"/>
    <w:rsid w:val="5A5F7158"/>
    <w:rsid w:val="5B871D8D"/>
    <w:rsid w:val="5C0362D0"/>
    <w:rsid w:val="5CA16E15"/>
    <w:rsid w:val="5CA3051E"/>
    <w:rsid w:val="5D2029D0"/>
    <w:rsid w:val="5DBC5697"/>
    <w:rsid w:val="5FA325B2"/>
    <w:rsid w:val="609E35FF"/>
    <w:rsid w:val="60B200A7"/>
    <w:rsid w:val="63EF3A1D"/>
    <w:rsid w:val="65AC3AF5"/>
    <w:rsid w:val="6631272A"/>
    <w:rsid w:val="67984BE5"/>
    <w:rsid w:val="69462BD1"/>
    <w:rsid w:val="6BDE24F1"/>
    <w:rsid w:val="6CBC56B1"/>
    <w:rsid w:val="6F203A53"/>
    <w:rsid w:val="705C0A6D"/>
    <w:rsid w:val="71022838"/>
    <w:rsid w:val="71514075"/>
    <w:rsid w:val="720E70BD"/>
    <w:rsid w:val="74DC6BCB"/>
    <w:rsid w:val="75AB6C91"/>
    <w:rsid w:val="76E57162"/>
    <w:rsid w:val="771A0633"/>
    <w:rsid w:val="79F30487"/>
    <w:rsid w:val="79F93617"/>
    <w:rsid w:val="7A0D206B"/>
    <w:rsid w:val="7EF86F8A"/>
    <w:rsid w:val="7F164B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43"/>
      <w:ind w:left="980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3"/>
      <w:ind w:left="98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7"/>
    <customShpInfo spid="_x0000_s1029"/>
    <customShpInfo spid="_x0000_s1030"/>
    <customShpInfo spid="_x0000_s1031"/>
    <customShpInfo spid="_x0000_s1032"/>
    <customShpInfo spid="_x0000_s1033"/>
    <customShpInfo spid="_x0000_s1028"/>
    <customShpInfo spid="_x0000_s1035"/>
    <customShpInfo spid="_x0000_s1034"/>
    <customShpInfo spid="_x0000_s1037"/>
    <customShpInfo spid="_x0000_s1038"/>
    <customShpInfo spid="_x0000_s1036"/>
    <customShpInfo spid="_x0000_s103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ScaleCrop>false</ScaleCrop>
  <LinksUpToDate>false</LinksUpToDate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2019-04-13T02:58:00Z</dcterms:created>
  <dc:creator>徐男</dc:creator>
  <cp:lastModifiedBy>win10</cp:lastModifiedBy>
  <dcterms:modified xsi:type="dcterms:W3CDTF">2019-04-13T15:09:05Z</dcterms:modified>
  <dc:subject>Lesson49-50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2019-04-13T00:00:00Z</vt:filetime>
  </property>
  <property fmtid="{D5CDD505-2E9C-101B-9397-08002B2CF9AE}" pid="5" name="KSOProductBuildVer">
    <vt:lpwstr>2052-11.1.0.8597</vt:lpwstr>
  </property>
</Properties>
</file>