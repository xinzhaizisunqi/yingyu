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Lesson75-76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916" w:right="832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rPr>
          <w:rFonts w:hint="eastAsia" w:ascii="宋体" w:eastAsia="宋体"/>
        </w:rPr>
      </w:pPr>
      <w:r>
        <w:t xml:space="preserve">Lesson 75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35"/>
          <w:tab w:val="left" w:pos="783"/>
        </w:tabs>
        <w:spacing w:before="43" w:after="0" w:line="240" w:lineRule="auto"/>
        <w:ind w:left="782" w:right="6008" w:hanging="783"/>
        <w:jc w:val="left"/>
        <w:rPr>
          <w:rFonts w:hint="eastAsia" w:ascii="宋体" w:eastAsia="宋体"/>
          <w:sz w:val="21"/>
        </w:rPr>
      </w:pPr>
      <w:r>
        <w:rPr>
          <w:spacing w:val="-2"/>
          <w:sz w:val="21"/>
        </w:rPr>
        <w:t>ago:</w:t>
      </w:r>
      <w:r>
        <w:rPr>
          <w:spacing w:val="-2"/>
          <w:sz w:val="21"/>
        </w:rPr>
        <w:tab/>
      </w:r>
      <w:r>
        <w:rPr>
          <w:spacing w:val="-6"/>
          <w:sz w:val="21"/>
        </w:rPr>
        <w:t>adv.</w:t>
      </w:r>
      <w:r>
        <w:rPr>
          <w:rFonts w:hint="eastAsia" w:ascii="宋体" w:eastAsia="宋体"/>
          <w:spacing w:val="-3"/>
          <w:sz w:val="21"/>
        </w:rPr>
        <w:t>以前</w:t>
      </w:r>
    </w:p>
    <w:p>
      <w:pPr>
        <w:pStyle w:val="3"/>
        <w:spacing w:before="48"/>
        <w:ind w:left="916" w:right="5144"/>
        <w:jc w:val="center"/>
      </w:pPr>
      <w:r>
        <w:t>a week\ a month\ a year … ago</w:t>
      </w:r>
    </w:p>
    <w:p>
      <w:pPr>
        <w:pStyle w:val="3"/>
        <w:spacing w:before="50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只能放在一般过去时态中！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361"/>
        </w:tabs>
        <w:spacing w:before="43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buy: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z w:val="21"/>
        </w:rPr>
        <w:t>买</w:t>
      </w:r>
    </w:p>
    <w:p>
      <w:pPr>
        <w:pStyle w:val="3"/>
        <w:spacing w:before="43"/>
        <w:ind w:left="937"/>
      </w:pPr>
      <w:r>
        <w:rPr>
          <w:rFonts w:hint="eastAsia" w:ascii="宋体" w:eastAsia="宋体"/>
        </w:rPr>
        <w:t>过去式：</w:t>
      </w:r>
      <w:r>
        <w:t>bought</w:t>
      </w:r>
    </w:p>
    <w:p>
      <w:pPr>
        <w:pStyle w:val="3"/>
        <w:spacing w:before="43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我昨天买了一件新外套。</w:t>
      </w:r>
    </w:p>
    <w:p>
      <w:pPr>
        <w:pStyle w:val="3"/>
        <w:spacing w:before="48"/>
        <w:ind w:left="937"/>
      </w:pPr>
      <w:r>
        <w:t>I bought a new coat yesterday.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380"/>
        </w:tabs>
        <w:spacing w:before="51" w:after="0" w:line="283" w:lineRule="auto"/>
        <w:ind w:left="937" w:right="6571" w:hanging="317"/>
        <w:jc w:val="left"/>
        <w:rPr>
          <w:sz w:val="21"/>
        </w:rPr>
      </w:pPr>
      <w:r>
        <w:rPr>
          <w:sz w:val="21"/>
        </w:rPr>
        <w:t>pair: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7"/>
          <w:sz w:val="21"/>
        </w:rPr>
        <w:t>双，对</w:t>
      </w:r>
      <w:r>
        <w:rPr>
          <w:sz w:val="21"/>
        </w:rPr>
        <w:t>a pair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</w:p>
    <w:p>
      <w:pPr>
        <w:pStyle w:val="3"/>
        <w:spacing w:before="9" w:line="292" w:lineRule="auto"/>
        <w:ind w:left="937" w:right="6553"/>
      </w:pPr>
      <w:r>
        <w:t>a pair of shoes a pair of socks</w:t>
      </w:r>
    </w:p>
    <w:p>
      <w:pPr>
        <w:pStyle w:val="3"/>
        <w:spacing w:line="255" w:lineRule="exact"/>
        <w:ind w:left="937"/>
      </w:pPr>
      <w:r>
        <w:t>a pair of chopsticks</w:t>
      </w:r>
    </w:p>
    <w:p>
      <w:pPr>
        <w:pStyle w:val="3"/>
        <w:spacing w:before="50"/>
        <w:ind w:left="937"/>
        <w:rPr>
          <w:rFonts w:hint="eastAsia" w:ascii="宋体" w:eastAsia="宋体"/>
        </w:rPr>
      </w:pPr>
      <w:r>
        <w:t xml:space="preserve">a pair of glasses </w:t>
      </w:r>
      <w:r>
        <w:rPr>
          <w:rFonts w:hint="eastAsia" w:ascii="宋体" w:eastAsia="宋体"/>
        </w:rPr>
        <w:t>一副眼镜</w:t>
      </w:r>
    </w:p>
    <w:p>
      <w:pPr>
        <w:pStyle w:val="3"/>
        <w:spacing w:before="43" w:line="278" w:lineRule="auto"/>
        <w:ind w:left="620" w:right="5452" w:firstLine="316"/>
        <w:rPr>
          <w:rFonts w:hint="eastAsia" w:ascii="宋体" w:eastAsia="宋体"/>
        </w:rPr>
      </w:pPr>
      <w:r>
        <w:t xml:space="preserve">a pair of jeans </w:t>
      </w:r>
      <w:r>
        <w:rPr>
          <w:rFonts w:hint="eastAsia" w:ascii="宋体" w:eastAsia="宋体"/>
        </w:rPr>
        <w:t>一条牛仔裤六双鞋</w:t>
      </w:r>
    </w:p>
    <w:p>
      <w:pPr>
        <w:pStyle w:val="3"/>
        <w:spacing w:before="5"/>
        <w:ind w:left="620"/>
      </w:pPr>
      <w:r>
        <w:t xml:space="preserve">six </w:t>
      </w:r>
      <w:r>
        <w:rPr>
          <w:u w:val="single"/>
        </w:rPr>
        <w:t>pairs</w:t>
      </w:r>
      <w:r>
        <w:t xml:space="preserve"> of shoes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两双袜子</w:t>
      </w:r>
    </w:p>
    <w:p>
      <w:pPr>
        <w:pStyle w:val="3"/>
        <w:spacing w:before="48"/>
        <w:ind w:left="620"/>
      </w:pPr>
      <w:r>
        <w:pict>
          <v:group id="_x0000_s1026" o:spid="_x0000_s1026" o:spt="203" style="position:absolute;left:0pt;margin-left:82.3pt;margin-top:19.15pt;height:73pt;width:382.35pt;mso-position-horizontal-relative:page;mso-wrap-distance-bottom:0pt;mso-wrap-distance-top:0pt;z-index:-251656192;mso-width-relative:page;mso-height-relative:page;" coordorigin="1646,383" coordsize="7647,1460">
            <o:lock v:ext="edit"/>
            <v:shape id="_x0000_s1027" o:spid="_x0000_s1027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383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两条牛仔裤</w:t>
                    </w:r>
                  </w:p>
                  <w:p>
                    <w:pPr>
                      <w:spacing w:before="48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two </w:t>
                    </w:r>
                    <w:r>
                      <w:rPr>
                        <w:sz w:val="21"/>
                        <w:u w:val="single"/>
                      </w:rPr>
                      <w:t>pairs</w:t>
                    </w:r>
                    <w:r>
                      <w:rPr>
                        <w:sz w:val="21"/>
                      </w:rPr>
                      <w:t xml:space="preserve"> of jeans</w:t>
                    </w:r>
                  </w:p>
                  <w:p>
                    <w:pPr>
                      <w:spacing w:before="50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地板上有一双鞋。</w:t>
                    </w:r>
                  </w:p>
                  <w:p>
                    <w:pPr>
                      <w:tabs>
                        <w:tab w:val="left" w:pos="1516"/>
                      </w:tabs>
                      <w:spacing w:before="48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There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a pair of shoes on the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floor.</w:t>
                    </w:r>
                  </w:p>
                  <w:p>
                    <w:pPr>
                      <w:spacing w:before="51" w:line="240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床上有两双袜子。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25pt;height:52.7pt;width:40.25pt;mso-position-horizontal-relative:page;mso-wrap-distance-bottom:0pt;mso-wrap-distance-top:0pt;z-index:-251655168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two </w:t>
      </w:r>
      <w:r>
        <w:rPr>
          <w:u w:val="single"/>
        </w:rPr>
        <w:t>pairs</w:t>
      </w:r>
      <w:r>
        <w:t xml:space="preserve"> of socks</w:t>
      </w:r>
    </w:p>
    <w:p>
      <w:pPr>
        <w:pStyle w:val="3"/>
        <w:tabs>
          <w:tab w:val="left" w:pos="1728"/>
        </w:tabs>
        <w:spacing w:before="49"/>
        <w:ind w:left="620"/>
      </w:pP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two pairs of</w:t>
      </w:r>
      <w:r>
        <w:rPr>
          <w:spacing w:val="-5"/>
        </w:rPr>
        <w:t xml:space="preserve"> </w:t>
      </w:r>
      <w:r>
        <w:t>socks.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620"/>
      </w:pPr>
      <w:r>
        <w:rPr>
          <w:rFonts w:hint="eastAsia" w:ascii="宋体" w:eastAsia="宋体"/>
        </w:rPr>
        <w:t>就近原则</w:t>
      </w:r>
      <w:r>
        <w:t>~</w:t>
      </w:r>
    </w:p>
    <w:p>
      <w:pPr>
        <w:pStyle w:val="7"/>
        <w:numPr>
          <w:ilvl w:val="0"/>
          <w:numId w:val="1"/>
        </w:numPr>
        <w:tabs>
          <w:tab w:val="left" w:pos="783"/>
        </w:tabs>
        <w:spacing w:before="0" w:after="0" w:line="240" w:lineRule="auto"/>
        <w:ind w:left="0" w:right="0" w:firstLine="0"/>
        <w:jc w:val="both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fashion</w:t>
      </w:r>
      <w:r>
        <w:rPr>
          <w:spacing w:val="9"/>
          <w:sz w:val="21"/>
        </w:rPr>
        <w:t xml:space="preserve">: </w:t>
      </w:r>
      <w:r>
        <w:rPr>
          <w:sz w:val="21"/>
        </w:rPr>
        <w:t>n.(</w:t>
      </w:r>
      <w:r>
        <w:rPr>
          <w:rFonts w:hint="eastAsia" w:ascii="宋体" w:eastAsia="宋体"/>
          <w:spacing w:val="-2"/>
          <w:sz w:val="21"/>
        </w:rPr>
        <w:t>服装的</w:t>
      </w:r>
      <w:r>
        <w:rPr>
          <w:sz w:val="21"/>
        </w:rPr>
        <w:t>)</w:t>
      </w:r>
      <w:r>
        <w:rPr>
          <w:rFonts w:hint="eastAsia" w:ascii="宋体" w:eastAsia="宋体"/>
          <w:spacing w:val="-2"/>
          <w:sz w:val="21"/>
        </w:rPr>
        <w:t>流行式样</w:t>
      </w:r>
      <w:r>
        <w:rPr>
          <w:rFonts w:hint="eastAsia" w:ascii="宋体" w:eastAsia="宋体"/>
          <w:color w:val="0000FF"/>
          <w:spacing w:val="-2"/>
          <w:sz w:val="21"/>
          <w:lang w:val="en-US" w:eastAsia="zh-CN"/>
        </w:rPr>
        <w:t>fai shen</w:t>
      </w:r>
    </w:p>
    <w:p>
      <w:pPr>
        <w:pStyle w:val="7"/>
        <w:numPr>
          <w:numId w:val="0"/>
        </w:numPr>
        <w:tabs>
          <w:tab w:val="left" w:pos="783"/>
        </w:tabs>
        <w:spacing w:before="0" w:after="0" w:line="240" w:lineRule="auto"/>
        <w:ind w:leftChars="0" w:right="0" w:rightChars="0" w:firstLine="840" w:firstLineChars="400"/>
        <w:jc w:val="both"/>
        <w:rPr>
          <w:rFonts w:hint="eastAsia" w:ascii="宋体" w:eastAsia="宋体"/>
          <w:sz w:val="21"/>
        </w:rPr>
      </w:pPr>
      <w:r>
        <w:rPr>
          <w:rFonts w:hint="eastAsia" w:eastAsia="宋体"/>
          <w:sz w:val="21"/>
          <w:lang w:val="en-US" w:eastAsia="zh-CN"/>
        </w:rPr>
        <w:t xml:space="preserve">In </w:t>
      </w:r>
      <w:r>
        <w:rPr>
          <w:sz w:val="21"/>
        </w:rPr>
        <w:t>fashion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流行中</w:t>
      </w:r>
    </w:p>
    <w:p>
      <w:pPr>
        <w:pStyle w:val="3"/>
        <w:spacing w:line="269" w:lineRule="exact"/>
        <w:ind w:left="937"/>
        <w:jc w:val="both"/>
        <w:rPr>
          <w:rFonts w:hint="eastAsia" w:ascii="宋体" w:eastAsia="宋体"/>
        </w:rPr>
      </w:pPr>
      <w:r>
        <w:t xml:space="preserve">out of fashion </w:t>
      </w:r>
      <w:r>
        <w:rPr>
          <w:rFonts w:hint="eastAsia" w:ascii="宋体" w:eastAsia="宋体"/>
        </w:rPr>
        <w:t>过时的</w:t>
      </w:r>
    </w:p>
    <w:p>
      <w:pPr>
        <w:pStyle w:val="3"/>
        <w:spacing w:before="48" w:line="292" w:lineRule="auto"/>
        <w:ind w:left="937" w:right="5162"/>
        <w:jc w:val="both"/>
      </w:pPr>
      <w:r>
        <w:t xml:space="preserve">Short skirts </w:t>
      </w:r>
      <w:r>
        <w:rPr>
          <w:u w:val="single"/>
        </w:rPr>
        <w:t xml:space="preserve">are </w:t>
      </w:r>
      <w:r>
        <w:t xml:space="preserve">in fashion </w:t>
      </w:r>
      <w:r>
        <w:rPr>
          <w:spacing w:val="-5"/>
        </w:rPr>
        <w:t xml:space="preserve">now. </w:t>
      </w:r>
      <w:r>
        <w:t xml:space="preserve">These shoes </w:t>
      </w:r>
      <w:r>
        <w:rPr>
          <w:u w:val="single"/>
        </w:rPr>
        <w:t>are</w:t>
      </w:r>
      <w:r>
        <w:t xml:space="preserve"> out of</w:t>
      </w:r>
      <w:r>
        <w:rPr>
          <w:spacing w:val="-22"/>
        </w:rPr>
        <w:t xml:space="preserve"> </w:t>
      </w:r>
      <w:r>
        <w:t>fashion.</w:t>
      </w:r>
    </w:p>
    <w:p>
      <w:pPr>
        <w:pStyle w:val="7"/>
        <w:numPr>
          <w:ilvl w:val="0"/>
          <w:numId w:val="1"/>
        </w:numPr>
        <w:tabs>
          <w:tab w:val="left" w:pos="783"/>
        </w:tabs>
        <w:spacing w:before="0" w:after="0" w:line="283" w:lineRule="auto"/>
        <w:ind w:left="937" w:right="5281" w:hanging="317"/>
        <w:jc w:val="both"/>
        <w:rPr>
          <w:sz w:val="21"/>
        </w:rPr>
      </w:pPr>
      <w:r>
        <w:rPr>
          <w:sz w:val="21"/>
        </w:rPr>
        <w:t>uncomfortable:</w:t>
      </w:r>
      <w:r>
        <w:rPr>
          <w:spacing w:val="9"/>
          <w:sz w:val="21"/>
        </w:rPr>
        <w:t xml:space="preserve"> </w:t>
      </w:r>
      <w:r>
        <w:rPr>
          <w:sz w:val="21"/>
        </w:rPr>
        <w:t>adj.</w:t>
      </w:r>
      <w:r>
        <w:rPr>
          <w:rFonts w:hint="eastAsia" w:ascii="宋体" w:eastAsia="宋体"/>
          <w:spacing w:val="-2"/>
          <w:sz w:val="21"/>
        </w:rPr>
        <w:t>不舒服的</w:t>
      </w:r>
      <w:r>
        <w:rPr>
          <w:spacing w:val="-2"/>
          <w:sz w:val="21"/>
        </w:rPr>
        <w:t xml:space="preserve">un+ </w:t>
      </w:r>
      <w:r>
        <w:rPr>
          <w:sz w:val="21"/>
        </w:rPr>
        <w:t>comfortable</w:t>
      </w:r>
    </w:p>
    <w:p>
      <w:pPr>
        <w:pStyle w:val="3"/>
        <w:spacing w:before="3"/>
        <w:ind w:left="937"/>
        <w:jc w:val="both"/>
      </w:pPr>
      <w:r>
        <w:t>The weather is very uncomfortable.</w:t>
      </w:r>
    </w:p>
    <w:p>
      <w:pPr>
        <w:pStyle w:val="7"/>
        <w:numPr>
          <w:ilvl w:val="0"/>
          <w:numId w:val="1"/>
        </w:numPr>
        <w:tabs>
          <w:tab w:val="left" w:pos="783"/>
        </w:tabs>
        <w:spacing w:before="50" w:after="0" w:line="278" w:lineRule="auto"/>
        <w:ind w:left="726" w:right="6624" w:hanging="106"/>
        <w:jc w:val="both"/>
        <w:rPr>
          <w:rFonts w:hint="eastAsia" w:ascii="宋体" w:eastAsia="宋体"/>
          <w:sz w:val="21"/>
        </w:rPr>
      </w:pPr>
      <w:r>
        <w:rPr>
          <w:sz w:val="21"/>
        </w:rPr>
        <w:t>wear:</w:t>
      </w:r>
      <w:r>
        <w:rPr>
          <w:spacing w:val="30"/>
          <w:sz w:val="21"/>
        </w:rPr>
        <w:t xml:space="preserve"> </w:t>
      </w:r>
      <w:r>
        <w:rPr>
          <w:spacing w:val="-9"/>
          <w:sz w:val="21"/>
        </w:rPr>
        <w:t xml:space="preserve">v. </w:t>
      </w:r>
      <w:r>
        <w:rPr>
          <w:rFonts w:hint="eastAsia" w:ascii="宋体" w:eastAsia="宋体"/>
          <w:spacing w:val="-8"/>
          <w:sz w:val="21"/>
        </w:rPr>
        <w:t>穿 着</w:t>
      </w:r>
      <w:r>
        <w:rPr>
          <w:sz w:val="21"/>
        </w:rPr>
        <w:t>put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on, </w:t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穿上</w:t>
      </w:r>
    </w:p>
    <w:p>
      <w:pPr>
        <w:pStyle w:val="3"/>
        <w:spacing w:before="6" w:line="292" w:lineRule="auto"/>
        <w:ind w:left="937" w:right="6054"/>
        <w:jc w:val="both"/>
      </w:pPr>
      <w:r>
        <w:t>Olivia wears a dress. He wears a black tie. He wears a cool hat.</w:t>
      </w:r>
    </w:p>
    <w:p>
      <w:pPr>
        <w:pStyle w:val="3"/>
        <w:spacing w:line="292" w:lineRule="auto"/>
        <w:ind w:left="620" w:right="5585"/>
        <w:jc w:val="both"/>
      </w:pPr>
      <w:r>
        <w:t>He wears a pair of</w:t>
      </w:r>
      <w:r>
        <w:rPr>
          <w:spacing w:val="-18"/>
        </w:rPr>
        <w:t xml:space="preserve"> </w:t>
      </w:r>
      <w:r>
        <w:t>sunglasses. He wears a</w:t>
      </w:r>
      <w:r>
        <w:rPr>
          <w:spacing w:val="-6"/>
        </w:rPr>
        <w:t xml:space="preserve"> </w:t>
      </w:r>
      <w:r>
        <w:t>watch.</w:t>
      </w:r>
    </w:p>
    <w:p>
      <w:pPr>
        <w:pStyle w:val="2"/>
        <w:spacing w:before="0" w:line="260" w:lineRule="exact"/>
        <w:rPr>
          <w:rFonts w:hint="eastAsia" w:ascii="宋体" w:eastAsia="宋体"/>
        </w:rPr>
      </w:pPr>
      <w:r>
        <w:t xml:space="preserve">Lesson 75  </w:t>
      </w:r>
      <w:r>
        <w:rPr>
          <w:rFonts w:hint="eastAsia" w:ascii="宋体" w:eastAsia="宋体"/>
        </w:rPr>
        <w:t>课文讲解</w:t>
      </w:r>
    </w:p>
    <w:p>
      <w:pPr>
        <w:spacing w:after="0" w:line="260" w:lineRule="exact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4"/>
        <w:rPr>
          <w:rFonts w:ascii="宋体"/>
          <w:b/>
          <w:sz w:val="14"/>
        </w:rPr>
      </w:pPr>
    </w:p>
    <w:p>
      <w:pPr>
        <w:pStyle w:val="3"/>
        <w:spacing w:before="58" w:line="288" w:lineRule="auto"/>
        <w:ind w:left="1148" w:right="4743" w:hanging="528"/>
      </w:pPr>
      <w:r>
        <w:t xml:space="preserve">1. Do you have any shoes like these? like, </w:t>
      </w:r>
      <w:r>
        <w:rPr>
          <w:rFonts w:hint="eastAsia" w:ascii="宋体" w:hAnsi="宋体" w:eastAsia="宋体"/>
        </w:rPr>
        <w:t>像</w:t>
      </w:r>
      <w:r>
        <w:t>… prep.</w:t>
      </w:r>
    </w:p>
    <w:p>
      <w:pPr>
        <w:pStyle w:val="3"/>
        <w:tabs>
          <w:tab w:val="left" w:pos="3126"/>
          <w:tab w:val="left" w:pos="3284"/>
        </w:tabs>
        <w:spacing w:line="278" w:lineRule="auto"/>
        <w:ind w:left="1146" w:right="3985" w:firstLine="2"/>
        <w:rPr>
          <w:rFonts w:hint="eastAsia" w:ascii="宋体" w:eastAsia="宋体"/>
          <w:lang w:val="en-US" w:eastAsia="zh-CN"/>
        </w:rPr>
      </w:pPr>
      <w:r>
        <w:t>any</w:t>
      </w:r>
      <w:r>
        <w:rPr>
          <w:spacing w:val="-3"/>
        </w:rPr>
        <w:t xml:space="preserve"> </w:t>
      </w:r>
      <w:r>
        <w:t>shoes</w:t>
      </w:r>
      <w:r>
        <w:rPr>
          <w:spacing w:val="-2"/>
        </w:rPr>
        <w:t xml:space="preserve"> </w:t>
      </w:r>
      <w:r>
        <w:t>[like</w:t>
      </w:r>
      <w:r>
        <w:rPr>
          <w:spacing w:val="-1"/>
        </w:rPr>
        <w:t xml:space="preserve"> </w:t>
      </w:r>
      <w:r>
        <w:t>these]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像这</w:t>
      </w:r>
      <w:r>
        <w:rPr>
          <w:rFonts w:hint="eastAsia" w:ascii="宋体" w:eastAsia="宋体"/>
          <w:spacing w:val="-3"/>
        </w:rPr>
        <w:t>样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一</w:t>
      </w:r>
      <w:r>
        <w:rPr>
          <w:rFonts w:hint="eastAsia" w:ascii="宋体" w:eastAsia="宋体"/>
        </w:rPr>
        <w:t>些鞋</w:t>
      </w:r>
      <w:r>
        <w:t>the</w:t>
      </w:r>
      <w:r>
        <w:rPr>
          <w:spacing w:val="8"/>
        </w:rPr>
        <w:t xml:space="preserve"> </w:t>
      </w:r>
      <w:r>
        <w:t>ones</w:t>
      </w:r>
      <w:r>
        <w:rPr>
          <w:spacing w:val="10"/>
        </w:rPr>
        <w:t xml:space="preserve"> </w:t>
      </w:r>
      <w:r>
        <w:t>[on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shelf]</w:t>
      </w:r>
      <w:r>
        <w:rPr>
          <w:spacing w:val="19"/>
        </w:rPr>
        <w:t xml:space="preserve"> </w:t>
      </w:r>
      <w:r>
        <w:rPr>
          <w:rFonts w:hint="eastAsia" w:ascii="宋体" w:eastAsia="宋体"/>
        </w:rPr>
        <w:t>架</w:t>
      </w:r>
      <w:r>
        <w:rPr>
          <w:rFonts w:hint="eastAsia" w:ascii="宋体" w:eastAsia="宋体"/>
          <w:spacing w:val="-3"/>
        </w:rPr>
        <w:t>子</w:t>
      </w:r>
      <w:r>
        <w:rPr>
          <w:rFonts w:hint="eastAsia" w:ascii="宋体" w:eastAsia="宋体"/>
        </w:rPr>
        <w:t>上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 xml:space="preserve">那些 </w:t>
      </w:r>
      <w:r>
        <w:t>the book [on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desk]</w:t>
      </w:r>
      <w:r>
        <w:tab/>
      </w:r>
      <w:r>
        <w:tab/>
      </w:r>
      <w:r>
        <w:rPr>
          <w:rFonts w:hint="eastAsia" w:ascii="宋体" w:eastAsia="宋体"/>
        </w:rPr>
        <w:t>书</w:t>
      </w:r>
      <w:r>
        <w:rPr>
          <w:rFonts w:hint="eastAsia" w:ascii="宋体" w:eastAsia="宋体"/>
          <w:spacing w:val="-3"/>
        </w:rPr>
        <w:t>桌</w:t>
      </w:r>
      <w:r>
        <w:rPr>
          <w:rFonts w:hint="eastAsia" w:ascii="宋体" w:eastAsia="宋体"/>
        </w:rPr>
        <w:t>上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那</w:t>
      </w:r>
      <w:r>
        <w:rPr>
          <w:rFonts w:hint="eastAsia" w:ascii="宋体" w:eastAsia="宋体"/>
          <w:spacing w:val="-3"/>
        </w:rPr>
        <w:t>本</w:t>
      </w:r>
      <w:r>
        <w:rPr>
          <w:rFonts w:hint="eastAsia" w:ascii="宋体" w:eastAsia="宋体"/>
          <w:spacing w:val="-12"/>
        </w:rPr>
        <w:t>书</w:t>
      </w:r>
      <w:r>
        <w:t>the</w:t>
      </w:r>
      <w:r>
        <w:rPr>
          <w:spacing w:val="-3"/>
        </w:rPr>
        <w:t xml:space="preserve"> </w:t>
      </w:r>
      <w:r>
        <w:t>cup [on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table]</w:t>
      </w:r>
      <w:r>
        <w:rPr>
          <w:spacing w:val="9"/>
        </w:rPr>
        <w:t xml:space="preserve"> </w:t>
      </w:r>
      <w:r>
        <w:rPr>
          <w:rFonts w:hint="eastAsia" w:ascii="宋体" w:eastAsia="宋体"/>
        </w:rPr>
        <w:t>桌</w:t>
      </w:r>
      <w:r>
        <w:rPr>
          <w:rFonts w:hint="eastAsia" w:ascii="宋体" w:eastAsia="宋体"/>
          <w:spacing w:val="-3"/>
        </w:rPr>
        <w:t>上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  <w:spacing w:val="-3"/>
        </w:rPr>
        <w:t>那</w:t>
      </w:r>
      <w:r>
        <w:rPr>
          <w:rFonts w:hint="eastAsia" w:ascii="宋体" w:eastAsia="宋体"/>
        </w:rPr>
        <w:t>个</w:t>
      </w:r>
      <w:r>
        <w:rPr>
          <w:rFonts w:hint="eastAsia" w:ascii="宋体" w:eastAsia="宋体"/>
          <w:spacing w:val="-3"/>
        </w:rPr>
        <w:t>杯</w:t>
      </w:r>
      <w:r>
        <w:rPr>
          <w:rFonts w:hint="eastAsia" w:ascii="宋体" w:eastAsia="宋体"/>
        </w:rPr>
        <w:t>子</w:t>
      </w:r>
      <w:r>
        <w:t>the knife [in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box]</w:t>
      </w:r>
      <w:r>
        <w:tab/>
      </w:r>
      <w:r>
        <w:rPr>
          <w:rFonts w:hint="eastAsia" w:ascii="宋体" w:eastAsia="宋体"/>
        </w:rPr>
        <w:t>盒</w:t>
      </w:r>
      <w:r>
        <w:rPr>
          <w:rFonts w:hint="eastAsia" w:ascii="宋体" w:eastAsia="宋体"/>
          <w:spacing w:val="-3"/>
        </w:rPr>
        <w:t>子</w:t>
      </w:r>
      <w:r>
        <w:rPr>
          <w:rFonts w:hint="eastAsia" w:ascii="宋体" w:eastAsia="宋体"/>
        </w:rPr>
        <w:t>里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那</w:t>
      </w:r>
      <w:r>
        <w:rPr>
          <w:rFonts w:hint="eastAsia" w:ascii="宋体" w:eastAsia="宋体"/>
          <w:spacing w:val="-3"/>
        </w:rPr>
        <w:t>把</w:t>
      </w:r>
      <w:r>
        <w:rPr>
          <w:rFonts w:hint="eastAsia" w:ascii="宋体" w:eastAsia="宋体"/>
        </w:rPr>
        <w:t>刀你</w:t>
      </w:r>
      <w:r>
        <w:rPr>
          <w:rFonts w:hint="eastAsia" w:ascii="宋体" w:eastAsia="宋体"/>
          <w:spacing w:val="-3"/>
        </w:rPr>
        <w:t>喜</w:t>
      </w:r>
      <w:r>
        <w:rPr>
          <w:rFonts w:hint="eastAsia" w:ascii="宋体" w:eastAsia="宋体"/>
        </w:rPr>
        <w:t>欢</w:t>
      </w:r>
      <w:r>
        <w:rPr>
          <w:rFonts w:hint="eastAsia" w:ascii="宋体" w:eastAsia="宋体"/>
          <w:spacing w:val="-3"/>
        </w:rPr>
        <w:t>桌</w:t>
      </w:r>
      <w:r>
        <w:rPr>
          <w:rFonts w:hint="eastAsia" w:ascii="宋体" w:eastAsia="宋体"/>
        </w:rPr>
        <w:t>上</w:t>
      </w:r>
      <w:r>
        <w:rPr>
          <w:rFonts w:hint="eastAsia" w:ascii="宋体" w:eastAsia="宋体"/>
          <w:spacing w:val="-3"/>
        </w:rPr>
        <w:t>的</w:t>
      </w:r>
      <w:r>
        <w:rPr>
          <w:rFonts w:hint="eastAsia" w:ascii="宋体" w:eastAsia="宋体"/>
        </w:rPr>
        <w:t>那</w:t>
      </w:r>
      <w:r>
        <w:rPr>
          <w:rFonts w:hint="eastAsia" w:ascii="宋体" w:eastAsia="宋体"/>
          <w:spacing w:val="-3"/>
        </w:rPr>
        <w:t>本书</w:t>
      </w:r>
      <w:r>
        <w:rPr>
          <w:rFonts w:hint="eastAsia" w:ascii="宋体" w:eastAsia="宋体"/>
        </w:rPr>
        <w:t>吗？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3"/>
        <w:ind w:left="1148"/>
      </w:pPr>
      <w:r>
        <w:rPr>
          <w:u w:val="single"/>
        </w:rPr>
        <w:t>Do you like the book on the desk?</w:t>
      </w:r>
    </w:p>
    <w:p>
      <w:pPr>
        <w:pStyle w:val="3"/>
        <w:spacing w:before="44"/>
        <w:ind w:left="1146"/>
      </w:pPr>
      <w:r>
        <w:rPr>
          <w:rFonts w:hint="eastAsia" w:ascii="宋体" w:eastAsia="宋体"/>
        </w:rPr>
        <w:t>你喜欢桌上那个杯子吗</w:t>
      </w:r>
      <w:r>
        <w:t>?</w:t>
      </w:r>
    </w:p>
    <w:p>
      <w:pPr>
        <w:pStyle w:val="3"/>
        <w:spacing w:before="48" w:line="285" w:lineRule="auto"/>
        <w:ind w:left="1146" w:right="4743" w:firstLine="2"/>
      </w:pPr>
      <w:r>
        <w:rPr>
          <w:u w:val="single"/>
        </w:rPr>
        <w:t xml:space="preserve">Do you like the cup on the table? </w:t>
      </w:r>
      <w:r>
        <w:rPr>
          <w:rFonts w:hint="eastAsia" w:ascii="宋体" w:eastAsia="宋体"/>
        </w:rPr>
        <w:t xml:space="preserve">你能看见盒子里的那把刀吗？ </w:t>
      </w:r>
      <w:r>
        <w:rPr>
          <w:u w:val="single"/>
        </w:rPr>
        <w:t>Can you see the knife in the box?</w:t>
      </w:r>
    </w:p>
    <w:p>
      <w:pPr>
        <w:pStyle w:val="3"/>
        <w:spacing w:before="9"/>
        <w:rPr>
          <w:sz w:val="19"/>
        </w:rPr>
      </w:pPr>
    </w:p>
    <w:p>
      <w:pPr>
        <w:pStyle w:val="3"/>
        <w:spacing w:before="72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句型模仿：</w:t>
      </w:r>
    </w:p>
    <w:p>
      <w:pPr>
        <w:pStyle w:val="3"/>
        <w:spacing w:before="43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你有像这样的书吗？</w:t>
      </w:r>
    </w:p>
    <w:p>
      <w:pPr>
        <w:pStyle w:val="3"/>
        <w:spacing w:before="48" w:line="285" w:lineRule="auto"/>
        <w:ind w:left="1146" w:right="4848" w:firstLine="2"/>
      </w:pPr>
      <w:r>
        <w:pict>
          <v:group id="_x0000_s1030" o:spid="_x0000_s1030" o:spt="203" style="position:absolute;left:0pt;margin-left:82.3pt;margin-top:50.35pt;height:73.9pt;width:382.35pt;mso-position-horizontal-relative:page;mso-wrap-distance-bottom:0pt;mso-wrap-distance-top:0pt;z-index:-251653120;mso-width-relative:page;mso-height-relative:page;" coordorigin="1646,1007" coordsize="7647,1478">
            <o:lock v:ext="edit"/>
            <v:shape id="_x0000_s1031" o:spid="_x0000_s1031" o:spt="75" type="#_x0000_t75" style="position:absolute;left:1646;top:1142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2" o:spid="_x0000_s1032" o:spt="202" type="#_x0000_t202" style="position:absolute;left:1646;top:1007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103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你相信像这样的事吗？</w:t>
                    </w:r>
                  </w:p>
                  <w:p>
                    <w:pPr>
                      <w:spacing w:before="48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Do you believe things like it?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723"/>
                      </w:tabs>
                      <w:spacing w:before="56" w:line="288" w:lineRule="auto"/>
                      <w:ind w:left="936" w:right="4683" w:hanging="423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Can you get a pair </w:t>
                    </w:r>
                    <w:r>
                      <w:rPr>
                        <w:spacing w:val="-3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>me? get</w:t>
                    </w:r>
                    <w:r>
                      <w:rPr>
                        <w:spacing w:val="4"/>
                        <w:sz w:val="21"/>
                      </w:rPr>
                      <w:t xml:space="preserve">, 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>得到</w:t>
                    </w:r>
                    <w:r>
                      <w:rPr>
                        <w:spacing w:val="5"/>
                        <w:sz w:val="21"/>
                      </w:rPr>
                      <w:t xml:space="preserve">- 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调货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723"/>
                      </w:tabs>
                      <w:spacing w:before="0" w:line="246" w:lineRule="exact"/>
                      <w:ind w:left="722" w:right="0" w:hanging="20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I’m afraid that I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can’t.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62.45pt;height:52.7pt;width:40.25pt;mso-position-horizontal-relative:page;mso-wrap-distance-bottom:0pt;mso-wrap-distance-top:0pt;z-index:-251652096;mso-width-relative:page;mso-height-relative:page;" fillcolor="#808080" filled="t" stroked="f" coordorigin="9367,1250" coordsize="805,1054" path="m9750,2186l9755,2218,9759,2247,9763,2274,9765,2299,9811,2301,9856,2303,9899,2303,9940,2304,10014,2293,10073,2260,10116,2206,10119,2197,9930,2197,9896,2196,9855,2194,9806,2191,9750,2186xm10172,1250l9388,1250,9388,1349,10088,1349,10087,1439,10086,1527,10085,1613,10083,1696,10081,1783,10079,1855,10077,1934,10075,2006,10072,2054,10065,2095,10054,2129,10040,2154,10021,2173,9996,2187,9966,2194,9930,2197,10119,2197,10143,2129,10154,2031,10155,1986,10158,1923,10159,1874,10161,1804,10163,1732,10164,1643,10166,1561,10168,1439,10170,1349,10172,1250xm10016,1746l9954,1775,9889,1804,9822,1834,9680,1894,9367,2022,9374,2048,9389,2100,9396,2126,10016,1852,10015,1836,10015,1813,10015,1783,10016,1746xm9523,1449l9513,1469,9503,1489,9493,1508,9483,1528,9540,1563,9602,1602,9666,1643,9734,1689,9804,1739,9815,1715,9826,1692,9837,1669,9847,1646,9794,1611,9734,1574,9669,1535,9523,1449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u w:val="single"/>
        </w:rPr>
        <w:t xml:space="preserve">Do you </w:t>
      </w:r>
      <w:r>
        <w:rPr>
          <w:spacing w:val="-3"/>
          <w:u w:val="single"/>
        </w:rPr>
        <w:t xml:space="preserve">have </w:t>
      </w:r>
      <w:r>
        <w:rPr>
          <w:u w:val="single"/>
        </w:rPr>
        <w:t xml:space="preserve">any books </w:t>
      </w:r>
      <w:r>
        <w:rPr>
          <w:spacing w:val="-3"/>
          <w:u w:val="single"/>
        </w:rPr>
        <w:t xml:space="preserve">like </w:t>
      </w:r>
      <w:r>
        <w:rPr>
          <w:u w:val="single"/>
        </w:rPr>
        <w:t xml:space="preserve">this? </w:t>
      </w:r>
      <w:r>
        <w:rPr>
          <w:rFonts w:hint="eastAsia" w:ascii="宋体" w:eastAsia="宋体"/>
          <w:spacing w:val="-3"/>
        </w:rPr>
        <w:t xml:space="preserve">你喜欢像她这样的女孩吗？ </w:t>
      </w:r>
      <w:r>
        <w:rPr>
          <w:spacing w:val="-3"/>
          <w:u w:val="single"/>
        </w:rPr>
        <w:t xml:space="preserve">Do you like </w:t>
      </w:r>
      <w:r>
        <w:rPr>
          <w:u w:val="single"/>
        </w:rPr>
        <w:t xml:space="preserve">girls </w:t>
      </w:r>
      <w:r>
        <w:rPr>
          <w:spacing w:val="-3"/>
          <w:u w:val="single"/>
        </w:rPr>
        <w:t>like</w:t>
      </w:r>
      <w:r>
        <w:rPr>
          <w:spacing w:val="-4"/>
          <w:u w:val="single"/>
        </w:rPr>
        <w:t xml:space="preserve"> </w:t>
      </w:r>
      <w:r>
        <w:rPr>
          <w:u w:val="single"/>
        </w:rPr>
        <w:t>her?</w:t>
      </w:r>
    </w:p>
    <w:p>
      <w:pPr>
        <w:pStyle w:val="3"/>
        <w:spacing w:before="25"/>
        <w:ind w:left="1042"/>
        <w:rPr>
          <w:rFonts w:hint="eastAsia" w:ascii="宋体" w:eastAsia="宋体"/>
        </w:rPr>
      </w:pPr>
      <w:r>
        <w:t xml:space="preserve">that, </w:t>
      </w:r>
      <w:r>
        <w:rPr>
          <w:rFonts w:hint="eastAsia" w:ascii="宋体" w:eastAsia="宋体"/>
        </w:rPr>
        <w:t>无意义</w:t>
      </w:r>
    </w:p>
    <w:p>
      <w:pPr>
        <w:pStyle w:val="3"/>
        <w:spacing w:before="48" w:line="292" w:lineRule="auto"/>
        <w:ind w:left="1042" w:right="6553"/>
      </w:pPr>
      <w:r>
        <w:t>I’m afraid… I’m sorry…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55" w:lineRule="exact"/>
        <w:ind w:left="828" w:right="0" w:hanging="209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i/>
          <w:sz w:val="21"/>
        </w:rPr>
        <w:t xml:space="preserve">are </w:t>
      </w:r>
      <w:r>
        <w:rPr>
          <w:sz w:val="21"/>
        </w:rPr>
        <w:t>very</w:t>
      </w:r>
      <w:r>
        <w:rPr>
          <w:spacing w:val="-4"/>
          <w:sz w:val="21"/>
        </w:rPr>
        <w:t xml:space="preserve"> </w:t>
      </w:r>
      <w:r>
        <w:rPr>
          <w:sz w:val="21"/>
        </w:rPr>
        <w:t>uncomfortable.</w:t>
      </w:r>
    </w:p>
    <w:p>
      <w:pPr>
        <w:pStyle w:val="3"/>
        <w:spacing w:before="51" w:line="280" w:lineRule="auto"/>
        <w:ind w:left="1146" w:right="5915"/>
        <w:jc w:val="both"/>
      </w:pPr>
      <w:r>
        <w:rPr>
          <w:rFonts w:hint="eastAsia" w:ascii="宋体" w:eastAsia="宋体"/>
        </w:rPr>
        <w:t>他们确实不舒服。今天确实是晴天。</w:t>
      </w:r>
      <w:r>
        <w:t xml:space="preserve">It </w:t>
      </w:r>
      <w:r>
        <w:rPr>
          <w:i/>
        </w:rPr>
        <w:t xml:space="preserve">is </w:t>
      </w:r>
      <w:r>
        <w:t>sunny today.</w:t>
      </w:r>
    </w:p>
    <w:p>
      <w:pPr>
        <w:pStyle w:val="3"/>
        <w:spacing w:before="6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你确实挺漂亮的。</w:t>
      </w:r>
    </w:p>
    <w:p>
      <w:pPr>
        <w:spacing w:before="48"/>
        <w:ind w:left="1148" w:right="0" w:firstLine="0"/>
        <w:jc w:val="both"/>
        <w:rPr>
          <w:sz w:val="21"/>
        </w:rPr>
      </w:pPr>
      <w:r>
        <w:rPr>
          <w:sz w:val="21"/>
        </w:rPr>
        <w:t xml:space="preserve">You </w:t>
      </w:r>
      <w:r>
        <w:rPr>
          <w:i/>
          <w:sz w:val="21"/>
        </w:rPr>
        <w:t xml:space="preserve">are </w:t>
      </w:r>
      <w:r>
        <w:rPr>
          <w:sz w:val="21"/>
        </w:rPr>
        <w:t>pretty.</w:t>
      </w:r>
    </w:p>
    <w:p>
      <w:pPr>
        <w:pStyle w:val="3"/>
        <w:spacing w:before="51" w:line="285" w:lineRule="auto"/>
        <w:ind w:left="1146" w:right="5797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11"/>
        </w:rPr>
        <w:t xml:space="preserve">昨天确实是 </w:t>
      </w:r>
      <w:r>
        <w:t>10</w:t>
      </w:r>
      <w:r>
        <w:rPr>
          <w:spacing w:val="7"/>
        </w:rPr>
        <w:t xml:space="preserve"> </w:t>
      </w:r>
      <w:r>
        <w:rPr>
          <w:rFonts w:hint="eastAsia" w:ascii="宋体" w:eastAsia="宋体"/>
        </w:rPr>
        <w:t>号。</w:t>
      </w:r>
      <w:r>
        <w:t xml:space="preserve">It </w:t>
      </w:r>
      <w:r>
        <w:rPr>
          <w:i/>
        </w:rPr>
        <w:t xml:space="preserve">was </w:t>
      </w:r>
      <w:r>
        <w:t>10</w:t>
      </w:r>
      <w:r>
        <w:rPr>
          <w:vertAlign w:val="superscript"/>
        </w:rPr>
        <w:t>th</w:t>
      </w:r>
      <w:r>
        <w:rPr>
          <w:vertAlign w:val="baseline"/>
        </w:rPr>
        <w:t xml:space="preserve"> </w:t>
      </w:r>
      <w:r>
        <w:rPr>
          <w:spacing w:val="-4"/>
          <w:vertAlign w:val="baseline"/>
        </w:rPr>
        <w:t xml:space="preserve">yesterday. </w:t>
      </w:r>
      <w:r>
        <w:rPr>
          <w:rFonts w:hint="eastAsia" w:ascii="宋体" w:eastAsia="宋体"/>
          <w:spacing w:val="-2"/>
          <w:vertAlign w:val="baseline"/>
        </w:rPr>
        <w:t>我爱你。</w:t>
      </w:r>
    </w:p>
    <w:p>
      <w:pPr>
        <w:pStyle w:val="3"/>
        <w:spacing w:line="253" w:lineRule="exact"/>
        <w:ind w:left="1148"/>
        <w:jc w:val="both"/>
      </w:pPr>
      <w:r>
        <w:t>I love</w:t>
      </w:r>
      <w:r>
        <w:rPr>
          <w:spacing w:val="-10"/>
        </w:rPr>
        <w:t xml:space="preserve"> </w:t>
      </w:r>
      <w:r>
        <w:t>you.</w:t>
      </w:r>
    </w:p>
    <w:p>
      <w:pPr>
        <w:pStyle w:val="3"/>
        <w:spacing w:before="50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我确实爱你。</w:t>
      </w:r>
    </w:p>
    <w:p>
      <w:pPr>
        <w:spacing w:before="48"/>
        <w:ind w:left="1148" w:right="0" w:firstLine="0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i/>
          <w:sz w:val="21"/>
        </w:rPr>
        <w:t xml:space="preserve">do </w:t>
      </w:r>
      <w:r>
        <w:rPr>
          <w:sz w:val="21"/>
        </w:rPr>
        <w:t>love you.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92" w:lineRule="auto"/>
        <w:ind w:left="1148" w:right="4102" w:hanging="528"/>
        <w:jc w:val="left"/>
        <w:rPr>
          <w:sz w:val="21"/>
        </w:rPr>
      </w:pPr>
      <w:r>
        <w:rPr>
          <w:spacing w:val="-3"/>
          <w:sz w:val="21"/>
        </w:rPr>
        <w:t xml:space="preserve">Women always </w:t>
      </w:r>
      <w:r>
        <w:rPr>
          <w:sz w:val="21"/>
        </w:rPr>
        <w:t xml:space="preserve">wear uncomfortable shoes. Men </w:t>
      </w:r>
      <w:r>
        <w:rPr>
          <w:spacing w:val="-3"/>
          <w:sz w:val="21"/>
        </w:rPr>
        <w:t xml:space="preserve">always like </w:t>
      </w:r>
      <w:r>
        <w:rPr>
          <w:sz w:val="21"/>
        </w:rPr>
        <w:t>beautiful</w:t>
      </w:r>
      <w:r>
        <w:rPr>
          <w:spacing w:val="5"/>
          <w:sz w:val="21"/>
        </w:rPr>
        <w:t xml:space="preserve"> </w:t>
      </w:r>
      <w:r>
        <w:rPr>
          <w:sz w:val="21"/>
        </w:rPr>
        <w:t>girls.</w:t>
      </w:r>
    </w:p>
    <w:p>
      <w:pPr>
        <w:pStyle w:val="3"/>
        <w:spacing w:line="292" w:lineRule="auto"/>
        <w:ind w:left="1148" w:right="4743" w:hanging="3"/>
      </w:pPr>
      <w:r>
        <w:t>Children always like toys. Students never like homework.</w:t>
      </w:r>
    </w:p>
    <w:p>
      <w:pPr>
        <w:spacing w:after="0" w:line="292" w:lineRule="auto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2"/>
        <w:rPr>
          <w:rFonts w:hint="eastAsia" w:ascii="宋体" w:eastAsia="宋体"/>
        </w:rPr>
      </w:pPr>
      <w:r>
        <w:t xml:space="preserve">Lesson 75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动词过去式的不规则变化：</w:t>
      </w:r>
    </w:p>
    <w:p>
      <w:pPr>
        <w:pStyle w:val="7"/>
        <w:numPr>
          <w:ilvl w:val="0"/>
          <w:numId w:val="4"/>
        </w:numPr>
        <w:tabs>
          <w:tab w:val="left" w:pos="1001"/>
          <w:tab w:val="left" w:pos="1002"/>
          <w:tab w:val="left" w:pos="2177"/>
        </w:tabs>
        <w:spacing w:before="43" w:after="0" w:line="240" w:lineRule="auto"/>
        <w:ind w:left="1002" w:right="0" w:hanging="382"/>
        <w:jc w:val="left"/>
        <w:rPr>
          <w:rFonts w:hint="eastAsia" w:ascii="宋体" w:eastAsia="宋体"/>
          <w:sz w:val="21"/>
        </w:rPr>
      </w:pPr>
      <w:r>
        <w:rPr>
          <w:sz w:val="21"/>
        </w:rPr>
        <w:t>cut</w:t>
      </w:r>
      <w:r>
        <w:rPr>
          <w:spacing w:val="-1"/>
          <w:sz w:val="21"/>
        </w:rPr>
        <w:t xml:space="preserve">- </w:t>
      </w:r>
      <w:r>
        <w:rPr>
          <w:sz w:val="21"/>
        </w:rPr>
        <w:t>cut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切</w:t>
      </w:r>
      <w:r>
        <w:rPr>
          <w:sz w:val="21"/>
        </w:rPr>
        <w:t>,</w:t>
      </w:r>
      <w:r>
        <w:rPr>
          <w:rFonts w:hint="eastAsia" w:ascii="宋体" w:eastAsia="宋体"/>
          <w:sz w:val="21"/>
        </w:rPr>
        <w:t>割</w:t>
      </w:r>
    </w:p>
    <w:p>
      <w:pPr>
        <w:pStyle w:val="3"/>
        <w:tabs>
          <w:tab w:val="left" w:pos="2122"/>
        </w:tabs>
        <w:spacing w:before="43"/>
        <w:ind w:left="726"/>
        <w:rPr>
          <w:rFonts w:hint="eastAsia" w:ascii="宋体" w:eastAsia="宋体"/>
        </w:rPr>
      </w:pPr>
      <w:r>
        <w:t>let</w:t>
      </w:r>
      <w:r>
        <w:rPr>
          <w:spacing w:val="-1"/>
        </w:rPr>
        <w:t xml:space="preserve">- </w:t>
      </w:r>
      <w:r>
        <w:t>let</w:t>
      </w:r>
      <w:r>
        <w:tab/>
      </w:r>
      <w:r>
        <w:rPr>
          <w:rFonts w:hint="eastAsia" w:ascii="宋体" w:eastAsia="宋体"/>
        </w:rPr>
        <w:t>让</w:t>
      </w:r>
    </w:p>
    <w:p>
      <w:pPr>
        <w:pStyle w:val="3"/>
        <w:tabs>
          <w:tab w:val="left" w:pos="1741"/>
          <w:tab w:val="left" w:pos="1777"/>
          <w:tab w:val="left" w:pos="1945"/>
        </w:tabs>
        <w:spacing w:before="43" w:line="278" w:lineRule="auto"/>
        <w:ind w:left="726" w:right="6194"/>
        <w:rPr>
          <w:rFonts w:hint="eastAsia" w:ascii="宋体" w:hAnsi="宋体" w:eastAsia="宋体"/>
        </w:rPr>
      </w:pPr>
      <w:r>
        <w:t>put-</w:t>
      </w:r>
      <w:r>
        <w:rPr>
          <w:spacing w:val="-1"/>
        </w:rPr>
        <w:t xml:space="preserve"> </w:t>
      </w:r>
      <w:r>
        <w:t>put</w:t>
      </w:r>
      <w:r>
        <w:tab/>
      </w:r>
      <w:r>
        <w:tab/>
      </w:r>
      <w:r>
        <w:tab/>
      </w:r>
      <w:r>
        <w:rPr>
          <w:rFonts w:hint="eastAsia" w:ascii="宋体" w:hAnsi="宋体" w:eastAsia="宋体"/>
        </w:rPr>
        <w:t>放</w:t>
      </w:r>
      <w:r>
        <w:t>cost-</w:t>
      </w:r>
      <w:r>
        <w:rPr>
          <w:spacing w:val="-4"/>
        </w:rPr>
        <w:t xml:space="preserve"> </w:t>
      </w:r>
      <w:r>
        <w:t>cost</w:t>
      </w:r>
      <w:r>
        <w:tab/>
      </w:r>
      <w:r>
        <w:rPr>
          <w:rFonts w:hint="eastAsia" w:ascii="宋体" w:hAnsi="宋体" w:eastAsia="宋体"/>
        </w:rPr>
        <w:t>花费</w:t>
      </w:r>
      <w:r>
        <w:t>,</w:t>
      </w:r>
      <w:r>
        <w:rPr>
          <w:rFonts w:hint="eastAsia" w:ascii="宋体" w:hAnsi="宋体" w:eastAsia="宋体"/>
        </w:rPr>
        <w:t>值</w:t>
      </w:r>
      <w:r>
        <w:t>hurt-</w:t>
      </w:r>
      <w:r>
        <w:rPr>
          <w:spacing w:val="-1"/>
        </w:rPr>
        <w:t xml:space="preserve"> </w:t>
      </w:r>
      <w:r>
        <w:t>hurt</w:t>
      </w:r>
      <w:r>
        <w:tab/>
      </w:r>
      <w:r>
        <w:tab/>
      </w:r>
      <w:r>
        <w:rPr>
          <w:rFonts w:hint="eastAsia" w:ascii="宋体" w:hAnsi="宋体" w:eastAsia="宋体"/>
          <w:spacing w:val="-3"/>
        </w:rPr>
        <w:t>使</w:t>
      </w:r>
      <w:r>
        <w:t>…</w:t>
      </w:r>
      <w:r>
        <w:rPr>
          <w:rFonts w:hint="eastAsia" w:ascii="宋体" w:hAnsi="宋体" w:eastAsia="宋体"/>
          <w:spacing w:val="-3"/>
        </w:rPr>
        <w:t>伤</w:t>
      </w:r>
      <w:r>
        <w:rPr>
          <w:rFonts w:hint="eastAsia" w:ascii="宋体" w:hAnsi="宋体" w:eastAsia="宋体"/>
          <w:spacing w:val="-19"/>
        </w:rPr>
        <w:t>痛</w:t>
      </w:r>
      <w:r>
        <w:t>read – read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</w:rPr>
        <w:t>读</w:t>
      </w:r>
    </w:p>
    <w:p>
      <w:pPr>
        <w:pStyle w:val="3"/>
        <w:spacing w:before="3"/>
        <w:rPr>
          <w:rFonts w:ascii="宋体"/>
          <w:sz w:val="24"/>
        </w:rPr>
      </w:pPr>
    </w:p>
    <w:p>
      <w:pPr>
        <w:pStyle w:val="7"/>
        <w:numPr>
          <w:ilvl w:val="0"/>
          <w:numId w:val="4"/>
        </w:numPr>
        <w:tabs>
          <w:tab w:val="left" w:pos="1106"/>
          <w:tab w:val="left" w:pos="1107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fly- flew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飞</w:t>
      </w:r>
      <w:r>
        <w:rPr>
          <w:rFonts w:hint="eastAsia" w:ascii="宋体" w:eastAsia="宋体"/>
          <w:color w:val="0000FF"/>
          <w:sz w:val="21"/>
          <w:lang w:val="en-US" w:eastAsia="zh-CN"/>
        </w:rPr>
        <w:t xml:space="preserve"> fulu</w:t>
      </w:r>
    </w:p>
    <w:p>
      <w:pPr>
        <w:pStyle w:val="7"/>
        <w:numPr>
          <w:ilvl w:val="0"/>
          <w:numId w:val="4"/>
        </w:numPr>
        <w:tabs>
          <w:tab w:val="left" w:pos="1106"/>
          <w:tab w:val="left" w:pos="1107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blow- blew</w:t>
      </w:r>
      <w:r>
        <w:rPr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吹</w:t>
      </w:r>
      <w:r>
        <w:rPr>
          <w:rFonts w:hint="eastAsia" w:ascii="宋体" w:eastAsia="宋体"/>
          <w:color w:val="0000FF"/>
          <w:sz w:val="21"/>
          <w:lang w:val="en-US" w:eastAsia="zh-CN"/>
        </w:rPr>
        <w:t>bu lou bu lu</w:t>
      </w:r>
    </w:p>
    <w:p>
      <w:pPr>
        <w:pStyle w:val="7"/>
        <w:numPr>
          <w:ilvl w:val="0"/>
          <w:numId w:val="4"/>
        </w:numPr>
        <w:tabs>
          <w:tab w:val="left" w:pos="1106"/>
          <w:tab w:val="left" w:pos="1107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 xml:space="preserve">draw- </w:t>
      </w:r>
      <w:r>
        <w:rPr>
          <w:sz w:val="21"/>
        </w:rPr>
        <w:t>drew</w:t>
      </w:r>
      <w:r>
        <w:rPr>
          <w:spacing w:val="13"/>
          <w:sz w:val="21"/>
        </w:rPr>
        <w:t xml:space="preserve"> </w:t>
      </w:r>
      <w:r>
        <w:rPr>
          <w:rFonts w:hint="eastAsia" w:ascii="宋体" w:eastAsia="宋体"/>
          <w:spacing w:val="-14"/>
          <w:sz w:val="21"/>
        </w:rPr>
        <w:t>画</w:t>
      </w:r>
      <w:r>
        <w:rPr>
          <w:rFonts w:hint="eastAsia" w:ascii="宋体" w:eastAsia="宋体"/>
          <w:color w:val="0000FF"/>
          <w:spacing w:val="-14"/>
          <w:sz w:val="21"/>
          <w:lang w:val="en-US" w:eastAsia="zh-CN"/>
        </w:rPr>
        <w:t>zhua ou  zhu</w:t>
      </w:r>
    </w:p>
    <w:p>
      <w:pPr>
        <w:pStyle w:val="3"/>
        <w:wordWrap w:val="0"/>
        <w:ind w:right="6108"/>
        <w:jc w:val="right"/>
        <w:rPr>
          <w:rFonts w:hint="default" w:ascii="宋体" w:eastAsia="宋体"/>
          <w:lang w:val="en-US" w:eastAsia="zh-CN"/>
        </w:rPr>
      </w:pPr>
      <w:r>
        <w:t xml:space="preserve">grow- grew </w:t>
      </w:r>
      <w:r>
        <w:rPr>
          <w:rFonts w:hint="eastAsia" w:ascii="宋体" w:eastAsia="宋体"/>
        </w:rPr>
        <w:t>生长</w:t>
      </w:r>
      <w:r>
        <w:rPr>
          <w:rFonts w:hint="eastAsia" w:ascii="宋体" w:eastAsia="宋体"/>
          <w:color w:val="0000FF"/>
          <w:lang w:val="en-US" w:eastAsia="zh-CN"/>
        </w:rPr>
        <w:t>ge ru</w:t>
      </w:r>
    </w:p>
    <w:p>
      <w:pPr>
        <w:pStyle w:val="3"/>
        <w:spacing w:before="43"/>
        <w:ind w:right="6033"/>
        <w:jc w:val="right"/>
        <w:rPr>
          <w:rFonts w:hint="eastAsia" w:ascii="宋体" w:eastAsia="宋体"/>
        </w:rPr>
      </w:pPr>
      <w:r>
        <w:t xml:space="preserve">know- knew </w:t>
      </w:r>
      <w:r>
        <w:rPr>
          <w:rFonts w:hint="eastAsia" w:ascii="宋体" w:eastAsia="宋体"/>
        </w:rPr>
        <w:t>知道</w:t>
      </w:r>
    </w:p>
    <w:p>
      <w:pPr>
        <w:pStyle w:val="7"/>
        <w:numPr>
          <w:ilvl w:val="0"/>
          <w:numId w:val="4"/>
        </w:numPr>
        <w:tabs>
          <w:tab w:val="left" w:pos="380"/>
          <w:tab w:val="left" w:pos="381"/>
        </w:tabs>
        <w:spacing w:before="43" w:after="0" w:line="240" w:lineRule="auto"/>
        <w:ind w:left="1001" w:right="6115" w:hanging="1002"/>
        <w:jc w:val="right"/>
        <w:rPr>
          <w:rFonts w:hint="eastAsia" w:ascii="宋体" w:eastAsia="宋体"/>
          <w:sz w:val="21"/>
        </w:rPr>
      </w:pPr>
      <w:r>
        <w:rPr>
          <w:sz w:val="21"/>
        </w:rPr>
        <w:t>begin</w:t>
      </w:r>
      <w:r>
        <w:rPr>
          <w:spacing w:val="1"/>
          <w:sz w:val="21"/>
        </w:rPr>
        <w:t xml:space="preserve">- </w:t>
      </w:r>
      <w:r>
        <w:rPr>
          <w:spacing w:val="-3"/>
          <w:sz w:val="21"/>
        </w:rPr>
        <w:t>began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开始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drink- drank </w:t>
      </w:r>
      <w:r>
        <w:rPr>
          <w:rFonts w:hint="eastAsia" w:ascii="宋体" w:eastAsia="宋体"/>
        </w:rPr>
        <w:t>喝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lang w:val="en-US" w:eastAsia="zh-CN"/>
        </w:rPr>
      </w:pPr>
      <w:r>
        <w:t xml:space="preserve">sing- sang </w:t>
      </w:r>
      <w:r>
        <w:rPr>
          <w:rFonts w:hint="eastAsia" w:ascii="宋体" w:eastAsia="宋体"/>
        </w:rPr>
        <w:t>唱</w:t>
      </w:r>
      <w:r>
        <w:rPr>
          <w:rFonts w:hint="eastAsia" w:ascii="宋体" w:eastAsia="宋体"/>
          <w:color w:val="0000FF"/>
          <w:lang w:val="en-US" w:eastAsia="zh-CN"/>
        </w:rPr>
        <w:t>sai en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swim- swam </w:t>
      </w:r>
      <w:r>
        <w:rPr>
          <w:rFonts w:hint="eastAsia" w:ascii="宋体" w:eastAsia="宋体"/>
        </w:rPr>
        <w:t>游泳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lang w:val="en-US" w:eastAsia="zh-CN"/>
        </w:rPr>
      </w:pPr>
      <w:r>
        <w:t xml:space="preserve">ring-rang </w:t>
      </w:r>
      <w:r>
        <w:rPr>
          <w:rFonts w:hint="eastAsia" w:ascii="宋体" w:eastAsia="宋体"/>
        </w:rPr>
        <w:t>打电话</w:t>
      </w:r>
      <w:r>
        <w:rPr>
          <w:rFonts w:hint="eastAsia" w:ascii="宋体" w:eastAsia="宋体"/>
          <w:lang w:val="en-US" w:eastAsia="zh-CN"/>
        </w:rPr>
        <w:t>ruai  en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411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121285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3.55pt;height:52.7pt;width:40.25pt;mso-position-horizontal-relative:page;z-index:251666432;mso-width-relative:page;mso-height-relative:page;" fillcolor="#808080" filled="t" stroked="f" coordorigin="9367,271" coordsize="805,1054" path="m9750,1207l9755,1239,9759,1268,9763,1295,9765,1320,9811,1322,9856,1324,9899,1325,9940,1325,10014,1314,10073,1281,10116,1227,10119,1218,9930,1218,9896,1217,9855,1215,9806,1212,9750,1207xm10172,271l9388,271,9388,371,10088,371,10087,461,10086,548,10085,634,10083,717,10081,804,10079,877,10077,955,10075,1027,10072,1076,10065,1117,10054,1150,10040,1176,10021,1195,9996,1208,9966,1216,9930,1218,10119,1218,10143,1151,10154,1053,10155,1007,10158,944,10159,895,10161,826,10163,753,10164,665,10166,582,10168,461,10170,371,10172,271xm10016,767l9954,796,9889,826,9822,855,9680,916,9367,1043,9374,1069,9389,1121,9396,1147,10016,873,10015,857,10015,834,10015,804,10016,767xm9523,470l9513,490,9503,510,9493,530,9483,549,9540,584,9602,623,9666,665,9734,710,9804,760,9815,737,9826,714,9837,690,9847,667,9794,632,9734,595,9669,556,9523,470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feel-</w:t>
      </w:r>
      <w:r>
        <w:rPr>
          <w:spacing w:val="-4"/>
          <w:sz w:val="21"/>
        </w:rPr>
        <w:t xml:space="preserve"> </w:t>
      </w:r>
      <w:r>
        <w:rPr>
          <w:sz w:val="21"/>
        </w:rPr>
        <w:t>felt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感到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keep</w:t>
      </w:r>
      <w:r>
        <w:rPr>
          <w:spacing w:val="-2"/>
          <w:sz w:val="21"/>
        </w:rPr>
        <w:t xml:space="preserve">- </w:t>
      </w:r>
      <w:r>
        <w:rPr>
          <w:spacing w:val="-3"/>
          <w:sz w:val="21"/>
        </w:rPr>
        <w:t>kept</w:t>
      </w:r>
      <w:r>
        <w:rPr>
          <w:spacing w:val="12"/>
          <w:sz w:val="21"/>
        </w:rPr>
        <w:t xml:space="preserve"> </w:t>
      </w:r>
      <w:r>
        <w:rPr>
          <w:rFonts w:hint="eastAsia" w:ascii="宋体" w:eastAsia="宋体"/>
          <w:sz w:val="21"/>
        </w:rPr>
        <w:t>保持</w:t>
      </w:r>
      <w:r>
        <w:rPr>
          <w:rFonts w:hint="eastAsia" w:ascii="宋体" w:eastAsia="宋体"/>
          <w:color w:val="0000FF"/>
          <w:sz w:val="21"/>
          <w:lang w:val="en-US" w:eastAsia="zh-CN"/>
        </w:rPr>
        <w:t>kai pu te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leave-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离开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sleep- slept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睡</w:t>
      </w:r>
      <w:r>
        <w:rPr>
          <w:rFonts w:hint="eastAsia" w:ascii="宋体" w:eastAsia="宋体"/>
          <w:color w:val="0000FF"/>
          <w:sz w:val="21"/>
          <w:lang w:val="en-US" w:eastAsia="zh-CN"/>
        </w:rPr>
        <w:t>si lai pu te</w:t>
      </w:r>
    </w:p>
    <w:p>
      <w:pPr>
        <w:pStyle w:val="7"/>
        <w:numPr>
          <w:ilvl w:val="0"/>
          <w:numId w:val="4"/>
        </w:numPr>
        <w:tabs>
          <w:tab w:val="left" w:pos="839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sweep- swept</w:t>
      </w:r>
      <w:r>
        <w:rPr>
          <w:spacing w:val="47"/>
          <w:sz w:val="21"/>
        </w:rPr>
        <w:t xml:space="preserve"> </w:t>
      </w:r>
      <w:r>
        <w:rPr>
          <w:rFonts w:hint="eastAsia" w:ascii="宋体" w:eastAsia="宋体"/>
          <w:spacing w:val="-12"/>
          <w:sz w:val="21"/>
        </w:rPr>
        <w:t>扫</w:t>
      </w:r>
      <w:r>
        <w:rPr>
          <w:rFonts w:hint="eastAsia" w:ascii="宋体" w:eastAsia="宋体"/>
          <w:color w:val="0000FF"/>
          <w:spacing w:val="-12"/>
          <w:sz w:val="21"/>
          <w:lang w:val="en-US" w:eastAsia="zh-CN"/>
        </w:rPr>
        <w:t>si wai pu te</w:t>
      </w:r>
    </w:p>
    <w:p>
      <w:pPr>
        <w:pStyle w:val="7"/>
        <w:numPr>
          <w:ilvl w:val="0"/>
          <w:numId w:val="4"/>
        </w:numPr>
        <w:tabs>
          <w:tab w:val="left" w:pos="841"/>
        </w:tabs>
        <w:spacing w:before="0" w:after="0" w:line="240" w:lineRule="auto"/>
        <w:ind w:left="840" w:right="0" w:hanging="221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catch- caught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抓</w:t>
      </w:r>
      <w:r>
        <w:rPr>
          <w:rFonts w:hint="eastAsia" w:ascii="宋体" w:eastAsia="宋体"/>
          <w:color w:val="0000FF"/>
          <w:sz w:val="21"/>
          <w:lang w:val="en-US" w:eastAsia="zh-CN"/>
        </w:rPr>
        <w:t>kao te</w:t>
      </w:r>
    </w:p>
    <w:p>
      <w:pPr>
        <w:pStyle w:val="3"/>
        <w:tabs>
          <w:tab w:val="left" w:pos="2077"/>
        </w:tabs>
        <w:spacing w:before="42"/>
        <w:ind w:left="726"/>
        <w:rPr>
          <w:rFonts w:hint="default" w:ascii="宋体" w:eastAsia="宋体"/>
          <w:color w:val="0000FF"/>
          <w:lang w:val="en-US" w:eastAsia="zh-CN"/>
        </w:rPr>
      </w:pPr>
      <w:r>
        <w:t>teach</w:t>
      </w:r>
      <w:r>
        <w:rPr>
          <w:spacing w:val="-2"/>
        </w:rPr>
        <w:t xml:space="preserve">- </w:t>
      </w:r>
      <w:r>
        <w:t>taught</w:t>
      </w:r>
      <w:r>
        <w:tab/>
      </w:r>
      <w:r>
        <w:rPr>
          <w:rFonts w:hint="eastAsia" w:ascii="宋体" w:eastAsia="宋体"/>
        </w:rPr>
        <w:t>教</w:t>
      </w:r>
      <w:r>
        <w:rPr>
          <w:rFonts w:hint="eastAsia" w:ascii="宋体" w:eastAsia="宋体"/>
          <w:color w:val="0000FF"/>
          <w:lang w:val="en-US" w:eastAsia="zh-CN"/>
        </w:rPr>
        <w:t>tao te</w:t>
      </w:r>
    </w:p>
    <w:p>
      <w:pPr>
        <w:pStyle w:val="7"/>
        <w:numPr>
          <w:numId w:val="0"/>
        </w:numPr>
        <w:tabs>
          <w:tab w:val="left" w:pos="841"/>
        </w:tabs>
        <w:spacing w:before="43" w:after="0" w:line="278" w:lineRule="auto"/>
        <w:ind w:left="620" w:leftChars="0" w:right="6482" w:rightChars="0"/>
        <w:jc w:val="left"/>
        <w:rPr>
          <w:rFonts w:hint="eastAsia" w:ascii="宋体" w:eastAsia="宋体"/>
          <w:sz w:val="21"/>
        </w:rPr>
      </w:pPr>
    </w:p>
    <w:p>
      <w:pPr>
        <w:pStyle w:val="7"/>
        <w:numPr>
          <w:numId w:val="0"/>
        </w:numPr>
        <w:tabs>
          <w:tab w:val="left" w:pos="841"/>
        </w:tabs>
        <w:spacing w:before="0" w:after="0" w:line="240" w:lineRule="auto"/>
        <w:ind w:right="0" w:rightChars="0" w:firstLine="420" w:firstLineChars="200"/>
        <w:jc w:val="left"/>
        <w:rPr>
          <w:rFonts w:hint="default" w:ascii="宋体" w:eastAsia="宋体"/>
          <w:sz w:val="21"/>
          <w:lang w:val="en-US" w:eastAsia="zh-CN"/>
        </w:rPr>
      </w:pPr>
      <w:r>
        <w:rPr>
          <w:sz w:val="21"/>
        </w:rPr>
        <w:t>meet</w:t>
      </w:r>
      <w:r>
        <w:rPr>
          <w:spacing w:val="-1"/>
          <w:sz w:val="21"/>
        </w:rPr>
        <w:t xml:space="preserve">- </w:t>
      </w:r>
      <w:r>
        <w:rPr>
          <w:sz w:val="21"/>
        </w:rPr>
        <w:t>met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9"/>
          <w:sz w:val="21"/>
        </w:rPr>
        <w:t>遇见</w:t>
      </w:r>
      <w:r>
        <w:rPr>
          <w:rFonts w:hint="eastAsia" w:ascii="宋体" w:eastAsia="宋体"/>
          <w:color w:val="0000FF"/>
          <w:spacing w:val="-9"/>
          <w:sz w:val="21"/>
          <w:lang w:val="en-US" w:eastAsia="zh-CN"/>
        </w:rPr>
        <w:t>mai te</w:t>
      </w:r>
    </w:p>
    <w:p>
      <w:pPr>
        <w:pStyle w:val="7"/>
        <w:numPr>
          <w:numId w:val="0"/>
        </w:numPr>
        <w:tabs>
          <w:tab w:val="left" w:pos="841"/>
        </w:tabs>
        <w:spacing w:before="43" w:after="0" w:line="278" w:lineRule="auto"/>
        <w:ind w:left="620" w:leftChars="0" w:right="6482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get</w:t>
      </w:r>
      <w:r>
        <w:rPr>
          <w:spacing w:val="3"/>
          <w:sz w:val="21"/>
        </w:rPr>
        <w:t xml:space="preserve">- </w:t>
      </w:r>
      <w:r>
        <w:rPr>
          <w:sz w:val="21"/>
        </w:rPr>
        <w:t>got</w:t>
      </w:r>
      <w:r>
        <w:rPr>
          <w:spacing w:val="8"/>
          <w:sz w:val="21"/>
        </w:rPr>
        <w:t xml:space="preserve">  </w:t>
      </w:r>
      <w:r>
        <w:rPr>
          <w:rFonts w:hint="eastAsia" w:ascii="宋体" w:eastAsia="宋体"/>
          <w:sz w:val="21"/>
        </w:rPr>
        <w:t>得到</w:t>
      </w:r>
    </w:p>
    <w:p>
      <w:pPr>
        <w:pStyle w:val="7"/>
        <w:numPr>
          <w:numId w:val="0"/>
        </w:numPr>
        <w:tabs>
          <w:tab w:val="left" w:pos="841"/>
        </w:tabs>
        <w:spacing w:before="0" w:after="0" w:line="240" w:lineRule="auto"/>
        <w:ind w:left="0" w:leftChars="0" w:right="0" w:rightChars="0" w:firstLine="630" w:firstLineChars="300"/>
        <w:jc w:val="left"/>
        <w:rPr>
          <w:rFonts w:hint="default" w:ascii="宋体" w:eastAsia="宋体"/>
          <w:spacing w:val="-3"/>
          <w:sz w:val="21"/>
          <w:lang w:val="en-US" w:eastAsia="zh-CN"/>
        </w:rPr>
      </w:pPr>
      <w:r>
        <w:rPr>
          <w:sz w:val="21"/>
        </w:rPr>
        <w:t>hold-</w:t>
      </w:r>
      <w:r>
        <w:rPr>
          <w:spacing w:val="-1"/>
          <w:sz w:val="21"/>
        </w:rPr>
        <w:t xml:space="preserve"> </w:t>
      </w:r>
      <w:r>
        <w:rPr>
          <w:sz w:val="21"/>
        </w:rPr>
        <w:t>held</w:t>
      </w:r>
      <w:r>
        <w:rPr>
          <w:spacing w:val="5"/>
          <w:sz w:val="21"/>
        </w:rPr>
        <w:t xml:space="preserve">  </w:t>
      </w:r>
      <w:r>
        <w:rPr>
          <w:rFonts w:hint="eastAsia" w:ascii="宋体" w:eastAsia="宋体"/>
          <w:spacing w:val="-3"/>
          <w:sz w:val="21"/>
        </w:rPr>
        <w:t>举行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hai ou de</w:t>
      </w:r>
      <w:r>
        <w:rPr>
          <w:rFonts w:hint="eastAsia" w:ascii="宋体" w:eastAsia="宋体"/>
          <w:spacing w:val="-3"/>
          <w:sz w:val="21"/>
          <w:lang w:val="en-US" w:eastAsia="zh-CN"/>
        </w:rPr>
        <w:t xml:space="preserve"> </w:t>
      </w:r>
    </w:p>
    <w:p>
      <w:pPr>
        <w:pStyle w:val="7"/>
        <w:numPr>
          <w:numId w:val="0"/>
        </w:numPr>
        <w:tabs>
          <w:tab w:val="left" w:pos="841"/>
        </w:tabs>
        <w:spacing w:before="43" w:after="0" w:line="278" w:lineRule="auto"/>
        <w:ind w:left="620" w:leftChars="0" w:right="6482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sit- sat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坐</w:t>
      </w:r>
    </w:p>
    <w:p>
      <w:pPr>
        <w:pStyle w:val="3"/>
        <w:spacing w:line="269" w:lineRule="exact"/>
        <w:ind w:left="620"/>
        <w:rPr>
          <w:rFonts w:hint="default" w:ascii="宋体" w:eastAsia="宋体"/>
          <w:color w:val="0000FF"/>
          <w:lang w:val="en-US" w:eastAsia="zh-CN"/>
        </w:rPr>
      </w:pPr>
      <w:r>
        <w:t xml:space="preserve">win- won </w:t>
      </w:r>
      <w:r>
        <w:rPr>
          <w:rFonts w:hint="eastAsia" w:ascii="宋体" w:eastAsia="宋体"/>
        </w:rPr>
        <w:t>赢</w:t>
      </w:r>
      <w:r>
        <w:rPr>
          <w:rFonts w:hint="eastAsia" w:ascii="宋体" w:eastAsia="宋体"/>
          <w:color w:val="0000FF"/>
          <w:lang w:val="en-US" w:eastAsia="zh-CN"/>
        </w:rPr>
        <w:t>wa en</w:t>
      </w:r>
    </w:p>
    <w:p>
      <w:pPr>
        <w:pStyle w:val="7"/>
        <w:numPr>
          <w:numId w:val="0"/>
        </w:numPr>
        <w:tabs>
          <w:tab w:val="left" w:pos="841"/>
        </w:tabs>
        <w:spacing w:before="43" w:after="0" w:line="278" w:lineRule="auto"/>
        <w:ind w:left="620" w:leftChars="0" w:right="6451" w:rightChars="0"/>
        <w:jc w:val="left"/>
        <w:rPr>
          <w:rFonts w:hint="eastAsia" w:ascii="宋体" w:eastAsia="宋体"/>
          <w:sz w:val="21"/>
        </w:rPr>
      </w:pPr>
      <w:r>
        <w:rPr>
          <w:sz w:val="21"/>
        </w:rPr>
        <w:t>build</w:t>
      </w:r>
      <w:r>
        <w:rPr>
          <w:spacing w:val="-1"/>
          <w:sz w:val="21"/>
        </w:rPr>
        <w:t xml:space="preserve">- </w:t>
      </w:r>
      <w:r>
        <w:rPr>
          <w:sz w:val="21"/>
        </w:rPr>
        <w:t>built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6"/>
          <w:sz w:val="21"/>
        </w:rPr>
        <w:t>建造</w:t>
      </w:r>
      <w:r>
        <w:rPr>
          <w:sz w:val="21"/>
        </w:rPr>
        <w:t>send</w:t>
      </w:r>
      <w:r>
        <w:rPr>
          <w:spacing w:val="-1"/>
          <w:sz w:val="21"/>
        </w:rPr>
        <w:t xml:space="preserve">- </w:t>
      </w:r>
      <w:r>
        <w:rPr>
          <w:sz w:val="21"/>
        </w:rPr>
        <w:t>sent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送</w:t>
      </w:r>
      <w:r>
        <w:rPr>
          <w:spacing w:val="-3"/>
          <w:sz w:val="21"/>
        </w:rPr>
        <w:t>,</w:t>
      </w:r>
      <w:r>
        <w:rPr>
          <w:rFonts w:hint="eastAsia" w:ascii="宋体" w:eastAsia="宋体"/>
          <w:sz w:val="21"/>
        </w:rPr>
        <w:t>寄</w:t>
      </w:r>
      <w:r>
        <w:rPr>
          <w:sz w:val="21"/>
        </w:rPr>
        <w:t>spend</w:t>
      </w:r>
      <w:r>
        <w:rPr>
          <w:spacing w:val="-1"/>
          <w:sz w:val="21"/>
        </w:rPr>
        <w:t xml:space="preserve">- </w:t>
      </w:r>
      <w:r>
        <w:rPr>
          <w:sz w:val="21"/>
        </w:rPr>
        <w:t>spent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花费</w:t>
      </w:r>
      <w:r>
        <w:rPr>
          <w:sz w:val="21"/>
        </w:rPr>
        <w:t>make-</w:t>
      </w:r>
      <w:r>
        <w:rPr>
          <w:spacing w:val="-2"/>
          <w:sz w:val="21"/>
        </w:rPr>
        <w:t xml:space="preserve"> </w:t>
      </w:r>
      <w:r>
        <w:rPr>
          <w:sz w:val="21"/>
        </w:rPr>
        <w:t>made</w:t>
      </w:r>
      <w:r>
        <w:rPr>
          <w:spacing w:val="5"/>
          <w:sz w:val="21"/>
        </w:rPr>
        <w:t xml:space="preserve"> </w:t>
      </w:r>
      <w:r>
        <w:rPr>
          <w:rFonts w:hint="eastAsia" w:ascii="宋体" w:eastAsia="宋体"/>
          <w:sz w:val="21"/>
        </w:rPr>
        <w:t>制造</w:t>
      </w:r>
      <w:r>
        <w:rPr>
          <w:sz w:val="21"/>
        </w:rPr>
        <w:t>hear-</w:t>
      </w:r>
      <w:r>
        <w:rPr>
          <w:spacing w:val="-3"/>
          <w:sz w:val="21"/>
        </w:rPr>
        <w:t xml:space="preserve"> </w:t>
      </w:r>
      <w:r>
        <w:rPr>
          <w:sz w:val="21"/>
        </w:rPr>
        <w:t>heard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z w:val="21"/>
        </w:rPr>
        <w:t>听见</w:t>
      </w:r>
    </w:p>
    <w:p>
      <w:pPr>
        <w:pStyle w:val="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情态动词的过去式：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can- could </w:t>
      </w:r>
      <w:r>
        <w:rPr>
          <w:rFonts w:hint="eastAsia" w:ascii="宋体" w:eastAsia="宋体"/>
        </w:rPr>
        <w:t>能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color w:val="0000FF"/>
          <w:lang w:val="en-US" w:eastAsia="zh-CN"/>
        </w:rPr>
      </w:pPr>
      <w:r>
        <w:t xml:space="preserve">may- might </w:t>
      </w:r>
      <w:r>
        <w:rPr>
          <w:rFonts w:hint="eastAsia" w:ascii="宋体" w:eastAsia="宋体"/>
        </w:rPr>
        <w:t>也许</w:t>
      </w:r>
      <w:bookmarkStart w:id="0" w:name="_GoBack"/>
      <w:r>
        <w:rPr>
          <w:rFonts w:hint="eastAsia" w:ascii="宋体" w:eastAsia="宋体"/>
          <w:color w:val="0000FF"/>
          <w:lang w:val="en-US" w:eastAsia="zh-CN"/>
        </w:rPr>
        <w:t>mai te</w:t>
      </w:r>
    </w:p>
    <w:bookmarkEnd w:id="0"/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must- must </w:t>
      </w:r>
      <w:r>
        <w:rPr>
          <w:rFonts w:hint="eastAsia" w:ascii="宋体" w:eastAsia="宋体"/>
        </w:rPr>
        <w:t>必须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will- would </w:t>
      </w:r>
      <w:r>
        <w:rPr>
          <w:rFonts w:hint="eastAsia" w:ascii="宋体" w:eastAsia="宋体"/>
        </w:rPr>
        <w:t>会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Lesson 76</w:t>
      </w:r>
      <w:r>
        <w:rPr>
          <w:spacing w:val="11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单词句型讲解</w:t>
      </w:r>
    </w:p>
    <w:p>
      <w:pPr>
        <w:pStyle w:val="7"/>
        <w:numPr>
          <w:ilvl w:val="0"/>
          <w:numId w:val="6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She met her friends</w:t>
      </w:r>
      <w:r>
        <w:rPr>
          <w:spacing w:val="-4"/>
          <w:sz w:val="21"/>
        </w:rPr>
        <w:t xml:space="preserve"> yesterday.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6"/>
        </w:numPr>
        <w:tabs>
          <w:tab w:val="left" w:pos="829"/>
        </w:tabs>
        <w:spacing w:before="59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They drank some milk</w:t>
      </w:r>
      <w:r>
        <w:rPr>
          <w:spacing w:val="-4"/>
          <w:sz w:val="21"/>
        </w:rPr>
        <w:t xml:space="preserve"> yesterday.</w:t>
      </w:r>
    </w:p>
    <w:p>
      <w:pPr>
        <w:pStyle w:val="7"/>
        <w:numPr>
          <w:ilvl w:val="0"/>
          <w:numId w:val="6"/>
        </w:numPr>
        <w:tabs>
          <w:tab w:val="left" w:pos="829"/>
        </w:tabs>
        <w:spacing w:before="55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He swam in the river</w:t>
      </w:r>
      <w:r>
        <w:rPr>
          <w:spacing w:val="-5"/>
          <w:sz w:val="21"/>
        </w:rPr>
        <w:t xml:space="preserve"> </w:t>
      </w:r>
      <w:r>
        <w:rPr>
          <w:spacing w:val="-4"/>
          <w:sz w:val="21"/>
        </w:rPr>
        <w:t>yesterday.</w:t>
      </w:r>
    </w:p>
    <w:p>
      <w:pPr>
        <w:pStyle w:val="7"/>
        <w:numPr>
          <w:ilvl w:val="0"/>
          <w:numId w:val="6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She took him to school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yesterday.</w:t>
      </w:r>
    </w:p>
    <w:p>
      <w:pPr>
        <w:pStyle w:val="7"/>
        <w:numPr>
          <w:ilvl w:val="0"/>
          <w:numId w:val="6"/>
        </w:numPr>
        <w:tabs>
          <w:tab w:val="left" w:pos="829"/>
        </w:tabs>
        <w:spacing w:before="56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 xml:space="preserve">He cut himself </w:t>
      </w:r>
      <w:r>
        <w:rPr>
          <w:spacing w:val="-3"/>
          <w:sz w:val="21"/>
        </w:rPr>
        <w:t>yesterday</w:t>
      </w:r>
      <w:r>
        <w:rPr>
          <w:spacing w:val="-4"/>
          <w:sz w:val="21"/>
        </w:rPr>
        <w:t xml:space="preserve"> </w:t>
      </w:r>
      <w:r>
        <w:rPr>
          <w:sz w:val="21"/>
        </w:rPr>
        <w:t>morning.</w:t>
      </w:r>
    </w:p>
    <w:p>
      <w:pPr>
        <w:pStyle w:val="3"/>
        <w:spacing w:before="10"/>
        <w:rPr>
          <w:sz w:val="23"/>
        </w:rPr>
      </w:pPr>
    </w:p>
    <w:p>
      <w:pPr>
        <w:pStyle w:val="2"/>
        <w:spacing w:before="71"/>
        <w:ind w:left="3515" w:right="0"/>
        <w:jc w:val="left"/>
        <w:rPr>
          <w:rFonts w:hint="eastAsia" w:ascii="宋体" w:eastAsia="宋体"/>
        </w:rPr>
      </w:pPr>
      <w:r>
        <w:t xml:space="preserve">Lesson 75&amp;76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8"/>
        <w:ind w:left="620"/>
      </w:pPr>
      <w:r>
        <w:t>un-</w:t>
      </w:r>
    </w:p>
    <w:p>
      <w:pPr>
        <w:pStyle w:val="7"/>
        <w:numPr>
          <w:ilvl w:val="0"/>
          <w:numId w:val="7"/>
        </w:numPr>
        <w:tabs>
          <w:tab w:val="left" w:pos="981"/>
        </w:tabs>
        <w:spacing w:before="51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"/>
          <w:sz w:val="21"/>
        </w:rPr>
        <w:t>形容词前</w:t>
      </w:r>
    </w:p>
    <w:p>
      <w:pPr>
        <w:pStyle w:val="3"/>
        <w:spacing w:before="48" w:line="292" w:lineRule="auto"/>
        <w:ind w:left="1146" w:right="6214" w:firstLine="2"/>
      </w:pPr>
      <w:r>
        <w:t>happy- unhappy clean- unclean easy- uneasy tidy- untidy</w:t>
      </w:r>
    </w:p>
    <w:p>
      <w:pPr>
        <w:pStyle w:val="3"/>
        <w:spacing w:line="254" w:lineRule="exact"/>
        <w:ind w:left="1148"/>
      </w:pPr>
      <w:r>
        <w:t>certain- uncertain</w:t>
      </w:r>
    </w:p>
    <w:p>
      <w:pPr>
        <w:pStyle w:val="3"/>
        <w:spacing w:before="56"/>
        <w:ind w:left="1148"/>
      </w:pPr>
      <w:r>
        <w:t>comfortable- uncomfortable</w:t>
      </w:r>
    </w:p>
    <w:p>
      <w:pPr>
        <w:pStyle w:val="7"/>
        <w:numPr>
          <w:ilvl w:val="0"/>
          <w:numId w:val="7"/>
        </w:numPr>
        <w:tabs>
          <w:tab w:val="left" w:pos="887"/>
        </w:tabs>
        <w:spacing w:before="5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名词前</w:t>
      </w:r>
    </w:p>
    <w:p>
      <w:pPr>
        <w:pStyle w:val="3"/>
        <w:tabs>
          <w:tab w:val="left" w:pos="2588"/>
          <w:tab w:val="left" w:pos="2663"/>
        </w:tabs>
        <w:spacing w:before="48" w:line="292" w:lineRule="auto"/>
        <w:ind w:left="1148" w:right="5916"/>
      </w:pPr>
      <w:r>
        <w:t>truth-</w:t>
      </w:r>
      <w:r>
        <w:rPr>
          <w:spacing w:val="-5"/>
        </w:rPr>
        <w:t xml:space="preserve"> </w:t>
      </w:r>
      <w:r>
        <w:t>untruth</w:t>
      </w:r>
      <w:r>
        <w:tab/>
      </w:r>
      <w:r>
        <w:tab/>
      </w:r>
      <w:r>
        <w:rPr>
          <w:spacing w:val="-9"/>
        </w:rPr>
        <w:t xml:space="preserve">n. </w:t>
      </w:r>
      <w:r>
        <w:t>dress-</w:t>
      </w:r>
      <w:r>
        <w:rPr>
          <w:spacing w:val="-4"/>
        </w:rPr>
        <w:t xml:space="preserve"> </w:t>
      </w:r>
      <w:r>
        <w:t>undress</w:t>
      </w:r>
      <w:r>
        <w:tab/>
      </w:r>
      <w:r>
        <w:rPr>
          <w:spacing w:val="-9"/>
        </w:rPr>
        <w:t>v.</w:t>
      </w:r>
    </w:p>
    <w:p>
      <w:pPr>
        <w:pStyle w:val="3"/>
        <w:rPr>
          <w:sz w:val="25"/>
        </w:rPr>
      </w:pPr>
    </w:p>
    <w:p>
      <w:pPr>
        <w:pStyle w:val="7"/>
        <w:numPr>
          <w:ilvl w:val="0"/>
          <w:numId w:val="7"/>
        </w:numPr>
        <w:tabs>
          <w:tab w:val="left" w:pos="887"/>
        </w:tabs>
        <w:spacing w:before="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pict>
          <v:group id="_x0000_s1035" o:spid="_x0000_s1035" o:spt="203" style="position:absolute;left:0pt;margin-left:82.3pt;margin-top:17.9pt;height:66.5pt;width:382.35pt;mso-position-horizontal-relative:page;mso-wrap-distance-bottom:0pt;mso-wrap-distance-top:0pt;z-index:-251648000;mso-width-relative:page;mso-height-relative:page;" coordorigin="1646,359" coordsize="7647,1330">
            <o:lock v:ext="edit"/>
            <v:shape id="_x0000_s1036" o:spid="_x0000_s1036" o:spt="75" type="#_x0000_t75" style="position:absolute;left:1646;top:47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358;height:133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018"/>
                      </w:tabs>
                      <w:spacing w:before="0" w:line="215" w:lineRule="exact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cut-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uncut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adj.</w:t>
                    </w:r>
                  </w:p>
                  <w:p>
                    <w:pPr>
                      <w:tabs>
                        <w:tab w:val="left" w:pos="2162"/>
                      </w:tabs>
                      <w:spacing w:before="55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lock-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unlock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9"/>
                        <w:sz w:val="21"/>
                      </w:rPr>
                      <w:t>v.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29.1pt;height:52.7pt;width:40.25pt;mso-position-horizontal-relative:page;mso-wrap-distance-bottom:0pt;mso-wrap-distance-top:0pt;z-index:-251646976;mso-width-relative:page;mso-height-relative:page;" fillcolor="#808080" filled="t" stroked="f" coordorigin="9367,583" coordsize="805,1054" path="m9750,1519l9755,1551,9759,1580,9763,1607,9765,1632,9811,1634,9856,1636,9899,1637,9940,1637,10014,1626,10073,1593,10116,1539,10119,1530,9930,1530,9896,1529,9855,1527,9806,1524,9750,1519xm10172,583l9388,583,9388,683,10088,683,10087,773,10086,860,10085,946,10083,1029,10081,1116,10079,1189,10077,1267,10075,1339,10072,1388,10065,1429,10054,1462,10040,1488,10021,1507,9996,1520,9966,1528,9930,1530,10119,1530,10143,1463,10154,1365,10155,1319,10158,1256,10159,1207,10161,1138,10163,1065,10164,977,10166,894,10168,773,10170,683,10172,583xm10016,1079l9954,1108,9889,1138,9822,1167,9680,1228,9367,1355,9374,1381,9389,1433,9396,1459,10016,1185,10015,1169,10015,1146,10015,1116,10016,1079xm9523,782l9513,802,9503,822,9493,842,9483,861,9540,896,9602,935,9666,977,9734,1022,9804,1072,9815,1049,9826,1026,9837,1002,9847,979,9794,944,9734,907,9669,868,9523,7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  <w:spacing w:val="-2"/>
          <w:sz w:val="21"/>
        </w:rPr>
        <w:t>动词前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24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14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1002" w:hanging="38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74" w:hanging="38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49" w:hanging="38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23" w:hanging="38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98" w:hanging="38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73" w:hanging="38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47" w:hanging="38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22" w:hanging="38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7" w:hanging="382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936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51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22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9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63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634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304" w:hanging="209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4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04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96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2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08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65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21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77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3" w:hanging="163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8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6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09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40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74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08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42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76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0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4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78" w:hanging="209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C30CE3"/>
    <w:rsid w:val="01AD0B4A"/>
    <w:rsid w:val="01CA1BC9"/>
    <w:rsid w:val="024F4450"/>
    <w:rsid w:val="02EE5E48"/>
    <w:rsid w:val="03F90E66"/>
    <w:rsid w:val="04171AFA"/>
    <w:rsid w:val="057E7D78"/>
    <w:rsid w:val="05D52988"/>
    <w:rsid w:val="06491268"/>
    <w:rsid w:val="088458ED"/>
    <w:rsid w:val="09CE79DE"/>
    <w:rsid w:val="0ABB5017"/>
    <w:rsid w:val="0AEE61B3"/>
    <w:rsid w:val="0B241D0A"/>
    <w:rsid w:val="0B722334"/>
    <w:rsid w:val="0C6B67E8"/>
    <w:rsid w:val="0C885F49"/>
    <w:rsid w:val="0F150D65"/>
    <w:rsid w:val="115B351E"/>
    <w:rsid w:val="127C5930"/>
    <w:rsid w:val="13C3673B"/>
    <w:rsid w:val="14D000B9"/>
    <w:rsid w:val="1511048B"/>
    <w:rsid w:val="15F92E26"/>
    <w:rsid w:val="16A614AC"/>
    <w:rsid w:val="19AF054B"/>
    <w:rsid w:val="19DF2B7C"/>
    <w:rsid w:val="1A7D3646"/>
    <w:rsid w:val="1B220E24"/>
    <w:rsid w:val="1B4D4D1B"/>
    <w:rsid w:val="1B5B1F7B"/>
    <w:rsid w:val="1BE60DE1"/>
    <w:rsid w:val="1C757F89"/>
    <w:rsid w:val="1DF74298"/>
    <w:rsid w:val="1E7422DC"/>
    <w:rsid w:val="1E9C606D"/>
    <w:rsid w:val="1F14304A"/>
    <w:rsid w:val="1FAF2B3F"/>
    <w:rsid w:val="1FCA3F9F"/>
    <w:rsid w:val="20387152"/>
    <w:rsid w:val="22796427"/>
    <w:rsid w:val="22A92AD4"/>
    <w:rsid w:val="22C81B7C"/>
    <w:rsid w:val="231F2F0A"/>
    <w:rsid w:val="23443C6B"/>
    <w:rsid w:val="24055689"/>
    <w:rsid w:val="243076B4"/>
    <w:rsid w:val="24B84CFB"/>
    <w:rsid w:val="24C23C19"/>
    <w:rsid w:val="25D20360"/>
    <w:rsid w:val="27557000"/>
    <w:rsid w:val="281E6688"/>
    <w:rsid w:val="28CB6A3C"/>
    <w:rsid w:val="28EE30F0"/>
    <w:rsid w:val="29C67242"/>
    <w:rsid w:val="29FD6AD9"/>
    <w:rsid w:val="2D0B714A"/>
    <w:rsid w:val="2E5C57FE"/>
    <w:rsid w:val="2F9E33B4"/>
    <w:rsid w:val="319D1A06"/>
    <w:rsid w:val="32540DD0"/>
    <w:rsid w:val="32E16E6A"/>
    <w:rsid w:val="33B5419C"/>
    <w:rsid w:val="344B468A"/>
    <w:rsid w:val="34CF293D"/>
    <w:rsid w:val="356C3E46"/>
    <w:rsid w:val="35AA7F22"/>
    <w:rsid w:val="362F6BFE"/>
    <w:rsid w:val="36C166A0"/>
    <w:rsid w:val="38712EA1"/>
    <w:rsid w:val="38DD3A91"/>
    <w:rsid w:val="3A9310E3"/>
    <w:rsid w:val="3BED4B20"/>
    <w:rsid w:val="3DD10E08"/>
    <w:rsid w:val="3E0552D1"/>
    <w:rsid w:val="3F020624"/>
    <w:rsid w:val="3FED0F68"/>
    <w:rsid w:val="40254394"/>
    <w:rsid w:val="414A0B8F"/>
    <w:rsid w:val="45BD3090"/>
    <w:rsid w:val="47440BCE"/>
    <w:rsid w:val="491956E0"/>
    <w:rsid w:val="4A6165AF"/>
    <w:rsid w:val="4AD771BA"/>
    <w:rsid w:val="4AEC44C9"/>
    <w:rsid w:val="4B8D4290"/>
    <w:rsid w:val="4BF420CF"/>
    <w:rsid w:val="4DF711A8"/>
    <w:rsid w:val="4E387653"/>
    <w:rsid w:val="4E851733"/>
    <w:rsid w:val="4F102C97"/>
    <w:rsid w:val="4F266D4E"/>
    <w:rsid w:val="4FF62310"/>
    <w:rsid w:val="514B1547"/>
    <w:rsid w:val="53095E75"/>
    <w:rsid w:val="53AD26DA"/>
    <w:rsid w:val="54C8693C"/>
    <w:rsid w:val="54FE476A"/>
    <w:rsid w:val="55675831"/>
    <w:rsid w:val="56000B69"/>
    <w:rsid w:val="57457040"/>
    <w:rsid w:val="57DA54C9"/>
    <w:rsid w:val="58316F6C"/>
    <w:rsid w:val="5971681E"/>
    <w:rsid w:val="5990487F"/>
    <w:rsid w:val="5A240E35"/>
    <w:rsid w:val="5B373FEC"/>
    <w:rsid w:val="5BA43016"/>
    <w:rsid w:val="5CCC304B"/>
    <w:rsid w:val="5CEE7DA9"/>
    <w:rsid w:val="5E4D778D"/>
    <w:rsid w:val="5E6D7822"/>
    <w:rsid w:val="5E9774EC"/>
    <w:rsid w:val="5F1644C8"/>
    <w:rsid w:val="5F2B1702"/>
    <w:rsid w:val="60034444"/>
    <w:rsid w:val="608E0C77"/>
    <w:rsid w:val="60A82B00"/>
    <w:rsid w:val="612B2671"/>
    <w:rsid w:val="62AC4CC9"/>
    <w:rsid w:val="634344D7"/>
    <w:rsid w:val="6706621B"/>
    <w:rsid w:val="67EC5C4A"/>
    <w:rsid w:val="68C51C8E"/>
    <w:rsid w:val="69005FF1"/>
    <w:rsid w:val="694837C4"/>
    <w:rsid w:val="69BB7C23"/>
    <w:rsid w:val="69C649C5"/>
    <w:rsid w:val="6A4B4012"/>
    <w:rsid w:val="6A5A22C8"/>
    <w:rsid w:val="6B95124F"/>
    <w:rsid w:val="6D2B25FA"/>
    <w:rsid w:val="6D413F59"/>
    <w:rsid w:val="6DBD3C53"/>
    <w:rsid w:val="6E691FF4"/>
    <w:rsid w:val="6EA60E03"/>
    <w:rsid w:val="70AB635F"/>
    <w:rsid w:val="70EE2E0C"/>
    <w:rsid w:val="71813D25"/>
    <w:rsid w:val="729F0A03"/>
    <w:rsid w:val="734F4A1E"/>
    <w:rsid w:val="73C936CD"/>
    <w:rsid w:val="76094FCA"/>
    <w:rsid w:val="76531566"/>
    <w:rsid w:val="781268FB"/>
    <w:rsid w:val="78944DBF"/>
    <w:rsid w:val="797239BB"/>
    <w:rsid w:val="7B177DC8"/>
    <w:rsid w:val="7DBF6CE8"/>
    <w:rsid w:val="7E105DE7"/>
    <w:rsid w:val="7F976810"/>
    <w:rsid w:val="7FBD0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916" w:right="475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2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  <customShpInfo spid="_x0000_s1036"/>
    <customShpInfo spid="_x0000_s1037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2019-05-02T09:33:00Z</dcterms:created>
  <dc:creator>徐男</dc:creator>
  <cp:lastModifiedBy>孫琦</cp:lastModifiedBy>
  <dcterms:modified xsi:type="dcterms:W3CDTF">2019-05-02T11:34:56Z</dcterms:modified>
  <dc:subject>Lesson75-76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2019-05-02T00:00:00Z</vt:filetime>
  </property>
  <property fmtid="{D5CDD505-2E9C-101B-9397-08002B2CF9AE}" pid="5" name="KSOProductBuildVer">
    <vt:lpwstr>2052-11.1.0.8597</vt:lpwstr>
  </property>
</Properties>
</file>