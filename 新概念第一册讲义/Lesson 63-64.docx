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Lesson63-64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rPr>
          <w:rFonts w:hint="eastAsia" w:ascii="宋体" w:eastAsia="宋体"/>
        </w:rPr>
      </w:pPr>
      <w:r>
        <w:t xml:space="preserve">Lesson 63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574"/>
        </w:tabs>
        <w:spacing w:before="43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better:</w:t>
      </w:r>
      <w:r>
        <w:rPr>
          <w:sz w:val="21"/>
        </w:rPr>
        <w:tab/>
      </w:r>
      <w:r>
        <w:rPr>
          <w:sz w:val="21"/>
        </w:rPr>
        <w:t>adj.</w:t>
      </w:r>
      <w:r>
        <w:rPr>
          <w:rFonts w:hint="eastAsia" w:ascii="宋体" w:eastAsia="宋体"/>
          <w:spacing w:val="-15"/>
          <w:sz w:val="21"/>
        </w:rPr>
        <w:t xml:space="preserve">形容词 </w:t>
      </w:r>
      <w:r>
        <w:rPr>
          <w:sz w:val="21"/>
        </w:rPr>
        <w:t>well</w:t>
      </w:r>
      <w:r>
        <w:rPr>
          <w:spacing w:val="2"/>
          <w:sz w:val="21"/>
        </w:rPr>
        <w:t xml:space="preserve"> </w:t>
      </w:r>
      <w:r>
        <w:rPr>
          <w:rFonts w:hint="eastAsia" w:ascii="宋体" w:eastAsia="宋体"/>
          <w:spacing w:val="-1"/>
          <w:sz w:val="21"/>
        </w:rPr>
        <w:t>的比较级</w:t>
      </w:r>
    </w:p>
    <w:p>
      <w:pPr>
        <w:pStyle w:val="3"/>
        <w:spacing w:before="48" w:line="292" w:lineRule="auto"/>
        <w:ind w:left="937" w:right="6746"/>
      </w:pPr>
      <w:r>
        <w:t>good-better well-better</w:t>
      </w:r>
    </w:p>
    <w:p>
      <w:pPr>
        <w:pStyle w:val="3"/>
        <w:spacing w:line="255" w:lineRule="exact"/>
        <w:ind w:left="937"/>
      </w:pPr>
      <w:r>
        <w:t>I’m well.— I’m better.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162"/>
        </w:tabs>
        <w:spacing w:before="50" w:after="0" w:line="240" w:lineRule="auto"/>
        <w:ind w:left="782" w:right="6196" w:hanging="783"/>
        <w:jc w:val="right"/>
        <w:rPr>
          <w:rFonts w:hint="eastAsia" w:ascii="宋体" w:eastAsia="宋体"/>
          <w:sz w:val="21"/>
        </w:rPr>
      </w:pPr>
      <w:r>
        <w:rPr>
          <w:spacing w:val="-2"/>
          <w:sz w:val="21"/>
        </w:rPr>
        <w:t>certainly:</w:t>
      </w:r>
      <w:r>
        <w:rPr>
          <w:spacing w:val="-2"/>
          <w:sz w:val="21"/>
        </w:rPr>
        <w:tab/>
      </w:r>
      <w:r>
        <w:rPr>
          <w:spacing w:val="-5"/>
          <w:sz w:val="21"/>
        </w:rPr>
        <w:t>adv.</w:t>
      </w:r>
      <w:r>
        <w:rPr>
          <w:rFonts w:hint="eastAsia" w:ascii="宋体" w:eastAsia="宋体"/>
          <w:sz w:val="21"/>
        </w:rPr>
        <w:t>当然</w:t>
      </w:r>
    </w:p>
    <w:p>
      <w:pPr>
        <w:pStyle w:val="7"/>
        <w:numPr>
          <w:ilvl w:val="1"/>
          <w:numId w:val="1"/>
        </w:numPr>
        <w:tabs>
          <w:tab w:val="left" w:pos="111"/>
        </w:tabs>
        <w:spacing w:before="48" w:after="0" w:line="240" w:lineRule="auto"/>
        <w:ind w:left="1047" w:right="6173" w:hanging="1048"/>
        <w:jc w:val="right"/>
        <w:rPr>
          <w:sz w:val="21"/>
        </w:rPr>
      </w:pPr>
      <w:r>
        <w:rPr>
          <w:sz w:val="21"/>
        </w:rPr>
        <w:t>Can you help</w:t>
      </w:r>
      <w:r>
        <w:rPr>
          <w:spacing w:val="-7"/>
          <w:sz w:val="21"/>
        </w:rPr>
        <w:t xml:space="preserve"> </w:t>
      </w:r>
      <w:r>
        <w:rPr>
          <w:sz w:val="21"/>
        </w:rPr>
        <w:t>me?</w:t>
      </w:r>
    </w:p>
    <w:p>
      <w:pPr>
        <w:pStyle w:val="7"/>
        <w:numPr>
          <w:ilvl w:val="1"/>
          <w:numId w:val="1"/>
        </w:numPr>
        <w:tabs>
          <w:tab w:val="left" w:pos="1048"/>
        </w:tabs>
        <w:spacing w:before="56" w:after="0" w:line="240" w:lineRule="auto"/>
        <w:ind w:left="620" w:right="6734" w:firstLine="316"/>
        <w:jc w:val="left"/>
        <w:rPr>
          <w:sz w:val="21"/>
        </w:rPr>
      </w:pPr>
      <w:r>
        <w:rPr>
          <w:sz w:val="21"/>
        </w:rPr>
        <w:t>Certainly!</w:t>
      </w:r>
    </w:p>
    <w:p>
      <w:pPr>
        <w:pStyle w:val="7"/>
        <w:numPr>
          <w:ilvl w:val="0"/>
          <w:numId w:val="1"/>
        </w:numPr>
        <w:tabs>
          <w:tab w:val="left" w:pos="784"/>
          <w:tab w:val="left" w:pos="1587"/>
        </w:tabs>
        <w:spacing w:before="51" w:after="0" w:line="240" w:lineRule="auto"/>
        <w:ind w:left="783" w:right="6734" w:hanging="164"/>
        <w:jc w:val="left"/>
        <w:rPr>
          <w:rFonts w:hint="eastAsia" w:ascii="宋体" w:eastAsia="宋体"/>
          <w:sz w:val="21"/>
        </w:rPr>
      </w:pPr>
      <w:r>
        <w:rPr>
          <w:sz w:val="21"/>
        </w:rPr>
        <w:t>get</w:t>
      </w:r>
      <w:r>
        <w:rPr>
          <w:spacing w:val="-3"/>
          <w:sz w:val="21"/>
        </w:rPr>
        <w:t xml:space="preserve"> </w:t>
      </w:r>
      <w:r>
        <w:rPr>
          <w:sz w:val="21"/>
        </w:rPr>
        <w:t>up:</w:t>
      </w:r>
      <w:r>
        <w:rPr>
          <w:sz w:val="21"/>
        </w:rPr>
        <w:tab/>
      </w:r>
      <w:r>
        <w:rPr>
          <w:rFonts w:hint="eastAsia" w:ascii="宋体" w:eastAsia="宋体"/>
          <w:spacing w:val="-9"/>
          <w:sz w:val="21"/>
        </w:rPr>
        <w:t>起床</w:t>
      </w:r>
    </w:p>
    <w:p>
      <w:pPr>
        <w:pStyle w:val="3"/>
        <w:spacing w:before="54" w:line="250" w:lineRule="exact"/>
        <w:ind w:left="937"/>
      </w:pPr>
      <w:r>
        <w:t>go to bed\ go to sleep</w:t>
      </w:r>
    </w:p>
    <w:p>
      <w:pPr>
        <w:pStyle w:val="3"/>
        <w:spacing w:before="51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三单形式：</w:t>
      </w:r>
    </w:p>
    <w:p>
      <w:pPr>
        <w:pStyle w:val="3"/>
        <w:tabs>
          <w:tab w:val="left" w:pos="1305"/>
        </w:tabs>
        <w:spacing w:before="48" w:line="288" w:lineRule="auto"/>
        <w:ind w:left="620" w:right="4815" w:firstLine="316"/>
        <w:rPr>
          <w:rFonts w:hint="eastAsia" w:ascii="宋体" w:eastAsia="宋体"/>
        </w:rPr>
      </w:pPr>
      <w:r>
        <w:t>gets up\ goes to bed\ goes to</w:t>
      </w:r>
      <w:r>
        <w:rPr>
          <w:spacing w:val="-19"/>
        </w:rPr>
        <w:t xml:space="preserve"> </w:t>
      </w:r>
      <w:r>
        <w:t xml:space="preserve">sleep </w:t>
      </w:r>
      <w:r>
        <w:rPr>
          <w:spacing w:val="-3"/>
        </w:rPr>
        <w:t>4.yet:</w:t>
      </w:r>
      <w:r>
        <w:rPr>
          <w:spacing w:val="-3"/>
        </w:rPr>
        <w:tab/>
      </w:r>
      <w:r>
        <w:rPr>
          <w:spacing w:val="-6"/>
        </w:rPr>
        <w:t>adv</w:t>
      </w:r>
      <w:r>
        <w:rPr>
          <w:spacing w:val="5"/>
        </w:rPr>
        <w:t xml:space="preserve">. </w:t>
      </w:r>
      <w:r>
        <w:rPr>
          <w:rFonts w:hint="eastAsia" w:ascii="宋体" w:eastAsia="宋体"/>
          <w:spacing w:val="-2"/>
        </w:rPr>
        <w:t>还，仍</w:t>
      </w:r>
    </w:p>
    <w:p>
      <w:pPr>
        <w:pStyle w:val="3"/>
        <w:spacing w:line="258" w:lineRule="exact"/>
        <w:ind w:left="937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否定、疑问句末</w:t>
      </w:r>
    </w:p>
    <w:p>
      <w:pPr>
        <w:pStyle w:val="3"/>
        <w:spacing w:before="43" w:line="285" w:lineRule="auto"/>
        <w:ind w:left="937" w:right="5665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你还不能去上班呢。</w:t>
      </w:r>
      <w:r>
        <w:t xml:space="preserve">You can’t go to work yet. </w:t>
      </w:r>
      <w:r>
        <w:rPr>
          <w:rFonts w:hint="eastAsia" w:ascii="宋体" w:hAnsi="宋体" w:eastAsia="宋体"/>
        </w:rPr>
        <w:t>他还不会开车呢。</w:t>
      </w:r>
    </w:p>
    <w:p>
      <w:pPr>
        <w:pStyle w:val="3"/>
        <w:tabs>
          <w:tab w:val="left" w:pos="1367"/>
        </w:tabs>
        <w:spacing w:line="288" w:lineRule="auto"/>
        <w:ind w:left="620" w:right="6265" w:firstLine="316"/>
        <w:rPr>
          <w:rFonts w:hint="eastAsia" w:ascii="宋体" w:eastAsia="宋体"/>
        </w:rPr>
      </w:pPr>
      <w:r>
        <w:t>He can't drive</w:t>
      </w:r>
      <w:r>
        <w:rPr>
          <w:spacing w:val="-12"/>
        </w:rPr>
        <w:t xml:space="preserve"> </w:t>
      </w:r>
      <w:r>
        <w:t>yet. 5.rich:</w:t>
      </w:r>
      <w:r>
        <w:tab/>
      </w:r>
      <w:r>
        <w:t>adj.</w:t>
      </w:r>
      <w:r>
        <w:rPr>
          <w:rFonts w:hint="eastAsia" w:ascii="宋体" w:eastAsia="宋体"/>
          <w:spacing w:val="-2"/>
        </w:rPr>
        <w:t>油腻的</w:t>
      </w:r>
    </w:p>
    <w:p>
      <w:pPr>
        <w:pStyle w:val="3"/>
        <w:spacing w:line="250" w:lineRule="exact"/>
        <w:ind w:left="937"/>
      </w:pPr>
      <w:r>
        <w:drawing>
          <wp:anchor distT="0" distB="0" distL="0" distR="0" simplePos="0" relativeHeight="25140428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86995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2.95pt;height:52.7pt;width:40.25pt;mso-position-horizontal-relative:page;z-index:251660288;mso-width-relative:page;mso-height-relative:page;" fillcolor="#808080" filled="t" stroked="f" coordorigin="9367,259" coordsize="805,1054" path="m9750,1195l9755,1227,9759,1257,9763,1284,9765,1308,9811,1311,9856,1312,9899,1313,9940,1313,10014,1302,10073,1270,10116,1215,10119,1206,9930,1206,9896,1206,9855,1204,9806,1200,9750,1195xm10172,259l9388,259,9388,359,10088,359,10087,449,10086,537,10085,622,10083,705,10081,792,10079,865,10077,943,10075,1015,10072,1064,10065,1105,10054,1138,10040,1164,10021,1183,9996,1196,9966,1204,9930,1206,10119,1206,10143,1139,10154,1041,10155,996,10158,932,10159,883,10161,814,10163,742,10164,653,10166,571,10168,449,10170,359,10172,259xm10016,755l9954,784,9889,814,9822,843,9680,904,9367,1031,9374,1057,9389,1110,9396,1136,10016,861,10015,845,10015,822,10015,792,10016,755xm9523,459l9513,478,9503,498,9493,518,9483,538,9540,573,9602,611,9666,653,9734,698,9804,748,9815,725,9826,702,9837,679,9847,656,9794,620,9734,583,9669,544,9523,45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rich food</w:t>
      </w:r>
    </w:p>
    <w:p>
      <w:pPr>
        <w:pStyle w:val="7"/>
        <w:numPr>
          <w:ilvl w:val="0"/>
          <w:numId w:val="2"/>
        </w:numPr>
        <w:tabs>
          <w:tab w:val="left" w:pos="1218"/>
        </w:tabs>
        <w:spacing w:before="46" w:after="0" w:line="240" w:lineRule="auto"/>
        <w:ind w:left="1218" w:right="0" w:hanging="28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富有的</w:t>
      </w:r>
    </w:p>
    <w:p>
      <w:pPr>
        <w:pStyle w:val="3"/>
        <w:spacing w:before="48"/>
        <w:ind w:left="1251"/>
      </w:pPr>
      <w:r>
        <w:t>a rich man</w:t>
      </w:r>
    </w:p>
    <w:p>
      <w:pPr>
        <w:pStyle w:val="7"/>
        <w:numPr>
          <w:ilvl w:val="0"/>
          <w:numId w:val="2"/>
        </w:numPr>
        <w:tabs>
          <w:tab w:val="left" w:pos="1211"/>
        </w:tabs>
        <w:spacing w:before="51" w:after="0" w:line="240" w:lineRule="auto"/>
        <w:ind w:left="121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华丽的</w:t>
      </w:r>
    </w:p>
    <w:p>
      <w:pPr>
        <w:pStyle w:val="3"/>
        <w:spacing w:before="48"/>
        <w:ind w:left="1146"/>
        <w:rPr>
          <w:rFonts w:hint="default" w:eastAsia="宋体"/>
          <w:color w:val="0000FF"/>
          <w:lang w:val="en-US" w:eastAsia="zh-CN"/>
        </w:rPr>
      </w:pPr>
      <w:r>
        <w:t>rich silk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si ao ke</w:t>
      </w:r>
    </w:p>
    <w:p>
      <w:pPr>
        <w:pStyle w:val="7"/>
        <w:numPr>
          <w:ilvl w:val="0"/>
          <w:numId w:val="2"/>
        </w:numPr>
        <w:tabs>
          <w:tab w:val="left" w:pos="1206"/>
        </w:tabs>
        <w:spacing w:before="51" w:after="0" w:line="240" w:lineRule="auto"/>
        <w:ind w:left="1206" w:right="0" w:hanging="26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肥沃的</w:t>
      </w:r>
    </w:p>
    <w:p>
      <w:pPr>
        <w:pStyle w:val="3"/>
        <w:tabs>
          <w:tab w:val="left" w:pos="1540"/>
        </w:tabs>
        <w:spacing w:before="48" w:line="288" w:lineRule="auto"/>
        <w:ind w:left="726" w:right="6619" w:firstLine="525"/>
        <w:rPr>
          <w:rFonts w:hint="eastAsia" w:ascii="宋体" w:eastAsia="宋体"/>
        </w:rPr>
      </w:pPr>
      <w:r>
        <w:t>rich land 6.food:</w:t>
      </w:r>
      <w:r>
        <w:tab/>
      </w:r>
      <w:r>
        <w:t>n.</w:t>
      </w:r>
      <w:r>
        <w:rPr>
          <w:rFonts w:hint="eastAsia" w:ascii="宋体" w:eastAsia="宋体"/>
          <w:spacing w:val="-8"/>
        </w:rPr>
        <w:t>食物</w:t>
      </w:r>
    </w:p>
    <w:p>
      <w:pPr>
        <w:pStyle w:val="3"/>
        <w:spacing w:line="278" w:lineRule="auto"/>
        <w:ind w:left="937" w:right="5786"/>
        <w:rPr>
          <w:rFonts w:hint="eastAsia" w:ascii="宋体" w:eastAsia="宋体"/>
        </w:rPr>
      </w:pPr>
      <w:r>
        <w:t>rich</w:t>
      </w:r>
      <w:r>
        <w:rPr>
          <w:spacing w:val="-3"/>
        </w:rPr>
        <w:t xml:space="preserve"> </w:t>
      </w:r>
      <w:r>
        <w:t>food</w:t>
      </w:r>
      <w:r>
        <w:rPr>
          <w:spacing w:val="5"/>
        </w:rPr>
        <w:t xml:space="preserve">, </w:t>
      </w:r>
      <w:r>
        <w:rPr>
          <w:rFonts w:hint="eastAsia" w:ascii="宋体" w:eastAsia="宋体"/>
          <w:spacing w:val="-3"/>
        </w:rPr>
        <w:t>油腻的食物</w:t>
      </w:r>
      <w:r>
        <w:rPr>
          <w:spacing w:val="-3"/>
        </w:rPr>
        <w:t>mild food</w:t>
      </w:r>
      <w:r>
        <w:rPr>
          <w:spacing w:val="2"/>
        </w:rPr>
        <w:t xml:space="preserve">, </w:t>
      </w:r>
      <w:r>
        <w:rPr>
          <w:rFonts w:hint="eastAsia" w:ascii="宋体" w:eastAsia="宋体"/>
          <w:spacing w:val="-6"/>
        </w:rPr>
        <w:t>清淡的食物</w:t>
      </w:r>
      <w:r>
        <w:t>spicy</w:t>
      </w:r>
      <w:r>
        <w:rPr>
          <w:spacing w:val="4"/>
        </w:rPr>
        <w:t xml:space="preserve"> </w:t>
      </w:r>
      <w:r>
        <w:rPr>
          <w:spacing w:val="-3"/>
        </w:rPr>
        <w:t>food,</w:t>
      </w:r>
      <w:r>
        <w:rPr>
          <w:rFonts w:hint="eastAsia" w:ascii="宋体" w:eastAsia="宋体"/>
          <w:spacing w:val="-3"/>
        </w:rPr>
        <w:t>辛辣的食物</w:t>
      </w:r>
      <w:r>
        <w:rPr>
          <w:spacing w:val="-3"/>
        </w:rPr>
        <w:t>green</w:t>
      </w:r>
      <w:r>
        <w:rPr>
          <w:spacing w:val="-1"/>
        </w:rPr>
        <w:t xml:space="preserve"> </w:t>
      </w:r>
      <w:r>
        <w:t>food</w:t>
      </w:r>
      <w:r>
        <w:rPr>
          <w:spacing w:val="3"/>
        </w:rPr>
        <w:t xml:space="preserve">, </w:t>
      </w:r>
      <w:r>
        <w:rPr>
          <w:rFonts w:hint="eastAsia" w:ascii="宋体" w:eastAsia="宋体"/>
          <w:spacing w:val="-3"/>
        </w:rPr>
        <w:t>绿色食品</w:t>
      </w:r>
      <w:r>
        <w:rPr>
          <w:spacing w:val="-3"/>
        </w:rPr>
        <w:t>fast</w:t>
      </w:r>
      <w:r>
        <w:rPr>
          <w:spacing w:val="-1"/>
        </w:rPr>
        <w:t xml:space="preserve"> </w:t>
      </w:r>
      <w:r>
        <w:t>food</w:t>
      </w:r>
      <w:r>
        <w:rPr>
          <w:spacing w:val="5"/>
        </w:rPr>
        <w:t xml:space="preserve">, </w:t>
      </w:r>
      <w:r>
        <w:rPr>
          <w:rFonts w:hint="eastAsia" w:ascii="宋体" w:eastAsia="宋体"/>
          <w:spacing w:val="-3"/>
        </w:rPr>
        <w:t>快餐</w:t>
      </w:r>
    </w:p>
    <w:p>
      <w:pPr>
        <w:pStyle w:val="3"/>
        <w:spacing w:line="269" w:lineRule="exact"/>
        <w:ind w:left="937"/>
        <w:rPr>
          <w:rFonts w:hint="eastAsia" w:ascii="宋体" w:eastAsia="宋体"/>
        </w:rPr>
      </w:pPr>
      <w:r>
        <w:t>sea</w:t>
      </w:r>
      <w:r>
        <w:rPr>
          <w:spacing w:val="-2"/>
        </w:rPr>
        <w:t xml:space="preserve"> </w:t>
      </w:r>
      <w:r>
        <w:t>food</w:t>
      </w:r>
      <w:r>
        <w:rPr>
          <w:spacing w:val="1"/>
        </w:rPr>
        <w:t xml:space="preserve">,  </w:t>
      </w:r>
      <w:r>
        <w:rPr>
          <w:rFonts w:hint="eastAsia" w:ascii="宋体" w:eastAsia="宋体"/>
          <w:spacing w:val="-3"/>
        </w:rPr>
        <w:t>海鲜</w:t>
      </w:r>
    </w:p>
    <w:p>
      <w:pPr>
        <w:pStyle w:val="3"/>
        <w:tabs>
          <w:tab w:val="left" w:pos="1752"/>
        </w:tabs>
        <w:spacing w:before="31"/>
        <w:ind w:left="726"/>
        <w:rPr>
          <w:rFonts w:hint="eastAsia" w:ascii="宋体" w:eastAsia="宋体"/>
        </w:rPr>
      </w:pPr>
      <w:r>
        <w:t>7.remain:</w:t>
      </w:r>
      <w:r>
        <w:tab/>
      </w:r>
      <w:r>
        <w:rPr>
          <w:spacing w:val="-9"/>
        </w:rPr>
        <w:t>v.</w:t>
      </w:r>
      <w:r>
        <w:rPr>
          <w:rFonts w:hint="eastAsia" w:ascii="宋体" w:eastAsia="宋体"/>
          <w:spacing w:val="-3"/>
        </w:rPr>
        <w:t>保持，继续</w:t>
      </w:r>
    </w:p>
    <w:p>
      <w:pPr>
        <w:pStyle w:val="3"/>
        <w:spacing w:before="1"/>
        <w:rPr>
          <w:rFonts w:ascii="宋体"/>
          <w:sz w:val="22"/>
        </w:rPr>
      </w:pPr>
    </w:p>
    <w:p>
      <w:pPr>
        <w:pStyle w:val="2"/>
        <w:rPr>
          <w:rFonts w:hint="eastAsia" w:ascii="宋体" w:eastAsia="宋体"/>
        </w:rPr>
      </w:pPr>
      <w:r>
        <w:t xml:space="preserve">Lesson 59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  <w:u w:val="single"/>
        </w:rPr>
        <w:t>look</w:t>
      </w:r>
      <w:r>
        <w:rPr>
          <w:sz w:val="21"/>
        </w:rPr>
        <w:t xml:space="preserve"> very</w:t>
      </w:r>
      <w:r>
        <w:rPr>
          <w:spacing w:val="2"/>
          <w:sz w:val="21"/>
        </w:rPr>
        <w:t xml:space="preserve"> </w:t>
      </w:r>
      <w:r>
        <w:rPr>
          <w:sz w:val="21"/>
          <w:u w:val="single"/>
        </w:rPr>
        <w:t>well</w:t>
      </w:r>
      <w:r>
        <w:rPr>
          <w:sz w:val="21"/>
        </w:rPr>
        <w:t>.</w:t>
      </w:r>
    </w:p>
    <w:p>
      <w:pPr>
        <w:pStyle w:val="3"/>
        <w:spacing w:before="50"/>
        <w:ind w:left="1146"/>
      </w:pPr>
      <w:r>
        <w:rPr>
          <w:rFonts w:hint="eastAsia" w:ascii="宋体" w:eastAsia="宋体"/>
        </w:rPr>
        <w:t>感官动词</w:t>
      </w:r>
      <w:r>
        <w:t>- adj.</w:t>
      </w:r>
    </w:p>
    <w:p>
      <w:pPr>
        <w:pStyle w:val="3"/>
        <w:spacing w:before="43" w:line="283" w:lineRule="auto"/>
        <w:ind w:left="1146" w:right="5677"/>
      </w:pPr>
      <w:r>
        <w:rPr>
          <w:rFonts w:hint="eastAsia" w:ascii="宋体" w:eastAsia="宋体"/>
        </w:rPr>
        <w:t>你看起来很开心啊。</w:t>
      </w:r>
      <w:r>
        <w:t xml:space="preserve">You look very happy. </w:t>
      </w:r>
      <w:r>
        <w:rPr>
          <w:rFonts w:hint="eastAsia" w:ascii="宋体" w:eastAsia="宋体"/>
        </w:rPr>
        <w:t>他看起来很忙啊。</w:t>
      </w:r>
      <w:r>
        <w:t>He looks very busy.</w:t>
      </w:r>
    </w:p>
    <w:p>
      <w:pPr>
        <w:spacing w:after="0" w:line="283" w:lineRule="auto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7"/>
        <w:numPr>
          <w:ilvl w:val="0"/>
          <w:numId w:val="3"/>
        </w:numPr>
        <w:tabs>
          <w:tab w:val="left" w:pos="887"/>
        </w:tabs>
        <w:spacing w:before="72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你现在好多了，但你还不能去上学呢。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t>You are better now</w:t>
      </w:r>
      <w:r>
        <w:rPr>
          <w:rFonts w:hint="eastAsia" w:ascii="宋体" w:eastAsia="宋体"/>
        </w:rPr>
        <w:t>，</w:t>
      </w:r>
    </w:p>
    <w:p>
      <w:pPr>
        <w:pStyle w:val="3"/>
        <w:spacing w:before="48" w:line="288" w:lineRule="auto"/>
        <w:ind w:left="1042" w:right="4849"/>
        <w:rPr>
          <w:rFonts w:hint="eastAsia" w:ascii="宋体" w:hAnsi="宋体" w:eastAsia="宋体"/>
        </w:rPr>
      </w:pPr>
      <w:r>
        <w:t xml:space="preserve">but you mustn’t go to school yet. yet, </w:t>
      </w:r>
      <w:r>
        <w:rPr>
          <w:rFonts w:hint="eastAsia" w:ascii="宋体" w:hAnsi="宋体" w:eastAsia="宋体"/>
        </w:rPr>
        <w:t>否定疑问句末</w:t>
      </w:r>
    </w:p>
    <w:p>
      <w:pPr>
        <w:pStyle w:val="3"/>
        <w:spacing w:line="257" w:lineRule="exact"/>
        <w:ind w:left="1042"/>
        <w:rPr>
          <w:rFonts w:hint="eastAsia" w:ascii="宋体" w:hAnsi="宋体" w:eastAsia="宋体"/>
        </w:rPr>
      </w:pPr>
      <w:r>
        <w:t xml:space="preserve">mustn’t, </w:t>
      </w:r>
      <w:r>
        <w:rPr>
          <w:rFonts w:hint="eastAsia" w:ascii="宋体" w:hAnsi="宋体" w:eastAsia="宋体"/>
        </w:rPr>
        <w:t>绝对不可以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pStyle w:val="7"/>
        <w:numPr>
          <w:ilvl w:val="0"/>
          <w:numId w:val="3"/>
        </w:numPr>
        <w:tabs>
          <w:tab w:val="left" w:pos="887"/>
        </w:tabs>
        <w:spacing w:before="0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你必须再卧床两天。</w:t>
      </w:r>
    </w:p>
    <w:p>
      <w:pPr>
        <w:pStyle w:val="3"/>
        <w:tabs>
          <w:tab w:val="left" w:pos="3320"/>
        </w:tabs>
        <w:spacing w:before="43" w:line="283" w:lineRule="auto"/>
        <w:ind w:left="1042" w:right="4591"/>
        <w:rPr>
          <w:color w:val="FF0000"/>
        </w:rPr>
      </w:pPr>
      <w:r>
        <w:rPr>
          <w:rFonts w:hint="eastAsia" w:ascii="宋体" w:eastAsia="宋体"/>
          <w:spacing w:val="-3"/>
        </w:rPr>
        <w:t>卧</w:t>
      </w:r>
      <w:r>
        <w:rPr>
          <w:rFonts w:hint="eastAsia" w:ascii="宋体" w:eastAsia="宋体"/>
        </w:rPr>
        <w:t>床</w:t>
      </w:r>
      <w:r>
        <w:t xml:space="preserve">, </w:t>
      </w:r>
      <w:r>
        <w:rPr>
          <w:spacing w:val="-4"/>
        </w:rPr>
        <w:t>stay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bed</w:t>
      </w:r>
      <w:r>
        <w:tab/>
      </w:r>
      <w:r>
        <w:rPr>
          <w:rFonts w:hint="eastAsia" w:ascii="宋体" w:eastAsia="宋体"/>
        </w:rPr>
        <w:t>再</w:t>
      </w:r>
      <w:r>
        <w:t>,</w:t>
      </w:r>
      <w:r>
        <w:rPr>
          <w:spacing w:val="-3"/>
        </w:rPr>
        <w:t xml:space="preserve"> </w:t>
      </w:r>
      <w:r>
        <w:t xml:space="preserve">again </w:t>
      </w:r>
      <w:r>
        <w:rPr>
          <w:color w:val="FF0000"/>
          <w:spacing w:val="-6"/>
        </w:rPr>
        <w:t xml:space="preserve">You </w:t>
      </w:r>
      <w:r>
        <w:rPr>
          <w:color w:val="FF0000"/>
        </w:rPr>
        <w:t xml:space="preserve">must </w:t>
      </w:r>
      <w:r>
        <w:rPr>
          <w:color w:val="FF0000"/>
          <w:spacing w:val="-4"/>
        </w:rPr>
        <w:t xml:space="preserve">stay </w:t>
      </w:r>
      <w:r>
        <w:rPr>
          <w:color w:val="FF0000"/>
        </w:rPr>
        <w:t xml:space="preserve">in bed two </w:t>
      </w:r>
      <w:r>
        <w:rPr>
          <w:color w:val="FF0000"/>
          <w:spacing w:val="-3"/>
        </w:rPr>
        <w:t>days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again.</w:t>
      </w:r>
    </w:p>
    <w:p>
      <w:pPr>
        <w:pStyle w:val="7"/>
        <w:numPr>
          <w:ilvl w:val="1"/>
          <w:numId w:val="3"/>
        </w:numPr>
        <w:tabs>
          <w:tab w:val="left" w:pos="1266"/>
        </w:tabs>
        <w:spacing w:before="4" w:after="0" w:line="240" w:lineRule="auto"/>
        <w:ind w:left="1265" w:right="0" w:hanging="226"/>
        <w:jc w:val="left"/>
        <w:rPr>
          <w:rFonts w:hint="eastAsia" w:ascii="宋体" w:eastAsia="宋体"/>
          <w:sz w:val="21"/>
        </w:rPr>
      </w:pPr>
      <w:r>
        <w:rPr>
          <w:sz w:val="21"/>
        </w:rPr>
        <w:t>again</w:t>
      </w:r>
      <w:r>
        <w:rPr>
          <w:spacing w:val="4"/>
          <w:sz w:val="21"/>
        </w:rPr>
        <w:t xml:space="preserve">, </w:t>
      </w:r>
      <w:r>
        <w:rPr>
          <w:rFonts w:hint="eastAsia" w:ascii="宋体" w:eastAsia="宋体"/>
          <w:spacing w:val="-3"/>
          <w:sz w:val="21"/>
        </w:rPr>
        <w:t>再一次地</w:t>
      </w:r>
    </w:p>
    <w:p>
      <w:pPr>
        <w:pStyle w:val="3"/>
        <w:tabs>
          <w:tab w:val="left" w:pos="2589"/>
        </w:tabs>
        <w:spacing w:before="48" w:line="292" w:lineRule="auto"/>
        <w:ind w:left="1462" w:right="5145" w:hanging="3"/>
      </w:pPr>
      <w:r>
        <w:rPr>
          <w:spacing w:val="-4"/>
        </w:rPr>
        <w:t xml:space="preserve">Try </w:t>
      </w:r>
      <w:r>
        <w:t>again.</w:t>
      </w:r>
      <w:r>
        <w:tab/>
      </w:r>
      <w:r>
        <w:rPr>
          <w:spacing w:val="-3"/>
        </w:rPr>
        <w:t xml:space="preserve">Say </w:t>
      </w:r>
      <w:r>
        <w:t xml:space="preserve">it </w:t>
      </w:r>
      <w:r>
        <w:rPr>
          <w:spacing w:val="-5"/>
        </w:rPr>
        <w:t xml:space="preserve">again. </w:t>
      </w:r>
      <w:r>
        <w:t xml:space="preserve">another two </w:t>
      </w:r>
      <w:r>
        <w:rPr>
          <w:spacing w:val="-3"/>
        </w:rPr>
        <w:t xml:space="preserve">days </w:t>
      </w:r>
      <w:r>
        <w:t>another two</w:t>
      </w:r>
      <w:r>
        <w:rPr>
          <w:spacing w:val="-4"/>
        </w:rPr>
        <w:t xml:space="preserve"> </w:t>
      </w:r>
      <w:r>
        <w:t>weeks</w:t>
      </w:r>
    </w:p>
    <w:p>
      <w:pPr>
        <w:pStyle w:val="7"/>
        <w:numPr>
          <w:ilvl w:val="1"/>
          <w:numId w:val="3"/>
        </w:numPr>
        <w:tabs>
          <w:tab w:val="left" w:pos="1419"/>
          <w:tab w:val="left" w:pos="1420"/>
        </w:tabs>
        <w:spacing w:before="0" w:after="0" w:line="255" w:lineRule="exact"/>
        <w:ind w:left="1419" w:right="0" w:hanging="378"/>
        <w:jc w:val="left"/>
        <w:rPr>
          <w:sz w:val="21"/>
        </w:rPr>
      </w:pPr>
      <w:r>
        <w:rPr>
          <w:b/>
          <w:sz w:val="21"/>
        </w:rPr>
        <w:t xml:space="preserve">for + </w:t>
      </w:r>
      <w:r>
        <w:rPr>
          <w:sz w:val="21"/>
        </w:rPr>
        <w:t>two</w:t>
      </w:r>
      <w:r>
        <w:rPr>
          <w:spacing w:val="-3"/>
          <w:sz w:val="21"/>
        </w:rPr>
        <w:t xml:space="preserve"> days</w:t>
      </w:r>
    </w:p>
    <w:p>
      <w:pPr>
        <w:pStyle w:val="3"/>
        <w:spacing w:before="50"/>
        <w:ind w:left="1566"/>
        <w:rPr>
          <w:rFonts w:hint="eastAsia" w:ascii="宋体" w:eastAsia="宋体"/>
        </w:rPr>
      </w:pPr>
      <w:r>
        <w:rPr>
          <w:rFonts w:hint="eastAsia" w:ascii="宋体" w:eastAsia="宋体"/>
        </w:rPr>
        <w:t>翻译为汉语不需要，介词</w:t>
      </w:r>
      <w:r>
        <w:t>+</w:t>
      </w:r>
      <w:r>
        <w:rPr>
          <w:rFonts w:hint="eastAsia" w:ascii="宋体" w:eastAsia="宋体"/>
        </w:rPr>
        <w:t>时间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t xml:space="preserve">for+ </w:t>
      </w:r>
      <w:r>
        <w:rPr>
          <w:rFonts w:hint="eastAsia" w:ascii="宋体" w:eastAsia="宋体"/>
        </w:rPr>
        <w:t>时间段，长达</w:t>
      </w:r>
    </w:p>
    <w:p>
      <w:pPr>
        <w:pStyle w:val="3"/>
        <w:spacing w:before="49" w:line="288" w:lineRule="auto"/>
        <w:ind w:left="1042" w:right="3935"/>
        <w:rPr>
          <w:rFonts w:hint="eastAsia" w:ascii="宋体" w:eastAsia="宋体"/>
        </w:rPr>
      </w:pPr>
      <w:r>
        <w:t xml:space="preserve">for a week\ for two months\ for three years at+ </w:t>
      </w:r>
      <w:r>
        <w:rPr>
          <w:rFonts w:hint="eastAsia" w:ascii="宋体" w:eastAsia="宋体"/>
        </w:rPr>
        <w:t>点</w:t>
      </w:r>
    </w:p>
    <w:p>
      <w:pPr>
        <w:pStyle w:val="3"/>
        <w:tabs>
          <w:tab w:val="left" w:pos="2476"/>
        </w:tabs>
        <w:spacing w:line="288" w:lineRule="auto"/>
        <w:ind w:left="1042" w:right="5678"/>
        <w:rPr>
          <w:rFonts w:hint="eastAsia" w:ascii="宋体" w:eastAsia="宋体"/>
        </w:rPr>
      </w:pPr>
      <w:r>
        <w:drawing>
          <wp:anchor distT="0" distB="0" distL="0" distR="0" simplePos="0" relativeHeight="25140633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298450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28.85pt;height:52.7pt;width:40.25pt;mso-position-horizontal-relative:page;z-index:251662336;mso-width-relative:page;mso-height-relative:page;" fillcolor="#808080" filled="t" stroked="f" coordorigin="9367,578" coordsize="805,1054" path="m9750,1514l9755,1546,9759,1575,9763,1602,9765,1627,9811,1629,9856,1631,9899,1631,9940,1632,10014,1621,10073,1588,10116,1534,10119,1525,9930,1525,9896,1524,9855,1522,9806,1519,9750,1514xm10172,578l9388,578,9388,677,10088,677,10087,767,10086,855,10085,941,10083,1024,10081,1111,10079,1183,10077,1262,10075,1334,10072,1382,10065,1423,10054,1457,10040,1482,10021,1501,9996,1515,9966,1522,9930,1525,10119,1525,10143,1457,10154,1359,10155,1314,10158,1251,10159,1202,10161,1132,10163,1060,10164,971,10166,889,10168,767,10170,677,10172,578xm10016,1074l9954,1103,9889,1132,9822,1162,9680,1222,9367,1350,9374,1376,9389,1428,9396,1454,10016,1180,10015,1164,10015,1141,10015,1111,10016,1074xm9523,777l9513,797,9503,817,9493,836,9483,856,9540,891,9602,930,9666,971,9734,1017,9804,1067,9815,1043,9826,1020,9837,997,9847,974,9794,939,9734,902,9669,863,9523,77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at</w:t>
      </w:r>
      <w:r>
        <w:rPr>
          <w:spacing w:val="-3"/>
        </w:rPr>
        <w:t xml:space="preserve"> </w:t>
      </w:r>
      <w:r>
        <w:t>2:00</w:t>
      </w:r>
      <w:r>
        <w:tab/>
      </w:r>
      <w:r>
        <w:t xml:space="preserve">at </w:t>
      </w:r>
      <w:r>
        <w:rPr>
          <w:spacing w:val="-5"/>
        </w:rPr>
        <w:t xml:space="preserve">4:00 </w:t>
      </w:r>
      <w:r>
        <w:t>on</w:t>
      </w:r>
      <w:r>
        <w:rPr>
          <w:spacing w:val="4"/>
        </w:rPr>
        <w:t xml:space="preserve">+ </w:t>
      </w:r>
      <w:r>
        <w:rPr>
          <w:rFonts w:hint="eastAsia" w:ascii="宋体" w:eastAsia="宋体"/>
        </w:rPr>
        <w:t>天</w:t>
      </w:r>
    </w:p>
    <w:p>
      <w:pPr>
        <w:pStyle w:val="3"/>
        <w:tabs>
          <w:tab w:val="left" w:pos="2455"/>
        </w:tabs>
        <w:spacing w:line="288" w:lineRule="auto"/>
        <w:ind w:left="1112" w:right="5416" w:hanging="70"/>
        <w:rPr>
          <w:rFonts w:hint="eastAsia" w:ascii="宋体" w:eastAsia="宋体"/>
        </w:rPr>
      </w:pPr>
      <w:r>
        <w:t>on</w:t>
      </w:r>
      <w:r>
        <w:rPr>
          <w:spacing w:val="-3"/>
        </w:rPr>
        <w:t xml:space="preserve"> </w:t>
      </w:r>
      <w:r>
        <w:t>Sunday</w:t>
      </w:r>
      <w:r>
        <w:tab/>
      </w:r>
      <w:r>
        <w:t>on Jan. 7</w:t>
      </w:r>
      <w:r>
        <w:rPr>
          <w:vertAlign w:val="superscript"/>
        </w:rPr>
        <w:t>th</w:t>
      </w:r>
      <w:r>
        <w:rPr>
          <w:vertAlign w:val="baseline"/>
        </w:rPr>
        <w:t xml:space="preserve"> in</w:t>
      </w:r>
      <w:r>
        <w:rPr>
          <w:spacing w:val="4"/>
          <w:vertAlign w:val="baseline"/>
        </w:rPr>
        <w:t xml:space="preserve">+ </w:t>
      </w:r>
      <w:r>
        <w:rPr>
          <w:rFonts w:hint="eastAsia" w:ascii="宋体" w:eastAsia="宋体"/>
          <w:spacing w:val="-3"/>
          <w:vertAlign w:val="baseline"/>
        </w:rPr>
        <w:t>月、季、年</w:t>
      </w:r>
    </w:p>
    <w:p>
      <w:pPr>
        <w:pStyle w:val="3"/>
        <w:tabs>
          <w:tab w:val="left" w:pos="2437"/>
          <w:tab w:val="left" w:pos="4187"/>
        </w:tabs>
        <w:spacing w:line="250" w:lineRule="exact"/>
        <w:ind w:left="1148"/>
      </w:pPr>
      <w:r>
        <w:t>in</w:t>
      </w:r>
      <w:r>
        <w:rPr>
          <w:spacing w:val="-3"/>
        </w:rPr>
        <w:t xml:space="preserve"> </w:t>
      </w:r>
      <w:r>
        <w:t>April.</w:t>
      </w:r>
      <w:r>
        <w:tab/>
      </w:r>
      <w:r>
        <w:t>in</w:t>
      </w:r>
      <w:r>
        <w:rPr>
          <w:spacing w:val="-1"/>
        </w:rPr>
        <w:t xml:space="preserve"> </w:t>
      </w:r>
      <w:r>
        <w:t>summer</w:t>
      </w:r>
      <w:r>
        <w:tab/>
      </w:r>
      <w:r>
        <w:t>in</w:t>
      </w:r>
      <w:r>
        <w:rPr>
          <w:spacing w:val="-3"/>
        </w:rPr>
        <w:t xml:space="preserve"> </w:t>
      </w:r>
      <w:r>
        <w:t>2014</w:t>
      </w:r>
    </w:p>
    <w:p>
      <w:pPr>
        <w:pStyle w:val="3"/>
        <w:spacing w:before="37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你必须再卧床两天。</w:t>
      </w:r>
    </w:p>
    <w:p>
      <w:pPr>
        <w:pStyle w:val="3"/>
        <w:spacing w:before="49"/>
        <w:ind w:left="620"/>
      </w:pPr>
      <w:r>
        <w:t>You must stay in bed for another two days.</w:t>
      </w:r>
    </w:p>
    <w:p>
      <w:pPr>
        <w:pStyle w:val="3"/>
        <w:spacing w:before="50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我必须在北京再呆两周。</w:t>
      </w:r>
    </w:p>
    <w:p>
      <w:pPr>
        <w:pStyle w:val="3"/>
        <w:spacing w:before="48"/>
        <w:ind w:left="620"/>
      </w:pPr>
      <w:r>
        <w:t>I must stay in BJ for another two weeks.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我们必须再学两年英语。</w:t>
      </w:r>
    </w:p>
    <w:p>
      <w:pPr>
        <w:pStyle w:val="3"/>
        <w:spacing w:before="48"/>
        <w:ind w:left="620"/>
      </w:pPr>
      <w:r>
        <w:t>We must study English for another two years.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55" w:after="0" w:line="292" w:lineRule="auto"/>
        <w:ind w:left="831" w:right="6235" w:hanging="212"/>
        <w:jc w:val="left"/>
        <w:rPr>
          <w:sz w:val="21"/>
        </w:rPr>
      </w:pPr>
      <w:r>
        <w:rPr>
          <w:spacing w:val="-3"/>
          <w:sz w:val="21"/>
        </w:rPr>
        <w:t xml:space="preserve">have </w:t>
      </w:r>
      <w:r>
        <w:rPr>
          <w:sz w:val="21"/>
        </w:rPr>
        <w:t xml:space="preserve">a temperature </w:t>
      </w:r>
      <w:r>
        <w:rPr>
          <w:spacing w:val="-3"/>
          <w:sz w:val="21"/>
        </w:rPr>
        <w:t xml:space="preserve">have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fever</w:t>
      </w:r>
    </w:p>
    <w:p>
      <w:pPr>
        <w:pStyle w:val="3"/>
        <w:spacing w:line="262" w:lineRule="exact"/>
        <w:ind w:left="937"/>
      </w:pPr>
      <w:r>
        <w:rPr>
          <w:rFonts w:hint="eastAsia" w:ascii="宋体" w:eastAsia="宋体"/>
        </w:rPr>
        <w:t>三单：</w:t>
      </w:r>
      <w:r>
        <w:t>has</w:t>
      </w:r>
    </w:p>
    <w:p>
      <w:pPr>
        <w:pStyle w:val="3"/>
        <w:spacing w:before="49"/>
        <w:ind w:left="1042"/>
      </w:pPr>
      <w:r>
        <w:t>He has a fever.</w:t>
      </w:r>
    </w:p>
    <w:p>
      <w:pPr>
        <w:pStyle w:val="3"/>
        <w:spacing w:before="55" w:line="292" w:lineRule="auto"/>
        <w:ind w:left="1042" w:right="5807"/>
      </w:pPr>
      <w:r>
        <w:t>Do you have a fever? Does he have a fever? I don’t have a fever.</w:t>
      </w:r>
    </w:p>
    <w:p>
      <w:pPr>
        <w:pStyle w:val="3"/>
        <w:spacing w:line="255" w:lineRule="exact"/>
        <w:ind w:left="1042"/>
      </w:pPr>
      <w:r>
        <w:t>He doesn’t have a fever.</w:t>
      </w:r>
    </w:p>
    <w:p>
      <w:pPr>
        <w:pStyle w:val="7"/>
        <w:numPr>
          <w:ilvl w:val="0"/>
          <w:numId w:val="3"/>
        </w:numPr>
        <w:tabs>
          <w:tab w:val="left" w:pos="887"/>
        </w:tabs>
        <w:spacing w:before="51" w:after="0" w:line="240" w:lineRule="auto"/>
        <w:ind w:left="886" w:right="0" w:hanging="267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卧床</w:t>
      </w:r>
      <w:r>
        <w:rPr>
          <w:sz w:val="21"/>
        </w:rPr>
        <w:t>:</w:t>
      </w:r>
    </w:p>
    <w:p>
      <w:pPr>
        <w:pStyle w:val="3"/>
        <w:spacing w:before="48" w:line="292" w:lineRule="auto"/>
        <w:ind w:left="1040" w:right="6506" w:firstLine="2"/>
      </w:pPr>
      <w:r>
        <w:t>stay in bed remain in bed</w:t>
      </w:r>
    </w:p>
    <w:p>
      <w:pPr>
        <w:pStyle w:val="7"/>
        <w:numPr>
          <w:ilvl w:val="0"/>
          <w:numId w:val="3"/>
        </w:numPr>
        <w:tabs>
          <w:tab w:val="left" w:pos="887"/>
        </w:tabs>
        <w:spacing w:before="0" w:after="0" w:line="262" w:lineRule="exact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9"/>
          <w:sz w:val="21"/>
        </w:rPr>
        <w:t xml:space="preserve">他每天可以起床大约 </w:t>
      </w:r>
      <w:r>
        <w:rPr>
          <w:sz w:val="21"/>
        </w:rPr>
        <w:t>2</w:t>
      </w:r>
      <w:r>
        <w:rPr>
          <w:spacing w:val="3"/>
          <w:sz w:val="21"/>
        </w:rPr>
        <w:t xml:space="preserve"> </w:t>
      </w:r>
      <w:r>
        <w:rPr>
          <w:rFonts w:hint="eastAsia" w:ascii="宋体" w:eastAsia="宋体"/>
          <w:sz w:val="21"/>
        </w:rPr>
        <w:t>小时。</w:t>
      </w:r>
    </w:p>
    <w:p>
      <w:pPr>
        <w:pStyle w:val="3"/>
        <w:spacing w:before="48"/>
        <w:ind w:left="1042"/>
        <w:rPr>
          <w:color w:val="FF0000"/>
        </w:rPr>
      </w:pPr>
      <w:r>
        <w:rPr>
          <w:color w:val="FF0000"/>
        </w:rPr>
        <w:t>He every day can get up about two hours.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谁？</w:t>
      </w:r>
      <w:r>
        <w:t xml:space="preserve">- </w:t>
      </w:r>
      <w:r>
        <w:rPr>
          <w:rFonts w:hint="eastAsia" w:ascii="宋体" w:eastAsia="宋体"/>
        </w:rPr>
        <w:t>干什么？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/>
        <w:ind w:left="1042"/>
        <w:rPr>
          <w:rFonts w:hint="eastAsia" w:ascii="宋体" w:eastAsia="宋体"/>
        </w:rPr>
      </w:pPr>
      <w:r>
        <w:t xml:space="preserve">for+ </w:t>
      </w:r>
      <w:r>
        <w:rPr>
          <w:rFonts w:hint="eastAsia" w:ascii="宋体" w:eastAsia="宋体"/>
        </w:rPr>
        <w:t>时间段，长达</w:t>
      </w:r>
    </w:p>
    <w:p>
      <w:pPr>
        <w:pStyle w:val="3"/>
        <w:spacing w:before="48" w:line="292" w:lineRule="auto"/>
        <w:ind w:left="1040" w:right="3352" w:firstLine="2"/>
      </w:pPr>
      <w:r>
        <w:t>He can get up for about two hours every day . every day &amp; each day</w:t>
      </w:r>
    </w:p>
    <w:p>
      <w:pPr>
        <w:pStyle w:val="3"/>
        <w:spacing w:line="262" w:lineRule="exact"/>
        <w:ind w:left="1040"/>
        <w:rPr>
          <w:rFonts w:hint="eastAsia" w:ascii="宋体" w:eastAsia="宋体"/>
        </w:rPr>
      </w:pPr>
      <w:r>
        <w:t xml:space="preserve">every </w:t>
      </w:r>
      <w:r>
        <w:rPr>
          <w:rFonts w:hint="eastAsia" w:ascii="宋体" w:eastAsia="宋体"/>
        </w:rPr>
        <w:t>整体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t xml:space="preserve">each </w:t>
      </w:r>
      <w:r>
        <w:rPr>
          <w:rFonts w:hint="eastAsia" w:ascii="宋体" w:eastAsia="宋体"/>
        </w:rPr>
        <w:t>个体</w:t>
      </w:r>
    </w:p>
    <w:p>
      <w:pPr>
        <w:pStyle w:val="3"/>
        <w:spacing w:before="43" w:line="285" w:lineRule="auto"/>
        <w:ind w:left="1040" w:right="5299" w:firstLine="2"/>
        <w:rPr>
          <w:rFonts w:hint="eastAsia" w:ascii="宋体" w:eastAsia="宋体"/>
        </w:rPr>
      </w:pPr>
      <w:r>
        <w:t xml:space="preserve">Hi, every one! </w:t>
      </w:r>
      <w:r>
        <w:rPr>
          <w:rFonts w:hint="eastAsia" w:ascii="宋体" w:eastAsia="宋体"/>
        </w:rPr>
        <w:t xml:space="preserve">大家好！ </w:t>
      </w:r>
      <w:r>
        <w:t xml:space="preserve">Each man has his own name </w:t>
      </w:r>
      <w:r>
        <w:rPr>
          <w:rFonts w:hint="eastAsia" w:ascii="宋体" w:eastAsia="宋体"/>
        </w:rPr>
        <w:t>每个人都有自己的名字。</w:t>
      </w:r>
    </w:p>
    <w:p>
      <w:pPr>
        <w:pStyle w:val="7"/>
        <w:numPr>
          <w:ilvl w:val="0"/>
          <w:numId w:val="3"/>
        </w:numPr>
        <w:tabs>
          <w:tab w:val="left" w:pos="829"/>
        </w:tabs>
        <w:spacing w:before="0" w:after="0" w:line="292" w:lineRule="auto"/>
        <w:ind w:left="831" w:right="5245" w:hanging="212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 xml:space="preserve">must </w:t>
      </w:r>
      <w:r>
        <w:rPr>
          <w:spacing w:val="-3"/>
          <w:sz w:val="21"/>
        </w:rPr>
        <w:t xml:space="preserve">keep </w:t>
      </w:r>
      <w:r>
        <w:rPr>
          <w:sz w:val="21"/>
        </w:rPr>
        <w:t>the room warm. I’m going to paint it</w:t>
      </w:r>
      <w:r>
        <w:rPr>
          <w:spacing w:val="-12"/>
          <w:sz w:val="21"/>
        </w:rPr>
        <w:t xml:space="preserve"> </w:t>
      </w:r>
      <w:r>
        <w:rPr>
          <w:sz w:val="21"/>
        </w:rPr>
        <w:t>pink.</w:t>
      </w:r>
    </w:p>
    <w:p>
      <w:pPr>
        <w:pStyle w:val="3"/>
        <w:spacing w:before="9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spacing w:before="146"/>
        <w:ind w:left="620"/>
      </w:pPr>
      <w:r>
        <w:t>must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疑问：</w:t>
      </w:r>
    </w:p>
    <w:p>
      <w:pPr>
        <w:pStyle w:val="3"/>
        <w:spacing w:before="43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我必须清扫屋子吗？</w:t>
      </w:r>
    </w:p>
    <w:p>
      <w:pPr>
        <w:pStyle w:val="3"/>
        <w:spacing w:before="43"/>
        <w:ind w:left="1148"/>
        <w:rPr>
          <w:rFonts w:hint="eastAsia" w:ascii="宋体" w:eastAsia="宋体"/>
        </w:rPr>
      </w:pPr>
      <w:r>
        <w:t>Must I clean the room</w:t>
      </w:r>
      <w:r>
        <w:rPr>
          <w:rFonts w:hint="eastAsia" w:ascii="宋体" w:eastAsia="宋体"/>
        </w:rPr>
        <w:t>？</w:t>
      </w:r>
    </w:p>
    <w:p>
      <w:pPr>
        <w:pStyle w:val="7"/>
        <w:numPr>
          <w:ilvl w:val="0"/>
          <w:numId w:val="4"/>
        </w:numPr>
        <w:tabs>
          <w:tab w:val="left" w:pos="887"/>
        </w:tabs>
        <w:spacing w:before="43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否定：</w:t>
      </w:r>
    </w:p>
    <w:p>
      <w:pPr>
        <w:pStyle w:val="3"/>
        <w:spacing w:before="43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我不必清扫屋子。</w:t>
      </w:r>
    </w:p>
    <w:p>
      <w:pPr>
        <w:pStyle w:val="3"/>
        <w:spacing w:before="48"/>
        <w:ind w:left="1148"/>
        <w:rPr>
          <w:color w:val="FF0000"/>
        </w:rPr>
      </w:pPr>
      <w:r>
        <w:rPr>
          <w:color w:val="FF0000"/>
        </w:rPr>
        <w:t>I mustn’t clean the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room.</w:t>
      </w:r>
    </w:p>
    <w:p>
      <w:pPr>
        <w:pStyle w:val="2"/>
        <w:ind w:left="355"/>
        <w:rPr>
          <w:rFonts w:hint="eastAsia" w:ascii="宋体" w:eastAsia="宋体"/>
        </w:rPr>
      </w:pPr>
      <w:r>
        <w:rPr>
          <w:b w:val="0"/>
          <w:color w:val="FF0000"/>
        </w:rPr>
        <w:br w:type="column"/>
      </w:r>
      <w:r>
        <w:t xml:space="preserve">Lesson 63 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300" w:space="40"/>
            <w:col w:w="5410"/>
          </w:cols>
        </w:sectPr>
      </w:pPr>
    </w:p>
    <w:p>
      <w:pPr>
        <w:pStyle w:val="3"/>
        <w:spacing w:before="9" w:after="1"/>
        <w:rPr>
          <w:rFonts w:ascii="宋体"/>
          <w:b/>
          <w:sz w:val="16"/>
        </w:rPr>
      </w:pPr>
    </w:p>
    <w:p>
      <w:pPr>
        <w:spacing w:line="240" w:lineRule="auto"/>
        <w:ind w:left="106" w:right="0" w:firstLine="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28" o:spid="_x0000_s1028" o:spt="203" style="height:66.2pt;width:382.35pt;" coordsize="7647,1324">
            <o:lock v:ext="edit"/>
            <v:shape id="_x0000_s1029" o:spid="_x0000_s1029" o:spt="75" type="#_x0000_t75" style="position:absolute;left:0;top:0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202" type="#_x0000_t202" style="position:absolute;left:0;top:0;height:1324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48" w:line="280" w:lineRule="auto"/>
                      <w:ind w:left="514" w:right="456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mustn’t: </w:t>
                    </w:r>
                    <w:r>
                      <w:rPr>
                        <w:rFonts w:hint="eastAsia" w:ascii="宋体" w:hAnsi="宋体" w:eastAsia="宋体"/>
                        <w:sz w:val="21"/>
                      </w:rPr>
                      <w:t>绝对不可以，禁止你绝对不可以在这大吵。</w:t>
                    </w:r>
                    <w:r>
                      <w:rPr>
                        <w:sz w:val="21"/>
                      </w:rPr>
                      <w:t>You mustn’t make noise here.</w:t>
                    </w:r>
                  </w:p>
                  <w:p>
                    <w:pPr>
                      <w:spacing w:before="6" w:line="240" w:lineRule="exact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你绝对不可以在这吸烟。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宋体"/>
          <w:spacing w:val="15"/>
          <w:position w:val="16"/>
          <w:sz w:val="20"/>
        </w:rPr>
        <w:pict>
          <v:group id="_x0000_s1031" o:spid="_x0000_s1031" o:spt="203" style="height:52.7pt;width:40.25pt;" coordsize="805,1054">
            <o:lock v:ext="edit"/>
            <v:shape id="_x0000_s1032" o:spid="_x0000_s1032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spacing w:after="0" w:line="240" w:lineRule="auto"/>
        <w:rPr>
          <w:rFonts w:ascii="宋体"/>
          <w:sz w:val="20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41"/>
        <w:ind w:left="620"/>
      </w:pPr>
      <w:r>
        <w:t>You mustn’t smoke here.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我不必清扫屋子。</w:t>
      </w:r>
    </w:p>
    <w:p>
      <w:pPr>
        <w:pStyle w:val="3"/>
        <w:spacing w:before="48"/>
        <w:ind w:left="620"/>
      </w:pPr>
      <w:r>
        <w:t>I mustn’t clean the room.</w:t>
      </w:r>
    </w:p>
    <w:p>
      <w:pPr>
        <w:pStyle w:val="3"/>
        <w:spacing w:before="56" w:line="288" w:lineRule="auto"/>
        <w:ind w:left="620"/>
        <w:rPr>
          <w:rFonts w:hint="eastAsia" w:ascii="宋体" w:hAnsi="宋体" w:eastAsia="宋体"/>
        </w:rPr>
      </w:pPr>
      <w:r>
        <w:t xml:space="preserve">I don’t need to clean the room. don’t need to… </w:t>
      </w:r>
      <w:r>
        <w:rPr>
          <w:rFonts w:hint="eastAsia" w:ascii="宋体" w:hAnsi="宋体" w:eastAsia="宋体"/>
        </w:rPr>
        <w:t>不必，不需要</w:t>
      </w:r>
    </w:p>
    <w:p>
      <w:pPr>
        <w:pStyle w:val="3"/>
        <w:spacing w:before="5"/>
        <w:rPr>
          <w:rFonts w:ascii="宋体"/>
          <w:sz w:val="23"/>
        </w:rPr>
      </w:pPr>
    </w:p>
    <w:p>
      <w:pPr>
        <w:pStyle w:val="7"/>
        <w:numPr>
          <w:ilvl w:val="0"/>
          <w:numId w:val="5"/>
        </w:numPr>
        <w:tabs>
          <w:tab w:val="left" w:pos="783"/>
          <w:tab w:val="left" w:pos="1500"/>
        </w:tabs>
        <w:spacing w:before="0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play: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玩</w:t>
      </w:r>
    </w:p>
    <w:p>
      <w:pPr>
        <w:pStyle w:val="7"/>
        <w:numPr>
          <w:ilvl w:val="1"/>
          <w:numId w:val="5"/>
        </w:numPr>
        <w:tabs>
          <w:tab w:val="left" w:pos="1161"/>
        </w:tabs>
        <w:spacing w:before="43" w:after="0" w:line="240" w:lineRule="auto"/>
        <w:ind w:left="1160" w:right="0" w:hanging="227"/>
        <w:jc w:val="left"/>
        <w:rPr>
          <w:rFonts w:hint="eastAsia" w:ascii="宋体" w:eastAsia="宋体"/>
          <w:sz w:val="21"/>
        </w:rPr>
      </w:pPr>
      <w:r>
        <w:rPr>
          <w:sz w:val="21"/>
        </w:rPr>
        <w:t>play</w:t>
      </w:r>
      <w:r>
        <w:rPr>
          <w:spacing w:val="-1"/>
          <w:sz w:val="21"/>
        </w:rPr>
        <w:t xml:space="preserve"> </w:t>
      </w:r>
      <w:r>
        <w:rPr>
          <w:sz w:val="21"/>
        </w:rPr>
        <w:t>games</w:t>
      </w:r>
      <w:r>
        <w:rPr>
          <w:spacing w:val="6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玩游戏</w:t>
      </w:r>
    </w:p>
    <w:p>
      <w:pPr>
        <w:pStyle w:val="3"/>
        <w:rPr>
          <w:rFonts w:ascii="宋体"/>
          <w:sz w:val="22"/>
        </w:rPr>
      </w:pPr>
      <w:r>
        <w:br w:type="column"/>
      </w: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2"/>
        <w:spacing w:before="187"/>
        <w:ind w:left="152"/>
        <w:rPr>
          <w:rFonts w:hint="eastAsia" w:ascii="宋体" w:eastAsia="宋体"/>
        </w:rPr>
      </w:pPr>
      <w:r>
        <w:t xml:space="preserve">Lesson 64 </w:t>
      </w:r>
      <w:r>
        <w:rPr>
          <w:rFonts w:hint="eastAsia" w:ascii="宋体" w:eastAsia="宋体"/>
        </w:rPr>
        <w:t>单词句型讲解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292" w:space="40"/>
            <w:col w:w="5418"/>
          </w:cols>
        </w:sectPr>
      </w:pPr>
    </w:p>
    <w:p>
      <w:pPr>
        <w:pStyle w:val="7"/>
        <w:numPr>
          <w:ilvl w:val="1"/>
          <w:numId w:val="5"/>
        </w:numPr>
        <w:tabs>
          <w:tab w:val="left" w:pos="1154"/>
        </w:tabs>
        <w:spacing w:before="43" w:after="0" w:line="240" w:lineRule="auto"/>
        <w:ind w:left="1153" w:right="0" w:hanging="217"/>
        <w:jc w:val="left"/>
        <w:rPr>
          <w:rFonts w:hint="eastAsia" w:ascii="宋体" w:eastAsia="宋体"/>
          <w:sz w:val="21"/>
        </w:rPr>
      </w:pPr>
      <w:r>
        <w:rPr>
          <w:sz w:val="21"/>
        </w:rPr>
        <w:t>play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violin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弹奏，拉琴</w:t>
      </w:r>
    </w:p>
    <w:p>
      <w:pPr>
        <w:pStyle w:val="7"/>
        <w:numPr>
          <w:ilvl w:val="1"/>
          <w:numId w:val="5"/>
        </w:numPr>
        <w:tabs>
          <w:tab w:val="left" w:pos="1151"/>
        </w:tabs>
        <w:spacing w:before="43" w:after="0" w:line="240" w:lineRule="auto"/>
        <w:ind w:left="1150" w:right="0" w:hanging="214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 xml:space="preserve">play </w:t>
      </w:r>
      <w:r>
        <w:rPr>
          <w:sz w:val="21"/>
        </w:rPr>
        <w:t>football\ basketball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打球、踢球</w:t>
      </w:r>
    </w:p>
    <w:p>
      <w:pPr>
        <w:pStyle w:val="7"/>
        <w:numPr>
          <w:ilvl w:val="0"/>
          <w:numId w:val="5"/>
        </w:numPr>
        <w:tabs>
          <w:tab w:val="left" w:pos="783"/>
          <w:tab w:val="left" w:pos="1581"/>
        </w:tabs>
        <w:spacing w:before="0" w:after="0" w:line="240" w:lineRule="auto"/>
        <w:ind w:left="0" w:right="0" w:firstLine="0"/>
        <w:jc w:val="left"/>
        <w:rPr>
          <w:color w:val="00B0F0"/>
          <w:sz w:val="21"/>
        </w:rPr>
      </w:pPr>
      <w:r>
        <w:rPr>
          <w:sz w:val="21"/>
        </w:rPr>
        <w:t>match: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8"/>
          <w:sz w:val="21"/>
        </w:rPr>
        <w:t>火柴</w:t>
      </w:r>
      <w:r>
        <w:rPr>
          <w:rFonts w:hint="eastAsia" w:ascii="宋体" w:eastAsia="宋体"/>
          <w:color w:val="00B0F0"/>
          <w:spacing w:val="-8"/>
          <w:sz w:val="21"/>
          <w:lang w:val="en-US" w:eastAsia="zh-CN"/>
        </w:rPr>
        <w:t>mai chi</w:t>
      </w:r>
    </w:p>
    <w:p>
      <w:pPr>
        <w:pStyle w:val="7"/>
        <w:numPr>
          <w:ilvl w:val="0"/>
          <w:numId w:val="5"/>
        </w:numPr>
        <w:tabs>
          <w:tab w:val="left" w:pos="783"/>
          <w:tab w:val="left" w:pos="1581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matches</w:t>
      </w:r>
      <w:r>
        <w:rPr>
          <w:rFonts w:hint="eastAsia" w:eastAsia="宋体"/>
          <w:sz w:val="21"/>
          <w:lang w:val="en-US" w:eastAsia="zh-CN"/>
        </w:rPr>
        <w:t xml:space="preserve"> </w:t>
      </w:r>
    </w:p>
    <w:p>
      <w:pPr>
        <w:pStyle w:val="7"/>
        <w:numPr>
          <w:ilvl w:val="0"/>
          <w:numId w:val="5"/>
        </w:numPr>
        <w:tabs>
          <w:tab w:val="left" w:pos="829"/>
          <w:tab w:val="left" w:pos="1406"/>
        </w:tabs>
        <w:spacing w:before="5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talk:</w:t>
      </w:r>
      <w:r>
        <w:rPr>
          <w:sz w:val="21"/>
        </w:rPr>
        <w:tab/>
      </w:r>
      <w:r>
        <w:rPr>
          <w:spacing w:val="-10"/>
          <w:sz w:val="21"/>
        </w:rPr>
        <w:t>v.</w:t>
      </w:r>
      <w:r>
        <w:rPr>
          <w:rFonts w:hint="eastAsia" w:ascii="宋体" w:eastAsia="宋体"/>
          <w:sz w:val="21"/>
        </w:rPr>
        <w:t>谈话</w:t>
      </w:r>
    </w:p>
    <w:p>
      <w:pPr>
        <w:pStyle w:val="3"/>
        <w:spacing w:before="42" w:line="288" w:lineRule="auto"/>
        <w:ind w:left="1042" w:right="5416"/>
      </w:pPr>
      <w:r>
        <w:t xml:space="preserve">talk to sb.  </w:t>
      </w:r>
      <w:r>
        <w:rPr>
          <w:rFonts w:hint="eastAsia" w:ascii="宋体" w:hAnsi="宋体" w:eastAsia="宋体"/>
        </w:rPr>
        <w:t>与</w:t>
      </w:r>
      <w:r>
        <w:t>…</w:t>
      </w:r>
      <w:r>
        <w:rPr>
          <w:rFonts w:hint="eastAsia" w:ascii="宋体" w:hAnsi="宋体" w:eastAsia="宋体"/>
        </w:rPr>
        <w:t>谈话</w:t>
      </w:r>
      <w:r>
        <w:t>Don't talk to me like that! Don’t talk to strangers.</w:t>
      </w:r>
    </w:p>
    <w:p>
      <w:pPr>
        <w:pStyle w:val="7"/>
        <w:numPr>
          <w:ilvl w:val="0"/>
          <w:numId w:val="5"/>
        </w:numPr>
        <w:tabs>
          <w:tab w:val="left" w:pos="829"/>
          <w:tab w:val="left" w:pos="1639"/>
        </w:tabs>
        <w:spacing w:before="0" w:after="0" w:line="283" w:lineRule="auto"/>
        <w:ind w:left="1042" w:right="6309" w:hanging="423"/>
        <w:jc w:val="left"/>
        <w:rPr>
          <w:sz w:val="21"/>
        </w:rPr>
      </w:pPr>
      <w:r>
        <w:rPr>
          <w:sz w:val="21"/>
        </w:rPr>
        <w:t>library: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7"/>
          <w:sz w:val="21"/>
        </w:rPr>
        <w:t>图书馆</w:t>
      </w:r>
      <w:r>
        <w:rPr>
          <w:sz w:val="21"/>
        </w:rPr>
        <w:t>in the</w:t>
      </w:r>
      <w:r>
        <w:rPr>
          <w:spacing w:val="-5"/>
          <w:sz w:val="21"/>
        </w:rPr>
        <w:t xml:space="preserve"> </w:t>
      </w:r>
      <w:r>
        <w:rPr>
          <w:sz w:val="21"/>
        </w:rPr>
        <w:t>library</w:t>
      </w:r>
    </w:p>
    <w:p>
      <w:pPr>
        <w:pStyle w:val="7"/>
        <w:numPr>
          <w:ilvl w:val="0"/>
          <w:numId w:val="5"/>
        </w:numPr>
        <w:tabs>
          <w:tab w:val="left" w:pos="783"/>
          <w:tab w:val="left" w:pos="1473"/>
        </w:tabs>
        <w:spacing w:before="2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drive: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开车</w:t>
      </w:r>
    </w:p>
    <w:p>
      <w:pPr>
        <w:spacing w:after="0" w:line="240" w:lineRule="auto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4"/>
        <w:rPr>
          <w:rFonts w:ascii="宋体"/>
          <w:sz w:val="14"/>
        </w:rPr>
      </w:pPr>
    </w:p>
    <w:p>
      <w:pPr>
        <w:pStyle w:val="3"/>
        <w:tabs>
          <w:tab w:val="left" w:pos="1240"/>
        </w:tabs>
        <w:spacing w:before="58" w:line="288" w:lineRule="auto"/>
        <w:ind w:left="620" w:right="6530" w:firstLine="316"/>
        <w:rPr>
          <w:rFonts w:hint="eastAsia" w:ascii="宋体" w:eastAsia="宋体"/>
        </w:rPr>
      </w:pPr>
      <w:r>
        <w:t>drive a car 6.so:</w:t>
      </w:r>
      <w:r>
        <w:tab/>
      </w:r>
      <w:r>
        <w:rPr>
          <w:spacing w:val="-6"/>
        </w:rPr>
        <w:t>adv.</w:t>
      </w:r>
      <w:r>
        <w:rPr>
          <w:rFonts w:hint="eastAsia" w:ascii="宋体" w:eastAsia="宋体"/>
          <w:spacing w:val="-7"/>
        </w:rPr>
        <w:t>如此地</w:t>
      </w:r>
    </w:p>
    <w:p>
      <w:pPr>
        <w:pStyle w:val="3"/>
        <w:tabs>
          <w:tab w:val="left" w:pos="1643"/>
        </w:tabs>
        <w:spacing w:line="288" w:lineRule="auto"/>
        <w:ind w:left="620" w:right="5905" w:firstLine="316"/>
        <w:rPr>
          <w:rFonts w:hint="eastAsia" w:ascii="宋体" w:eastAsia="宋体"/>
        </w:rPr>
      </w:pPr>
      <w:r>
        <w:t>so beautiful \ so much 7.quickly:</w:t>
      </w:r>
      <w:r>
        <w:tab/>
      </w:r>
      <w:r>
        <w:rPr>
          <w:spacing w:val="-6"/>
        </w:rPr>
        <w:t>adv.</w:t>
      </w:r>
      <w:r>
        <w:rPr>
          <w:rFonts w:hint="eastAsia" w:ascii="宋体" w:eastAsia="宋体"/>
          <w:spacing w:val="-3"/>
        </w:rPr>
        <w:t>快地</w:t>
      </w:r>
    </w:p>
    <w:p>
      <w:pPr>
        <w:pStyle w:val="3"/>
        <w:spacing w:line="250" w:lineRule="exact"/>
        <w:ind w:left="1100"/>
      </w:pPr>
      <w:r>
        <w:t>He drives so quickly.</w:t>
      </w:r>
    </w:p>
    <w:p>
      <w:pPr>
        <w:pStyle w:val="7"/>
        <w:numPr>
          <w:ilvl w:val="0"/>
          <w:numId w:val="6"/>
        </w:numPr>
        <w:tabs>
          <w:tab w:val="left" w:pos="783"/>
          <w:tab w:val="left" w:pos="1915"/>
          <w:tab w:val="left" w:pos="2182"/>
        </w:tabs>
        <w:spacing w:before="44" w:after="0" w:line="240" w:lineRule="auto"/>
        <w:ind w:left="78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lean</w:t>
      </w:r>
      <w:r>
        <w:rPr>
          <w:spacing w:val="-1"/>
          <w:sz w:val="21"/>
        </w:rPr>
        <w:t xml:space="preserve"> </w:t>
      </w:r>
      <w:r>
        <w:rPr>
          <w:sz w:val="21"/>
        </w:rPr>
        <w:t>out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z w:val="21"/>
        </w:rPr>
        <w:tab/>
      </w:r>
      <w:r>
        <w:rPr>
          <w:sz w:val="21"/>
        </w:rPr>
        <w:t>: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身体探出</w:t>
      </w:r>
    </w:p>
    <w:p>
      <w:pPr>
        <w:pStyle w:val="3"/>
        <w:spacing w:before="43"/>
        <w:ind w:left="937"/>
        <w:rPr>
          <w:rFonts w:hint="eastAsia" w:ascii="宋体" w:hAnsi="宋体" w:eastAsia="宋体"/>
        </w:rPr>
      </w:pPr>
      <w:r>
        <w:t xml:space="preserve">lean [liːn], </w:t>
      </w:r>
      <w:r>
        <w:rPr>
          <w:rFonts w:hint="eastAsia" w:ascii="宋体" w:hAnsi="宋体" w:eastAsia="宋体"/>
        </w:rPr>
        <w:t>倾斜，偏向，弯斜</w:t>
      </w:r>
    </w:p>
    <w:p>
      <w:pPr>
        <w:pStyle w:val="3"/>
        <w:tabs>
          <w:tab w:val="left" w:pos="3131"/>
        </w:tabs>
        <w:spacing w:before="43"/>
        <w:ind w:left="937"/>
        <w:rPr>
          <w:rFonts w:hint="eastAsia" w:ascii="宋体" w:eastAsia="宋体"/>
        </w:rPr>
      </w:pPr>
      <w:r>
        <w:t>lean out of</w:t>
      </w:r>
      <w:r>
        <w:rPr>
          <w:spacing w:val="-6"/>
        </w:rPr>
        <w:t xml:space="preserve"> </w:t>
      </w:r>
      <w:r>
        <w:t>the window</w:t>
      </w:r>
      <w:r>
        <w:tab/>
      </w:r>
      <w:r>
        <w:rPr>
          <w:rFonts w:hint="eastAsia" w:ascii="宋体" w:eastAsia="宋体"/>
          <w:spacing w:val="-3"/>
        </w:rPr>
        <w:t>把身子探出窗户</w:t>
      </w:r>
    </w:p>
    <w:p>
      <w:pPr>
        <w:pStyle w:val="7"/>
        <w:numPr>
          <w:ilvl w:val="0"/>
          <w:numId w:val="6"/>
        </w:numPr>
        <w:tabs>
          <w:tab w:val="left" w:pos="783"/>
          <w:tab w:val="left" w:pos="1526"/>
          <w:tab w:val="left" w:pos="1610"/>
        </w:tabs>
        <w:spacing w:before="43" w:after="0" w:line="278" w:lineRule="auto"/>
        <w:ind w:left="620" w:right="6235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break: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打破</w:t>
      </w:r>
      <w:r>
        <w:rPr>
          <w:sz w:val="21"/>
        </w:rPr>
        <w:t>10.noise: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z w:val="21"/>
        </w:rPr>
        <w:t>喧</w:t>
      </w:r>
      <w:r>
        <w:rPr>
          <w:rFonts w:hint="eastAsia" w:ascii="宋体" w:eastAsia="宋体"/>
          <w:spacing w:val="-3"/>
          <w:sz w:val="21"/>
        </w:rPr>
        <w:t>闹</w:t>
      </w:r>
      <w:r>
        <w:rPr>
          <w:rFonts w:hint="eastAsia" w:ascii="宋体" w:eastAsia="宋体"/>
          <w:spacing w:val="-16"/>
          <w:sz w:val="21"/>
        </w:rPr>
        <w:t>声</w:t>
      </w:r>
      <w:r>
        <w:rPr>
          <w:rFonts w:hint="eastAsia" w:ascii="宋体" w:eastAsia="宋体"/>
          <w:color w:val="00B0F0"/>
          <w:spacing w:val="-16"/>
          <w:sz w:val="21"/>
          <w:lang w:val="en-US" w:eastAsia="zh-CN"/>
        </w:rPr>
        <w:t>nao ai zi</w:t>
      </w:r>
      <w:bookmarkStart w:id="0" w:name="_GoBack"/>
      <w:bookmarkEnd w:id="0"/>
    </w:p>
    <w:p>
      <w:pPr>
        <w:pStyle w:val="3"/>
        <w:spacing w:line="269" w:lineRule="exact"/>
        <w:ind w:left="831"/>
        <w:rPr>
          <w:rFonts w:hint="eastAsia" w:ascii="宋体" w:eastAsia="宋体"/>
        </w:rPr>
      </w:pPr>
      <w:r>
        <w:rPr>
          <w:rFonts w:hint="eastAsia" w:ascii="宋体" w:eastAsia="宋体"/>
        </w:rPr>
        <w:t>发出噪音</w:t>
      </w:r>
    </w:p>
    <w:p>
      <w:pPr>
        <w:pStyle w:val="3"/>
        <w:spacing w:before="48"/>
        <w:ind w:left="831"/>
      </w:pPr>
      <w:r>
        <w:t>make the noise</w:t>
      </w:r>
    </w:p>
    <w:p>
      <w:pPr>
        <w:pStyle w:val="3"/>
        <w:spacing w:before="11"/>
        <w:rPr>
          <w:sz w:val="23"/>
        </w:rPr>
      </w:pPr>
    </w:p>
    <w:p>
      <w:pPr>
        <w:pStyle w:val="2"/>
        <w:ind w:left="3515"/>
        <w:rPr>
          <w:rFonts w:hint="eastAsia" w:ascii="宋体" w:eastAsia="宋体"/>
        </w:rPr>
      </w:pPr>
      <w:r>
        <w:t xml:space="preserve">Lesson 63&amp;64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8"/>
        <w:ind w:left="620"/>
      </w:pPr>
      <w:r>
        <w:t>break</w:t>
      </w:r>
    </w:p>
    <w:p>
      <w:pPr>
        <w:pStyle w:val="3"/>
        <w:spacing w:before="55"/>
        <w:ind w:left="620"/>
      </w:pPr>
      <w:r>
        <w:t>1. give me a break</w:t>
      </w:r>
    </w:p>
    <w:p>
      <w:pPr>
        <w:pStyle w:val="3"/>
        <w:tabs>
          <w:tab w:val="left" w:pos="2695"/>
        </w:tabs>
        <w:spacing w:before="56"/>
        <w:ind w:left="1040"/>
      </w:pPr>
      <w:r>
        <w:t>Give me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break!</w:t>
      </w:r>
      <w:r>
        <w:tab/>
      </w:r>
      <w:r>
        <w:t>I am nervous enough as it</w:t>
      </w:r>
      <w:r>
        <w:rPr>
          <w:spacing w:val="-9"/>
        </w:rPr>
        <w:t xml:space="preserve"> </w:t>
      </w:r>
      <w:r>
        <w:t>is?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行行好吧</w:t>
      </w:r>
      <w:r>
        <w:t>,</w:t>
      </w:r>
      <w:r>
        <w:rPr>
          <w:rFonts w:hint="eastAsia" w:ascii="宋体" w:eastAsia="宋体"/>
        </w:rPr>
        <w:t>我已经够紧张的了。</w:t>
      </w:r>
    </w:p>
    <w:p>
      <w:pPr>
        <w:pStyle w:val="3"/>
        <w:spacing w:before="49"/>
        <w:ind w:left="1040"/>
      </w:pPr>
      <w:r>
        <w:pict>
          <v:group id="_x0000_s1033" o:spid="_x0000_s1033" o:spt="203" style="position:absolute;left:0pt;margin-left:82.3pt;margin-top:19.2pt;height:73pt;width:382.35pt;mso-position-horizontal-relative:page;mso-wrap-distance-bottom:0pt;mso-wrap-distance-top:0pt;z-index:-251649024;mso-width-relative:page;mso-height-relative:page;" coordorigin="1646,384" coordsize="7647,1460">
            <o:lock v:ext="edit"/>
            <v:shape id="_x0000_s1034" o:spid="_x0000_s1034" o:spt="75" type="#_x0000_t75" style="position:absolute;left:1646;top:519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5" o:spid="_x0000_s1035" o:spt="202" type="#_x0000_t202" style="position:absolute;left:1646;top:384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拜托，她眼睛瞎了吗</w:t>
                    </w:r>
                    <w:r>
                      <w:rPr>
                        <w:sz w:val="21"/>
                      </w:rPr>
                      <w:t>?</w:t>
                    </w:r>
                  </w:p>
                  <w:p>
                    <w:pPr>
                      <w:spacing w:before="43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拜托</w:t>
                    </w:r>
                    <w:r>
                      <w:rPr>
                        <w:sz w:val="21"/>
                      </w:rPr>
                      <w:t xml:space="preserve">/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放过我吧</w:t>
                    </w:r>
                    <w:r>
                      <w:rPr>
                        <w:sz w:val="21"/>
                      </w:rPr>
                      <w:t xml:space="preserve">/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行行好吧</w:t>
                    </w:r>
                    <w:r>
                      <w:rPr>
                        <w:sz w:val="21"/>
                      </w:rPr>
                      <w:t xml:space="preserve">/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不要强求我</w:t>
                    </w:r>
                  </w:p>
                  <w:p>
                    <w:pPr>
                      <w:spacing w:before="48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2. break up</w:t>
                    </w:r>
                  </w:p>
                  <w:p>
                    <w:pPr>
                      <w:spacing w:before="55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They decided to break up the partnership.</w:t>
                    </w:r>
                  </w:p>
                  <w:p>
                    <w:pPr>
                      <w:spacing w:before="51" w:line="240" w:lineRule="exact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他们决定终止合作关系。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6" o:spid="_x0000_s1036" style="position:absolute;left:0pt;margin-left:468.35pt;margin-top:31.3pt;height:52.7pt;width:40.25pt;mso-position-horizontal-relative:page;mso-wrap-distance-bottom:0pt;mso-wrap-distance-top:0pt;z-index:-251648000;mso-width-relative:page;mso-height-relative:page;" fillcolor="#808080" filled="t" stroked="f" coordorigin="9367,627" coordsize="805,1054" path="m9750,1563l9755,1595,9759,1624,9763,1651,9765,1676,9811,1678,9856,1680,9899,1680,9940,1681,10014,1670,10073,1637,10116,1583,10119,1574,9930,1574,9896,1573,9855,1571,9806,1568,9750,1563xm10172,627l9388,627,9388,726,10088,726,10087,816,10086,904,10085,990,10083,1073,10081,1160,10079,1232,10077,1311,10075,1383,10072,1431,10065,1472,10054,1506,10040,1531,10021,1550,9996,1564,9966,1571,9930,1574,10119,1574,10143,1506,10154,1408,10155,1363,10158,1300,10159,1251,10161,1181,10163,1109,10164,1020,10166,938,10168,816,10170,726,10172,627xm10016,1123l9954,1152,9889,1181,9822,1211,9680,1271,9367,1399,9374,1425,9389,1477,9396,1503,10016,1229,10015,1213,10015,1190,10015,1160,10016,1123xm9523,826l9513,846,9503,866,9493,885,9483,905,9540,940,9602,979,9666,1020,9734,1066,9804,1116,9815,1092,9826,1069,9837,1046,9847,1023,9794,988,9734,951,9669,912,9523,826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Give me a break! Is she blind or what?</w:t>
      </w:r>
    </w:p>
    <w:p>
      <w:pPr>
        <w:pStyle w:val="3"/>
        <w:spacing w:before="49"/>
        <w:ind w:left="1042"/>
      </w:pPr>
      <w:r>
        <w:t>She breaks up with her boy-friend.</w:t>
      </w:r>
    </w:p>
    <w:p>
      <w:pPr>
        <w:pStyle w:val="3"/>
        <w:spacing w:before="50" w:line="278" w:lineRule="auto"/>
        <w:ind w:left="1042" w:right="5810"/>
        <w:rPr>
          <w:rFonts w:hint="eastAsia" w:ascii="宋体" w:eastAsia="宋体"/>
        </w:rPr>
      </w:pPr>
      <w:r>
        <w:rPr>
          <w:rFonts w:hint="eastAsia" w:ascii="宋体" w:eastAsia="宋体"/>
        </w:rPr>
        <w:t>她和男朋友分手了。终止</w:t>
      </w:r>
      <w:r>
        <w:t xml:space="preserve">/ </w:t>
      </w:r>
      <w:r>
        <w:rPr>
          <w:rFonts w:hint="eastAsia" w:ascii="宋体" w:eastAsia="宋体"/>
        </w:rPr>
        <w:t>结束</w:t>
      </w:r>
      <w:r>
        <w:t xml:space="preserve">/ </w:t>
      </w:r>
      <w:r>
        <w:rPr>
          <w:rFonts w:hint="eastAsia" w:ascii="宋体" w:eastAsia="宋体"/>
        </w:rPr>
        <w:t>分手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1321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12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82" w:hanging="163"/>
        <w:jc w:val="left"/>
      </w:pPr>
      <w:rPr>
        <w:rFonts w:hint="default" w:ascii="Calibri" w:hAnsi="Calibri" w:eastAsia="Calibri" w:cs="Calibri"/>
        <w:spacing w:val="-6"/>
        <w:w w:val="100"/>
        <w:sz w:val="19"/>
        <w:szCs w:val="19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160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96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33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70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07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44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81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818" w:hanging="226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4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68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9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92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5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8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613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841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upperLetter"/>
      <w:lvlText w:val="%1."/>
      <w:lvlJc w:val="left"/>
      <w:pPr>
        <w:ind w:left="1218" w:hanging="28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72" w:hanging="28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25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77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30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83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35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88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41" w:hanging="284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82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1047" w:hanging="111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96" w:hanging="11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2" w:hanging="11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08" w:hanging="11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65" w:hanging="11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21" w:hanging="11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77" w:hanging="11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33" w:hanging="111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8"/>
      <w:numFmt w:val="decimal"/>
      <w:lvlText w:val="%1."/>
      <w:lvlJc w:val="left"/>
      <w:pPr>
        <w:ind w:left="782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76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73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66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63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9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6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53" w:hanging="163"/>
      </w:pPr>
      <w:rPr>
        <w:rFonts w:hint="default"/>
        <w:lang w:val="zh-CN" w:eastAsia="zh-CN" w:bidi="zh-CN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265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91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23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55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87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9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0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2" w:hanging="226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8335AFC"/>
    <w:rsid w:val="0C9B199E"/>
    <w:rsid w:val="0DC546AD"/>
    <w:rsid w:val="0ED626D2"/>
    <w:rsid w:val="0F0371D6"/>
    <w:rsid w:val="1666457B"/>
    <w:rsid w:val="19B517DD"/>
    <w:rsid w:val="248E0915"/>
    <w:rsid w:val="2CD672B4"/>
    <w:rsid w:val="34573770"/>
    <w:rsid w:val="37790205"/>
    <w:rsid w:val="38431521"/>
    <w:rsid w:val="5001770B"/>
    <w:rsid w:val="58BB21A3"/>
    <w:rsid w:val="5CF97728"/>
    <w:rsid w:val="643E7C82"/>
    <w:rsid w:val="6F7E54C5"/>
    <w:rsid w:val="75284C76"/>
    <w:rsid w:val="7E7577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2"/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782" w:hanging="267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28"/>
    <customShpInfo spid="_x0000_s1032"/>
    <customShpInfo spid="_x0000_s1031"/>
    <customShpInfo spid="_x0000_s1034"/>
    <customShpInfo spid="_x0000_s1035"/>
    <customShpInfo spid="_x0000_s1033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2019-04-24T12:02:00Z</dcterms:created>
  <dc:creator>徐男</dc:creator>
  <cp:lastModifiedBy>孫琦</cp:lastModifiedBy>
  <dcterms:modified xsi:type="dcterms:W3CDTF">2019-04-24T12:40:46Z</dcterms:modified>
  <dc:subject>Lesson63-64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2019-04-24T00:00:00Z</vt:filetime>
  </property>
  <property fmtid="{D5CDD505-2E9C-101B-9397-08002B2CF9AE}" pid="5" name="KSOProductBuildVer">
    <vt:lpwstr>2052-11.1.0.8597</vt:lpwstr>
  </property>
</Properties>
</file>