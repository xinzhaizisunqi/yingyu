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61" w:right="577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1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mine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矿</w:t>
      </w:r>
    </w:p>
    <w:p>
      <w:pPr>
        <w:pStyle w:val="3"/>
        <w:tabs>
          <w:tab w:val="left" w:pos="1541"/>
        </w:tabs>
        <w:spacing w:before="43"/>
        <w:ind w:left="471"/>
        <w:rPr>
          <w:rFonts w:hint="eastAsia" w:ascii="宋体" w:eastAsia="宋体"/>
        </w:rPr>
      </w:pPr>
      <w:r>
        <w:t>mineral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矿物质</w:t>
      </w:r>
    </w:p>
    <w:p>
      <w:pPr>
        <w:pStyle w:val="3"/>
        <w:tabs>
          <w:tab w:val="left" w:pos="3097"/>
        </w:tabs>
        <w:spacing w:before="43"/>
        <w:ind w:left="152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矿</w:t>
      </w:r>
      <w:r>
        <w:rPr>
          <w:rFonts w:hint="eastAsia" w:ascii="宋体" w:eastAsia="宋体"/>
          <w:spacing w:val="-3"/>
        </w:rPr>
        <w:t>物质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u w:val="single"/>
        </w:rPr>
        <w:t>mineral</w:t>
      </w:r>
      <w:r>
        <w:rPr>
          <w:spacing w:val="-3"/>
          <w:u w:val="single"/>
        </w:rPr>
        <w:t xml:space="preserve"> </w:t>
      </w:r>
      <w:r>
        <w:rPr>
          <w:u w:val="single"/>
        </w:rPr>
        <w:t>water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80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revealer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探测器</w:t>
      </w:r>
    </w:p>
    <w:p>
      <w:pPr>
        <w:pStyle w:val="3"/>
        <w:tabs>
          <w:tab w:val="left" w:pos="1306"/>
        </w:tabs>
        <w:spacing w:before="49"/>
        <w:ind w:left="471"/>
      </w:pPr>
      <w:r>
        <w:t>reveal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13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invent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z w:val="21"/>
        </w:rPr>
        <w:t>发明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</w:p>
    <w:p>
      <w:pPr>
        <w:pStyle w:val="3"/>
        <w:tabs>
          <w:tab w:val="left" w:pos="1493"/>
        </w:tabs>
        <w:spacing w:before="43"/>
        <w:ind w:left="471"/>
        <w:rPr>
          <w:rFonts w:hint="eastAsia" w:ascii="宋体" w:eastAsia="宋体"/>
        </w:rPr>
      </w:pPr>
      <w:r>
        <w:t>discover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发现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7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探测</w:t>
      </w:r>
    </w:p>
    <w:p>
      <w:pPr>
        <w:pStyle w:val="3"/>
        <w:tabs>
          <w:tab w:val="left" w:pos="1105"/>
        </w:tabs>
        <w:spacing w:before="43"/>
        <w:ind w:right="6480"/>
        <w:jc w:val="right"/>
        <w:rPr>
          <w:rFonts w:hint="eastAsia" w:ascii="宋体" w:eastAsia="宋体"/>
        </w:rPr>
      </w:pPr>
      <w:r>
        <w:t>detective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侦探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8"/>
        </w:tabs>
        <w:spacing w:before="43" w:after="0" w:line="240" w:lineRule="auto"/>
        <w:ind w:left="469" w:right="6508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seashore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海岸</w:t>
      </w:r>
    </w:p>
    <w:p>
      <w:pPr>
        <w:pStyle w:val="3"/>
        <w:spacing w:before="48"/>
        <w:ind w:left="471"/>
      </w:pPr>
      <w:r>
        <w:t>shore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pirate</w:t>
      </w:r>
      <w:r>
        <w:rPr>
          <w:spacing w:val="1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海盗</w:t>
      </w:r>
    </w:p>
    <w:p>
      <w:pPr>
        <w:spacing w:before="48"/>
        <w:ind w:left="366" w:right="0" w:firstLine="0"/>
        <w:jc w:val="left"/>
        <w:rPr>
          <w:i/>
          <w:sz w:val="21"/>
        </w:rPr>
      </w:pPr>
      <w:r>
        <w:pict>
          <v:group id="_x0000_s1026" o:spid="_x0000_s1026" o:spt="203" style="position:absolute;left:0pt;margin-left:82.3pt;margin-top:17pt;height:147.35pt;width:382.35pt;mso-position-horizontal-relative:page;z-index:-251857920;mso-width-relative:page;mso-height-relative:page;" coordorigin="1646,340" coordsize="7647,2947">
            <o:lock v:ext="edit"/>
            <v:shape id="_x0000_s1027" o:spid="_x0000_s1027" o:spt="75" type="#_x0000_t75" style="position:absolute;left:1646;top:207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800;top:340;height:2787;width:49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i/>
          <w:sz w:val="21"/>
        </w:rPr>
        <w:t>Pirates of the Caribbean</w:t>
      </w: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rPr>
          <w:i/>
          <w:sz w:val="20"/>
        </w:rPr>
      </w:pPr>
    </w:p>
    <w:p>
      <w:pPr>
        <w:pStyle w:val="3"/>
        <w:spacing w:before="173"/>
        <w:ind w:left="260"/>
        <w:rPr>
          <w:rFonts w:hint="eastAsia" w:ascii="宋体" w:eastAsia="宋体"/>
        </w:rPr>
      </w:pPr>
      <w:r>
        <w:pict>
          <v:shape id="_x0000_s1029" o:spid="_x0000_s1029" style="position:absolute;left:0pt;margin-left:468.35pt;margin-top:-40.4pt;height:52.7pt;width:40.25pt;mso-position-horizontal-relative:page;z-index:251660288;mso-width-relative:page;mso-height-relative:page;" fillcolor="#808080" filled="t" stroked="f" coordorigin="9367,-808" coordsize="805,1054" path="m9750,128l9755,160,9759,189,9763,216,9765,241,9811,243,9856,245,9899,246,9940,246,10014,235,10073,202,10116,148,10119,139,9930,139,9896,138,9855,136,9806,133,9750,128xm10172,-808l9388,-808,9388,-708,10088,-708,10087,-618,10086,-531,10085,-445,10083,-362,10081,-275,10079,-202,10077,-124,10075,-52,10072,-3,10065,38,10054,71,10040,97,10021,116,9996,129,9966,137,9930,139,10119,139,10143,72,10154,-26,10155,-72,10158,-135,10159,-184,10161,-253,10163,-326,10164,-414,10166,-497,10168,-618,10170,-708,10172,-808xm10016,-312l9954,-283,9889,-253,9822,-224,9680,-163,9367,-36,9374,-10,9389,42,9396,68,10016,-206,10015,-222,10015,-245,10015,-275,10016,-312xm9523,-609l9513,-589,9503,-569,9493,-549,9483,-530,9540,-495,9602,-456,9666,-414,9734,-369,9804,-319,9815,-342,9826,-365,9837,-389,9847,-412,9794,-447,9734,-484,9669,-523,9523,-6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n. </w:t>
      </w:r>
      <w:r>
        <w:rPr>
          <w:rFonts w:hint="eastAsia" w:ascii="宋体" w:eastAsia="宋体"/>
        </w:rPr>
        <w:t>盗版</w:t>
      </w:r>
    </w:p>
    <w:p>
      <w:pPr>
        <w:pStyle w:val="3"/>
        <w:spacing w:before="49" w:line="292" w:lineRule="auto"/>
        <w:ind w:left="260" w:right="6938"/>
      </w:pPr>
      <w:r>
        <w:t>pirate books pirate software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4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entrance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入口</w:t>
      </w:r>
    </w:p>
    <w:p>
      <w:pPr>
        <w:pStyle w:val="3"/>
        <w:tabs>
          <w:tab w:val="left" w:pos="1243"/>
        </w:tabs>
        <w:spacing w:before="43"/>
        <w:ind w:left="471"/>
        <w:rPr>
          <w:rFonts w:hint="eastAsia" w:ascii="宋体" w:eastAsia="宋体"/>
        </w:rPr>
      </w:pPr>
      <w:r>
        <w:t>enter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进入</w:t>
      </w:r>
    </w:p>
    <w:p>
      <w:pPr>
        <w:pStyle w:val="3"/>
        <w:tabs>
          <w:tab w:val="left" w:pos="1097"/>
        </w:tabs>
        <w:spacing w:before="43"/>
        <w:ind w:left="471"/>
        <w:rPr>
          <w:rFonts w:hint="eastAsia" w:ascii="宋体" w:eastAsia="宋体"/>
        </w:rPr>
      </w:pPr>
      <w:r>
        <w:t>exit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出口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2019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pict>
          <v:rect id="_x0000_s1030" o:spid="_x0000_s1030" o:spt="1" style="position:absolute;left:0pt;margin-left:137.65pt;margin-top:13.75pt;height:0.7pt;width:3.4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有信心的</w:t>
      </w:r>
    </w:p>
    <w:p>
      <w:pPr>
        <w:pStyle w:val="3"/>
        <w:tabs>
          <w:tab w:val="left" w:pos="2041"/>
        </w:tabs>
        <w:spacing w:before="43"/>
        <w:ind w:left="471"/>
        <w:rPr>
          <w:rFonts w:hint="eastAsia" w:ascii="宋体" w:eastAsia="宋体"/>
        </w:rPr>
      </w:pPr>
      <w:r>
        <w:t>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信心</w:t>
      </w:r>
    </w:p>
    <w:p>
      <w:pPr>
        <w:pStyle w:val="3"/>
        <w:tabs>
          <w:tab w:val="left" w:pos="2069"/>
        </w:tabs>
        <w:spacing w:before="43"/>
        <w:ind w:left="471"/>
        <w:rPr>
          <w:rFonts w:hint="eastAsia" w:ascii="宋体" w:eastAsia="宋体"/>
        </w:rPr>
      </w:pPr>
      <w:r>
        <w:pict>
          <v:rect id="_x0000_s1031" o:spid="_x0000_s1031" o:spt="1" style="position:absolute;left:0pt;margin-left:156pt;margin-top:13.8pt;height:0.7pt;width:3.4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self-confident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有自信心的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t>self-confiden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自信心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treasure['treʒə] n.财宝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gold [gəuld] n.金子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bury ['beri] v.埋藏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cave [keiv] n.山洞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arm [ɑ:m] v.武装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soil [sɔil] n.泥土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finally</w:t>
      </w:r>
      <w:r>
        <w:rPr>
          <w:rFonts w:hint="eastAsia" w:ascii="宋体" w:eastAsia="宋体"/>
          <w:spacing w:val="-2"/>
        </w:rPr>
        <w:tab/>
      </w:r>
      <w:r>
        <w:rPr>
          <w:rFonts w:hint="eastAsia" w:ascii="宋体" w:eastAsia="宋体"/>
          <w:spacing w:val="-2"/>
        </w:rPr>
        <w:t>['fainəli] ad.最后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worthless ['wə:θləs] a.毫无价值的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 xml:space="preserve"> thoroughly ['θʌrəli] ad.彻底地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trunk [trʌŋk] n.行李箱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confident ['kɔnfidənt] a.有信心的</w:t>
      </w:r>
    </w:p>
    <w:p>
      <w:pPr>
        <w:pStyle w:val="3"/>
        <w:tabs>
          <w:tab w:val="left" w:pos="2089"/>
        </w:tabs>
        <w:spacing w:before="43"/>
        <w:ind w:left="471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value ['vælju:] n.价值</w:t>
      </w:r>
    </w:p>
    <w:p>
      <w:pPr>
        <w:pStyle w:val="2"/>
        <w:spacing w:before="43"/>
        <w:ind w:left="661" w:right="220"/>
        <w:jc w:val="center"/>
        <w:rPr>
          <w:rFonts w:hint="eastAsia" w:ascii="宋体" w:eastAsia="宋体"/>
        </w:rPr>
      </w:pPr>
      <w:r>
        <w:t xml:space="preserve">Lesson 55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  <w:ind w:left="260"/>
      </w:pPr>
      <w:r>
        <w:t>Key points:</w:t>
      </w:r>
    </w:p>
    <w:p>
      <w:pPr>
        <w:pStyle w:val="3"/>
        <w:spacing w:before="51" w:line="278" w:lineRule="auto"/>
        <w:ind w:left="260" w:right="7221"/>
        <w:rPr>
          <w:rFonts w:hint="eastAsia" w:ascii="宋体" w:eastAsia="宋体"/>
        </w:rPr>
      </w:pPr>
      <w:r>
        <w:rPr>
          <w:rFonts w:hint="eastAsia" w:ascii="宋体" w:eastAsia="宋体"/>
        </w:rPr>
        <w:t>复习分析句子复习非谓语</w:t>
      </w:r>
    </w:p>
    <w:p>
      <w:pPr>
        <w:pStyle w:val="3"/>
        <w:spacing w:before="51" w:line="278" w:lineRule="auto"/>
        <w:ind w:left="260" w:right="7221"/>
        <w:rPr>
          <w:rFonts w:hint="default" w:ascii="宋体" w:eastAsia="宋体"/>
          <w:lang w:val="en-US" w:eastAsia="zh-CN"/>
        </w:rPr>
      </w:pPr>
    </w:p>
    <w:p>
      <w:pPr>
        <w:pStyle w:val="3"/>
        <w:spacing w:before="5"/>
        <w:ind w:left="260"/>
      </w:pPr>
      <w:r>
        <w:t>used to do / would do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92" w:lineRule="auto"/>
        <w:ind w:left="682" w:right="2817" w:hanging="63"/>
        <w:jc w:val="left"/>
        <w:rPr>
          <w:sz w:val="21"/>
        </w:rPr>
      </w:pPr>
      <w:r>
        <w:rPr>
          <w:sz w:val="21"/>
        </w:rPr>
        <w:t>Dreams of finding lost treasure almost came true</w:t>
      </w:r>
      <w:r>
        <w:rPr>
          <w:spacing w:val="-28"/>
          <w:sz w:val="21"/>
        </w:rPr>
        <w:t xml:space="preserve"> </w:t>
      </w:r>
      <w:r>
        <w:rPr>
          <w:spacing w:val="-3"/>
          <w:sz w:val="21"/>
        </w:rPr>
        <w:t xml:space="preserve">recently. </w:t>
      </w:r>
      <w:r>
        <w:rPr>
          <w:sz w:val="21"/>
        </w:rPr>
        <w:t>Dreams came true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recently.</w:t>
      </w:r>
    </w:p>
    <w:p>
      <w:pPr>
        <w:pStyle w:val="3"/>
        <w:tabs>
          <w:tab w:val="left" w:pos="1837"/>
        </w:tabs>
        <w:spacing w:line="262" w:lineRule="exact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  <w:tab w:val="left" w:pos="281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Dreams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of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finding</w:t>
      </w:r>
      <w:r>
        <w:rPr>
          <w:sz w:val="21"/>
        </w:rPr>
        <w:tab/>
      </w:r>
      <w:r>
        <w:rPr>
          <w:sz w:val="21"/>
          <w:u w:val="single"/>
        </w:rPr>
        <w:t>lost treasure</w:t>
      </w:r>
      <w:r>
        <w:rPr>
          <w:sz w:val="21"/>
        </w:rPr>
        <w:t xml:space="preserve"> almost came true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recently.</w:t>
      </w:r>
    </w:p>
    <w:p>
      <w:pPr>
        <w:pStyle w:val="3"/>
        <w:spacing w:before="51"/>
        <w:ind w:left="661" w:right="1346"/>
        <w:jc w:val="center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</w:rPr>
        <w:t xml:space="preserve">非谓语动词 </w:t>
      </w:r>
      <w:r>
        <w:t>V</w:t>
      </w: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所谓谓语，不一定就一个单词，可能结合了时态啊，被动啊</w:t>
      </w:r>
    </w:p>
    <w:p>
      <w:pPr>
        <w:pStyle w:val="3"/>
        <w:spacing w:before="59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例子：hide 是个谓语动词 那么am hiding 也是谓语动词 </w:t>
      </w:r>
    </w:p>
    <w:p>
      <w:pPr>
        <w:pStyle w:val="3"/>
        <w:spacing w:before="59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has been invented 现在完成时的被动 也做谓语</w:t>
      </w:r>
    </w:p>
    <w:p>
      <w:pPr>
        <w:pStyle w:val="3"/>
        <w:spacing w:before="59"/>
        <w:ind w:left="682"/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59"/>
        <w:ind w:left="682"/>
      </w:pPr>
      <w:r>
        <w:t>Dreams came true recently.</w:t>
      </w:r>
    </w:p>
    <w:p>
      <w:pPr>
        <w:pStyle w:val="3"/>
        <w:tabs>
          <w:tab w:val="left" w:pos="1837"/>
        </w:tabs>
        <w:spacing w:before="50"/>
        <w:ind w:left="891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 xml:space="preserve">A new machine called 'The Revealer' has been invented </w:t>
      </w:r>
      <w:r>
        <w:rPr>
          <w:sz w:val="21"/>
          <w:u w:val="single"/>
        </w:rPr>
        <w:t>and</w:t>
      </w:r>
      <w:r>
        <w:rPr>
          <w:sz w:val="21"/>
        </w:rPr>
        <w:t xml:space="preserve"> it has been used to detect gold </w:t>
      </w:r>
      <w:r>
        <w:rPr>
          <w:sz w:val="21"/>
          <w:u w:val="single"/>
        </w:rPr>
        <w:t>which</w:t>
      </w:r>
      <w:r>
        <w:rPr>
          <w:sz w:val="21"/>
        </w:rPr>
        <w:t xml:space="preserve"> has been buried in the</w:t>
      </w:r>
      <w:r>
        <w:rPr>
          <w:spacing w:val="-5"/>
          <w:sz w:val="21"/>
        </w:rPr>
        <w:t xml:space="preserve"> </w:t>
      </w:r>
      <w:r>
        <w:rPr>
          <w:sz w:val="21"/>
        </w:rPr>
        <w:t>ground.</w:t>
      </w:r>
    </w:p>
    <w:p>
      <w:pPr>
        <w:pStyle w:val="3"/>
        <w:spacing w:line="292" w:lineRule="auto"/>
        <w:ind w:left="682" w:right="3039"/>
      </w:pPr>
      <w:r>
        <w:t xml:space="preserve">A new machine called 'The Revealer' has been invented </w:t>
      </w:r>
      <w:r>
        <w:rPr>
          <w:u w:val="single"/>
        </w:rPr>
        <w:t>and</w:t>
      </w:r>
      <w:r>
        <w:t xml:space="preserve"> it has been used to detect gold</w:t>
      </w:r>
    </w:p>
    <w:p>
      <w:pPr>
        <w:pStyle w:val="3"/>
        <w:spacing w:line="255" w:lineRule="exact"/>
        <w:ind w:left="682"/>
      </w:pPr>
      <w:r>
        <w:rPr>
          <w:u w:val="single"/>
        </w:rPr>
        <w:t>which</w:t>
      </w:r>
      <w:r>
        <w:t xml:space="preserve"> has been buried in the ground.</w:t>
      </w:r>
    </w:p>
    <w:p>
      <w:pPr>
        <w:pStyle w:val="3"/>
        <w:spacing w:before="54"/>
        <w:ind w:left="682"/>
      </w:pPr>
      <w:r>
        <w:rPr>
          <w:u w:val="single"/>
        </w:rPr>
        <w:t>A new machine</w:t>
      </w:r>
      <w:r>
        <w:t xml:space="preserve"> called 'The Revealer' </w:t>
      </w:r>
      <w:r>
        <w:rPr>
          <w:u w:val="single"/>
        </w:rPr>
        <w:t>has been invented</w:t>
      </w:r>
    </w:p>
    <w:p>
      <w:pPr>
        <w:pStyle w:val="3"/>
        <w:tabs>
          <w:tab w:val="left" w:pos="2257"/>
          <w:tab w:val="left" w:pos="4139"/>
        </w:tabs>
        <w:spacing w:before="51" w:line="283" w:lineRule="auto"/>
        <w:ind w:left="682" w:right="3999" w:firstLine="628"/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非谓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50"/>
        </w:rPr>
        <w:t xml:space="preserve"> </w:t>
      </w:r>
      <w:r>
        <w:rPr>
          <w:spacing w:val="-30"/>
        </w:rPr>
        <w:t xml:space="preserve">V. </w:t>
      </w:r>
      <w:r>
        <w:rPr>
          <w:u w:val="single"/>
        </w:rPr>
        <w:t>and it has been used</w:t>
      </w:r>
      <w:r>
        <w:t xml:space="preserve"> to detect</w:t>
      </w:r>
      <w:r>
        <w:rPr>
          <w:spacing w:val="-12"/>
        </w:rPr>
        <w:t xml:space="preserve"> </w:t>
      </w:r>
      <w:r>
        <w:t>gold</w:t>
      </w:r>
    </w:p>
    <w:p>
      <w:pPr>
        <w:pStyle w:val="3"/>
        <w:tabs>
          <w:tab w:val="left" w:pos="1628"/>
          <w:tab w:val="left" w:pos="2881"/>
        </w:tabs>
        <w:spacing w:before="4" w:line="285" w:lineRule="auto"/>
        <w:ind w:left="682" w:right="4880" w:firstLine="314"/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＋</w:t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47"/>
        </w:rPr>
        <w:t xml:space="preserve"> </w:t>
      </w:r>
      <w:r>
        <w:rPr>
          <w:spacing w:val="-11"/>
        </w:rPr>
        <w:t>V.</w:t>
      </w:r>
      <w:r>
        <w:rPr>
          <w:spacing w:val="-11"/>
        </w:rPr>
        <w:tab/>
      </w:r>
      <w:r>
        <w:rPr>
          <w:rFonts w:hint="eastAsia" w:ascii="宋体" w:eastAsia="宋体"/>
        </w:rPr>
        <w:t>非</w:t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22"/>
        </w:rPr>
        <w:t xml:space="preserve">V. </w:t>
      </w:r>
      <w:r>
        <w:rPr>
          <w:u w:val="single"/>
        </w:rPr>
        <w:t>which has been buried</w:t>
      </w:r>
      <w:r>
        <w:t xml:space="preserve"> in the ground. 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11"/>
        </w:rPr>
        <w:t>V.</w:t>
      </w:r>
    </w:p>
    <w:p>
      <w:pPr>
        <w:pStyle w:val="3"/>
        <w:spacing w:line="253" w:lineRule="exact"/>
        <w:ind w:left="682"/>
      </w:pPr>
      <w:r>
        <w:t xml:space="preserve">A new machine called 'The Revealer' </w:t>
      </w:r>
      <w:r>
        <w:rPr>
          <w:u w:val="single"/>
        </w:rPr>
        <w:t>has been invented</w:t>
      </w:r>
    </w:p>
    <w:p>
      <w:pPr>
        <w:pStyle w:val="3"/>
        <w:spacing w:before="50"/>
        <w:ind w:left="4041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3"/>
        <w:spacing w:before="48"/>
        <w:ind w:left="476" w:right="4862"/>
        <w:jc w:val="center"/>
      </w:pPr>
      <w:r>
        <w:t xml:space="preserve">and it </w:t>
      </w:r>
      <w:r>
        <w:rPr>
          <w:u w:val="single"/>
        </w:rPr>
        <w:t>has been used</w:t>
      </w:r>
      <w:r>
        <w:t xml:space="preserve"> to detect gold</w:t>
      </w:r>
    </w:p>
    <w:p>
      <w:pPr>
        <w:pStyle w:val="3"/>
        <w:spacing w:before="51"/>
        <w:ind w:left="417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3"/>
        <w:spacing w:before="48"/>
        <w:ind w:left="661" w:right="4858"/>
        <w:jc w:val="center"/>
      </w:pPr>
      <w:r>
        <w:t xml:space="preserve">which </w:t>
      </w:r>
      <w:r>
        <w:rPr>
          <w:u w:val="single"/>
        </w:rPr>
        <w:t>has been buried</w:t>
      </w:r>
      <w:r>
        <w:t xml:space="preserve"> in the ground.</w:t>
      </w:r>
    </w:p>
    <w:p>
      <w:pPr>
        <w:pStyle w:val="3"/>
        <w:spacing w:before="50"/>
        <w:ind w:left="206" w:right="4862"/>
        <w:jc w:val="center"/>
      </w:pPr>
      <w:r>
        <w:rPr>
          <w:rFonts w:hint="eastAsia" w:ascii="宋体" w:eastAsia="宋体"/>
        </w:rPr>
        <w:t xml:space="preserve">谓语 </w:t>
      </w:r>
      <w:r>
        <w:t>V.</w:t>
      </w:r>
    </w:p>
    <w:p>
      <w:pPr>
        <w:pStyle w:val="7"/>
        <w:numPr>
          <w:ilvl w:val="0"/>
          <w:numId w:val="2"/>
        </w:numPr>
        <w:tabs>
          <w:tab w:val="left" w:pos="981"/>
          <w:tab w:val="left" w:pos="1575"/>
        </w:tabs>
        <w:spacing w:before="49" w:after="0" w:line="288" w:lineRule="auto"/>
        <w:ind w:left="682" w:right="989" w:hanging="63"/>
        <w:jc w:val="left"/>
        <w:rPr>
          <w:rFonts w:hint="eastAsia" w:ascii="宋体" w:hAns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4384;mso-width-relative:page;mso-height-relative:page;" fillcolor="#808080" filled="t" stroked="f" coordorigin="9367,311" coordsize="805,1054" path="m9750,1247l9755,1279,9759,1308,9763,1335,9765,1360,9811,1362,9856,1364,9899,1364,9940,1365,10014,1354,10073,1321,10116,1267,10119,1258,9930,1258,9896,1257,9855,1255,9806,1252,9750,1247xm10172,311l9388,311,9388,410,10088,410,10087,500,10086,588,10085,674,10083,757,10081,844,10079,916,10077,995,10075,1067,10072,1115,10065,1156,10054,1190,10040,1215,10021,1234,9996,1248,9966,1255,9930,1258,10119,1258,10143,1190,10154,1092,10155,1047,10158,984,10159,935,10161,865,10163,793,10164,704,10166,622,10168,500,10170,410,10172,311xm10016,807l9954,836,9889,865,9822,895,9680,955,9367,1083,9374,1109,9389,1161,9396,1187,10016,913,10015,897,10015,874,10015,844,10016,807xm9523,510l9513,530,9503,550,9493,569,9483,589,9540,624,9602,663,9666,704,9734,750,9804,800,9815,776,9826,753,9837,730,9847,707,9794,672,9734,635,9669,596,9523,51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machine was used in a </w:t>
      </w:r>
      <w:r>
        <w:rPr>
          <w:spacing w:val="-3"/>
          <w:sz w:val="21"/>
        </w:rPr>
        <w:t>cave</w:t>
      </w:r>
      <w:r>
        <w:rPr>
          <w:spacing w:val="-2"/>
          <w:sz w:val="21"/>
        </w:rPr>
        <w:t xml:space="preserve"> … </w:t>
      </w:r>
      <w:r>
        <w:rPr>
          <w:sz w:val="21"/>
        </w:rPr>
        <w:t xml:space="preserve">where </w:t>
      </w:r>
      <w:r>
        <w:rPr>
          <w:sz w:val="21"/>
          <w:u w:val="single"/>
        </w:rPr>
        <w:t>-- it is said --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pirates </w:t>
      </w:r>
      <w:r>
        <w:rPr>
          <w:sz w:val="21"/>
          <w:u w:val="single"/>
        </w:rPr>
        <w:t>used to</w:t>
      </w:r>
      <w:r>
        <w:rPr>
          <w:sz w:val="21"/>
        </w:rPr>
        <w:t xml:space="preserve"> hide gold. 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said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插入语</w:t>
      </w:r>
    </w:p>
    <w:p>
      <w:pPr>
        <w:pStyle w:val="3"/>
        <w:tabs>
          <w:tab w:val="left" w:pos="2153"/>
        </w:tabs>
        <w:spacing w:line="257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used 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过去干 现在不干了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682" w:right="1752" w:hanging="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pirates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would</w:t>
      </w:r>
      <w:r>
        <w:rPr>
          <w:color w:val="0000FF"/>
          <w:spacing w:val="-2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often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bury</w:t>
      </w:r>
      <w:r>
        <w:rPr>
          <w:color w:val="0000FF"/>
          <w:spacing w:val="-1"/>
          <w:sz w:val="21"/>
        </w:rPr>
        <w:t xml:space="preserve"> </w:t>
      </w:r>
      <w:r>
        <w:rPr>
          <w:sz w:val="21"/>
        </w:rPr>
        <w:t>gold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cave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fail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collect</w:t>
      </w:r>
      <w:r>
        <w:rPr>
          <w:spacing w:val="-3"/>
          <w:sz w:val="21"/>
        </w:rPr>
        <w:t xml:space="preserve"> </w:t>
      </w:r>
      <w:r>
        <w:rPr>
          <w:sz w:val="21"/>
        </w:rPr>
        <w:t>it. fail to do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2206"/>
        </w:tabs>
        <w:spacing w:line="263" w:lineRule="exact"/>
        <w:ind w:left="682"/>
        <w:rPr>
          <w:rFonts w:hint="default" w:ascii="宋体" w:eastAsia="宋体"/>
          <w:color w:val="0000FF"/>
          <w:lang w:val="en-US" w:eastAsia="zh-CN"/>
        </w:rPr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sth</w:t>
      </w:r>
      <w:r>
        <w:rPr>
          <w:spacing w:val="-2"/>
        </w:rPr>
        <w:tab/>
      </w:r>
      <w:r>
        <w:rPr>
          <w:rFonts w:hint="eastAsia" w:ascii="宋体" w:eastAsia="宋体"/>
          <w:color w:val="0000FF"/>
          <w:spacing w:val="-3"/>
        </w:rPr>
        <w:t>过去常常做某事</w:t>
      </w:r>
      <w:r>
        <w:rPr>
          <w:rFonts w:hint="eastAsia" w:ascii="宋体" w:eastAsia="宋体"/>
          <w:color w:val="0000FF"/>
          <w:spacing w:val="-3"/>
          <w:lang w:val="en-US" w:eastAsia="zh-CN"/>
        </w:rPr>
        <w:t xml:space="preserve"> 与频率次结合使用 强调反复在做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3" w:hanging="360"/>
        <w:jc w:val="left"/>
        <w:rPr>
          <w:sz w:val="21"/>
        </w:rPr>
      </w:pPr>
      <w:r>
        <w:rPr>
          <w:sz w:val="21"/>
          <w:u w:val="single"/>
        </w:rPr>
        <w:t>Armed</w:t>
      </w:r>
      <w:r>
        <w:rPr>
          <w:sz w:val="21"/>
        </w:rPr>
        <w:t xml:space="preserve"> with the </w:t>
      </w:r>
      <w:r>
        <w:rPr>
          <w:spacing w:val="-2"/>
          <w:sz w:val="21"/>
        </w:rPr>
        <w:t xml:space="preserve">new </w:t>
      </w:r>
      <w:r>
        <w:rPr>
          <w:sz w:val="21"/>
        </w:rPr>
        <w:t>machine, a search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 party went into the </w:t>
      </w:r>
      <w:r>
        <w:rPr>
          <w:spacing w:val="-3"/>
          <w:sz w:val="21"/>
        </w:rPr>
        <w:t xml:space="preserve">cave </w:t>
      </w:r>
      <w:r>
        <w:rPr>
          <w:sz w:val="21"/>
          <w:u w:val="single"/>
        </w:rPr>
        <w:t>hoping</w:t>
      </w:r>
      <w:r>
        <w:rPr>
          <w:sz w:val="21"/>
        </w:rPr>
        <w:t xml:space="preserve"> </w:t>
      </w:r>
      <w:r>
        <w:rPr>
          <w:sz w:val="21"/>
          <w:u w:val="single"/>
        </w:rPr>
        <w:t>to find</w:t>
      </w:r>
      <w:r>
        <w:rPr>
          <w:sz w:val="21"/>
        </w:rPr>
        <w:t xml:space="preserve"> </w:t>
      </w:r>
      <w:r>
        <w:rPr>
          <w:sz w:val="21"/>
          <w:u w:val="single"/>
        </w:rPr>
        <w:t>buried</w:t>
      </w:r>
      <w:r>
        <w:rPr>
          <w:sz w:val="21"/>
        </w:rPr>
        <w:t xml:space="preserve"> treasure.</w:t>
      </w:r>
    </w:p>
    <w:p>
      <w:pPr>
        <w:pStyle w:val="3"/>
        <w:tabs>
          <w:tab w:val="left" w:pos="997"/>
          <w:tab w:val="left" w:pos="1568"/>
        </w:tabs>
        <w:spacing w:line="255" w:lineRule="exact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Arm</w:t>
      </w:r>
      <w:r>
        <w:rPr>
          <w:u w:val="single"/>
        </w:rPr>
        <w:tab/>
      </w:r>
      <w:r>
        <w:t>with the new</w:t>
      </w:r>
      <w:r>
        <w:rPr>
          <w:spacing w:val="-3"/>
        </w:rPr>
        <w:t xml:space="preserve"> </w:t>
      </w:r>
      <w:r>
        <w:t>machine,</w:t>
      </w:r>
    </w:p>
    <w:p>
      <w:pPr>
        <w:pStyle w:val="3"/>
        <w:spacing w:before="50"/>
        <w:ind w:left="682"/>
      </w:pPr>
      <w:r>
        <w:rPr>
          <w:rFonts w:hint="eastAsia" w:ascii="宋体" w:eastAsia="宋体"/>
        </w:rPr>
        <w:t xml:space="preserve">非谓语 </w:t>
      </w:r>
      <w:r>
        <w:t>V.</w:t>
      </w:r>
    </w:p>
    <w:p>
      <w:pPr>
        <w:pStyle w:val="3"/>
        <w:spacing w:before="49"/>
        <w:ind w:left="682"/>
      </w:pPr>
      <w:r>
        <w:t>a search party went into the cave,</w:t>
      </w:r>
    </w:p>
    <w:p>
      <w:pPr>
        <w:pStyle w:val="3"/>
        <w:tabs>
          <w:tab w:val="left" w:pos="1625"/>
          <w:tab w:val="left" w:pos="2045"/>
        </w:tabs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3"/>
        <w:tabs>
          <w:tab w:val="left" w:pos="997"/>
          <w:tab w:val="left" w:pos="1748"/>
          <w:tab w:val="left" w:pos="1957"/>
          <w:tab w:val="left" w:pos="2273"/>
          <w:tab w:val="left" w:pos="2919"/>
          <w:tab w:val="left" w:pos="3131"/>
          <w:tab w:val="left" w:pos="3445"/>
          <w:tab w:val="left" w:pos="4151"/>
          <w:tab w:val="left" w:pos="4362"/>
        </w:tabs>
        <w:spacing w:before="48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hope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find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bury</w:t>
      </w:r>
      <w:r>
        <w:rPr>
          <w:u w:val="single"/>
        </w:rPr>
        <w:tab/>
      </w:r>
      <w:r>
        <w:tab/>
      </w:r>
      <w:r>
        <w:t>treasure.</w:t>
      </w:r>
    </w:p>
    <w:p>
      <w:pPr>
        <w:pStyle w:val="3"/>
        <w:tabs>
          <w:tab w:val="left" w:pos="2572"/>
          <w:tab w:val="left" w:pos="2994"/>
          <w:tab w:val="left" w:pos="3414"/>
        </w:tabs>
        <w:spacing w:before="51"/>
        <w:ind w:left="2151"/>
      </w:pPr>
      <w:r>
        <w:rPr>
          <w:rFonts w:hint="eastAsia" w:ascii="宋体" w:eastAsia="宋体"/>
        </w:rPr>
        <w:t>非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spacing w:val="-22"/>
        </w:rPr>
        <w:t>V.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The leader of the party was examining the soil … </w:t>
      </w:r>
      <w:r>
        <w:rPr>
          <w:sz w:val="21"/>
          <w:u w:val="single"/>
        </w:rPr>
        <w:t>when</w:t>
      </w:r>
      <w:r>
        <w:rPr>
          <w:sz w:val="21"/>
        </w:rPr>
        <w:t xml:space="preserve"> the machine showed </w:t>
      </w:r>
      <w:r>
        <w:rPr>
          <w:sz w:val="21"/>
          <w:u w:val="single"/>
        </w:rPr>
        <w:t>that</w:t>
      </w:r>
      <w:r>
        <w:rPr>
          <w:sz w:val="21"/>
        </w:rPr>
        <w:t xml:space="preserve"> there was gold under the</w:t>
      </w:r>
      <w:r>
        <w:rPr>
          <w:spacing w:val="-7"/>
          <w:sz w:val="21"/>
        </w:rPr>
        <w:t xml:space="preserve"> </w:t>
      </w:r>
      <w:r>
        <w:rPr>
          <w:sz w:val="21"/>
        </w:rPr>
        <w:t>ground.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>In spite of this, many people are confident</w:t>
      </w:r>
      <w:r>
        <w:rPr>
          <w:sz w:val="21"/>
          <w:u w:val="single"/>
        </w:rPr>
        <w:t xml:space="preserve"> that ‘The Revealer’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soon</w:t>
      </w:r>
      <w:r>
        <w:rPr>
          <w:sz w:val="21"/>
        </w:rPr>
        <w:t>.</w:t>
      </w:r>
    </w:p>
    <w:p>
      <w:pPr>
        <w:pStyle w:val="2"/>
        <w:spacing w:line="261" w:lineRule="exact"/>
        <w:rPr>
          <w:rFonts w:hint="eastAsia" w:ascii="宋体" w:eastAsia="宋体"/>
        </w:rPr>
      </w:pPr>
      <w:r>
        <w:t xml:space="preserve">Lesson 55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 w:line="288" w:lineRule="auto"/>
        <w:ind w:left="1733" w:right="3410" w:hanging="1474"/>
      </w:pPr>
      <w:r>
        <w:t xml:space="preserve">… ‘The Revealer’ may reveal </w:t>
      </w:r>
      <w:r>
        <w:rPr>
          <w:u w:val="single"/>
        </w:rPr>
        <w:t>something of value</w:t>
      </w:r>
      <w:r>
        <w:t xml:space="preserve"> fairly soon. of + </w:t>
      </w:r>
      <w:r>
        <w:rPr>
          <w:rFonts w:hint="eastAsia" w:ascii="宋体" w:hAnsi="宋体" w:eastAsia="宋体"/>
        </w:rPr>
        <w:t xml:space="preserve">抽象名词 ＝ 对应的 </w:t>
      </w:r>
      <w:r>
        <w:t>adj.</w:t>
      </w:r>
    </w:p>
    <w:p>
      <w:pPr>
        <w:pStyle w:val="3"/>
        <w:spacing w:line="292" w:lineRule="auto"/>
        <w:ind w:left="788" w:right="4414" w:hanging="106"/>
      </w:pPr>
      <w:r>
        <w:t xml:space="preserve">something </w:t>
      </w:r>
      <w:r>
        <w:rPr>
          <w:u w:val="single"/>
        </w:rPr>
        <w:t>of value</w:t>
      </w:r>
      <w:r>
        <w:t xml:space="preserve"> = something </w:t>
      </w:r>
      <w:r>
        <w:rPr>
          <w:u w:val="single"/>
        </w:rPr>
        <w:t>valuable</w:t>
      </w:r>
      <w:r>
        <w:t xml:space="preserve"> of great value = very valuable</w:t>
      </w:r>
    </w:p>
    <w:p>
      <w:pPr>
        <w:pStyle w:val="3"/>
        <w:spacing w:line="255" w:lineRule="exact"/>
        <w:ind w:left="788"/>
      </w:pPr>
      <w:r>
        <w:t>of great difference = very different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788"/>
      </w:pPr>
      <w:r>
        <w:t>of great importance = very important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写作替换：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>very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different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Chinese and English are </w:t>
      </w:r>
      <w:r>
        <w:rPr>
          <w:sz w:val="21"/>
          <w:u w:val="single"/>
        </w:rPr>
        <w:t xml:space="preserve">of </w:t>
      </w:r>
      <w:r>
        <w:rPr>
          <w:spacing w:val="-3"/>
          <w:sz w:val="21"/>
          <w:u w:val="single"/>
        </w:rPr>
        <w:t xml:space="preserve">great </w:t>
      </w:r>
      <w:r>
        <w:rPr>
          <w:sz w:val="21"/>
          <w:u w:val="single"/>
        </w:rPr>
        <w:t>difference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Studying English is </w:t>
      </w:r>
      <w:r>
        <w:rPr>
          <w:sz w:val="21"/>
          <w:u w:val="single"/>
        </w:rPr>
        <w:t>very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important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Studying English is of great</w:t>
      </w:r>
      <w:r>
        <w:rPr>
          <w:spacing w:val="-4"/>
          <w:sz w:val="21"/>
        </w:rPr>
        <w:t xml:space="preserve"> </w:t>
      </w:r>
      <w:r>
        <w:rPr>
          <w:sz w:val="21"/>
        </w:rPr>
        <w:t>importance.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3"/>
        <w:tabs>
          <w:tab w:val="left" w:pos="1114"/>
          <w:tab w:val="left" w:pos="1832"/>
        </w:tabs>
        <w:spacing w:before="48"/>
        <w:ind w:left="260"/>
      </w:pPr>
      <w:r>
        <w:t>After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have</w:t>
      </w:r>
      <w:r>
        <w:rPr>
          <w:spacing w:val="-3"/>
          <w:u w:val="single"/>
        </w:rPr>
        <w:tab/>
      </w:r>
      <w:r>
        <w:t>lunch,</w:t>
      </w:r>
    </w:p>
    <w:p>
      <w:pPr>
        <w:pStyle w:val="3"/>
        <w:spacing w:before="55"/>
        <w:ind w:left="260"/>
      </w:pPr>
      <w:r>
        <w:t>the little girl went into a shop,</w:t>
      </w:r>
    </w:p>
    <w:p>
      <w:pPr>
        <w:pStyle w:val="3"/>
        <w:tabs>
          <w:tab w:val="left" w:pos="577"/>
          <w:tab w:val="left" w:pos="1253"/>
          <w:tab w:val="left" w:pos="1880"/>
          <w:tab w:val="left" w:pos="2492"/>
          <w:tab w:val="left" w:pos="3976"/>
          <w:tab w:val="left" w:pos="4607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take</w:t>
      </w:r>
      <w:r>
        <w:rPr>
          <w:spacing w:val="-3"/>
          <w:u w:val="single"/>
        </w:rPr>
        <w:tab/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use</w:t>
      </w:r>
      <w:r>
        <w:rPr>
          <w:u w:val="single"/>
        </w:rPr>
        <w:tab/>
      </w:r>
      <w:r>
        <w:t>plastic</w:t>
      </w:r>
      <w:r>
        <w:rPr>
          <w:spacing w:val="-4"/>
        </w:rPr>
        <w:t xml:space="preserve"> </w:t>
      </w:r>
      <w:r>
        <w:t>bag,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buy</w:t>
      </w:r>
      <w:r>
        <w:rPr>
          <w:u w:val="single"/>
        </w:rPr>
        <w:tab/>
      </w:r>
      <w:r>
        <w:t>some food.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复习非谓语动词：</w:t>
      </w:r>
    </w:p>
    <w:p>
      <w:pPr>
        <w:pStyle w:val="3"/>
        <w:spacing w:before="49"/>
        <w:ind w:left="260"/>
      </w:pPr>
      <w:r>
        <w:t xml:space="preserve">After </w:t>
      </w:r>
      <w:r>
        <w:rPr>
          <w:u w:val="single"/>
        </w:rPr>
        <w:t>having</w:t>
      </w:r>
      <w:r>
        <w:t xml:space="preserve"> lunch,</w:t>
      </w:r>
    </w:p>
    <w:p>
      <w:pPr>
        <w:pStyle w:val="3"/>
        <w:spacing w:before="56"/>
        <w:ind w:left="260"/>
      </w:pPr>
      <w:r>
        <w:t>the little girl went into a shop,</w:t>
      </w:r>
    </w:p>
    <w:p>
      <w:pPr>
        <w:pStyle w:val="3"/>
        <w:spacing w:before="56"/>
        <w:ind w:left="260"/>
      </w:pPr>
      <w:r>
        <w:rPr>
          <w:u w:val="single"/>
        </w:rPr>
        <w:t>taking</w:t>
      </w:r>
      <w:r>
        <w:t xml:space="preserve"> a </w:t>
      </w:r>
      <w:r>
        <w:rPr>
          <w:u w:val="single"/>
        </w:rPr>
        <w:t>used</w:t>
      </w:r>
      <w:r>
        <w:t xml:space="preserve"> plastic bag, </w:t>
      </w:r>
      <w:r>
        <w:rPr>
          <w:u w:val="single"/>
        </w:rPr>
        <w:t>to buy</w:t>
      </w:r>
      <w:r>
        <w:t xml:space="preserve"> some food.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193675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20.6pt;height:52.7pt;width:40.25pt;mso-position-horizontal-relative:page;mso-wrap-distance-bottom:0pt;mso-wrap-distance-top:0pt;z-index:-251650048;mso-width-relative:page;mso-height-relative:page;" fillcolor="#808080" filled="t" stroked="f" coordorigin="9367,412" coordsize="805,1054" path="m9750,1348l9755,1380,9759,1410,9763,1437,9765,1462,9811,1464,9856,1465,9899,1466,9940,1466,10014,1456,10073,1423,10116,1368,10119,1359,9930,1359,9896,1359,9855,1357,9806,1353,9750,1348xm10172,412l9388,412,9388,512,10088,512,10087,602,10086,690,10085,775,10083,859,10081,945,10079,1018,10077,1096,10075,1168,10072,1217,10065,1258,10054,1291,10040,1317,10021,1336,9996,1349,9966,1357,9930,1359,10119,1359,10143,1292,10154,1194,10155,1149,10158,1085,10159,1036,10161,967,10163,895,10164,806,10166,724,10168,602,10170,512,10172,412xm10016,908l9954,938,9889,967,9822,997,9680,1057,9367,1184,9374,1211,9389,1263,9396,1289,10016,1014,10015,998,10015,975,10015,945,10016,908xm9523,612l9513,632,9503,651,9493,671,9483,691,9540,726,9602,764,9666,806,9734,852,9804,901,9815,878,9826,855,9837,832,9847,809,9794,774,9734,737,9669,697,9523,61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89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7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02B2D"/>
    <w:rsid w:val="01DC47C3"/>
    <w:rsid w:val="02285617"/>
    <w:rsid w:val="02AC7986"/>
    <w:rsid w:val="05495AA5"/>
    <w:rsid w:val="067F3879"/>
    <w:rsid w:val="0CD82C5B"/>
    <w:rsid w:val="0D966AD3"/>
    <w:rsid w:val="149F26D7"/>
    <w:rsid w:val="16765609"/>
    <w:rsid w:val="1817536F"/>
    <w:rsid w:val="19395E79"/>
    <w:rsid w:val="193C34EE"/>
    <w:rsid w:val="1B780BF3"/>
    <w:rsid w:val="1CC842F1"/>
    <w:rsid w:val="1E4905E3"/>
    <w:rsid w:val="1E7E688A"/>
    <w:rsid w:val="1E8864B2"/>
    <w:rsid w:val="207F0875"/>
    <w:rsid w:val="20916141"/>
    <w:rsid w:val="221300BA"/>
    <w:rsid w:val="2241269E"/>
    <w:rsid w:val="23922D53"/>
    <w:rsid w:val="25FF30CA"/>
    <w:rsid w:val="26BA2437"/>
    <w:rsid w:val="27E26D50"/>
    <w:rsid w:val="286017EE"/>
    <w:rsid w:val="2B746ED9"/>
    <w:rsid w:val="2C3B7B89"/>
    <w:rsid w:val="32111054"/>
    <w:rsid w:val="351B3588"/>
    <w:rsid w:val="351D0C26"/>
    <w:rsid w:val="36145A7E"/>
    <w:rsid w:val="369A6498"/>
    <w:rsid w:val="39614D6F"/>
    <w:rsid w:val="3B1F5E52"/>
    <w:rsid w:val="3B845E46"/>
    <w:rsid w:val="3C111DB4"/>
    <w:rsid w:val="3C1A6EEA"/>
    <w:rsid w:val="42A54708"/>
    <w:rsid w:val="42D6279C"/>
    <w:rsid w:val="43D0328F"/>
    <w:rsid w:val="493E05E5"/>
    <w:rsid w:val="498704F4"/>
    <w:rsid w:val="4A586E03"/>
    <w:rsid w:val="4EDB0466"/>
    <w:rsid w:val="4F3B76F5"/>
    <w:rsid w:val="51A54976"/>
    <w:rsid w:val="52845099"/>
    <w:rsid w:val="52B5038B"/>
    <w:rsid w:val="571C5F95"/>
    <w:rsid w:val="57ED5F41"/>
    <w:rsid w:val="5A784FB0"/>
    <w:rsid w:val="5C551E12"/>
    <w:rsid w:val="5C6E5EB6"/>
    <w:rsid w:val="5D0D7163"/>
    <w:rsid w:val="5DD76DE6"/>
    <w:rsid w:val="5E8420A7"/>
    <w:rsid w:val="5EBA4D2B"/>
    <w:rsid w:val="61025895"/>
    <w:rsid w:val="624C5E1E"/>
    <w:rsid w:val="6459332F"/>
    <w:rsid w:val="65F7572E"/>
    <w:rsid w:val="66067BA8"/>
    <w:rsid w:val="66662EE6"/>
    <w:rsid w:val="691A3935"/>
    <w:rsid w:val="6F1B091B"/>
    <w:rsid w:val="6FDA212C"/>
    <w:rsid w:val="71AF4EFD"/>
    <w:rsid w:val="728B3801"/>
    <w:rsid w:val="72CC510B"/>
    <w:rsid w:val="72D012A2"/>
    <w:rsid w:val="734A797F"/>
    <w:rsid w:val="7468158E"/>
    <w:rsid w:val="76BE35B6"/>
    <w:rsid w:val="780A4CA6"/>
    <w:rsid w:val="7A755487"/>
    <w:rsid w:val="7C7238DC"/>
    <w:rsid w:val="7C78416C"/>
    <w:rsid w:val="7DEA2DCB"/>
    <w:rsid w:val="7E930159"/>
    <w:rsid w:val="7F4F1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980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2020-02-03T04:01:00Z</dcterms:created>
  <dc:creator>徐男</dc:creator>
  <cp:lastModifiedBy>孫琦</cp:lastModifiedBy>
  <dcterms:modified xsi:type="dcterms:W3CDTF">2020-02-13T14:48:36Z</dcterms:modified>
  <dc:subject>Lesson55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2020-02-03T00:00:00Z</vt:filetime>
  </property>
  <property fmtid="{D5CDD505-2E9C-101B-9397-08002B2CF9AE}" pid="5" name="KSOProductBuildVer">
    <vt:lpwstr>2052-11.1.0.9339</vt:lpwstr>
  </property>
</Properties>
</file>