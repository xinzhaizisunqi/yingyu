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46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91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unload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卸（货）</w:t>
      </w:r>
    </w:p>
    <w:p>
      <w:pPr>
        <w:pStyle w:val="3"/>
        <w:spacing w:before="11" w:line="254" w:lineRule="auto"/>
        <w:ind w:left="600" w:right="6136"/>
      </w:pPr>
      <w:r>
        <w:t>unload boxes unload passengers</w:t>
      </w:r>
    </w:p>
    <w:p>
      <w:pPr>
        <w:pStyle w:val="3"/>
        <w:tabs>
          <w:tab w:val="left" w:pos="1382"/>
        </w:tabs>
        <w:spacing w:line="304" w:lineRule="exact"/>
        <w:ind w:left="600"/>
        <w:rPr>
          <w:rFonts w:hint="eastAsia" w:ascii="宋体" w:eastAsia="宋体"/>
        </w:rPr>
      </w:pPr>
      <w:r>
        <w:t>load</w:t>
      </w:r>
      <w:r>
        <w:tab/>
      </w:r>
      <w:r>
        <w:rPr>
          <w:spacing w:val="-18"/>
        </w:rPr>
        <w:t>v</w:t>
      </w:r>
      <w:r>
        <w:rPr>
          <w:spacing w:val="2"/>
        </w:rPr>
        <w:t xml:space="preserve">.  </w:t>
      </w:r>
      <w:r>
        <w:rPr>
          <w:rFonts w:hint="eastAsia" w:ascii="宋体" w:eastAsia="宋体"/>
        </w:rPr>
        <w:t>装（货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，放入</w:t>
      </w:r>
    </w:p>
    <w:p>
      <w:pPr>
        <w:pStyle w:val="3"/>
        <w:spacing w:before="11"/>
        <w:ind w:left="600"/>
      </w:pPr>
      <w:r>
        <w:t>download / upload</w:t>
      </w:r>
    </w:p>
    <w:p>
      <w:pPr>
        <w:pStyle w:val="3"/>
        <w:spacing w:before="2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55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3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>A good idea occurred to</w:t>
      </w:r>
      <w:r>
        <w:rPr>
          <w:spacing w:val="-17"/>
        </w:rPr>
        <w:t xml:space="preserve"> </w:t>
      </w:r>
      <w:r>
        <w:t>me.</w:t>
      </w:r>
    </w:p>
    <w:p>
      <w:pPr>
        <w:pStyle w:val="3"/>
        <w:spacing w:before="19"/>
        <w:ind w:left="540"/>
      </w:pPr>
      <w:r>
        <w:t>= I suddenly got a good</w:t>
      </w:r>
      <w:r>
        <w:rPr>
          <w:spacing w:val="-13"/>
        </w:rPr>
        <w:t xml:space="preserve"> </w:t>
      </w:r>
      <w:r>
        <w:t>idea.</w:t>
      </w:r>
    </w:p>
    <w:p>
      <w:pPr>
        <w:pStyle w:val="3"/>
        <w:tabs>
          <w:tab w:val="left" w:pos="1255"/>
        </w:tabs>
        <w:spacing w:before="13"/>
        <w:ind w:left="120"/>
        <w:rPr>
          <w:rFonts w:hint="eastAsia" w:ascii="宋体" w:eastAsia="宋体"/>
        </w:rPr>
      </w:pPr>
      <w:r>
        <w:t>2.</w:t>
      </w:r>
      <w:r>
        <w:rPr>
          <w:spacing w:val="-4"/>
        </w:rPr>
        <w:t xml:space="preserve"> </w:t>
      </w:r>
      <w:r>
        <w:t>occur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发生</w:t>
      </w:r>
    </w:p>
    <w:p>
      <w:pPr>
        <w:pStyle w:val="3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>To do sth occur to sb.</w:t>
      </w:r>
    </w:p>
    <w:p>
      <w:pPr>
        <w:pStyle w:val="3"/>
        <w:tabs>
          <w:tab w:val="left" w:pos="4543"/>
        </w:tabs>
        <w:spacing w:before="12"/>
        <w:ind w:left="600"/>
        <w:rPr>
          <w:rFonts w:hint="eastAsia" w:ascii="宋体" w:eastAsia="宋体"/>
        </w:rPr>
      </w:pPr>
      <w:r>
        <w:t>= It occurs/occurred to sb to</w:t>
      </w:r>
      <w:r>
        <w:rPr>
          <w:spacing w:val="-2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我突然想起来给我妈妈打个电话。</w:t>
      </w:r>
    </w:p>
    <w:p>
      <w:pPr>
        <w:pStyle w:val="3"/>
        <w:spacing w:before="12"/>
        <w:ind w:left="54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occurs to me to call my mom.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6"/>
          <w:tab w:val="left" w:pos="1255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251659264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occur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发生</w:t>
      </w:r>
    </w:p>
    <w:p>
      <w:pPr>
        <w:pStyle w:val="3"/>
        <w:tabs>
          <w:tab w:val="left" w:pos="3479"/>
        </w:tabs>
        <w:spacing w:before="4"/>
        <w:ind w:left="600"/>
        <w:rPr>
          <w:rFonts w:hint="eastAsia" w:ascii="宋体" w:eastAsia="宋体"/>
        </w:rPr>
      </w:pPr>
      <w:r>
        <w:t>sth. occur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sb.</w:t>
      </w:r>
      <w:r>
        <w:tab/>
      </w:r>
      <w:r>
        <w:rPr>
          <w:rFonts w:hint="eastAsia" w:ascii="宋体" w:eastAsia="宋体"/>
        </w:rPr>
        <w:t>某人</w:t>
      </w:r>
      <w:r>
        <w:t>(</w:t>
      </w:r>
      <w:r>
        <w:rPr>
          <w:rFonts w:hint="eastAsia" w:ascii="宋体" w:eastAsia="宋体"/>
        </w:rPr>
        <w:t>突然</w:t>
      </w:r>
      <w:r>
        <w:t>)</w:t>
      </w:r>
      <w:r>
        <w:rPr>
          <w:rFonts w:hint="eastAsia" w:ascii="宋体" w:eastAsia="宋体"/>
        </w:rPr>
        <w:t>想起某事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4367"/>
        </w:tabs>
        <w:ind w:left="600"/>
        <w:rPr>
          <w:rFonts w:hint="eastAsia" w:ascii="宋体" w:eastAsia="宋体"/>
        </w:rPr>
      </w:pPr>
      <w:r>
        <w:t>It occurs/occurred to sb to</w:t>
      </w:r>
      <w:r>
        <w:rPr>
          <w:spacing w:val="-20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</w:rPr>
        <w:t>某人突然想去做某事</w:t>
      </w:r>
    </w:p>
    <w:p>
      <w:pPr>
        <w:pStyle w:val="3"/>
        <w:spacing w:before="11"/>
        <w:ind w:left="600"/>
      </w:pPr>
      <w:r>
        <w:t>It suddenly occurred to one of the workers to open up the box.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600" w:right="6000" w:hanging="480"/>
        <w:jc w:val="both"/>
        <w:rPr>
          <w:rFonts w:hint="eastAsia" w:ascii="宋体" w:hAnsi="宋体" w:eastAsia="宋体"/>
          <w:sz w:val="24"/>
        </w:rPr>
      </w:pPr>
      <w:r>
        <w:rPr>
          <w:sz w:val="24"/>
        </w:rPr>
        <w:t>astonish</w:t>
      </w:r>
      <w:r>
        <w:rPr>
          <w:spacing w:val="31"/>
          <w:sz w:val="24"/>
        </w:rPr>
        <w:t xml:space="preserve"> </w:t>
      </w:r>
      <w:r>
        <w:rPr>
          <w:spacing w:val="-9"/>
          <w:sz w:val="24"/>
        </w:rPr>
        <w:t xml:space="preserve">v. </w:t>
      </w:r>
      <w:r>
        <w:rPr>
          <w:rFonts w:hint="eastAsia" w:ascii="宋体" w:hAnsi="宋体" w:eastAsia="宋体"/>
          <w:sz w:val="24"/>
        </w:rPr>
        <w:t>使 惊 讶</w:t>
      </w:r>
      <w:r>
        <w:rPr>
          <w:sz w:val="24"/>
        </w:rPr>
        <w:t xml:space="preserve">be astonished at </w:t>
      </w:r>
      <w:r>
        <w:rPr>
          <w:rFonts w:hint="eastAsia" w:ascii="宋体" w:hAnsi="宋体" w:eastAsia="宋体"/>
          <w:spacing w:val="-12"/>
          <w:sz w:val="24"/>
        </w:rPr>
        <w:t xml:space="preserve">… </w:t>
      </w:r>
      <w:r>
        <w:rPr>
          <w:rFonts w:hint="eastAsia" w:ascii="宋体" w:hAnsi="宋体" w:eastAsia="宋体"/>
          <w:spacing w:val="-12"/>
          <w:sz w:val="24"/>
          <w:lang w:val="en-US" w:eastAsia="zh-CN"/>
        </w:rPr>
        <w:t>被。。弄得很惊讶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242" w:lineRule="auto"/>
        <w:ind w:right="6000" w:rightChars="0"/>
        <w:jc w:val="both"/>
        <w:rPr>
          <w:rFonts w:hint="eastAsia" w:ascii="宋体" w:hAnsi="宋体" w:eastAsia="宋体"/>
          <w:sz w:val="24"/>
        </w:rPr>
      </w:pPr>
      <w:r>
        <w:rPr>
          <w:rFonts w:hint="eastAsia" w:eastAsia="宋体"/>
          <w:sz w:val="24"/>
          <w:lang w:val="en-US" w:eastAsia="zh-CN"/>
        </w:rPr>
        <w:t>=</w:t>
      </w:r>
      <w:r>
        <w:rPr>
          <w:sz w:val="24"/>
        </w:rPr>
        <w:t>be surprised at</w:t>
      </w:r>
      <w:r>
        <w:rPr>
          <w:spacing w:val="5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56"/>
          <w:tab w:val="left" w:pos="128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admit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承认</w:t>
      </w:r>
    </w:p>
    <w:p>
      <w:pPr>
        <w:pStyle w:val="3"/>
        <w:spacing w:before="5" w:line="249" w:lineRule="auto"/>
        <w:ind w:left="600" w:right="5313"/>
      </w:pPr>
      <w:r>
        <w:t>I</w:t>
      </w:r>
      <w:r>
        <w:rPr>
          <w:rFonts w:ascii="宋体" w:hAnsi="宋体"/>
        </w:rPr>
        <w:t>’</w:t>
      </w:r>
      <w:r>
        <w:t>m wrong, and I admit it. admit doing sth.</w:t>
      </w:r>
    </w:p>
    <w:p>
      <w:pPr>
        <w:pStyle w:val="3"/>
        <w:spacing w:before="6"/>
        <w:ind w:left="600"/>
      </w:pPr>
      <w:r>
        <w:t>The man admitted hiding in the box.</w:t>
      </w:r>
    </w:p>
    <w:p>
      <w:pPr>
        <w:pStyle w:val="3"/>
        <w:spacing w:before="6"/>
        <w:ind w:left="600"/>
      </w:pP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wooden ['wudn] a.木制的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3 extremely [ik'stri:mli] ad.非常，极其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4 occur [ə'kə:] v.发生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5 astonish [ə'stɔniʃ] v.使惊讶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6 pile [pail] n.堆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7 woollen</w:t>
      </w:r>
      <w:r>
        <w:rPr>
          <w:rFonts w:hint="eastAsia"/>
        </w:rPr>
        <w:tab/>
      </w:r>
      <w:r>
        <w:rPr>
          <w:rFonts w:hint="eastAsia"/>
        </w:rPr>
        <w:t>['wulən] n.羊毛的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8 goods [gudz] n.(常用复数)货物，商品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9 discover[dis'kʌvə] v.发现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10 admit [əd'mit] v.承认</w:t>
      </w:r>
    </w:p>
    <w:p>
      <w:pPr>
        <w:pStyle w:val="3"/>
        <w:spacing w:before="6"/>
        <w:ind w:left="600"/>
        <w:rPr>
          <w:rFonts w:hint="eastAsia"/>
        </w:rPr>
      </w:pPr>
      <w:r>
        <w:rPr>
          <w:rFonts w:hint="eastAsia"/>
        </w:rPr>
        <w:t>11 confine [kən'fain] v.关在(一个狭小的空间里)</w:t>
      </w:r>
    </w:p>
    <w:p>
      <w:pPr>
        <w:pStyle w:val="3"/>
        <w:spacing w:before="6"/>
        <w:ind w:left="600"/>
      </w:pPr>
      <w:r>
        <w:rPr>
          <w:rFonts w:hint="eastAsia"/>
        </w:rPr>
        <w:t>12 normal ['nɔ:məl] a.正常的，通常的</w:t>
      </w:r>
    </w:p>
    <w:p>
      <w:pPr>
        <w:pStyle w:val="3"/>
        <w:spacing w:before="1"/>
        <w:rPr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11"/>
        <w:ind w:left="600"/>
      </w:pPr>
      <w:r>
        <w:t>doing / being done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7"/>
        <w:numPr>
          <w:ilvl w:val="0"/>
          <w:numId w:val="3"/>
        </w:numPr>
        <w:tabs>
          <w:tab w:val="left" w:pos="377"/>
        </w:tabs>
        <w:spacing w:before="5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a plane from London arrived at Sydney airport, workers began to unload </w:t>
      </w:r>
      <w:r>
        <w:rPr>
          <w:color w:val="0000FF"/>
          <w:sz w:val="24"/>
        </w:rPr>
        <w:t>a number of</w:t>
      </w:r>
      <w:r>
        <w:rPr>
          <w:sz w:val="24"/>
        </w:rPr>
        <w:t xml:space="preserve"> wooden </w:t>
      </w:r>
      <w:r>
        <w:rPr>
          <w:spacing w:val="-3"/>
          <w:sz w:val="24"/>
        </w:rPr>
        <w:t xml:space="preserve">boxes </w:t>
      </w:r>
      <w:r>
        <w:rPr>
          <w:sz w:val="24"/>
        </w:rPr>
        <w:t>which contained</w:t>
      </w:r>
      <w:r>
        <w:rPr>
          <w:spacing w:val="-6"/>
          <w:sz w:val="24"/>
        </w:rPr>
        <w:t xml:space="preserve"> </w:t>
      </w:r>
      <w:r>
        <w:rPr>
          <w:sz w:val="24"/>
        </w:rPr>
        <w:t>clothing.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3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No one could </w:t>
      </w:r>
      <w:r>
        <w:rPr>
          <w:color w:val="0000FF"/>
          <w:sz w:val="24"/>
        </w:rPr>
        <w:t>account for</w:t>
      </w:r>
      <w:r>
        <w:rPr>
          <w:sz w:val="24"/>
        </w:rPr>
        <w:t xml:space="preserve">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解释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34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3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3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2. No one could account for the fact that one of the boxes was extremely heavy.</w:t>
      </w:r>
    </w:p>
    <w:p>
      <w:pPr>
        <w:pStyle w:val="3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我毫不怀疑他将会帮我的忙。</w:t>
      </w:r>
    </w:p>
    <w:p>
      <w:pPr>
        <w:pStyle w:val="3"/>
        <w:spacing w:before="11"/>
        <w:ind w:left="120"/>
      </w:pPr>
      <w:r>
        <w:t>I have no doubt that he will help me.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240"/>
      </w:pPr>
      <w:r>
        <w:t>No one could account for the fact that one of the boxes was extremely heavy.</w:t>
      </w:r>
    </w:p>
    <w:p>
      <w:pPr>
        <w:pStyle w:val="3"/>
        <w:spacing w:before="12"/>
        <w:ind w:left="7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我支持这种观点，校车问题必须被严肃对待。</w:t>
      </w:r>
    </w:p>
    <w:p>
      <w:pPr>
        <w:pStyle w:val="3"/>
        <w:tabs>
          <w:tab w:val="left" w:pos="4108"/>
        </w:tabs>
        <w:spacing w:before="11"/>
        <w:ind w:left="120"/>
      </w:pPr>
      <w:r>
        <w:t>I support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-251844608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support the argument that the problems of school buses must be taken seriously.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 xml:space="preserve">No one could account for the fact that one of the </w:t>
      </w:r>
      <w:r>
        <w:rPr>
          <w:spacing w:val="-3"/>
          <w:sz w:val="24"/>
        </w:rPr>
        <w:t xml:space="preserve">boxes </w:t>
      </w:r>
      <w:r>
        <w:rPr>
          <w:sz w:val="24"/>
        </w:rPr>
        <w:t>was extremely</w:t>
      </w:r>
      <w:r>
        <w:rPr>
          <w:spacing w:val="-28"/>
          <w:sz w:val="24"/>
        </w:rPr>
        <w:t xml:space="preserve"> </w:t>
      </w:r>
      <w:r>
        <w:rPr>
          <w:spacing w:val="-4"/>
          <w:sz w:val="24"/>
        </w:rPr>
        <w:t>heavy.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4" w:line="242" w:lineRule="auto"/>
        <w:ind w:left="120" w:right="3645"/>
        <w:rPr>
          <w:rFonts w:hint="eastAsia" w:ascii="宋体" w:eastAsia="宋体"/>
        </w:rPr>
      </w:pPr>
      <w:r>
        <w:rPr>
          <w:rFonts w:hint="eastAsia" w:ascii="宋体" w:eastAsia="宋体"/>
        </w:rPr>
        <w:t>含义：一个句子作同位语，解释说明前面名词位置：所解释的抽象名词后，</w:t>
      </w:r>
    </w:p>
    <w:p>
      <w:pPr>
        <w:pStyle w:val="3"/>
        <w:spacing w:before="3" w:line="242" w:lineRule="auto"/>
        <w:ind w:left="120" w:right="1665" w:firstLine="19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如 </w:t>
      </w:r>
      <w:r>
        <w:t xml:space="preserve">fact, news, theory, idea, suggestion, report </w:t>
      </w:r>
      <w:r>
        <w:rPr>
          <w:rFonts w:hint="eastAsia" w:ascii="宋体" w:hAnsi="宋体" w:eastAsia="宋体"/>
        </w:rPr>
        <w:t>… 写法：同宾语从句</w:t>
      </w:r>
    </w:p>
    <w:p>
      <w:pPr>
        <w:pStyle w:val="3"/>
        <w:tabs>
          <w:tab w:val="left" w:pos="2207"/>
        </w:tabs>
        <w:spacing w:before="3"/>
        <w:ind w:left="4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（最常用的结构是</w:t>
      </w:r>
      <w:r>
        <w:rPr>
          <w:rFonts w:hint="eastAsia" w:ascii="宋体" w:eastAsia="宋体"/>
        </w:rPr>
        <w:tab/>
      </w:r>
      <w:r>
        <w:t>that</w:t>
      </w:r>
      <w:r>
        <w:rPr>
          <w:spacing w:val="-4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完整的陈述句）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3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11"/>
        <w:ind w:left="120"/>
      </w:pPr>
      <w:r>
        <w:t>No one could account for the fact that one of the boxes was extremely heavy.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  <w:rPr>
          <w:color w:val="0000FF"/>
        </w:rPr>
      </w:pPr>
      <w:r>
        <w:t xml:space="preserve">No one could account for the fact that </w:t>
      </w:r>
      <w:r>
        <w:rPr>
          <w:color w:val="0000FF"/>
        </w:rPr>
        <w:t>rocked the world.</w:t>
      </w:r>
    </w:p>
    <w:p>
      <w:pPr>
        <w:pStyle w:val="3"/>
        <w:ind w:left="120"/>
        <w:rPr>
          <w:rFonts w:hint="default" w:eastAsia="宋体"/>
          <w:color w:val="0000FF"/>
          <w:lang w:val="en-US" w:eastAsia="zh-CN"/>
        </w:rPr>
      </w:pPr>
      <w:r>
        <w:t xml:space="preserve"> </w:t>
      </w:r>
      <w:r>
        <w:rPr>
          <w:color w:val="0000FF"/>
        </w:rPr>
        <w:t>rocked the world.</w:t>
      </w:r>
      <w:r>
        <w:rPr>
          <w:rFonts w:hint="eastAsia" w:eastAsia="宋体"/>
          <w:color w:val="0000FF"/>
          <w:lang w:val="en-US" w:eastAsia="zh-CN"/>
        </w:rPr>
        <w:t>缺少主语,所以that做成分 是定于从句</w:t>
      </w:r>
    </w:p>
    <w:p>
      <w:pPr>
        <w:pStyle w:val="3"/>
        <w:ind w:left="120"/>
        <w:rPr>
          <w:color w:val="0000FF"/>
        </w:rPr>
      </w:pPr>
    </w:p>
    <w:p>
      <w:pPr>
        <w:pStyle w:val="3"/>
        <w:spacing w:before="12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相同点:都跟在名词后。</w:t>
      </w:r>
    </w:p>
    <w:p>
      <w:pPr>
        <w:pStyle w:val="3"/>
        <w:spacing w:before="12"/>
        <w:ind w:right="2923"/>
        <w:jc w:val="both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不同点：同位语是解释说明这个名词的，定于从句是修饰这个名词的</w:t>
      </w:r>
    </w:p>
    <w:p>
      <w:pPr>
        <w:pStyle w:val="3"/>
        <w:spacing w:before="12"/>
        <w:ind w:right="2923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如何分辨？关系词被省了（省了就是定语从句） 看名词是不是抽象的名词  看that做不做成分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suddenly occurred to one of the </w:t>
      </w:r>
      <w:r>
        <w:rPr>
          <w:spacing w:val="-3"/>
          <w:sz w:val="24"/>
        </w:rPr>
        <w:t xml:space="preserve">workers </w:t>
      </w:r>
      <w:r>
        <w:rPr>
          <w:sz w:val="24"/>
        </w:rPr>
        <w:t>to open up the</w:t>
      </w:r>
      <w:r>
        <w:rPr>
          <w:spacing w:val="-19"/>
          <w:sz w:val="24"/>
        </w:rPr>
        <w:t xml:space="preserve"> </w:t>
      </w:r>
      <w:r>
        <w:rPr>
          <w:sz w:val="24"/>
        </w:rPr>
        <w:t>box.</w:t>
      </w:r>
    </w:p>
    <w:p>
      <w:pPr>
        <w:pStyle w:val="3"/>
        <w:spacing w:before="2"/>
        <w:rPr>
          <w:sz w:val="27"/>
        </w:rPr>
      </w:pPr>
    </w:p>
    <w:p>
      <w:pPr>
        <w:pStyle w:val="3"/>
        <w:ind w:right="4673"/>
        <w:jc w:val="right"/>
      </w:pPr>
      <w:r>
        <w:t>It occurs/occurred to sb to do sth.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某人突然想去做某事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184"/>
        </w:tabs>
        <w:spacing w:before="0" w:after="0" w:line="240" w:lineRule="auto"/>
        <w:ind w:left="303" w:right="4668" w:hanging="304"/>
        <w:jc w:val="right"/>
        <w:rPr>
          <w:color w:val="0000FF"/>
          <w:sz w:val="22"/>
          <w:szCs w:val="21"/>
        </w:rPr>
      </w:pPr>
      <w:r>
        <w:rPr>
          <w:sz w:val="24"/>
        </w:rPr>
        <w:t xml:space="preserve">He was astonished at </w:t>
      </w:r>
      <w:r>
        <w:rPr>
          <w:color w:val="0000FF"/>
          <w:sz w:val="22"/>
          <w:szCs w:val="21"/>
        </w:rPr>
        <w:t>what he</w:t>
      </w:r>
      <w:r>
        <w:rPr>
          <w:color w:val="0000FF"/>
          <w:spacing w:val="-30"/>
          <w:sz w:val="22"/>
          <w:szCs w:val="21"/>
        </w:rPr>
        <w:t xml:space="preserve"> </w:t>
      </w:r>
      <w:r>
        <w:rPr>
          <w:color w:val="0000FF"/>
          <w:sz w:val="22"/>
          <w:szCs w:val="21"/>
        </w:rPr>
        <w:t>found.</w:t>
      </w:r>
    </w:p>
    <w:p>
      <w:pPr>
        <w:pStyle w:val="7"/>
        <w:numPr>
          <w:numId w:val="0"/>
        </w:numPr>
        <w:tabs>
          <w:tab w:val="left" w:pos="184"/>
        </w:tabs>
        <w:spacing w:before="0" w:after="0" w:line="240" w:lineRule="auto"/>
        <w:ind w:left="-1" w:leftChars="0" w:right="4668" w:rightChars="0"/>
        <w:jc w:val="both"/>
        <w:rPr>
          <w:rFonts w:hint="default" w:eastAsia="宋体"/>
          <w:color w:val="0000FF"/>
          <w:sz w:val="22"/>
          <w:szCs w:val="21"/>
          <w:lang w:val="en-US" w:eastAsia="zh-CN"/>
        </w:rPr>
      </w:pPr>
      <w:r>
        <w:rPr>
          <w:rFonts w:hint="eastAsia" w:eastAsia="宋体"/>
          <w:color w:val="0000FF"/>
          <w:sz w:val="22"/>
          <w:szCs w:val="21"/>
          <w:lang w:val="en-US" w:eastAsia="zh-CN"/>
        </w:rPr>
        <w:t xml:space="preserve">   </w:t>
      </w:r>
      <w:r>
        <w:rPr>
          <w:rFonts w:hint="eastAsia" w:eastAsia="宋体"/>
          <w:color w:val="auto"/>
          <w:sz w:val="22"/>
          <w:szCs w:val="21"/>
          <w:lang w:val="en-US" w:eastAsia="zh-CN"/>
        </w:rPr>
        <w:t xml:space="preserve">  介词后的宾语从句</w:t>
      </w: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right"/>
        <w:rPr>
          <w:sz w:val="24"/>
        </w:rPr>
      </w:pP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介词后的宾语从句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71"/>
        </w:tabs>
        <w:ind w:left="600"/>
      </w:pPr>
      <w:r>
        <w:t>He was</w:t>
      </w:r>
      <w:r>
        <w:rPr>
          <w:spacing w:val="-6"/>
        </w:rPr>
        <w:t xml:space="preserve"> </w:t>
      </w:r>
      <w:r>
        <w:t>astonished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7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2819400</wp:posOffset>
            </wp:positionH>
            <wp:positionV relativeFrom="paragraph">
              <wp:posOffset>254000</wp:posOffset>
            </wp:positionV>
            <wp:extent cx="453390" cy="49149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24" cy="491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4"/>
        <w:ind w:left="2400"/>
      </w:pPr>
      <w:r>
        <w:t>What did he find?</w:t>
      </w:r>
    </w:p>
    <w:p>
      <w:pPr>
        <w:pStyle w:val="7"/>
        <w:numPr>
          <w:ilvl w:val="0"/>
          <w:numId w:val="4"/>
        </w:numPr>
        <w:tabs>
          <w:tab w:val="left" w:pos="356"/>
        </w:tabs>
        <w:spacing w:before="4" w:after="0" w:line="620" w:lineRule="atLeast"/>
        <w:ind w:left="600" w:right="715" w:hanging="480"/>
        <w:jc w:val="left"/>
        <w:rPr>
          <w:color w:val="0070C0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color w:val="0070C0"/>
          <w:spacing w:val="-3"/>
          <w:sz w:val="24"/>
        </w:rPr>
        <w:t xml:space="preserve"> </w:t>
      </w:r>
      <w:r>
        <w:rPr>
          <w:color w:val="0070C0"/>
          <w:sz w:val="24"/>
        </w:rPr>
        <w:t>t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</w:p>
    <w:p>
      <w:pPr>
        <w:pStyle w:val="7"/>
        <w:numPr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eastAsia" w:eastAsia="宋体"/>
          <w:color w:val="0070C0"/>
          <w:sz w:val="24"/>
          <w:lang w:val="en-US" w:eastAsia="zh-CN"/>
        </w:rPr>
      </w:pPr>
      <w:r>
        <w:rPr>
          <w:color w:val="0070C0"/>
          <w:sz w:val="24"/>
        </w:rPr>
        <w:t>being</w:t>
      </w:r>
      <w:r>
        <w:rPr>
          <w:color w:val="0070C0"/>
          <w:spacing w:val="-1"/>
          <w:sz w:val="24"/>
        </w:rPr>
        <w:t xml:space="preserve"> </w:t>
      </w:r>
      <w:r>
        <w:rPr>
          <w:color w:val="0070C0"/>
          <w:sz w:val="24"/>
        </w:rPr>
        <w:t>discovered</w:t>
      </w:r>
      <w:r>
        <w:rPr>
          <w:rFonts w:hint="eastAsia" w:eastAsia="宋体"/>
          <w:color w:val="0070C0"/>
          <w:sz w:val="24"/>
          <w:lang w:val="en-US" w:eastAsia="zh-CN"/>
        </w:rPr>
        <w:t xml:space="preserve"> 表示被动了 整个句子不属于宾语从句了</w:t>
      </w:r>
    </w:p>
    <w:p>
      <w:pPr>
        <w:pStyle w:val="7"/>
        <w:numPr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rFonts w:hint="default" w:eastAsia="宋体"/>
          <w:color w:val="0070C0"/>
          <w:sz w:val="24"/>
          <w:lang w:val="en-US" w:eastAsia="zh-CN"/>
        </w:rPr>
      </w:pPr>
      <w:bookmarkStart w:id="0" w:name="_GoBack"/>
      <w:bookmarkEnd w:id="0"/>
    </w:p>
    <w:p>
      <w:pPr>
        <w:pStyle w:val="7"/>
        <w:numPr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color w:val="0070C0"/>
          <w:sz w:val="24"/>
        </w:rPr>
      </w:pP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  <w:r>
        <w:rPr>
          <w:rFonts w:hint="eastAsia" w:eastAsia="宋体"/>
          <w:color w:val="0070C0"/>
          <w:sz w:val="24"/>
          <w:lang w:val="en-US" w:eastAsia="zh-CN"/>
        </w:rPr>
        <w:t xml:space="preserve"> 都能用于介词后 但是being done 表示被动</w:t>
      </w:r>
    </w:p>
    <w:p>
      <w:pPr>
        <w:pStyle w:val="7"/>
        <w:numPr>
          <w:numId w:val="0"/>
        </w:numPr>
        <w:tabs>
          <w:tab w:val="left" w:pos="356"/>
        </w:tabs>
        <w:spacing w:before="4" w:after="0" w:line="620" w:lineRule="atLeast"/>
        <w:ind w:left="120" w:leftChars="0" w:right="715" w:rightChars="0"/>
        <w:jc w:val="left"/>
        <w:rPr>
          <w:sz w:val="24"/>
        </w:rPr>
      </w:pPr>
    </w:p>
    <w:p>
      <w:pPr>
        <w:pStyle w:val="3"/>
        <w:spacing w:before="16"/>
        <w:ind w:left="120"/>
        <w:rPr>
          <w:rFonts w:ascii="宋体" w:hAnsi="宋体"/>
        </w:rPr>
      </w:pPr>
      <w:r>
        <w:t xml:space="preserve">He was so surprised at discovering </w:t>
      </w:r>
      <w:r>
        <w:rPr>
          <w:rFonts w:ascii="宋体" w:hAnsi="宋体"/>
        </w:rPr>
        <w:t>…</w:t>
      </w:r>
    </w:p>
    <w:p>
      <w:pPr>
        <w:pStyle w:val="3"/>
        <w:spacing w:before="11"/>
        <w:ind w:left="120"/>
      </w:pPr>
      <w:r>
        <w:t>He was so surprised at being discovered</w:t>
      </w:r>
    </w:p>
    <w:p>
      <w:pPr>
        <w:pStyle w:val="3"/>
        <w:spacing w:before="4" w:line="620" w:lineRule="atLeast"/>
        <w:ind w:left="600" w:right="152" w:hanging="480"/>
      </w:pPr>
      <w:r>
        <w:t>5. He was so surprised at being discovered that he did not even try to run away. doing / being done</w:t>
      </w:r>
    </w:p>
    <w:p>
      <w:pPr>
        <w:pStyle w:val="3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I was</w:t>
      </w:r>
      <w:r>
        <w:rPr>
          <w:spacing w:val="-6"/>
        </w:rPr>
        <w:t xml:space="preserve"> </w:t>
      </w:r>
      <w:r>
        <w:t>puzzled</w:t>
      </w:r>
      <w:r>
        <w:rPr>
          <w:spacing w:val="1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invite</w:t>
      </w:r>
      <w:r>
        <w:rPr>
          <w:rFonts w:hint="eastAsia" w:eastAsia="宋体"/>
          <w:lang w:val="en-US" w:eastAsia="zh-CN"/>
        </w:rPr>
        <w:t>d</w:t>
      </w:r>
      <w:r>
        <w:t>(invite) to the stranger</w:t>
      </w:r>
      <w:r>
        <w:rPr>
          <w:rFonts w:ascii="宋体" w:hAnsi="宋体"/>
        </w:rPr>
        <w:t>’</w:t>
      </w:r>
      <w:r>
        <w:t>s</w:t>
      </w:r>
      <w:r>
        <w:rPr>
          <w:spacing w:val="-32"/>
        </w:rPr>
        <w:t xml:space="preserve"> </w:t>
      </w:r>
      <w:r>
        <w:t xml:space="preserve">wedding. </w:t>
      </w:r>
    </w:p>
    <w:p>
      <w:pPr>
        <w:pStyle w:val="3"/>
        <w:tabs>
          <w:tab w:val="left" w:pos="2426"/>
          <w:tab w:val="left" w:pos="2807"/>
        </w:tabs>
        <w:spacing w:before="17" w:line="249" w:lineRule="auto"/>
        <w:ind w:left="120" w:right="2671"/>
      </w:pPr>
      <w:r>
        <w:t>She was</w:t>
      </w:r>
      <w:r>
        <w:rPr>
          <w:spacing w:val="-8"/>
        </w:rPr>
        <w:t xml:space="preserve"> </w:t>
      </w:r>
      <w:r>
        <w:t>amused</w:t>
      </w:r>
      <w:r>
        <w:rPr>
          <w:spacing w:val="-2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talking</w:t>
      </w:r>
      <w:r>
        <w:rPr>
          <w:u w:val="single"/>
        </w:rPr>
        <w:tab/>
      </w:r>
      <w:r>
        <w:t>(talk) with her new</w:t>
      </w:r>
      <w:r>
        <w:rPr>
          <w:spacing w:val="-6"/>
        </w:rPr>
        <w:t xml:space="preserve"> </w:t>
      </w:r>
      <w:r>
        <w:t>friend.</w:t>
      </w:r>
    </w:p>
    <w:p>
      <w:pPr>
        <w:pStyle w:val="7"/>
        <w:numPr>
          <w:ilvl w:val="0"/>
          <w:numId w:val="5"/>
        </w:numPr>
        <w:tabs>
          <w:tab w:val="left" w:pos="356"/>
        </w:tabs>
        <w:spacing w:before="47" w:after="0" w:line="624" w:lineRule="exact"/>
        <w:ind w:left="600" w:right="715" w:hanging="480"/>
        <w:jc w:val="left"/>
        <w:rPr>
          <w:sz w:val="24"/>
        </w:rPr>
      </w:pPr>
      <w:r>
        <w:drawing>
          <wp:anchor distT="0" distB="0" distL="0" distR="0" simplePos="0" relativeHeight="25147392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79375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75pt;height:52.8pt;width:38.8pt;mso-position-horizontal-relative:page;z-index:-251841536;mso-width-relative:page;mso-height-relative:page;" fillcolor="#C0C0C0" filled="t" stroked="f" coordorigin="9235,236" coordsize="776,1056" path="m9960,1184l9794,1184,9811,1181,9826,1179,9840,1174,9864,1160,9874,1152,9883,1140,9890,1128,9895,1116,9902,1100,9905,1083,9910,1064,9912,1042,9917,994,9919,843,9924,682,9927,490,9929,336,9254,336,9254,236,10010,236,10006,500,10001,718,9996,891,9991,1018,9991,1052,9986,1083,9982,1112,9979,1124,9977,1138,9972,1150,9970,1162,9965,1174,9960,1184xm9655,725l9571,665,9492,608,9415,557,9346,514,9384,435,9475,490,9557,540,9631,588,9696,634,9655,725xm9264,1114l9235,1008,9324,972,9410,936,9492,900,9571,867,9648,833,9722,800,9792,766,9859,732,9859,838,9554,977,9264,1114xm9823,1289l9662,1289,9617,1287,9617,1260,9612,1234,9610,1205,9602,1174,9658,1179,9706,1181,9744,1184,9960,1184,9955,1196,9948,1205,9943,1215,9936,1222,9931,1232,9917,1246,9907,1253,9900,1258,9893,1265,9874,1275,9864,1277,9854,1282,9845,1284,9833,1287,9823,1289xm9799,1292l9746,1292,9706,1289,9811,1289,9799,129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surprised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discovered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away. </w:t>
      </w:r>
      <w:r>
        <w:rPr>
          <w:sz w:val="24"/>
        </w:rPr>
        <w:t>doing / being</w:t>
      </w:r>
      <w:r>
        <w:rPr>
          <w:spacing w:val="-4"/>
          <w:sz w:val="24"/>
        </w:rPr>
        <w:t xml:space="preserve"> </w:t>
      </w:r>
      <w:r>
        <w:rPr>
          <w:sz w:val="24"/>
        </w:rPr>
        <w:t>done</w:t>
      </w:r>
    </w:p>
    <w:p>
      <w:pPr>
        <w:pStyle w:val="3"/>
        <w:tabs>
          <w:tab w:val="left" w:pos="2863"/>
        </w:tabs>
        <w:spacing w:line="252" w:lineRule="exact"/>
        <w:ind w:left="120"/>
      </w:pPr>
      <w:r>
        <w:t>He was</w:t>
      </w:r>
      <w:r>
        <w:rPr>
          <w:spacing w:val="-5"/>
        </w:rPr>
        <w:t xml:space="preserve"> </w:t>
      </w:r>
      <w:r>
        <w:t>delighted</w:t>
      </w:r>
      <w:r>
        <w:rPr>
          <w:spacing w:val="-4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being </w:t>
      </w:r>
      <w:r>
        <w:t>promote</w:t>
      </w:r>
      <w:r>
        <w:rPr>
          <w:rFonts w:hint="eastAsia" w:eastAsia="宋体"/>
          <w:lang w:val="en-US" w:eastAsia="zh-CN"/>
        </w:rPr>
        <w:t xml:space="preserve">d </w:t>
      </w:r>
      <w:r>
        <w:t>(promote) to senior</w:t>
      </w:r>
      <w:r>
        <w:rPr>
          <w:spacing w:val="-6"/>
        </w:rPr>
        <w:t xml:space="preserve"> </w:t>
      </w:r>
      <w:r>
        <w:rPr>
          <w:spacing w:val="-3"/>
        </w:rPr>
        <w:t>manager.</w:t>
      </w:r>
    </w:p>
    <w:p>
      <w:pPr>
        <w:pStyle w:val="3"/>
        <w:tabs>
          <w:tab w:val="left" w:pos="3343"/>
        </w:tabs>
        <w:spacing w:before="19"/>
        <w:ind w:left="120"/>
      </w:pPr>
      <w:r>
        <w:t>The thief was</w:t>
      </w:r>
      <w:r>
        <w:rPr>
          <w:spacing w:val="-11"/>
        </w:rPr>
        <w:t xml:space="preserve"> </w:t>
      </w:r>
      <w:r>
        <w:t>shocked</w:t>
      </w:r>
      <w:r>
        <w:rPr>
          <w:spacing w:val="-5"/>
        </w:rPr>
        <w:t xml:space="preserve"> </w:t>
      </w:r>
      <w:r>
        <w:t>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being caught</w:t>
      </w:r>
      <w:r>
        <w:t>(catch) by the</w:t>
      </w:r>
      <w:r>
        <w:rPr>
          <w:spacing w:val="-5"/>
        </w:rPr>
        <w:t xml:space="preserve"> </w:t>
      </w:r>
      <w:r>
        <w:t>police.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5"/>
        </w:numPr>
        <w:tabs>
          <w:tab w:val="left" w:pos="356"/>
        </w:tabs>
        <w:spacing w:before="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He was so surprised at being discovered that he did not even try to run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>away.</w:t>
      </w:r>
    </w:p>
    <w:p>
      <w:pPr>
        <w:pStyle w:val="7"/>
        <w:numPr>
          <w:ilvl w:val="0"/>
          <w:numId w:val="6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He was so surprised at being discovered that he did not even try to run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>away.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6"/>
        </w:numPr>
        <w:tabs>
          <w:tab w:val="left" w:pos="411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 xml:space="preserve">He had had a long and uncomfortable trip, </w:t>
      </w:r>
      <w:r>
        <w:rPr>
          <w:color w:val="0070C0"/>
          <w:sz w:val="24"/>
        </w:rPr>
        <w:t>for he had been confined to</w:t>
      </w:r>
      <w:r>
        <w:rPr>
          <w:sz w:val="24"/>
        </w:rPr>
        <w:t xml:space="preserve"> the wooden box for over eighteen</w:t>
      </w:r>
      <w:r>
        <w:rPr>
          <w:spacing w:val="-17"/>
          <w:sz w:val="24"/>
        </w:rPr>
        <w:t xml:space="preserve"> </w:t>
      </w:r>
      <w:r>
        <w:rPr>
          <w:sz w:val="24"/>
        </w:rPr>
        <w:t>hours.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3914"/>
        </w:tabs>
        <w:ind w:left="120"/>
      </w:pPr>
      <w:r>
        <w:t>7.  The man was ordered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tab/>
      </w:r>
      <w:r>
        <w:t>3,500 for the cost of the</w:t>
      </w:r>
      <w:r>
        <w:rPr>
          <w:spacing w:val="-11"/>
        </w:rPr>
        <w:t xml:space="preserve"> </w:t>
      </w:r>
      <w:r>
        <w:t>trip.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rPr>
          <w:rFonts w:hint="eastAsia" w:ascii="宋体" w:eastAsia="宋体"/>
        </w:rPr>
      </w:pPr>
      <w:r>
        <w:t xml:space="preserve">Lesson 46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p>
      <w:pPr>
        <w:pStyle w:val="3"/>
        <w:spacing w:before="5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限定性定语从句与同位语从句的区别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132455" cy="152463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51" cy="15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8"/>
        </w:rPr>
      </w:pPr>
    </w:p>
    <w:p>
      <w:pPr>
        <w:pStyle w:val="3"/>
        <w:spacing w:before="66"/>
        <w:ind w:left="47" w:right="7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区别：</w:t>
      </w:r>
    </w:p>
    <w:p>
      <w:pPr>
        <w:pStyle w:val="3"/>
        <w:spacing w:before="5"/>
        <w:ind w:left="47" w:right="1652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同位语从句</w:t>
      </w:r>
    </w:p>
    <w:p>
      <w:pPr>
        <w:pStyle w:val="3"/>
        <w:spacing w:before="11" w:line="511" w:lineRule="auto"/>
        <w:ind w:left="120" w:right="855"/>
      </w:pPr>
      <w:r>
        <w:t xml:space="preserve">No one could account for the fact </w:t>
      </w:r>
      <w:r>
        <w:rPr>
          <w:u w:val="single"/>
        </w:rPr>
        <w:t>that one of the boxes was extremely heavy</w:t>
      </w:r>
      <w:r>
        <w:t xml:space="preserve">. No one could account for the fact </w:t>
      </w:r>
      <w:r>
        <w:rPr>
          <w:u w:val="single"/>
        </w:rPr>
        <w:t>that rocked the world</w:t>
      </w:r>
      <w:r>
        <w:t>.</w:t>
      </w:r>
    </w:p>
    <w:p>
      <w:pPr>
        <w:pStyle w:val="3"/>
      </w:pP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同位语从句／定语从句？</w:t>
      </w:r>
    </w:p>
    <w:p>
      <w:pPr>
        <w:pStyle w:val="3"/>
        <w:spacing w:before="11"/>
        <w:ind w:left="120"/>
      </w:pPr>
      <w:r>
        <w:drawing>
          <wp:anchor distT="0" distB="0" distL="0" distR="0" simplePos="0" relativeHeight="25147596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one of the ugliest faces </w:t>
      </w:r>
      <w:r>
        <w:rPr>
          <w:u w:val="single"/>
        </w:rPr>
        <w:t>I have ever seen</w:t>
      </w:r>
      <w:r>
        <w:t>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pict>
          <v:shape id="_x0000_s1029" o:spid="_x0000_s1029" style="position:absolute;left:0pt;margin-left:461.75pt;margin-top:-4.1pt;height:52.8pt;width:38.8pt;mso-position-horizontal-relative:page;z-index:25166643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He became the proud owner of a bed </w:t>
      </w:r>
      <w:r>
        <w:rPr>
          <w:u w:val="single"/>
        </w:rPr>
        <w:t>which had springs and mattress</w:t>
      </w:r>
      <w:r>
        <w:t>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3477" w:right="292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 w:line="242" w:lineRule="auto"/>
        <w:ind w:left="120" w:right="5565"/>
        <w:rPr>
          <w:rFonts w:hint="eastAsia" w:ascii="宋体" w:eastAsia="宋体"/>
        </w:rPr>
      </w:pPr>
      <w:r>
        <w:rPr>
          <w:rFonts w:hint="eastAsia" w:ascii="宋体" w:eastAsia="宋体"/>
        </w:rPr>
        <w:t>同位语从句：解释说明名词定语从句：修饰限定名词</w:t>
      </w:r>
    </w:p>
    <w:sectPr>
      <w:pgSz w:w="11910" w:h="16840"/>
      <w:pgMar w:top="146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0" w:hanging="257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57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509BE"/>
    <w:rsid w:val="013775E4"/>
    <w:rsid w:val="034B59FC"/>
    <w:rsid w:val="057039AF"/>
    <w:rsid w:val="063F3A02"/>
    <w:rsid w:val="06404AA2"/>
    <w:rsid w:val="064D75C9"/>
    <w:rsid w:val="067D5B38"/>
    <w:rsid w:val="08074288"/>
    <w:rsid w:val="09F13BA8"/>
    <w:rsid w:val="0B3B7059"/>
    <w:rsid w:val="0B6F43E1"/>
    <w:rsid w:val="0B7A784E"/>
    <w:rsid w:val="0C014522"/>
    <w:rsid w:val="0C535E54"/>
    <w:rsid w:val="0C6106A6"/>
    <w:rsid w:val="0D276F4E"/>
    <w:rsid w:val="0D2921A6"/>
    <w:rsid w:val="0DC52981"/>
    <w:rsid w:val="0DDF46D6"/>
    <w:rsid w:val="0EB85AAD"/>
    <w:rsid w:val="0F2D375B"/>
    <w:rsid w:val="10C3056E"/>
    <w:rsid w:val="111344F2"/>
    <w:rsid w:val="1480622C"/>
    <w:rsid w:val="14DD39F9"/>
    <w:rsid w:val="15030179"/>
    <w:rsid w:val="15393CE8"/>
    <w:rsid w:val="179B401C"/>
    <w:rsid w:val="18070D59"/>
    <w:rsid w:val="19461172"/>
    <w:rsid w:val="19521033"/>
    <w:rsid w:val="199D4055"/>
    <w:rsid w:val="1A6A35D4"/>
    <w:rsid w:val="1B5F43D2"/>
    <w:rsid w:val="1E332571"/>
    <w:rsid w:val="1E3378AC"/>
    <w:rsid w:val="1E8B1202"/>
    <w:rsid w:val="210012BA"/>
    <w:rsid w:val="214B7588"/>
    <w:rsid w:val="22EE2BED"/>
    <w:rsid w:val="241C76A4"/>
    <w:rsid w:val="24C90435"/>
    <w:rsid w:val="25A146B0"/>
    <w:rsid w:val="25A948A6"/>
    <w:rsid w:val="2678087B"/>
    <w:rsid w:val="29110170"/>
    <w:rsid w:val="29EF4C8A"/>
    <w:rsid w:val="29F827C2"/>
    <w:rsid w:val="2A507FD1"/>
    <w:rsid w:val="2A8D2DE6"/>
    <w:rsid w:val="2B3D5122"/>
    <w:rsid w:val="2DEA35A1"/>
    <w:rsid w:val="2E4A7749"/>
    <w:rsid w:val="2F284684"/>
    <w:rsid w:val="312424F1"/>
    <w:rsid w:val="326517D1"/>
    <w:rsid w:val="35CA4A30"/>
    <w:rsid w:val="362E118A"/>
    <w:rsid w:val="368936FA"/>
    <w:rsid w:val="37981339"/>
    <w:rsid w:val="38CE386C"/>
    <w:rsid w:val="39EF1A2A"/>
    <w:rsid w:val="3A416076"/>
    <w:rsid w:val="3B3832D5"/>
    <w:rsid w:val="3C613E40"/>
    <w:rsid w:val="3C7D7048"/>
    <w:rsid w:val="3CDC154C"/>
    <w:rsid w:val="46FA0760"/>
    <w:rsid w:val="483218F0"/>
    <w:rsid w:val="4CCF5306"/>
    <w:rsid w:val="4E7224B0"/>
    <w:rsid w:val="4EE103BE"/>
    <w:rsid w:val="4F2D3735"/>
    <w:rsid w:val="52CF6732"/>
    <w:rsid w:val="538E5DCD"/>
    <w:rsid w:val="54817E88"/>
    <w:rsid w:val="5666213F"/>
    <w:rsid w:val="58C131C7"/>
    <w:rsid w:val="58E042FC"/>
    <w:rsid w:val="5AD42BE2"/>
    <w:rsid w:val="5CF41D7A"/>
    <w:rsid w:val="5ED45968"/>
    <w:rsid w:val="61F770F6"/>
    <w:rsid w:val="62604977"/>
    <w:rsid w:val="68E8572B"/>
    <w:rsid w:val="693972E2"/>
    <w:rsid w:val="6BC978A9"/>
    <w:rsid w:val="6C141DC2"/>
    <w:rsid w:val="70602C88"/>
    <w:rsid w:val="72303D7A"/>
    <w:rsid w:val="750634F4"/>
    <w:rsid w:val="76BE63BB"/>
    <w:rsid w:val="78101432"/>
    <w:rsid w:val="78C83E33"/>
    <w:rsid w:val="7B1B2CEF"/>
    <w:rsid w:val="7B2563B7"/>
    <w:rsid w:val="7C2F4FE1"/>
    <w:rsid w:val="7C492B12"/>
    <w:rsid w:val="7F15340F"/>
    <w:rsid w:val="7FB80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7"/>
      <w:ind w:left="47" w:right="57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2020-01-10T05:43:00Z</dcterms:created>
  <dc:creator>qiqi</dc:creator>
  <cp:lastModifiedBy>孫琦</cp:lastModifiedBy>
  <dcterms:modified xsi:type="dcterms:W3CDTF">2020-01-10T06:57:52Z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2052-11.1.0.9339</vt:lpwstr>
  </property>
</Properties>
</file>