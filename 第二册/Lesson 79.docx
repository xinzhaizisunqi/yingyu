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Lesson79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59"/>
          <w:tab w:val="left" w:pos="1670"/>
          <w:tab w:val="left" w:pos="1835"/>
        </w:tabs>
        <w:spacing w:before="43" w:after="0" w:line="278" w:lineRule="auto"/>
        <w:ind w:left="682" w:right="5435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frightened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害</w:t>
      </w:r>
      <w:r>
        <w:rPr>
          <w:rFonts w:hint="eastAsia" w:ascii="宋体" w:eastAsia="宋体"/>
          <w:spacing w:val="-3"/>
          <w:sz w:val="21"/>
        </w:rPr>
        <w:t>怕</w:t>
      </w:r>
      <w:r>
        <w:rPr>
          <w:rFonts w:hint="eastAsia" w:ascii="宋体" w:eastAsia="宋体"/>
          <w:sz w:val="21"/>
        </w:rPr>
        <w:t>，担</w:t>
      </w:r>
      <w:r>
        <w:rPr>
          <w:rFonts w:hint="eastAsia" w:ascii="宋体" w:eastAsia="宋体"/>
          <w:spacing w:val="-14"/>
          <w:sz w:val="21"/>
        </w:rPr>
        <w:t>惊</w:t>
      </w:r>
      <w:r>
        <w:rPr>
          <w:sz w:val="21"/>
        </w:rPr>
        <w:t>frighten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spacing w:val="2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使</w:t>
      </w:r>
      <w:r>
        <w:rPr>
          <w:rFonts w:hint="eastAsia" w:ascii="宋体" w:eastAsia="宋体"/>
          <w:sz w:val="21"/>
        </w:rPr>
        <w:t>害</w:t>
      </w:r>
      <w:r>
        <w:rPr>
          <w:rFonts w:hint="eastAsia" w:ascii="宋体" w:eastAsia="宋体"/>
          <w:spacing w:val="-3"/>
          <w:sz w:val="21"/>
        </w:rPr>
        <w:t>怕</w:t>
      </w:r>
      <w:r>
        <w:rPr>
          <w:rFonts w:hint="eastAsia" w:ascii="宋体" w:eastAsia="宋体"/>
          <w:sz w:val="21"/>
        </w:rPr>
        <w:t>，吓唬</w:t>
      </w:r>
      <w:commentRangeStart w:id="0"/>
      <w:r>
        <w:rPr>
          <w:sz w:val="21"/>
        </w:rPr>
        <w:t>fright</w:t>
      </w:r>
      <w:commentRangeEnd w:id="0"/>
      <w:r>
        <w:commentReference w:id="0"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害怕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569"/>
          <w:tab w:val="left" w:pos="4403"/>
        </w:tabs>
        <w:spacing w:before="0" w:after="0" w:line="269" w:lineRule="exact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curious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急</w:t>
      </w:r>
      <w:r>
        <w:rPr>
          <w:rFonts w:hint="eastAsia" w:ascii="宋体" w:eastAsia="宋体"/>
          <w:spacing w:val="-3"/>
          <w:sz w:val="21"/>
        </w:rPr>
        <w:t>于了</w:t>
      </w:r>
      <w:r>
        <w:rPr>
          <w:rFonts w:hint="eastAsia" w:ascii="宋体" w:eastAsia="宋体"/>
          <w:sz w:val="21"/>
        </w:rPr>
        <w:t>解，</w:t>
      </w:r>
      <w:r>
        <w:rPr>
          <w:rFonts w:hint="eastAsia" w:ascii="宋体" w:eastAsia="宋体"/>
          <w:spacing w:val="-3"/>
          <w:sz w:val="21"/>
        </w:rPr>
        <w:t>好</w:t>
      </w:r>
      <w:r>
        <w:rPr>
          <w:rFonts w:hint="eastAsia" w:ascii="宋体" w:eastAsia="宋体"/>
          <w:sz w:val="21"/>
        </w:rPr>
        <w:t>奇的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奇</w:t>
      </w:r>
      <w:r>
        <w:rPr>
          <w:rFonts w:hint="eastAsia" w:ascii="宋体" w:eastAsia="宋体"/>
          <w:spacing w:val="-3"/>
          <w:sz w:val="21"/>
        </w:rPr>
        <w:t>怪</w:t>
      </w:r>
      <w:r>
        <w:rPr>
          <w:rFonts w:hint="eastAsia" w:ascii="宋体" w:eastAsia="宋体"/>
          <w:sz w:val="21"/>
        </w:rPr>
        <w:t>的</w:t>
      </w:r>
    </w:p>
    <w:p>
      <w:pPr>
        <w:pStyle w:val="4"/>
        <w:spacing w:before="48" w:line="292" w:lineRule="auto"/>
        <w:ind w:left="682" w:right="6301"/>
      </w:pPr>
      <w:r>
        <w:t>be curious about … be curious to do sth.</w:t>
      </w:r>
    </w:p>
    <w:p>
      <w:pPr>
        <w:pStyle w:val="4"/>
        <w:tabs>
          <w:tab w:val="left" w:pos="1723"/>
        </w:tabs>
        <w:spacing w:line="262" w:lineRule="exact"/>
        <w:ind w:left="682"/>
        <w:rPr>
          <w:rFonts w:hint="eastAsia" w:ascii="宋体" w:eastAsia="宋体"/>
        </w:rPr>
      </w:pPr>
      <w:r>
        <w:t>curiosity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好奇心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444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bomb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炸弹</w:t>
      </w:r>
    </w:p>
    <w:p>
      <w:pPr>
        <w:pStyle w:val="4"/>
        <w:tabs>
          <w:tab w:val="left" w:pos="989"/>
        </w:tabs>
        <w:spacing w:before="43"/>
        <w:ind w:right="5487"/>
        <w:jc w:val="center"/>
        <w:rPr>
          <w:rFonts w:hint="eastAsia" w:ascii="宋体" w:eastAsia="宋体"/>
        </w:rPr>
      </w:pPr>
      <w:r>
        <w:t>bomber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轰炸机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2"/>
          <w:tab w:val="left" w:pos="1121"/>
          <w:tab w:val="left" w:pos="2304"/>
        </w:tabs>
        <w:spacing w:before="43" w:after="0" w:line="240" w:lineRule="auto"/>
        <w:ind w:left="631" w:right="5496" w:hanging="632"/>
        <w:jc w:val="left"/>
        <w:rPr>
          <w:rFonts w:hint="eastAsia" w:ascii="宋体" w:eastAsia="宋体"/>
          <w:sz w:val="21"/>
        </w:rPr>
      </w:pPr>
      <w:r>
        <w:rPr>
          <w:sz w:val="21"/>
        </w:rPr>
        <w:t>plant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安放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种植</w:t>
      </w:r>
    </w:p>
    <w:p>
      <w:pPr>
        <w:pStyle w:val="4"/>
        <w:spacing w:before="48" w:line="292" w:lineRule="auto"/>
        <w:ind w:left="682" w:right="6913"/>
      </w:pPr>
      <w:r>
        <w:t>plant trees plant a bomb</w:t>
      </w:r>
    </w:p>
    <w:p>
      <w:pPr>
        <w:pStyle w:val="4"/>
        <w:spacing w:before="48" w:line="292" w:lineRule="auto"/>
        <w:ind w:right="5230" w:rightChars="0"/>
        <w:rPr>
          <w:rFonts w:hint="eastAsia"/>
        </w:rPr>
      </w:pPr>
      <w:r>
        <w:rPr>
          <w:rFonts w:hint="eastAsia"/>
        </w:rPr>
        <w:t xml:space="preserve"> parent ['peərənt] n.父(flight 母)亲</w:t>
      </w:r>
    </w:p>
    <w:p>
      <w:pPr>
        <w:pStyle w:val="4"/>
        <w:spacing w:before="48" w:line="292" w:lineRule="auto"/>
        <w:ind w:right="4130" w:rightChars="0"/>
        <w:rPr>
          <w:rFonts w:hint="eastAsia"/>
        </w:rPr>
      </w:pPr>
      <w:r>
        <w:rPr>
          <w:rFonts w:hint="eastAsia"/>
        </w:rPr>
        <w:t>flight attendant['flait əˌtendənt] 空中乘务员</w:t>
      </w:r>
    </w:p>
    <w:p>
      <w:pPr>
        <w:pStyle w:val="4"/>
        <w:spacing w:before="48" w:line="292" w:lineRule="auto"/>
        <w:ind w:right="5230" w:rightChars="0"/>
        <w:rPr>
          <w:rFonts w:hint="eastAsia"/>
        </w:rPr>
      </w:pPr>
    </w:p>
    <w:p>
      <w:pPr>
        <w:pStyle w:val="4"/>
        <w:spacing w:before="48" w:line="292" w:lineRule="auto"/>
        <w:ind w:left="682" w:right="5230" w:rightChars="0"/>
        <w:rPr>
          <w:rFonts w:hint="eastAsia"/>
        </w:rPr>
      </w:pPr>
    </w:p>
    <w:p>
      <w:pPr>
        <w:pStyle w:val="2"/>
        <w:spacing w:line="263" w:lineRule="exact"/>
        <w:ind w:left="3409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8"/>
        <w:ind w:left="260"/>
      </w:pPr>
      <w:r>
        <w:t>Key points:</w:t>
      </w:r>
    </w:p>
    <w:p>
      <w:pPr>
        <w:pStyle w:val="4"/>
        <w:spacing w:before="56"/>
        <w:ind w:left="260"/>
      </w:pPr>
      <w:r>
        <w:t>used to do sth.</w:t>
      </w:r>
    </w:p>
    <w:p>
      <w:pPr>
        <w:pStyle w:val="4"/>
        <w:spacing w:before="55"/>
        <w:ind w:left="260"/>
      </w:pPr>
      <w:r>
        <w:t>be used to doing sth.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倒装句</w:t>
      </w:r>
    </w:p>
    <w:p>
      <w:pPr>
        <w:pStyle w:val="4"/>
        <w:spacing w:before="48"/>
        <w:ind w:left="260"/>
      </w:pPr>
      <w:r>
        <w:pict>
          <v:group id="_x0000_s1026" o:spid="_x0000_s1026" o:spt="203" style="position:absolute;left:0pt;margin-left:82.3pt;margin-top:19.15pt;height:73.9pt;width:382.35pt;mso-position-horizontal-relative:page;mso-wrap-distance-bottom:0pt;mso-wrap-distance-top:0pt;z-index:-251656192;mso-width-relative:page;mso-height-relative:page;" coordorigin="1646,383" coordsize="7647,1478">
            <o:lock v:ext="edit"/>
            <v:shape id="_x0000_s1027" o:spid="_x0000_s1027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83;height:1478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一般过去时／过去进行时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before="48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used to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 xml:space="preserve">travel </w:t>
                    </w:r>
                    <w:r>
                      <w:rPr>
                        <w:sz w:val="21"/>
                      </w:rPr>
                      <w:t xml:space="preserve">by air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a great deal </w:t>
                    </w:r>
                    <w:r>
                      <w:rPr>
                        <w:sz w:val="21"/>
                      </w:rPr>
                      <w:t>when I was a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boy.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  <w:tab w:val="left" w:pos="2047"/>
                      </w:tabs>
                      <w:spacing w:before="56" w:line="288" w:lineRule="auto"/>
                      <w:ind w:left="576" w:right="550" w:hanging="42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My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parents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used</w:t>
                    </w:r>
                    <w:r>
                      <w:rPr>
                        <w:spacing w:val="-2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to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live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South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America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used</w:t>
                    </w:r>
                    <w:r>
                      <w:rPr>
                        <w:spacing w:val="-2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>to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fly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there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from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Europe</w:t>
                    </w:r>
                    <w:r>
                      <w:rPr>
                        <w:spacing w:val="-1"/>
                        <w:sz w:val="21"/>
                      </w:rPr>
                      <w:t xml:space="preserve"> ... used 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sth.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过去常常做某事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3"/>
                      </w:tabs>
                      <w:spacing w:before="0" w:line="246" w:lineRule="exact"/>
                      <w:ind w:left="363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A flight attendant </w:t>
                    </w:r>
                    <w:r>
                      <w:rPr>
                        <w:sz w:val="21"/>
                        <w:u w:val="single"/>
                      </w:rPr>
                      <w:t xml:space="preserve">would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take </w:t>
                    </w:r>
                    <w:r>
                      <w:rPr>
                        <w:sz w:val="21"/>
                        <w:u w:val="single"/>
                      </w:rPr>
                      <w:t>charge of</w:t>
                    </w:r>
                    <w:r>
                      <w:rPr>
                        <w:sz w:val="21"/>
                      </w:rPr>
                      <w:t xml:space="preserve"> me 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25pt;height:52.7pt;width:40.25pt;mso-position-horizontal-relative:page;mso-wrap-distance-bottom:0pt;mso-wrap-distance-top:0pt;z-index:-251655168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Review:</w:t>
      </w:r>
    </w:p>
    <w:p>
      <w:pPr>
        <w:pStyle w:val="4"/>
        <w:tabs>
          <w:tab w:val="left" w:pos="2200"/>
          <w:tab w:val="left" w:pos="3080"/>
        </w:tabs>
        <w:spacing w:before="30" w:line="292" w:lineRule="auto"/>
        <w:ind w:left="682" w:right="5450" w:rightChars="0"/>
        <w:jc w:val="both"/>
        <w:rPr>
          <w:rFonts w:hint="default" w:eastAsia="宋体"/>
          <w:lang w:val="en-US" w:eastAsia="zh-CN"/>
        </w:rPr>
      </w:pPr>
      <w:r>
        <w:t xml:space="preserve">would do sth. </w:t>
      </w:r>
      <w:r>
        <w:rPr>
          <w:rFonts w:hint="eastAsia" w:eastAsia="宋体"/>
          <w:lang w:val="en-US" w:eastAsia="zh-CN"/>
        </w:rPr>
        <w:t>过去经常做</w:t>
      </w:r>
    </w:p>
    <w:p>
      <w:pPr>
        <w:pStyle w:val="4"/>
        <w:tabs>
          <w:tab w:val="left" w:pos="2200"/>
        </w:tabs>
        <w:spacing w:before="30" w:line="292" w:lineRule="auto"/>
        <w:ind w:left="682" w:right="6110" w:rightChars="0"/>
        <w:jc w:val="both"/>
        <w:rPr>
          <w:rFonts w:hint="default" w:eastAsia="宋体"/>
          <w:lang w:val="en-US" w:eastAsia="zh-CN"/>
        </w:rPr>
      </w:pPr>
      <w:r>
        <w:rPr>
          <w:spacing w:val="-3"/>
        </w:rPr>
        <w:t xml:space="preserve">take </w:t>
      </w:r>
      <w:r>
        <w:t xml:space="preserve">charge of </w:t>
      </w:r>
      <w:r>
        <w:rPr>
          <w:spacing w:val="-13"/>
        </w:rPr>
        <w:t>…</w:t>
      </w:r>
      <w:r>
        <w:rPr>
          <w:rFonts w:hint="eastAsia" w:eastAsia="宋体"/>
          <w:spacing w:val="-13"/>
          <w:lang w:val="en-US" w:eastAsia="zh-CN"/>
        </w:rPr>
        <w:t xml:space="preserve"> 照顾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55" w:lineRule="exact"/>
        <w:ind w:left="469" w:right="0" w:hanging="210"/>
        <w:jc w:val="both"/>
        <w:rPr>
          <w:sz w:val="21"/>
        </w:rPr>
      </w:pPr>
      <w:r>
        <w:rPr>
          <w:sz w:val="21"/>
        </w:rPr>
        <w:t>I am used to travelling by air and</w:t>
      </w:r>
      <w:r>
        <w:rPr>
          <w:spacing w:val="-12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tabs>
          <w:tab w:val="left" w:pos="3479"/>
        </w:tabs>
        <w:spacing w:before="51"/>
        <w:ind w:left="682"/>
        <w:jc w:val="both"/>
        <w:rPr>
          <w:rFonts w:hint="eastAsia" w:ascii="宋体" w:eastAsia="宋体"/>
        </w:rPr>
      </w:pPr>
      <w:r>
        <w:rPr>
          <w:u w:val="single"/>
        </w:rPr>
        <w:t>be used to</w:t>
      </w:r>
      <w:r>
        <w:t xml:space="preserve"> doing sth</w:t>
      </w:r>
      <w:r>
        <w:rPr>
          <w:spacing w:val="-7"/>
        </w:rPr>
        <w:t xml:space="preserve">. </w:t>
      </w:r>
      <w:r>
        <w:t>/</w:t>
      </w:r>
      <w:r>
        <w:rPr>
          <w:spacing w:val="-4"/>
        </w:rPr>
        <w:t xml:space="preserve"> </w:t>
      </w:r>
      <w:r>
        <w:t>sth.</w:t>
      </w:r>
      <w:r>
        <w:tab/>
      </w:r>
      <w:r>
        <w:rPr>
          <w:rFonts w:hint="eastAsia" w:ascii="宋体" w:eastAsia="宋体"/>
          <w:spacing w:val="-3"/>
        </w:rPr>
        <w:t>习惯于做某事／某事</w:t>
      </w:r>
    </w:p>
    <w:p>
      <w:pPr>
        <w:pStyle w:val="4"/>
        <w:spacing w:before="48" w:line="292" w:lineRule="auto"/>
        <w:ind w:left="682" w:right="4488"/>
        <w:jc w:val="both"/>
      </w:pPr>
      <w:r>
        <w:t>My friend is used to swimming in winters. He is used to sleeping during the daytime. get used to …</w:t>
      </w:r>
    </w:p>
    <w:p>
      <w:pPr>
        <w:pStyle w:val="4"/>
        <w:spacing w:line="254" w:lineRule="exact"/>
        <w:ind w:left="682"/>
        <w:jc w:val="both"/>
      </w:pPr>
      <w:r>
        <w:t>be/get accustomed to …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56" w:after="0" w:line="292" w:lineRule="auto"/>
        <w:ind w:left="682" w:right="3673" w:hanging="423"/>
        <w:jc w:val="both"/>
        <w:rPr>
          <w:sz w:val="21"/>
        </w:rPr>
      </w:pPr>
      <w:r>
        <w:rPr>
          <w:sz w:val="21"/>
        </w:rPr>
        <w:t xml:space="preserve">…and only </w:t>
      </w:r>
      <w:commentRangeStart w:id="1"/>
      <w:r>
        <w:rPr>
          <w:sz w:val="21"/>
        </w:rPr>
        <w:t>on one occasion</w:t>
      </w:r>
      <w:commentRangeEnd w:id="1"/>
      <w:r>
        <w:commentReference w:id="1"/>
      </w:r>
      <w:r>
        <w:rPr>
          <w:sz w:val="21"/>
        </w:rPr>
        <w:t xml:space="preserve">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I ever felt</w:t>
      </w:r>
      <w:r>
        <w:rPr>
          <w:sz w:val="21"/>
        </w:rPr>
        <w:t xml:space="preserve"> frightened.</w:t>
      </w:r>
      <w:r>
        <w:rPr>
          <w:sz w:val="21"/>
          <w:u w:val="single"/>
        </w:rPr>
        <w:t xml:space="preserve"> I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ever felt</w:t>
      </w:r>
      <w:r>
        <w:rPr>
          <w:sz w:val="21"/>
        </w:rPr>
        <w:t xml:space="preserve"> frightened only on one</w:t>
      </w:r>
      <w:r>
        <w:rPr>
          <w:spacing w:val="-15"/>
          <w:sz w:val="21"/>
        </w:rPr>
        <w:t xml:space="preserve"> </w:t>
      </w:r>
      <w:r>
        <w:rPr>
          <w:sz w:val="21"/>
        </w:rPr>
        <w:t>occasion.</w:t>
      </w:r>
    </w:p>
    <w:p>
      <w:pPr>
        <w:pStyle w:val="4"/>
        <w:spacing w:line="280" w:lineRule="auto"/>
        <w:ind w:left="682" w:right="7221"/>
      </w:pPr>
      <w:r>
        <w:rPr>
          <w:rFonts w:hint="eastAsia" w:ascii="宋体" w:eastAsia="宋体"/>
        </w:rPr>
        <w:t>倒 装 句 部分倒装</w:t>
      </w:r>
      <w:commentRangeStart w:id="2"/>
      <w:r>
        <w:t>What</w:t>
      </w:r>
      <w:commentRangeEnd w:id="2"/>
      <w:r>
        <w:commentReference w:id="2"/>
      </w:r>
      <w:r>
        <w:t>?</w:t>
      </w:r>
    </w:p>
    <w:p>
      <w:pPr>
        <w:pStyle w:val="4"/>
        <w:spacing w:before="5" w:line="292" w:lineRule="auto"/>
        <w:ind w:left="682" w:right="7438"/>
      </w:pPr>
      <w:commentRangeStart w:id="3"/>
      <w:r>
        <w:t>How</w:t>
      </w:r>
      <w:commentRangeEnd w:id="3"/>
      <w:r>
        <w:commentReference w:id="3"/>
      </w:r>
      <w:r>
        <w:t xml:space="preserve">? </w:t>
      </w:r>
      <w:commentRangeStart w:id="4"/>
      <w:r>
        <w:t>When</w:t>
      </w:r>
      <w:commentRangeEnd w:id="4"/>
      <w:r>
        <w:commentReference w:id="4"/>
      </w:r>
      <w:r>
        <w:t>?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018"/>
        </w:tabs>
        <w:spacing w:before="48" w:after="0" w:line="292" w:lineRule="auto"/>
        <w:ind w:left="680" w:right="5457" w:hanging="420"/>
        <w:jc w:val="left"/>
        <w:rPr>
          <w:sz w:val="21"/>
        </w:rPr>
      </w:pPr>
      <w:r>
        <w:tab/>
      </w:r>
      <w:r>
        <w:rPr>
          <w:spacing w:val="-17"/>
          <w:w w:val="100"/>
          <w:sz w:val="21"/>
        </w:rPr>
        <w:t>Y</w:t>
      </w:r>
      <w:r>
        <w:rPr>
          <w:spacing w:val="-1"/>
          <w:w w:val="100"/>
          <w:sz w:val="21"/>
        </w:rPr>
        <w:t>o</w:t>
      </w:r>
      <w:r>
        <w:rPr>
          <w:w w:val="100"/>
          <w:sz w:val="21"/>
        </w:rPr>
        <w:t>u</w:t>
      </w:r>
      <w:r>
        <w:rPr>
          <w:sz w:val="21"/>
        </w:rPr>
        <w:t xml:space="preserve"> </w:t>
      </w:r>
      <w:r>
        <w:rPr>
          <w:w w:val="100"/>
          <w:sz w:val="21"/>
        </w:rPr>
        <w:t>wi</w:t>
      </w:r>
      <w:r>
        <w:rPr>
          <w:spacing w:val="-2"/>
          <w:w w:val="100"/>
          <w:sz w:val="21"/>
        </w:rPr>
        <w:t>l</w:t>
      </w:r>
      <w:r>
        <w:rPr>
          <w:w w:val="100"/>
          <w:sz w:val="21"/>
        </w:rPr>
        <w:t>l</w:t>
      </w:r>
      <w:r>
        <w:rPr>
          <w:sz w:val="21"/>
        </w:rPr>
        <w:t xml:space="preserve"> </w:t>
      </w:r>
      <w:r>
        <w:rPr>
          <w:spacing w:val="-4"/>
          <w:w w:val="100"/>
          <w:sz w:val="21"/>
        </w:rPr>
        <w:t>n</w:t>
      </w:r>
      <w:r>
        <w:rPr>
          <w:w w:val="100"/>
          <w:sz w:val="21"/>
        </w:rPr>
        <w:t>e</w:t>
      </w:r>
      <w:r>
        <w:rPr>
          <w:spacing w:val="-2"/>
          <w:w w:val="100"/>
          <w:sz w:val="21"/>
        </w:rPr>
        <w:t>ve</w:t>
      </w:r>
      <w:r>
        <w:rPr>
          <w:w w:val="100"/>
          <w:sz w:val="21"/>
        </w:rPr>
        <w:t>r</w:t>
      </w:r>
      <w:r>
        <w:rPr>
          <w:sz w:val="21"/>
        </w:rPr>
        <w:t xml:space="preserve"> </w:t>
      </w:r>
      <w:r>
        <w:rPr>
          <w:w w:val="100"/>
          <w:sz w:val="21"/>
        </w:rPr>
        <w:t>k</w:t>
      </w:r>
      <w:r>
        <w:rPr>
          <w:spacing w:val="-3"/>
          <w:w w:val="100"/>
          <w:sz w:val="21"/>
        </w:rPr>
        <w:t>n</w:t>
      </w:r>
      <w:r>
        <w:rPr>
          <w:spacing w:val="-1"/>
          <w:w w:val="100"/>
          <w:sz w:val="21"/>
        </w:rPr>
        <w:t>o</w:t>
      </w:r>
      <w:r>
        <w:rPr>
          <w:w w:val="100"/>
          <w:sz w:val="21"/>
        </w:rPr>
        <w:t>w</w:t>
      </w:r>
      <w:r>
        <w:rPr>
          <w:sz w:val="21"/>
        </w:rPr>
        <w:t xml:space="preserve"> </w:t>
      </w:r>
      <w:r>
        <w:rPr>
          <w:spacing w:val="-1"/>
          <w:w w:val="100"/>
          <w:sz w:val="21"/>
        </w:rPr>
        <w:t>th</w:t>
      </w:r>
      <w:r>
        <w:rPr>
          <w:w w:val="100"/>
          <w:sz w:val="21"/>
        </w:rPr>
        <w:t>e</w:t>
      </w:r>
      <w:r>
        <w:rPr>
          <w:spacing w:val="-3"/>
          <w:sz w:val="21"/>
        </w:rPr>
        <w:t xml:space="preserve"> </w:t>
      </w:r>
      <w:r>
        <w:rPr>
          <w:spacing w:val="-1"/>
          <w:w w:val="100"/>
          <w:sz w:val="21"/>
        </w:rPr>
        <w:t>t</w:t>
      </w:r>
      <w:r>
        <w:rPr>
          <w:w w:val="100"/>
          <w:sz w:val="21"/>
        </w:rPr>
        <w:t>r</w:t>
      </w:r>
      <w:r>
        <w:rPr>
          <w:spacing w:val="-4"/>
          <w:w w:val="100"/>
          <w:sz w:val="21"/>
        </w:rPr>
        <w:t>u</w:t>
      </w:r>
      <w:r>
        <w:rPr>
          <w:spacing w:val="-2"/>
          <w:w w:val="100"/>
          <w:sz w:val="21"/>
        </w:rPr>
        <w:t>t</w:t>
      </w:r>
      <w:r>
        <w:rPr>
          <w:spacing w:val="-1"/>
          <w:w w:val="100"/>
          <w:sz w:val="21"/>
        </w:rPr>
        <w:t xml:space="preserve">h. </w:t>
      </w:r>
      <w:r>
        <w:rPr>
          <w:w w:val="100"/>
          <w:sz w:val="21"/>
        </w:rPr>
        <w:t>N</w:t>
      </w:r>
      <w:r>
        <w:rPr>
          <w:spacing w:val="-2"/>
          <w:w w:val="100"/>
          <w:sz w:val="21"/>
        </w:rPr>
        <w:t>eve</w:t>
      </w:r>
      <w:r>
        <w:rPr>
          <w:w w:val="100"/>
          <w:sz w:val="21"/>
        </w:rPr>
        <w:t>r</w:t>
      </w:r>
      <w:r>
        <w:rPr>
          <w:sz w:val="21"/>
        </w:rPr>
        <w:t xml:space="preserve"> </w:t>
      </w:r>
      <w:r>
        <w:rPr>
          <w:w w:val="100"/>
          <w:sz w:val="21"/>
          <w:u w:val="single"/>
        </w:rPr>
        <w:t xml:space="preserve"> </w:t>
      </w:r>
      <w:r>
        <w:rPr>
          <w:rFonts w:hint="eastAsia" w:eastAsia="宋体"/>
          <w:w w:val="100"/>
          <w:sz w:val="21"/>
          <w:u w:val="single"/>
          <w:lang w:val="en-US" w:eastAsia="zh-CN"/>
        </w:rPr>
        <w:t xml:space="preserve"> will you konw</w:t>
      </w:r>
      <w:r>
        <w:rPr>
          <w:sz w:val="21"/>
          <w:u w:val="single"/>
        </w:rPr>
        <w:tab/>
      </w:r>
      <w:r>
        <w:rPr>
          <w:w w:val="100"/>
          <w:sz w:val="21"/>
        </w:rPr>
        <w:t>.</w:t>
      </w:r>
    </w:p>
    <w:p>
      <w:pPr>
        <w:pStyle w:val="8"/>
        <w:numPr>
          <w:ilvl w:val="0"/>
          <w:numId w:val="4"/>
        </w:numPr>
        <w:tabs>
          <w:tab w:val="left" w:pos="726"/>
        </w:tabs>
        <w:spacing w:before="0" w:after="0" w:line="255" w:lineRule="exact"/>
        <w:ind w:left="726" w:right="0" w:hanging="466"/>
        <w:jc w:val="both"/>
        <w:rPr>
          <w:sz w:val="21"/>
        </w:rPr>
      </w:pPr>
      <w:r>
        <w:rPr>
          <w:sz w:val="21"/>
        </w:rPr>
        <w:t xml:space="preserve">He cares little </w:t>
      </w:r>
      <w:r>
        <w:rPr>
          <w:spacing w:val="-3"/>
          <w:sz w:val="21"/>
        </w:rPr>
        <w:t>for my</w:t>
      </w:r>
      <w:r>
        <w:rPr>
          <w:sz w:val="21"/>
        </w:rPr>
        <w:t xml:space="preserve"> words.</w:t>
      </w:r>
    </w:p>
    <w:p>
      <w:pPr>
        <w:spacing w:after="0" w:line="255" w:lineRule="exact"/>
        <w:jc w:val="both"/>
        <w:rPr>
          <w:sz w:val="21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tabs>
          <w:tab w:val="left" w:pos="2830"/>
        </w:tabs>
        <w:spacing w:before="59"/>
        <w:ind w:left="680"/>
      </w:pPr>
      <w:r>
        <w:t>Little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dose he care for my words</w:t>
      </w:r>
      <w:r>
        <w:rPr>
          <w:u w:val="single"/>
        </w:rPr>
        <w:tab/>
      </w:r>
      <w:r>
        <w:t>.</w:t>
      </w:r>
    </w:p>
    <w:p>
      <w:pPr>
        <w:pStyle w:val="4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080"/>
        </w:tabs>
        <w:spacing w:before="48" w:after="0" w:line="292" w:lineRule="auto"/>
        <w:ind w:left="680" w:right="3891" w:hanging="420"/>
        <w:jc w:val="left"/>
        <w:rPr>
          <w:sz w:val="21"/>
        </w:rPr>
      </w:pPr>
      <w:r>
        <w:tab/>
      </w:r>
      <w:r>
        <w:rPr>
          <w:sz w:val="21"/>
        </w:rPr>
        <w:t>I had no sooner got the invitation than I refused.</w:t>
      </w:r>
      <w:r>
        <w:rPr>
          <w:spacing w:val="-18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sooner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had i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062"/>
        </w:tabs>
        <w:spacing w:before="0" w:after="0" w:line="292" w:lineRule="auto"/>
        <w:ind w:left="680" w:right="2556" w:hanging="420"/>
        <w:jc w:val="left"/>
        <w:rPr>
          <w:sz w:val="21"/>
        </w:rPr>
      </w:pPr>
      <w:r>
        <w:tab/>
      </w:r>
      <w:r>
        <w:rPr>
          <w:sz w:val="21"/>
        </w:rPr>
        <w:t>He had hardly had time to settle down when he left the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country.</w:t>
      </w:r>
      <w:r>
        <w:rPr>
          <w:sz w:val="21"/>
        </w:rPr>
        <w:t xml:space="preserve"> Hardly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had  he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部分倒装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118"/>
        </w:tabs>
        <w:spacing w:before="47" w:after="0" w:line="292" w:lineRule="auto"/>
        <w:ind w:left="680" w:right="4456" w:hanging="420"/>
        <w:jc w:val="left"/>
        <w:rPr>
          <w:sz w:val="21"/>
        </w:rPr>
      </w:pPr>
      <w:r>
        <w:tab/>
      </w:r>
      <w:r>
        <w:rPr>
          <w:spacing w:val="-4"/>
          <w:sz w:val="21"/>
        </w:rPr>
        <w:t xml:space="preserve">We </w:t>
      </w:r>
      <w:r>
        <w:rPr>
          <w:sz w:val="21"/>
        </w:rPr>
        <w:t xml:space="preserve">can learn English well only in this </w:t>
      </w:r>
      <w:r>
        <w:rPr>
          <w:spacing w:val="-6"/>
          <w:sz w:val="21"/>
        </w:rPr>
        <w:t xml:space="preserve">way. </w:t>
      </w:r>
      <w:r>
        <w:rPr>
          <w:sz w:val="21"/>
        </w:rPr>
        <w:t xml:space="preserve">Only in this </w:t>
      </w:r>
      <w:r>
        <w:rPr>
          <w:spacing w:val="-3"/>
          <w:sz w:val="21"/>
        </w:rPr>
        <w:t>way</w:t>
      </w:r>
      <w:r>
        <w:rPr>
          <w:spacing w:val="-3"/>
          <w:sz w:val="21"/>
          <w:u w:val="single"/>
        </w:rPr>
        <w:t xml:space="preserve"> 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can we learn english well</w:t>
      </w:r>
      <w:r>
        <w:rPr>
          <w:spacing w:val="-3"/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4"/>
        </w:numPr>
        <w:tabs>
          <w:tab w:val="left" w:pos="725"/>
          <w:tab w:val="left" w:pos="726"/>
          <w:tab w:val="left" w:pos="3170"/>
        </w:tabs>
        <w:spacing w:before="0" w:after="0" w:line="292" w:lineRule="auto"/>
        <w:ind w:left="680" w:right="4394" w:hanging="420"/>
        <w:jc w:val="left"/>
        <w:rPr>
          <w:sz w:val="21"/>
        </w:rPr>
      </w:pPr>
      <w:r>
        <w:tab/>
      </w:r>
      <w:r>
        <w:rPr>
          <w:sz w:val="21"/>
        </w:rPr>
        <w:t>He achieved his goal only by working hard. Only by working</w:t>
      </w:r>
      <w:r>
        <w:rPr>
          <w:spacing w:val="-4"/>
          <w:sz w:val="21"/>
        </w:rPr>
        <w:t xml:space="preserve"> </w:t>
      </w:r>
      <w:r>
        <w:rPr>
          <w:sz w:val="21"/>
        </w:rPr>
        <w:t>hard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did he achieve his goal</w:t>
      </w:r>
      <w:r>
        <w:rPr>
          <w:sz w:val="21"/>
        </w:rPr>
        <w:t>.</w:t>
      </w:r>
    </w:p>
    <w:p>
      <w:pPr>
        <w:pStyle w:val="8"/>
        <w:numPr>
          <w:ilvl w:val="0"/>
          <w:numId w:val="5"/>
        </w:numPr>
        <w:tabs>
          <w:tab w:val="left" w:pos="631"/>
          <w:tab w:val="left" w:pos="632"/>
        </w:tabs>
        <w:spacing w:before="0" w:after="0" w:line="292" w:lineRule="auto"/>
        <w:ind w:left="682" w:right="1594" w:hanging="42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4"/>
          <w:sz w:val="21"/>
        </w:rPr>
        <w:t xml:space="preserve"> </w:t>
      </w:r>
      <w:commentRangeStart w:id="5"/>
      <w:r>
        <w:rPr>
          <w:sz w:val="21"/>
        </w:rPr>
        <w:t>taking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off,</w:t>
      </w:r>
      <w:commentRangeEnd w:id="5"/>
      <w:r>
        <w:commentReference w:id="5"/>
      </w:r>
      <w:r>
        <w:rPr>
          <w:spacing w:val="-5"/>
          <w:sz w:val="21"/>
        </w:rPr>
        <w:t xml:space="preserve"> </w:t>
      </w:r>
      <w:r>
        <w:rPr>
          <w:sz w:val="21"/>
        </w:rPr>
        <w:t>we</w:t>
      </w:r>
      <w:r>
        <w:rPr>
          <w:spacing w:val="-5"/>
          <w:sz w:val="21"/>
        </w:rPr>
        <w:t xml:space="preserve"> </w:t>
      </w:r>
      <w:r>
        <w:rPr>
          <w:sz w:val="21"/>
        </w:rPr>
        <w:t>were</w:t>
      </w:r>
      <w:r>
        <w:rPr>
          <w:spacing w:val="-3"/>
          <w:sz w:val="21"/>
        </w:rPr>
        <w:t xml:space="preserve"> </w:t>
      </w:r>
      <w:commentRangeStart w:id="6"/>
      <w:r>
        <w:rPr>
          <w:sz w:val="21"/>
        </w:rPr>
        <w:t>flying</w:t>
      </w:r>
      <w:r>
        <w:rPr>
          <w:spacing w:val="-3"/>
          <w:sz w:val="21"/>
        </w:rPr>
        <w:t xml:space="preserve"> </w:t>
      </w:r>
      <w:r>
        <w:rPr>
          <w:sz w:val="21"/>
        </w:rPr>
        <w:t>low</w:t>
      </w:r>
      <w:r>
        <w:rPr>
          <w:spacing w:val="-3"/>
          <w:sz w:val="21"/>
        </w:rPr>
        <w:t xml:space="preserve"> </w:t>
      </w:r>
      <w:r>
        <w:rPr>
          <w:sz w:val="21"/>
        </w:rPr>
        <w:t>over</w:t>
      </w:r>
      <w:r>
        <w:rPr>
          <w:spacing w:val="-3"/>
          <w:sz w:val="21"/>
        </w:rPr>
        <w:t xml:space="preserve"> </w:t>
      </w:r>
      <w:commentRangeEnd w:id="6"/>
      <w:r>
        <w:commentReference w:id="6"/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city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slowly</w:t>
      </w:r>
      <w:r>
        <w:rPr>
          <w:spacing w:val="-3"/>
          <w:sz w:val="21"/>
        </w:rPr>
        <w:t xml:space="preserve"> </w:t>
      </w:r>
      <w:commentRangeStart w:id="7"/>
      <w:r>
        <w:rPr>
          <w:sz w:val="21"/>
        </w:rPr>
        <w:t>gaining</w:t>
      </w:r>
      <w:r>
        <w:rPr>
          <w:spacing w:val="-5"/>
          <w:sz w:val="21"/>
        </w:rPr>
        <w:t xml:space="preserve"> </w:t>
      </w:r>
      <w:r>
        <w:rPr>
          <w:sz w:val="21"/>
        </w:rPr>
        <w:t>height</w:t>
      </w:r>
      <w:commentRangeEnd w:id="7"/>
      <w:r>
        <w:commentReference w:id="7"/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we 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flying low … and </w:t>
      </w:r>
      <w:r>
        <w:rPr>
          <w:sz w:val="21"/>
          <w:u w:val="single"/>
        </w:rPr>
        <w:t>(we were)</w:t>
      </w:r>
      <w:r>
        <w:rPr>
          <w:sz w:val="21"/>
        </w:rPr>
        <w:t xml:space="preserve"> gaining</w:t>
      </w:r>
      <w:r>
        <w:rPr>
          <w:spacing w:val="-2"/>
          <w:sz w:val="21"/>
        </w:rPr>
        <w:t xml:space="preserve"> </w:t>
      </w:r>
      <w:r>
        <w:rPr>
          <w:sz w:val="21"/>
        </w:rPr>
        <w:t>height</w:t>
      </w:r>
    </w:p>
    <w:p>
      <w:pPr>
        <w:pStyle w:val="8"/>
        <w:numPr>
          <w:ilvl w:val="0"/>
          <w:numId w:val="5"/>
        </w:numPr>
        <w:tabs>
          <w:tab w:val="left" w:pos="470"/>
        </w:tabs>
        <w:spacing w:before="0" w:after="0" w:line="292" w:lineRule="auto"/>
        <w:ind w:left="682" w:right="2325" w:hanging="423"/>
        <w:jc w:val="left"/>
        <w:rPr>
          <w:sz w:val="21"/>
        </w:rPr>
      </w:pPr>
      <w:r>
        <w:rPr>
          <w:sz w:val="21"/>
        </w:rPr>
        <w:t>…when the plane suddenly t</w:t>
      </w:r>
      <w:commentRangeStart w:id="8"/>
      <w:r>
        <w:rPr>
          <w:sz w:val="21"/>
        </w:rPr>
        <w:t>urned round</w:t>
      </w:r>
      <w:commentRangeEnd w:id="8"/>
      <w:r>
        <w:commentReference w:id="8"/>
      </w:r>
      <w:r>
        <w:rPr>
          <w:sz w:val="21"/>
        </w:rPr>
        <w:t xml:space="preserve"> </w:t>
      </w:r>
      <w:r>
        <w:rPr>
          <w:sz w:val="21"/>
          <w:u w:val="single"/>
        </w:rPr>
        <w:t>and</w:t>
      </w:r>
      <w:r>
        <w:rPr>
          <w:sz w:val="21"/>
        </w:rPr>
        <w:t xml:space="preserve"> flew back to the</w:t>
      </w:r>
      <w:r>
        <w:rPr>
          <w:spacing w:val="-32"/>
          <w:sz w:val="21"/>
        </w:rPr>
        <w:t xml:space="preserve"> </w:t>
      </w:r>
      <w:r>
        <w:rPr>
          <w:sz w:val="21"/>
        </w:rPr>
        <w:t>airport.</w:t>
      </w:r>
      <w:r>
        <w:rPr>
          <w:sz w:val="21"/>
          <w:u w:val="single"/>
        </w:rPr>
        <w:t xml:space="preserve"> the plane</w:t>
      </w:r>
      <w:r>
        <w:rPr>
          <w:sz w:val="21"/>
        </w:rPr>
        <w:t xml:space="preserve"> turned round and </w:t>
      </w:r>
      <w:r>
        <w:rPr>
          <w:sz w:val="21"/>
          <w:u w:val="single"/>
        </w:rPr>
        <w:t>(the plane)</w:t>
      </w:r>
      <w:r>
        <w:rPr>
          <w:sz w:val="21"/>
        </w:rPr>
        <w:t xml:space="preserve"> flew</w:t>
      </w:r>
      <w:r>
        <w:rPr>
          <w:spacing w:val="-9"/>
          <w:sz w:val="21"/>
        </w:rPr>
        <w:t xml:space="preserve"> </w:t>
      </w:r>
      <w:r>
        <w:rPr>
          <w:sz w:val="21"/>
        </w:rPr>
        <w:t>back…</w:t>
      </w:r>
    </w:p>
    <w:p>
      <w:pPr>
        <w:pStyle w:val="8"/>
        <w:numPr>
          <w:ilvl w:val="0"/>
          <w:numId w:val="5"/>
        </w:numPr>
        <w:tabs>
          <w:tab w:val="left" w:pos="476"/>
        </w:tabs>
        <w:spacing w:before="0" w:after="0" w:line="292" w:lineRule="auto"/>
        <w:ind w:left="260" w:right="174" w:firstLine="0"/>
        <w:jc w:val="left"/>
        <w:rPr>
          <w:sz w:val="21"/>
        </w:rPr>
      </w:pPr>
      <w:r>
        <w:rPr>
          <w:sz w:val="21"/>
        </w:rPr>
        <w:t xml:space="preserve">While </w:t>
      </w:r>
      <w:r>
        <w:rPr>
          <w:spacing w:val="-3"/>
          <w:sz w:val="21"/>
        </w:rPr>
        <w:t xml:space="preserve">we </w:t>
      </w:r>
      <w:r>
        <w:rPr>
          <w:sz w:val="21"/>
        </w:rPr>
        <w:t xml:space="preserve">were waiting to land, a flight attendant told us </w:t>
      </w:r>
      <w:commentRangeStart w:id="9"/>
      <w:r>
        <w:rPr>
          <w:sz w:val="21"/>
        </w:rPr>
        <w:t xml:space="preserve">to </w:t>
      </w:r>
      <w:r>
        <w:rPr>
          <w:spacing w:val="-3"/>
          <w:sz w:val="21"/>
        </w:rPr>
        <w:t xml:space="preserve">keep </w:t>
      </w:r>
      <w:commentRangeEnd w:id="9"/>
      <w:r>
        <w:commentReference w:id="9"/>
      </w:r>
      <w:r>
        <w:rPr>
          <w:sz w:val="21"/>
        </w:rPr>
        <w:t xml:space="preserve">calm </w:t>
      </w:r>
      <w:r>
        <w:rPr>
          <w:sz w:val="21"/>
          <w:u w:val="single"/>
        </w:rPr>
        <w:t>and to get off</w:t>
      </w:r>
      <w:r>
        <w:rPr>
          <w:sz w:val="21"/>
        </w:rPr>
        <w:t xml:space="preserve"> the plane quietly</w:t>
      </w:r>
      <w:r>
        <w:rPr>
          <w:spacing w:val="-1"/>
          <w:sz w:val="21"/>
        </w:rPr>
        <w:t xml:space="preserve"> </w:t>
      </w:r>
      <w:r>
        <w:rPr>
          <w:sz w:val="21"/>
        </w:rPr>
        <w:t>...</w:t>
      </w:r>
    </w:p>
    <w:p>
      <w:pPr>
        <w:pStyle w:val="4"/>
        <w:spacing w:line="292" w:lineRule="auto"/>
        <w:ind w:left="682" w:right="4512"/>
      </w:pPr>
      <w:r>
        <w:rPr>
          <w:u w:val="single"/>
        </w:rPr>
        <w:t>a flight attendant told us</w:t>
      </w:r>
      <w:r>
        <w:t xml:space="preserve"> to keep calm and </w:t>
      </w:r>
      <w:r>
        <w:rPr>
          <w:u w:val="single"/>
        </w:rPr>
        <w:t>(a flight attendant told us)</w:t>
      </w:r>
      <w:r>
        <w:t xml:space="preserve"> to get off</w:t>
      </w:r>
    </w:p>
    <w:p>
      <w:pPr>
        <w:pStyle w:val="8"/>
        <w:numPr>
          <w:ilvl w:val="0"/>
          <w:numId w:val="5"/>
        </w:numPr>
        <w:tabs>
          <w:tab w:val="left" w:pos="470"/>
        </w:tabs>
        <w:spacing w:before="0" w:after="0" w:line="292" w:lineRule="auto"/>
        <w:ind w:left="682" w:right="902" w:hanging="423"/>
        <w:jc w:val="left"/>
        <w:rPr>
          <w:sz w:val="21"/>
        </w:rPr>
      </w:pPr>
      <w:r>
        <w:drawing>
          <wp:anchor distT="0" distB="0" distL="0" distR="0" simplePos="0" relativeHeight="2514012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100330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3.25pt;height:52.7pt;width:40.25pt;mso-position-horizontal-relative:page;z-index:251663360;mso-width-relative:page;mso-height-relative:page;" fillcolor="#808080" filled="t" stroked="f" coordorigin="9367,266" coordsize="805,1054" path="m9750,1202l9755,1234,9759,1263,9763,1290,9765,1315,9811,1317,9856,1319,9899,1319,9940,1320,10014,1309,10073,1276,10116,1222,10119,1213,9930,1213,9896,1212,9855,1210,9806,1207,9750,1202xm10172,266l9388,266,9388,365,10088,365,10087,455,10086,543,10085,629,10083,712,10081,799,10079,871,10077,950,10075,1022,10072,1070,10065,1111,10054,1145,10040,1170,10021,1189,9996,1203,9966,1210,9930,1213,10119,1213,10143,1145,10154,1047,10155,1002,10158,939,10159,890,10161,820,10163,748,10164,659,10166,577,10168,455,10170,365,10172,266xm10016,762l9954,791,9889,820,9822,850,9680,910,9367,1038,9374,1064,9389,1116,9396,1142,10016,868,10015,852,10015,829,10015,799,10016,762xm9523,465l9513,485,9503,505,9493,524,9483,544,9540,579,9602,618,9666,659,9734,705,9804,755,9815,731,9826,708,9837,685,9847,662,9794,627,9734,590,9669,551,9523,46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Everybody on board was worried and </w:t>
      </w:r>
      <w:r>
        <w:rPr>
          <w:spacing w:val="-3"/>
          <w:sz w:val="21"/>
        </w:rPr>
        <w:t xml:space="preserve">we were </w:t>
      </w:r>
      <w:r>
        <w:rPr>
          <w:sz w:val="21"/>
        </w:rPr>
        <w:t xml:space="preserve">curious to find out what had happened. </w:t>
      </w:r>
      <w:commentRangeStart w:id="10"/>
      <w:r>
        <w:rPr>
          <w:sz w:val="21"/>
        </w:rPr>
        <w:t>on</w:t>
      </w:r>
      <w:r>
        <w:rPr>
          <w:spacing w:val="-1"/>
          <w:sz w:val="21"/>
        </w:rPr>
        <w:t xml:space="preserve"> </w:t>
      </w:r>
      <w:r>
        <w:rPr>
          <w:sz w:val="21"/>
        </w:rPr>
        <w:t>board</w:t>
      </w:r>
      <w:commentRangeEnd w:id="10"/>
      <w:r>
        <w:commentReference w:id="10"/>
      </w:r>
    </w:p>
    <w:p>
      <w:pPr>
        <w:pStyle w:val="4"/>
        <w:spacing w:line="255" w:lineRule="exact"/>
        <w:ind w:left="682"/>
      </w:pPr>
      <w:commentRangeStart w:id="11"/>
      <w:r>
        <w:t>be curious to do</w:t>
      </w:r>
      <w:r>
        <w:rPr>
          <w:spacing w:val="-17"/>
        </w:rPr>
        <w:t xml:space="preserve"> </w:t>
      </w:r>
      <w:r>
        <w:t>sth.</w:t>
      </w:r>
      <w:commentRangeEnd w:id="11"/>
      <w:r>
        <w:commentReference w:id="11"/>
      </w:r>
    </w:p>
    <w:p>
      <w:pPr>
        <w:pStyle w:val="4"/>
        <w:tabs>
          <w:tab w:val="left" w:pos="3126"/>
        </w:tabs>
        <w:spacing w:before="42"/>
        <w:ind w:left="682"/>
        <w:rPr>
          <w:rFonts w:hint="eastAsia" w:ascii="宋体" w:eastAsia="宋体"/>
        </w:rPr>
      </w:pP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happened</w:t>
      </w:r>
      <w:r>
        <w:tab/>
      </w:r>
      <w:r>
        <w:rPr>
          <w:rFonts w:hint="eastAsia" w:ascii="宋体" w:eastAsia="宋体"/>
          <w:spacing w:val="-3"/>
        </w:rPr>
        <w:t>宾语从句</w:t>
      </w:r>
    </w:p>
    <w:p>
      <w:pPr>
        <w:pStyle w:val="8"/>
        <w:numPr>
          <w:ilvl w:val="0"/>
          <w:numId w:val="5"/>
        </w:numPr>
        <w:tabs>
          <w:tab w:val="left" w:pos="575"/>
        </w:tabs>
        <w:spacing w:before="48" w:after="0" w:line="292" w:lineRule="auto"/>
        <w:ind w:left="788" w:right="2249" w:hanging="528"/>
        <w:jc w:val="left"/>
        <w:rPr>
          <w:sz w:val="21"/>
        </w:rPr>
      </w:pPr>
      <w:r>
        <w:rPr>
          <w:sz w:val="21"/>
        </w:rPr>
        <w:t xml:space="preserve">The police had been told </w:t>
      </w:r>
      <w:r>
        <w:rPr>
          <w:sz w:val="21"/>
          <w:u w:val="single"/>
        </w:rPr>
        <w:t>that a bomb had been planted on the</w:t>
      </w:r>
      <w:r>
        <w:rPr>
          <w:spacing w:val="-27"/>
          <w:sz w:val="21"/>
          <w:u w:val="single"/>
        </w:rPr>
        <w:t xml:space="preserve"> </w:t>
      </w:r>
      <w:r>
        <w:rPr>
          <w:sz w:val="21"/>
          <w:u w:val="single"/>
        </w:rPr>
        <w:t>plane</w:t>
      </w:r>
      <w:r>
        <w:rPr>
          <w:sz w:val="21"/>
        </w:rPr>
        <w:t>. that a bomb had been planted</w:t>
      </w:r>
      <w:r>
        <w:rPr>
          <w:spacing w:val="-9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63" w:lineRule="exact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4"/>
        <w:spacing w:before="48"/>
        <w:ind w:left="788"/>
      </w:pPr>
      <w:r>
        <w:t>had been done</w:t>
      </w:r>
    </w:p>
    <w:p>
      <w:pPr>
        <w:pStyle w:val="4"/>
        <w:spacing w:before="51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过去完成时的被动语态</w:t>
      </w:r>
    </w:p>
    <w:p>
      <w:pPr>
        <w:pStyle w:val="2"/>
        <w:spacing w:before="43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3108"/>
        </w:tabs>
        <w:spacing w:before="48"/>
        <w:ind w:left="260"/>
      </w:pPr>
      <w:r>
        <w:t xml:space="preserve">People </w:t>
      </w:r>
      <w:r>
        <w:rPr>
          <w:spacing w:val="-3"/>
        </w:rPr>
        <w:t>have</w:t>
      </w:r>
      <w:r>
        <w:rPr>
          <w:spacing w:val="2"/>
        </w:rPr>
        <w:t xml:space="preserve"> </w:t>
      </w:r>
      <w:r>
        <w:rPr>
          <w:spacing w:val="-3"/>
        </w:rPr>
        <w:t>always</w:t>
      </w:r>
      <w:r>
        <w:rPr>
          <w:spacing w:val="1"/>
        </w:rPr>
        <w:t xml:space="preserve"> </w:t>
      </w:r>
      <w:r>
        <w:t>been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about exactly how </w:t>
      </w:r>
      <w:r>
        <w:rPr>
          <w:spacing w:val="-3"/>
        </w:rPr>
        <w:t xml:space="preserve">life </w:t>
      </w:r>
      <w:r>
        <w:t>on earth</w:t>
      </w:r>
      <w:r>
        <w:rPr>
          <w:spacing w:val="-5"/>
        </w:rPr>
        <w:t xml:space="preserve"> </w:t>
      </w:r>
      <w:r>
        <w:t>began.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curious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excited</w:t>
      </w:r>
    </w:p>
    <w:p>
      <w:pPr>
        <w:pStyle w:val="8"/>
        <w:numPr>
          <w:ilvl w:val="1"/>
          <w:numId w:val="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anxious</w:t>
      </w:r>
    </w:p>
    <w:p>
      <w:pPr>
        <w:pStyle w:val="8"/>
        <w:numPr>
          <w:ilvl w:val="1"/>
          <w:numId w:val="5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981" w:firstLine="141"/>
        <w:jc w:val="left"/>
        <w:rPr>
          <w:sz w:val="21"/>
        </w:rPr>
      </w:pPr>
      <w:r>
        <w:rPr>
          <w:sz w:val="21"/>
        </w:rPr>
        <w:t>careful (2010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pacing w:val="-8"/>
          <w:sz w:val="21"/>
        </w:rPr>
        <w:t>5)</w:t>
      </w:r>
    </w:p>
    <w:p>
      <w:pPr>
        <w:pStyle w:val="4"/>
        <w:tabs>
          <w:tab w:val="left" w:pos="5622"/>
        </w:tabs>
        <w:spacing w:line="250" w:lineRule="exact"/>
        <w:ind w:left="260"/>
      </w:pPr>
      <w:r>
        <w:t>Only after Mary read her composition the</w:t>
      </w:r>
      <w:r>
        <w:rPr>
          <w:spacing w:val="-19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spelling</w:t>
      </w:r>
      <w:r>
        <w:rPr>
          <w:spacing w:val="-4"/>
        </w:rPr>
        <w:t xml:space="preserve"> </w:t>
      </w:r>
      <w:r>
        <w:rPr>
          <w:spacing w:val="-3"/>
        </w:rPr>
        <w:t>mistake.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1"/>
          <w:sz w:val="21"/>
        </w:rPr>
        <w:t xml:space="preserve"> </w:t>
      </w:r>
      <w:r>
        <w:rPr>
          <w:sz w:val="21"/>
        </w:rPr>
        <w:t>noticed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does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52" w:firstLine="141"/>
        <w:jc w:val="left"/>
        <w:rPr>
          <w:sz w:val="21"/>
        </w:rPr>
      </w:pPr>
      <w:r>
        <w:rPr>
          <w:sz w:val="21"/>
        </w:rPr>
        <w:t>she has noticed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6)</w:t>
      </w:r>
    </w:p>
    <w:p>
      <w:pPr>
        <w:pStyle w:val="4"/>
        <w:tabs>
          <w:tab w:val="left" w:pos="5623"/>
        </w:tabs>
        <w:spacing w:line="250" w:lineRule="exact"/>
        <w:ind w:left="260"/>
      </w:pPr>
      <w:r>
        <w:t>Only after Mary read her composition the</w:t>
      </w:r>
      <w:r>
        <w:rPr>
          <w:spacing w:val="-18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time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spelling</w:t>
      </w:r>
      <w:r>
        <w:rPr>
          <w:spacing w:val="-5"/>
        </w:rPr>
        <w:t xml:space="preserve"> </w:t>
      </w:r>
      <w:r>
        <w:rPr>
          <w:spacing w:val="-3"/>
        </w:rPr>
        <w:t>mistake.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she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notice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7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1"/>
          <w:sz w:val="21"/>
        </w:rPr>
        <w:t xml:space="preserve"> </w:t>
      </w:r>
      <w:r>
        <w:rPr>
          <w:sz w:val="21"/>
        </w:rPr>
        <w:t>noticed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does she</w:t>
      </w:r>
      <w:r>
        <w:rPr>
          <w:spacing w:val="-1"/>
          <w:sz w:val="21"/>
        </w:rPr>
        <w:t xml:space="preserve"> </w:t>
      </w:r>
      <w:r>
        <w:rPr>
          <w:sz w:val="21"/>
        </w:rPr>
        <w:t>notice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52" w:firstLine="141"/>
        <w:jc w:val="left"/>
        <w:rPr>
          <w:sz w:val="21"/>
        </w:rPr>
      </w:pPr>
      <w:r>
        <w:rPr>
          <w:sz w:val="21"/>
        </w:rPr>
        <w:t>she has noticed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6)</w:t>
      </w:r>
    </w:p>
    <w:p>
      <w:pPr>
        <w:pStyle w:val="4"/>
        <w:tabs>
          <w:tab w:val="left" w:pos="4136"/>
        </w:tabs>
        <w:spacing w:line="250" w:lineRule="exact"/>
        <w:ind w:left="260"/>
      </w:pPr>
      <w:r>
        <w:t>Only when he reached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tea-house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was the same place </w:t>
      </w:r>
      <w:r>
        <w:rPr>
          <w:spacing w:val="-5"/>
        </w:rPr>
        <w:t xml:space="preserve">he’d </w:t>
      </w:r>
      <w:r>
        <w:t>been in last</w:t>
      </w:r>
      <w:r>
        <w:rPr>
          <w:spacing w:val="-8"/>
        </w:rPr>
        <w:t xml:space="preserve"> </w:t>
      </w:r>
      <w:r>
        <w:rPr>
          <w:spacing w:val="-5"/>
        </w:rPr>
        <w:t>year.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did</w:t>
      </w:r>
      <w:r>
        <w:rPr>
          <w:spacing w:val="-4"/>
          <w:sz w:val="21"/>
        </w:rPr>
        <w:t xml:space="preserve"> </w:t>
      </w:r>
      <w:r>
        <w:rPr>
          <w:sz w:val="21"/>
        </w:rPr>
        <w:t>realize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realized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did he</w:t>
      </w:r>
      <w:r>
        <w:rPr>
          <w:spacing w:val="-3"/>
          <w:sz w:val="21"/>
        </w:rPr>
        <w:t xml:space="preserve"> </w:t>
      </w:r>
      <w:r>
        <w:rPr>
          <w:sz w:val="21"/>
        </w:rPr>
        <w:t>realize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4"/>
        <w:tabs>
          <w:tab w:val="left" w:pos="4136"/>
        </w:tabs>
        <w:spacing w:before="48"/>
        <w:ind w:left="260"/>
      </w:pPr>
      <w:r>
        <w:t>Only when he reached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tea-house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it was the same place </w:t>
      </w:r>
      <w:r>
        <w:rPr>
          <w:spacing w:val="-5"/>
        </w:rPr>
        <w:t xml:space="preserve">he’d </w:t>
      </w:r>
      <w:r>
        <w:t>been in last</w:t>
      </w:r>
      <w:r>
        <w:rPr>
          <w:spacing w:val="-8"/>
        </w:rPr>
        <w:t xml:space="preserve"> </w:t>
      </w:r>
      <w:r>
        <w:rPr>
          <w:spacing w:val="-5"/>
        </w:rPr>
        <w:t>year.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realized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did</w:t>
      </w:r>
      <w:r>
        <w:rPr>
          <w:spacing w:val="-4"/>
          <w:sz w:val="21"/>
        </w:rPr>
        <w:t xml:space="preserve"> </w:t>
      </w:r>
      <w:r>
        <w:rPr>
          <w:sz w:val="21"/>
        </w:rPr>
        <w:t>realize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realized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</w:p>
    <w:p>
      <w:pPr>
        <w:pStyle w:val="8"/>
        <w:numPr>
          <w:ilvl w:val="0"/>
          <w:numId w:val="9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he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realize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1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28)</w:t>
      </w:r>
    </w:p>
    <w:p>
      <w:pPr>
        <w:pStyle w:val="4"/>
        <w:tabs>
          <w:tab w:val="left" w:pos="3487"/>
        </w:tabs>
        <w:spacing w:before="48"/>
        <w:ind w:left="260"/>
      </w:pPr>
      <w:r>
        <w:t xml:space="preserve">Only with the </w:t>
      </w:r>
      <w:r>
        <w:rPr>
          <w:spacing w:val="-2"/>
        </w:rPr>
        <w:t>greatest</w:t>
      </w:r>
      <w:r>
        <w:rPr>
          <w:spacing w:val="-1"/>
        </w:rPr>
        <w:t xml:space="preserve"> </w:t>
      </w:r>
      <w:r>
        <w:t>of luck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escape from the rising flood</w:t>
      </w:r>
      <w:r>
        <w:rPr>
          <w:spacing w:val="-8"/>
        </w:rPr>
        <w:t xml:space="preserve"> </w:t>
      </w:r>
      <w:r>
        <w:rPr>
          <w:spacing w:val="-3"/>
        </w:rPr>
        <w:t>waters.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managed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pict>
          <v:group id="_x0000_s1031" o:spid="_x0000_s1031" o:spt="203" style="position:absolute;left:0pt;margin-left:82.3pt;margin-top:20.4pt;height:73pt;width:382.35pt;mso-position-horizontal-relative:page;mso-wrap-distance-bottom:0pt;mso-wrap-distance-top:0pt;z-index:-251651072;mso-width-relative:page;mso-height-relative:page;" coordorigin="1646,409" coordsize="7647,1460">
            <o:lock v:ext="edit"/>
            <v:shape id="_x0000_s1032" o:spid="_x0000_s1032" o:spt="75" type="#_x0000_t75" style="position:absolute;left:1646;top:52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202" type="#_x0000_t202" style="position:absolute;left:1646;top:408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</w:tabs>
                      <w:spacing w:before="0" w:line="215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did she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manage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656"/>
                        <w:tab w:val="left" w:pos="855"/>
                        <w:tab w:val="left" w:pos="1483"/>
                      </w:tabs>
                      <w:spacing w:before="55" w:line="288" w:lineRule="auto"/>
                      <w:ind w:left="154" w:right="5645" w:firstLine="14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she did </w:t>
                    </w:r>
                    <w:r>
                      <w:rPr>
                        <w:spacing w:val="-4"/>
                        <w:sz w:val="21"/>
                      </w:rPr>
                      <w:t xml:space="preserve">manage </w:t>
                    </w:r>
                    <w:r>
                      <w:rPr>
                        <w:sz w:val="21"/>
                      </w:rPr>
                      <w:t>(2012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上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海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29)</w:t>
                    </w:r>
                  </w:p>
                  <w:p>
                    <w:pPr>
                      <w:tabs>
                        <w:tab w:val="left" w:pos="3381"/>
                      </w:tabs>
                      <w:spacing w:before="0" w:line="250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Only with the </w:t>
                    </w:r>
                    <w:r>
                      <w:rPr>
                        <w:spacing w:val="-2"/>
                        <w:sz w:val="21"/>
                      </w:rPr>
                      <w:t>greatest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 luck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to escape from the rising flood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waters.</w:t>
                    </w:r>
                  </w:p>
                  <w:p>
                    <w:pPr>
                      <w:spacing w:before="56" w:line="253" w:lineRule="exact"/>
                      <w:ind w:left="29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managed she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6pt;height:52.7pt;width:40.25pt;mso-position-horizontal-relative:page;mso-wrap-distance-bottom:0pt;mso-wrap-distance-top:0pt;z-index:-251650048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she</w:t>
      </w:r>
      <w:r>
        <w:rPr>
          <w:spacing w:val="-4"/>
          <w:sz w:val="21"/>
        </w:rPr>
        <w:t xml:space="preserve"> </w:t>
      </w:r>
      <w:r>
        <w:rPr>
          <w:sz w:val="21"/>
        </w:rPr>
        <w:t>managed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30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4"/>
          <w:sz w:val="21"/>
        </w:rPr>
        <w:t xml:space="preserve"> </w:t>
      </w:r>
      <w:r>
        <w:rPr>
          <w:sz w:val="21"/>
        </w:rPr>
        <w:t>managed</w:t>
      </w:r>
    </w:p>
    <w:p>
      <w:pPr>
        <w:pStyle w:val="8"/>
        <w:numPr>
          <w:ilvl w:val="0"/>
          <w:numId w:val="12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did she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manage</w:t>
      </w:r>
    </w:p>
    <w:p>
      <w:pPr>
        <w:pStyle w:val="8"/>
        <w:numPr>
          <w:ilvl w:val="0"/>
          <w:numId w:val="12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39" w:firstLine="141"/>
        <w:jc w:val="left"/>
        <w:rPr>
          <w:sz w:val="21"/>
        </w:rPr>
      </w:pPr>
      <w:r>
        <w:rPr>
          <w:sz w:val="21"/>
        </w:rPr>
        <w:t xml:space="preserve">she did </w:t>
      </w:r>
      <w:r>
        <w:rPr>
          <w:spacing w:val="-4"/>
          <w:sz w:val="21"/>
        </w:rPr>
        <w:t xml:space="preserve">manage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29)</w:t>
      </w:r>
    </w:p>
    <w:p>
      <w:pPr>
        <w:pStyle w:val="4"/>
        <w:tabs>
          <w:tab w:val="left" w:pos="2095"/>
        </w:tabs>
        <w:spacing w:line="250" w:lineRule="exact"/>
        <w:ind w:left="260"/>
      </w:pPr>
      <w:r>
        <w:t xml:space="preserve">Never </w:t>
      </w:r>
      <w:r>
        <w:rPr>
          <w:spacing w:val="-3"/>
        </w:rPr>
        <w:t>before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seen anybody who can play tennis as well as</w:t>
      </w:r>
      <w:r>
        <w:rPr>
          <w:spacing w:val="-10"/>
        </w:rPr>
        <w:t xml:space="preserve"> </w:t>
      </w:r>
      <w:r>
        <w:t>Robert.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</w:rPr>
        <w:t>had</w:t>
      </w:r>
    </w:p>
    <w:p>
      <w:pPr>
        <w:pStyle w:val="8"/>
        <w:numPr>
          <w:ilvl w:val="0"/>
          <w:numId w:val="1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she has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32)</w:t>
      </w:r>
    </w:p>
    <w:p>
      <w:pPr>
        <w:pStyle w:val="4"/>
        <w:tabs>
          <w:tab w:val="left" w:pos="2095"/>
        </w:tabs>
        <w:spacing w:line="250" w:lineRule="exact"/>
        <w:ind w:left="260"/>
      </w:pPr>
      <w:r>
        <w:t xml:space="preserve">Never </w:t>
      </w:r>
      <w:r>
        <w:rPr>
          <w:spacing w:val="-3"/>
        </w:rPr>
        <w:t>before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seen anybody who can play tennis as well as</w:t>
      </w:r>
      <w:r>
        <w:rPr>
          <w:spacing w:val="-10"/>
        </w:rPr>
        <w:t xml:space="preserve"> </w:t>
      </w:r>
      <w:r>
        <w:t>Robert.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</w:rPr>
        <w:t>had</w:t>
      </w:r>
    </w:p>
    <w:p>
      <w:pPr>
        <w:pStyle w:val="8"/>
        <w:numPr>
          <w:ilvl w:val="0"/>
          <w:numId w:val="1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has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she</w:t>
      </w:r>
    </w:p>
    <w:p>
      <w:pPr>
        <w:pStyle w:val="8"/>
        <w:numPr>
          <w:ilvl w:val="0"/>
          <w:numId w:val="14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she has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32)</w:t>
      </w:r>
    </w:p>
    <w:p>
      <w:pPr>
        <w:pStyle w:val="4"/>
        <w:tabs>
          <w:tab w:val="left" w:pos="5213"/>
        </w:tabs>
        <w:spacing w:line="250" w:lineRule="exact"/>
        <w:ind w:left="260"/>
      </w:pPr>
      <w:r>
        <w:t>Not until he retired from teaching three</w:t>
      </w:r>
      <w:r>
        <w:rPr>
          <w:spacing w:val="-2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ago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having a holiday</w:t>
      </w:r>
      <w:r>
        <w:rPr>
          <w:spacing w:val="-3"/>
        </w:rPr>
        <w:t xml:space="preserve"> </w:t>
      </w:r>
      <w:r>
        <w:t>abroad.</w:t>
      </w:r>
    </w:p>
    <w:p>
      <w:pPr>
        <w:pStyle w:val="8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had</w:t>
      </w:r>
      <w:r>
        <w:rPr>
          <w:spacing w:val="-8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5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 he</w:t>
      </w:r>
      <w:r>
        <w:rPr>
          <w:spacing w:val="-7"/>
          <w:sz w:val="21"/>
        </w:rPr>
        <w:t xml:space="preserve"> </w:t>
      </w:r>
      <w:r>
        <w:rPr>
          <w:sz w:val="21"/>
        </w:rPr>
        <w:t>considered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5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5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675" w:firstLine="141"/>
        <w:jc w:val="left"/>
        <w:rPr>
          <w:sz w:val="21"/>
        </w:rPr>
      </w:pPr>
      <w:r>
        <w:rPr>
          <w:sz w:val="21"/>
        </w:rPr>
        <w:t xml:space="preserve">did he </w:t>
      </w:r>
      <w:r>
        <w:rPr>
          <w:spacing w:val="-3"/>
          <w:sz w:val="21"/>
        </w:rPr>
        <w:t xml:space="preserve">consider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32)</w:t>
      </w:r>
    </w:p>
    <w:p>
      <w:pPr>
        <w:pStyle w:val="4"/>
        <w:tabs>
          <w:tab w:val="left" w:pos="5214"/>
        </w:tabs>
        <w:spacing w:line="250" w:lineRule="exact"/>
        <w:ind w:left="260"/>
      </w:pPr>
      <w:r>
        <w:t>Not until he retired from teaching three</w:t>
      </w:r>
      <w:r>
        <w:rPr>
          <w:spacing w:val="-27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ago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having a holiday</w:t>
      </w:r>
      <w:r>
        <w:rPr>
          <w:spacing w:val="-3"/>
        </w:rPr>
        <w:t xml:space="preserve"> </w:t>
      </w:r>
      <w:r>
        <w:t>abroad.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 had</w:t>
      </w:r>
      <w:r>
        <w:rPr>
          <w:spacing w:val="-8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 he</w:t>
      </w:r>
      <w:r>
        <w:rPr>
          <w:spacing w:val="-7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considered</w:t>
      </w:r>
    </w:p>
    <w:p>
      <w:pPr>
        <w:pStyle w:val="8"/>
        <w:numPr>
          <w:ilvl w:val="0"/>
          <w:numId w:val="1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675" w:firstLine="141"/>
        <w:jc w:val="left"/>
        <w:rPr>
          <w:sz w:val="21"/>
        </w:rPr>
      </w:pPr>
      <w:r>
        <w:rPr>
          <w:sz w:val="21"/>
          <w:u w:val="single"/>
        </w:rPr>
        <w:t xml:space="preserve">did he </w:t>
      </w:r>
      <w:r>
        <w:rPr>
          <w:spacing w:val="-3"/>
          <w:sz w:val="21"/>
          <w:u w:val="single"/>
        </w:rPr>
        <w:t>consider</w:t>
      </w:r>
      <w:r>
        <w:rPr>
          <w:spacing w:val="-3"/>
          <w:sz w:val="21"/>
        </w:rPr>
        <w:t xml:space="preserve"> </w:t>
      </w:r>
      <w:r>
        <w:rPr>
          <w:sz w:val="21"/>
        </w:rPr>
        <w:t>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32)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217805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style="position:absolute;left:0pt;margin-left:468.35pt;margin-top:22.5pt;height:52.7pt;width:40.25pt;mso-position-horizontal-relative:page;mso-wrap-distance-bottom:0pt;mso-wrap-distance-top:0pt;z-index:-251648000;mso-width-relative:page;mso-height-relative:page;" fillcolor="#808080" filled="t" stroked="f" coordorigin="9367,450" coordsize="805,1054" path="m9750,1386l9755,1418,9759,1448,9763,1475,9765,1500,9811,1502,9856,1503,9899,1504,9940,1504,10014,1493,10073,1461,10116,1406,10119,1397,9930,1397,9896,1397,9855,1395,9806,1391,9750,1386xm10172,450l9388,450,9388,550,10088,550,10087,640,10086,728,10085,813,10083,896,10081,983,10079,1056,10077,1134,10075,1206,10072,1255,10065,1296,10054,1329,10040,1355,10021,1374,9996,1387,9966,1395,9930,1397,10119,1397,10143,1330,10154,1232,10155,1187,10158,1123,10159,1074,10161,1005,10163,933,10164,844,10166,762,10168,640,10170,550,10172,450xm10016,946l9954,976,9889,1005,9822,1035,9680,1095,9367,1222,9374,1248,9389,1301,9396,1327,10016,1052,10015,1036,10015,1013,10015,983,10016,946xm9523,650l9513,670,9503,689,9493,709,9483,729,9540,764,9602,802,9666,844,9734,889,9804,939,9815,916,9826,893,9837,870,9847,847,9794,812,9734,775,9669,735,9523,65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0T18:24:45Z" w:initials="">
    <w:p w14:paraId="5E36629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 a fright</w:t>
      </w:r>
    </w:p>
  </w:comment>
  <w:comment w:id="1" w:author="孫琦" w:date="2020-02-10T19:19:19Z" w:initials="">
    <w:p w14:paraId="25685A2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有一次</w:t>
      </w:r>
    </w:p>
  </w:comment>
  <w:comment w:id="2" w:author="孫琦" w:date="2020-02-10T19:30:36Z" w:initials="">
    <w:p w14:paraId="6D31242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什么事倒装？谓语动词一部分提前</w:t>
      </w:r>
    </w:p>
  </w:comment>
  <w:comment w:id="3" w:author="孫琦" w:date="2020-02-10T19:30:08Z" w:initials="">
    <w:p w14:paraId="19334D6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变成一般疑问句就是部分到装了</w:t>
      </w:r>
    </w:p>
  </w:comment>
  <w:comment w:id="4" w:author="孫琦" w:date="2020-02-10T19:28:09Z" w:initials="">
    <w:p w14:paraId="55175530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什么时候用倒装？1.Only在句首 2.否定词在句首</w:t>
      </w:r>
    </w:p>
    <w:p w14:paraId="4CEC43FD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为什么用倒装？表示强调</w:t>
      </w:r>
    </w:p>
  </w:comment>
  <w:comment w:id="5" w:author="孫琦" w:date="2020-02-10T19:40:56Z" w:initials="">
    <w:p w14:paraId="69940CE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起飞</w:t>
      </w:r>
    </w:p>
  </w:comment>
  <w:comment w:id="6" w:author="孫琦" w:date="2020-02-10T19:48:52Z" w:initials="">
    <w:p w14:paraId="394E36E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飞过</w:t>
      </w:r>
    </w:p>
  </w:comment>
  <w:comment w:id="7" w:author="孫琦" w:date="2020-02-10T19:49:04Z" w:initials="">
    <w:p w14:paraId="2DE375A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上升</w:t>
      </w:r>
    </w:p>
  </w:comment>
  <w:comment w:id="8" w:author="孫琦" w:date="2020-02-10T19:50:40Z" w:initials="">
    <w:p w14:paraId="650B558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掉头</w:t>
      </w:r>
    </w:p>
  </w:comment>
  <w:comment w:id="9" w:author="孫琦" w:date="2020-02-10T19:51:52Z" w:initials="">
    <w:p w14:paraId="14F37CE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现在分词 to  保持镇定 keep calm 保持镇静</w:t>
      </w:r>
    </w:p>
  </w:comment>
  <w:comment w:id="10" w:author="孫琦" w:date="2020-02-10T19:55:24Z" w:initials="">
    <w:p w14:paraId="4614552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在飞机上</w:t>
      </w:r>
    </w:p>
  </w:comment>
  <w:comment w:id="11" w:author="孫琦" w:date="2020-02-10T19:56:28Z" w:initials="">
    <w:p w14:paraId="0CC23F6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好奇的做某事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E366297" w15:done="0"/>
  <w15:commentEx w15:paraId="25685A24" w15:done="0"/>
  <w15:commentEx w15:paraId="6D312428" w15:done="0"/>
  <w15:commentEx w15:paraId="19334D69" w15:done="0"/>
  <w15:commentEx w15:paraId="4CEC43FD" w15:done="0"/>
  <w15:commentEx w15:paraId="69940CE7" w15:done="0"/>
  <w15:commentEx w15:paraId="394E36E7" w15:done="0"/>
  <w15:commentEx w15:paraId="2DE375A7" w15:done="0"/>
  <w15:commentEx w15:paraId="650B5585" w15:done="0"/>
  <w15:commentEx w15:paraId="14F37CE8" w15:done="0"/>
  <w15:commentEx w15:paraId="46145522" w15:done="0"/>
  <w15:commentEx w15:paraId="0CC23F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936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8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68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80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66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3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7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4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188" w:hanging="209"/>
      </w:pPr>
      <w:rPr>
        <w:rFonts w:hint="default"/>
        <w:lang w:val="zh-CN" w:eastAsia="zh-CN" w:bidi="zh-CN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72"/>
      </w:pPr>
      <w:rPr>
        <w:rFonts w:hint="default"/>
        <w:lang w:val="zh-CN" w:eastAsia="zh-CN" w:bidi="zh-CN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9">
    <w:nsid w:val="2470EC97"/>
    <w:multiLevelType w:val="multilevel"/>
    <w:tmpl w:val="2470EC97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1">
    <w:nsid w:val="2A8F537B"/>
    <w:multiLevelType w:val="multilevel"/>
    <w:tmpl w:val="2A8F537B"/>
    <w:lvl w:ilvl="0" w:tentative="0">
      <w:start w:val="3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14">
    <w:nsid w:val="5A241D34"/>
    <w:multiLevelType w:val="multilevel"/>
    <w:tmpl w:val="5A241D34"/>
    <w:lvl w:ilvl="0" w:tentative="0">
      <w:start w:val="2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8B025F"/>
    <w:rsid w:val="02DC019E"/>
    <w:rsid w:val="03D2654B"/>
    <w:rsid w:val="053676D7"/>
    <w:rsid w:val="061E4541"/>
    <w:rsid w:val="077274B4"/>
    <w:rsid w:val="08894631"/>
    <w:rsid w:val="09F27901"/>
    <w:rsid w:val="0C3F3EBB"/>
    <w:rsid w:val="0F1F331B"/>
    <w:rsid w:val="0FCD701D"/>
    <w:rsid w:val="10254D69"/>
    <w:rsid w:val="11E54BED"/>
    <w:rsid w:val="11ED701B"/>
    <w:rsid w:val="11FA2A99"/>
    <w:rsid w:val="13A5108E"/>
    <w:rsid w:val="13B75C3B"/>
    <w:rsid w:val="14B46A2B"/>
    <w:rsid w:val="15AB54E6"/>
    <w:rsid w:val="160D41A5"/>
    <w:rsid w:val="16A602F6"/>
    <w:rsid w:val="175E7728"/>
    <w:rsid w:val="17866B29"/>
    <w:rsid w:val="19330DE9"/>
    <w:rsid w:val="197D4FE3"/>
    <w:rsid w:val="1A357AD9"/>
    <w:rsid w:val="1A432D5E"/>
    <w:rsid w:val="1A9E7C59"/>
    <w:rsid w:val="1AA51A3F"/>
    <w:rsid w:val="1ABF0F24"/>
    <w:rsid w:val="1B3B6063"/>
    <w:rsid w:val="1B566DE0"/>
    <w:rsid w:val="1B83219F"/>
    <w:rsid w:val="1CFD77B2"/>
    <w:rsid w:val="1D4D2F22"/>
    <w:rsid w:val="1EE25EFB"/>
    <w:rsid w:val="1F980743"/>
    <w:rsid w:val="218D21D9"/>
    <w:rsid w:val="22380BC0"/>
    <w:rsid w:val="224F79B0"/>
    <w:rsid w:val="227369E2"/>
    <w:rsid w:val="22CD5F19"/>
    <w:rsid w:val="238F3A31"/>
    <w:rsid w:val="24546BEF"/>
    <w:rsid w:val="246B6682"/>
    <w:rsid w:val="250702EF"/>
    <w:rsid w:val="26565A4B"/>
    <w:rsid w:val="26A614A6"/>
    <w:rsid w:val="26AA17FF"/>
    <w:rsid w:val="27E87C9A"/>
    <w:rsid w:val="28136992"/>
    <w:rsid w:val="28CC35C6"/>
    <w:rsid w:val="2A2B1156"/>
    <w:rsid w:val="2AED4740"/>
    <w:rsid w:val="2BAC4647"/>
    <w:rsid w:val="2BC51339"/>
    <w:rsid w:val="2D1A536E"/>
    <w:rsid w:val="2D9508F4"/>
    <w:rsid w:val="2EA3723F"/>
    <w:rsid w:val="2F291DC6"/>
    <w:rsid w:val="30C21D09"/>
    <w:rsid w:val="30CA121C"/>
    <w:rsid w:val="31146848"/>
    <w:rsid w:val="3163025C"/>
    <w:rsid w:val="318F1AAA"/>
    <w:rsid w:val="31E5358D"/>
    <w:rsid w:val="32887F3A"/>
    <w:rsid w:val="328E78BD"/>
    <w:rsid w:val="33D21683"/>
    <w:rsid w:val="34D33248"/>
    <w:rsid w:val="35620202"/>
    <w:rsid w:val="358A7B1D"/>
    <w:rsid w:val="38095996"/>
    <w:rsid w:val="3A971BF4"/>
    <w:rsid w:val="3A9F54B3"/>
    <w:rsid w:val="3B4B7F8E"/>
    <w:rsid w:val="3BC0549F"/>
    <w:rsid w:val="3CDF4771"/>
    <w:rsid w:val="3D31130F"/>
    <w:rsid w:val="3D8405BE"/>
    <w:rsid w:val="3EF53384"/>
    <w:rsid w:val="3F4842E4"/>
    <w:rsid w:val="3F5E2DDE"/>
    <w:rsid w:val="3F9B273F"/>
    <w:rsid w:val="40075D28"/>
    <w:rsid w:val="40863C66"/>
    <w:rsid w:val="42A4325B"/>
    <w:rsid w:val="43293185"/>
    <w:rsid w:val="44577278"/>
    <w:rsid w:val="44970613"/>
    <w:rsid w:val="44A93B1B"/>
    <w:rsid w:val="45BC173F"/>
    <w:rsid w:val="46445AA9"/>
    <w:rsid w:val="46E46F98"/>
    <w:rsid w:val="493B125A"/>
    <w:rsid w:val="4AD930E8"/>
    <w:rsid w:val="4AFF158F"/>
    <w:rsid w:val="4B630BA3"/>
    <w:rsid w:val="4BDA16D9"/>
    <w:rsid w:val="4CD11767"/>
    <w:rsid w:val="4E9000F0"/>
    <w:rsid w:val="50335413"/>
    <w:rsid w:val="50407B63"/>
    <w:rsid w:val="5157271F"/>
    <w:rsid w:val="516A5B53"/>
    <w:rsid w:val="52497E77"/>
    <w:rsid w:val="52CF7133"/>
    <w:rsid w:val="52D8449F"/>
    <w:rsid w:val="54A864AF"/>
    <w:rsid w:val="54C72AD4"/>
    <w:rsid w:val="55305AA1"/>
    <w:rsid w:val="567F2F70"/>
    <w:rsid w:val="56A8554D"/>
    <w:rsid w:val="577A0484"/>
    <w:rsid w:val="579B08F6"/>
    <w:rsid w:val="579F70FF"/>
    <w:rsid w:val="57D6182F"/>
    <w:rsid w:val="58596B65"/>
    <w:rsid w:val="58CA4F09"/>
    <w:rsid w:val="5924194B"/>
    <w:rsid w:val="59DA66A8"/>
    <w:rsid w:val="5AC70CE4"/>
    <w:rsid w:val="5AE15E0C"/>
    <w:rsid w:val="5D323505"/>
    <w:rsid w:val="5EF70AD7"/>
    <w:rsid w:val="604551F9"/>
    <w:rsid w:val="6408551A"/>
    <w:rsid w:val="648F4CC3"/>
    <w:rsid w:val="655925F6"/>
    <w:rsid w:val="659F684A"/>
    <w:rsid w:val="65CB4D04"/>
    <w:rsid w:val="66335F8B"/>
    <w:rsid w:val="66CA7C3B"/>
    <w:rsid w:val="67CE10D1"/>
    <w:rsid w:val="68514B95"/>
    <w:rsid w:val="68945388"/>
    <w:rsid w:val="6934541E"/>
    <w:rsid w:val="6BBC7344"/>
    <w:rsid w:val="6CA11F1F"/>
    <w:rsid w:val="6D2565B5"/>
    <w:rsid w:val="6D996F63"/>
    <w:rsid w:val="6FCA2D0D"/>
    <w:rsid w:val="702F2DFD"/>
    <w:rsid w:val="714A21E3"/>
    <w:rsid w:val="71A2242D"/>
    <w:rsid w:val="72791373"/>
    <w:rsid w:val="73161FF8"/>
    <w:rsid w:val="732C4517"/>
    <w:rsid w:val="73A95DEF"/>
    <w:rsid w:val="74DD7AA7"/>
    <w:rsid w:val="74F77982"/>
    <w:rsid w:val="76160FD7"/>
    <w:rsid w:val="76EC4A8E"/>
    <w:rsid w:val="78BA3BAC"/>
    <w:rsid w:val="793D3C23"/>
    <w:rsid w:val="798B4BCF"/>
    <w:rsid w:val="79D81152"/>
    <w:rsid w:val="79F857A4"/>
    <w:rsid w:val="7A7B14B4"/>
    <w:rsid w:val="7AA3447F"/>
    <w:rsid w:val="7BD76488"/>
    <w:rsid w:val="7D773C8E"/>
    <w:rsid w:val="7DAC328C"/>
    <w:rsid w:val="7DCE274C"/>
    <w:rsid w:val="7F3E1B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762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2020-02-10T10:21:00Z</dcterms:created>
  <dc:creator>徐男</dc:creator>
  <cp:lastModifiedBy>孫琦</cp:lastModifiedBy>
  <dcterms:modified xsi:type="dcterms:W3CDTF">2020-02-10T11:56:32Z</dcterms:modified>
  <dc:subject>Lesson79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2020-02-10T00:00:00Z</vt:filetime>
  </property>
  <property fmtid="{D5CDD505-2E9C-101B-9397-08002B2CF9AE}" pid="5" name="KSOProductBuildVer">
    <vt:lpwstr>2052-11.1.0.9339</vt:lpwstr>
  </property>
</Properties>
</file>