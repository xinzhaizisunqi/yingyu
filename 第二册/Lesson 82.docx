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3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4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sailor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海员</w:t>
      </w:r>
    </w:p>
    <w:p>
      <w:pPr>
        <w:pStyle w:val="4"/>
        <w:tabs>
          <w:tab w:val="left" w:pos="1276"/>
        </w:tabs>
        <w:spacing w:before="4"/>
        <w:ind w:left="600"/>
        <w:rPr>
          <w:rFonts w:hint="eastAsia" w:ascii="宋体" w:eastAsia="宋体"/>
        </w:rPr>
      </w:pPr>
      <w:r>
        <w:t>sail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航行，航海</w:t>
      </w:r>
    </w:p>
    <w:p>
      <w:pPr>
        <w:pStyle w:val="4"/>
        <w:spacing w:before="11"/>
        <w:ind w:left="600"/>
      </w:pPr>
      <w:r>
        <w:t>go sailing</w:t>
      </w:r>
    </w:p>
    <w:p>
      <w:pPr>
        <w:pStyle w:val="2"/>
        <w:spacing w:before="4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82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89" w:space="343"/>
            <w:col w:w="5438"/>
          </w:cols>
        </w:sectPr>
      </w:pPr>
    </w:p>
    <w:p>
      <w:pPr>
        <w:pStyle w:val="4"/>
        <w:spacing w:before="2"/>
        <w:rPr>
          <w:rFonts w:ascii="宋体"/>
          <w:b/>
          <w:sz w:val="20"/>
        </w:rPr>
      </w:pPr>
    </w:p>
    <w:p>
      <w:pPr>
        <w:spacing w:after="0"/>
        <w:rPr>
          <w:rFonts w:ascii="宋体"/>
          <w:sz w:val="20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80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sight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见到</w:t>
      </w:r>
    </w:p>
    <w:p>
      <w:pPr>
        <w:pStyle w:val="4"/>
        <w:spacing w:before="7"/>
        <w:rPr>
          <w:rFonts w:ascii="宋体"/>
          <w:sz w:val="29"/>
        </w:rPr>
      </w:pPr>
      <w:r>
        <w:br w:type="column"/>
      </w:r>
    </w:p>
    <w:p>
      <w:pPr>
        <w:pStyle w:val="4"/>
        <w:ind w:left="6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视线，视野，景色</w:t>
      </w:r>
    </w:p>
    <w:p>
      <w:pPr>
        <w:pStyle w:val="4"/>
        <w:spacing w:before="11"/>
        <w:ind w:left="67"/>
      </w:pPr>
      <w:r>
        <w:t>out of sight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1933" w:space="40"/>
            <w:col w:w="6597"/>
          </w:cols>
        </w:sectPr>
      </w:pPr>
    </w:p>
    <w:p>
      <w:pPr>
        <w:pStyle w:val="4"/>
        <w:spacing w:before="2"/>
        <w:rPr>
          <w:sz w:val="21"/>
        </w:rPr>
      </w:pPr>
    </w:p>
    <w:p>
      <w:pPr>
        <w:spacing w:after="0"/>
        <w:rPr>
          <w:rFonts w:hint="eastAsia"/>
          <w:sz w:val="21"/>
        </w:rPr>
      </w:pPr>
      <w:r>
        <w:rPr>
          <w:rFonts w:hint="eastAsia"/>
          <w:sz w:val="21"/>
        </w:rPr>
        <w:t>monster ['mɔnstə] n.怪物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2 sailor ['seilə] n.海员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3 sight [sait] v.见到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creature ['kri:tʃə] n.动物，生物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peculiar [pi'kju:liə] a.奇怪的，不寻常的</w:t>
      </w:r>
    </w:p>
    <w:p>
      <w:pPr>
        <w:spacing w:after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shining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['ʃainiŋ] a.闪闪发光的</w:t>
      </w:r>
    </w:p>
    <w:p>
      <w:pPr>
        <w:spacing w:after="0"/>
        <w:rPr>
          <w:rFonts w:ascii="Calibri" w:hAnsi="Calibri" w:eastAsia="Calibri" w:cs="Calibri"/>
          <w:sz w:val="24"/>
          <w:szCs w:val="22"/>
          <w:lang w:val="en-US" w:eastAsia="en-US" w:bidi="en-US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oarfish ['ɔ:fiʃ] n.桨鱼</w:t>
      </w:r>
    </w:p>
    <w:p>
      <w:pPr>
        <w:pStyle w:val="4"/>
        <w:spacing w:before="12"/>
        <w:rPr>
          <w:sz w:val="30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600" w:right="464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复习被动语态 </w:t>
      </w:r>
      <w:r>
        <w:rPr>
          <w:rFonts w:hint="eastAsia" w:ascii="宋体" w:eastAsia="宋体"/>
          <w:spacing w:val="-3"/>
        </w:rPr>
        <w:t>复习分析长难句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before="1"/>
        <w:ind w:left="720"/>
      </w:pPr>
      <w:r>
        <w:t>to do / to have done</w:t>
      </w:r>
    </w:p>
    <w:p>
      <w:pPr>
        <w:pStyle w:val="2"/>
        <w:spacing w:before="66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47" w:space="59"/>
            <w:col w:w="5764"/>
          </w:cols>
        </w:sectPr>
      </w:pPr>
    </w:p>
    <w:p>
      <w:pPr>
        <w:pStyle w:val="4"/>
        <w:spacing w:before="10"/>
        <w:rPr>
          <w:rFonts w:ascii="宋体"/>
          <w:b/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5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Fishermen and sailors sometimes </w:t>
      </w:r>
      <w:commentRangeStart w:id="0"/>
      <w:r>
        <w:rPr>
          <w:sz w:val="24"/>
        </w:rPr>
        <w:t xml:space="preserve">claim </w:t>
      </w:r>
      <w:commentRangeEnd w:id="0"/>
      <w:r>
        <w:commentReference w:id="0"/>
      </w:r>
      <w:r>
        <w:rPr>
          <w:sz w:val="24"/>
        </w:rPr>
        <w:t>to have seen monsters in the</w:t>
      </w:r>
      <w:r>
        <w:rPr>
          <w:spacing w:val="-31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对比：</w:t>
      </w:r>
    </w:p>
    <w:p>
      <w:pPr>
        <w:pStyle w:val="4"/>
        <w:spacing w:before="12"/>
        <w:ind w:left="120"/>
      </w:pPr>
      <w:r>
        <w:t>They claim</w:t>
      </w:r>
      <w:commentRangeStart w:id="1"/>
      <w:r>
        <w:t xml:space="preserve"> to see</w:t>
      </w:r>
      <w:commentRangeEnd w:id="1"/>
      <w:r>
        <w:commentReference w:id="1"/>
      </w:r>
      <w:r>
        <w:t xml:space="preserve"> monsters in the sea.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544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4pt;height:52.8pt;width:38.8pt;mso-position-horizontal-relative:page;z-index:251659264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They </w:t>
      </w:r>
      <w:commentRangeStart w:id="2"/>
      <w:r>
        <w:t>claim to</w:t>
      </w:r>
      <w:commentRangeEnd w:id="2"/>
      <w:r>
        <w:commentReference w:id="2"/>
      </w:r>
      <w:r>
        <w:t xml:space="preserve"> have seen monsters in the sea.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Fishermen and sailors sometimes claim to have seen monsters in the</w:t>
      </w:r>
      <w:r>
        <w:rPr>
          <w:spacing w:val="-31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这是我的荣幸去帮助你</w:t>
      </w:r>
      <w:r>
        <w:t>.</w:t>
      </w:r>
    </w:p>
    <w:p>
      <w:pPr>
        <w:pStyle w:val="4"/>
        <w:spacing w:before="11"/>
        <w:ind w:left="540"/>
      </w:pPr>
      <w:r>
        <w:t>It is my pleasure to help you.</w:t>
      </w:r>
    </w:p>
    <w:p>
      <w:pPr>
        <w:pStyle w:val="4"/>
        <w:spacing w:before="13"/>
        <w:ind w:left="120"/>
      </w:pPr>
      <w:r>
        <w:rPr>
          <w:rFonts w:hint="eastAsia" w:ascii="宋体" w:eastAsia="宋体"/>
        </w:rPr>
        <w:t>这是我的荣幸帮助了你</w:t>
      </w:r>
      <w:r>
        <w:t>.</w:t>
      </w:r>
    </w:p>
    <w:p>
      <w:pPr>
        <w:pStyle w:val="4"/>
        <w:spacing w:before="11"/>
        <w:ind w:left="660"/>
      </w:pPr>
      <w:r>
        <w:t>It is my pleasure to have helped you.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65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Though people have often </w:t>
      </w:r>
      <w:commentRangeStart w:id="3"/>
      <w:r>
        <w:rPr>
          <w:sz w:val="24"/>
        </w:rPr>
        <w:t>laughed at</w:t>
      </w:r>
      <w:commentRangeEnd w:id="3"/>
      <w:r>
        <w:commentReference w:id="3"/>
      </w:r>
      <w:r>
        <w:rPr>
          <w:sz w:val="24"/>
        </w:rPr>
        <w:t xml:space="preserve"> stories told by seamen,</w:t>
      </w:r>
      <w:commentRangeStart w:id="4"/>
      <w:r>
        <w:rPr>
          <w:sz w:val="24"/>
        </w:rPr>
        <w:t xml:space="preserve"> it is now known that </w:t>
      </w:r>
      <w:commentRangeEnd w:id="4"/>
      <w:r>
        <w:commentReference w:id="4"/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'monsters'</w:t>
      </w:r>
      <w:r>
        <w:rPr>
          <w:spacing w:val="-2"/>
          <w:sz w:val="24"/>
        </w:rPr>
        <w:t xml:space="preserve"> </w:t>
      </w:r>
      <w:commentRangeStart w:id="5"/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commentRangeEnd w:id="5"/>
      <w:r>
        <w:commentReference w:id="5"/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sighted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simply</w:t>
      </w:r>
      <w:r>
        <w:rPr>
          <w:spacing w:val="-3"/>
          <w:sz w:val="24"/>
        </w:rPr>
        <w:t xml:space="preserve"> </w:t>
      </w:r>
      <w:r>
        <w:rPr>
          <w:sz w:val="24"/>
        </w:rPr>
        <w:t>strange</w:t>
      </w:r>
      <w:r>
        <w:rPr>
          <w:spacing w:val="-3"/>
          <w:sz w:val="24"/>
        </w:rPr>
        <w:t xml:space="preserve"> </w:t>
      </w:r>
      <w:r>
        <w:rPr>
          <w:sz w:val="24"/>
        </w:rPr>
        <w:t>fish.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9"/>
        <w:rPr>
          <w:sz w:val="25"/>
        </w:rPr>
      </w:pP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1" w:after="0" w:line="254" w:lineRule="auto"/>
        <w:ind w:left="120" w:right="98" w:firstLine="0"/>
        <w:jc w:val="left"/>
        <w:rPr>
          <w:sz w:val="24"/>
        </w:rPr>
      </w:pPr>
      <w:r>
        <w:rPr>
          <w:sz w:val="24"/>
        </w:rPr>
        <w:t>Occasionally, unusual creatures are washed to the shore, but they are rarely caught out at</w:t>
      </w:r>
      <w:r>
        <w:rPr>
          <w:spacing w:val="-5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Some time ago, </w:t>
      </w:r>
      <w:r>
        <w:rPr>
          <w:spacing w:val="-4"/>
          <w:sz w:val="24"/>
        </w:rPr>
        <w:t xml:space="preserve">however, </w:t>
      </w:r>
      <w:r>
        <w:rPr>
          <w:sz w:val="24"/>
        </w:rPr>
        <w:t>a peculiar fish was caught near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Madagascar.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75"/>
        </w:tabs>
        <w:spacing w:before="1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A small fishing boat was carried miles out to sea by the powerful fish </w:t>
      </w:r>
      <w:commentRangeStart w:id="6"/>
      <w:r>
        <w:rPr>
          <w:sz w:val="24"/>
        </w:rPr>
        <w:t xml:space="preserve">as </w:t>
      </w:r>
      <w:commentRangeEnd w:id="6"/>
      <w:r>
        <w:commentReference w:id="6"/>
      </w:r>
      <w:r>
        <w:rPr>
          <w:sz w:val="24"/>
        </w:rPr>
        <w:t>it pulled on the</w:t>
      </w:r>
      <w:r>
        <w:rPr>
          <w:spacing w:val="-4"/>
          <w:sz w:val="24"/>
        </w:rPr>
        <w:t xml:space="preserve"> </w:t>
      </w:r>
      <w:r>
        <w:rPr>
          <w:sz w:val="24"/>
        </w:rPr>
        <w:t>line.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87"/>
        </w:tabs>
        <w:spacing w:before="0" w:after="0" w:line="254" w:lineRule="auto"/>
        <w:ind w:left="120" w:right="102" w:firstLine="0"/>
        <w:jc w:val="left"/>
        <w:rPr>
          <w:sz w:val="24"/>
        </w:rPr>
      </w:pPr>
      <w:commentRangeStart w:id="7"/>
      <w:r>
        <w:rPr>
          <w:sz w:val="24"/>
        </w:rPr>
        <w:t xml:space="preserve">Realizing </w:t>
      </w:r>
      <w:commentRangeEnd w:id="7"/>
      <w:r>
        <w:commentReference w:id="7"/>
      </w:r>
      <w:r>
        <w:rPr>
          <w:sz w:val="24"/>
        </w:rPr>
        <w:t xml:space="preserve">that this was no ordinary fish, the fisherman </w:t>
      </w:r>
      <w:commentRangeStart w:id="8"/>
      <w:r>
        <w:rPr>
          <w:sz w:val="24"/>
        </w:rPr>
        <w:t xml:space="preserve">made every effort </w:t>
      </w:r>
      <w:commentRangeEnd w:id="8"/>
      <w:r>
        <w:commentReference w:id="8"/>
      </w:r>
      <w:r>
        <w:rPr>
          <w:sz w:val="24"/>
        </w:rPr>
        <w:t>not</w:t>
      </w:r>
      <w:commentRangeStart w:id="9"/>
      <w:r>
        <w:rPr>
          <w:sz w:val="24"/>
        </w:rPr>
        <w:t xml:space="preserve"> to damage</w:t>
      </w:r>
      <w:commentRangeEnd w:id="9"/>
      <w:r>
        <w:commentReference w:id="9"/>
      </w:r>
      <w:r>
        <w:rPr>
          <w:sz w:val="24"/>
        </w:rPr>
        <w:t xml:space="preserve"> it in any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way.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89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When it</w:t>
      </w:r>
      <w:commentRangeStart w:id="10"/>
      <w:r>
        <w:rPr>
          <w:sz w:val="24"/>
        </w:rPr>
        <w:t xml:space="preserve"> was eventually brought </w:t>
      </w:r>
      <w:commentRangeEnd w:id="10"/>
      <w:r>
        <w:commentReference w:id="10"/>
      </w:r>
      <w:r>
        <w:rPr>
          <w:sz w:val="24"/>
        </w:rPr>
        <w:t>to shore, it was found to be over thirteen feet long.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70"/>
        </w:tabs>
        <w:spacing w:before="1" w:after="0" w:line="254" w:lineRule="auto"/>
        <w:ind w:left="120" w:right="104" w:firstLine="0"/>
        <w:jc w:val="left"/>
        <w:rPr>
          <w:sz w:val="24"/>
        </w:rPr>
      </w:pPr>
      <w:r>
        <w:drawing>
          <wp:anchor distT="0" distB="0" distL="0" distR="0" simplePos="0" relativeHeight="2514565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76200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5pt;height:52.8pt;width:38.8pt;mso-position-horizontal-relative:page;z-index:-251858944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The fish, which has since been </w:t>
      </w:r>
      <w:commentRangeStart w:id="11"/>
      <w:r>
        <w:rPr>
          <w:sz w:val="24"/>
        </w:rPr>
        <w:t xml:space="preserve">sent to </w:t>
      </w:r>
      <w:commentRangeEnd w:id="11"/>
      <w:r>
        <w:commentReference w:id="11"/>
      </w:r>
      <w:r>
        <w:rPr>
          <w:sz w:val="24"/>
        </w:rPr>
        <w:t>a museum where it is being examined by a scientist, is called an</w:t>
      </w:r>
      <w:r>
        <w:rPr>
          <w:spacing w:val="-5"/>
          <w:sz w:val="24"/>
        </w:rPr>
        <w:t xml:space="preserve"> </w:t>
      </w:r>
      <w:r>
        <w:rPr>
          <w:sz w:val="24"/>
        </w:rPr>
        <w:t>oarfish.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5"/>
        </w:numPr>
        <w:tabs>
          <w:tab w:val="left" w:pos="370"/>
        </w:tabs>
        <w:spacing w:before="0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The fish, </w:t>
      </w:r>
      <w:commentRangeStart w:id="12"/>
      <w:r>
        <w:rPr>
          <w:sz w:val="24"/>
        </w:rPr>
        <w:t xml:space="preserve">which </w:t>
      </w:r>
      <w:commentRangeEnd w:id="12"/>
      <w:r>
        <w:commentReference w:id="12"/>
      </w:r>
      <w:r>
        <w:rPr>
          <w:sz w:val="24"/>
        </w:rPr>
        <w:t xml:space="preserve">has since been sent to a museum </w:t>
      </w:r>
      <w:commentRangeStart w:id="13"/>
      <w:r>
        <w:rPr>
          <w:sz w:val="24"/>
        </w:rPr>
        <w:t xml:space="preserve">where </w:t>
      </w:r>
      <w:commentRangeEnd w:id="13"/>
      <w:r>
        <w:commentReference w:id="13"/>
      </w:r>
      <w:r>
        <w:rPr>
          <w:sz w:val="24"/>
        </w:rPr>
        <w:t xml:space="preserve">it </w:t>
      </w:r>
      <w:commentRangeStart w:id="14"/>
      <w:r>
        <w:rPr>
          <w:sz w:val="24"/>
        </w:rPr>
        <w:t>is being examined</w:t>
      </w:r>
      <w:commentRangeEnd w:id="14"/>
      <w:r>
        <w:commentReference w:id="14"/>
      </w:r>
      <w:r>
        <w:rPr>
          <w:sz w:val="24"/>
        </w:rPr>
        <w:t xml:space="preserve"> by a scientist,</w:t>
      </w:r>
    </w:p>
    <w:p>
      <w:pPr>
        <w:pStyle w:val="4"/>
        <w:spacing w:before="3"/>
        <w:ind w:left="720"/>
      </w:pPr>
      <w:r>
        <w:t>is called an oarfish.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5"/>
        </w:numPr>
        <w:tabs>
          <w:tab w:val="left" w:pos="38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 xml:space="preserve">Such creatures </w:t>
      </w:r>
      <w:commentRangeStart w:id="15"/>
      <w:r>
        <w:rPr>
          <w:sz w:val="24"/>
        </w:rPr>
        <w:t xml:space="preserve">have rarely been seen </w:t>
      </w:r>
      <w:commentRangeEnd w:id="15"/>
      <w:r>
        <w:commentReference w:id="15"/>
      </w:r>
      <w:r>
        <w:rPr>
          <w:sz w:val="24"/>
        </w:rPr>
        <w:t xml:space="preserve">alive by man </w:t>
      </w:r>
      <w:commentRangeStart w:id="16"/>
      <w:r>
        <w:rPr>
          <w:sz w:val="24"/>
        </w:rPr>
        <w:t xml:space="preserve">as </w:t>
      </w:r>
      <w:commentRangeEnd w:id="16"/>
      <w:r>
        <w:commentReference w:id="16"/>
      </w:r>
      <w:r>
        <w:rPr>
          <w:sz w:val="24"/>
        </w:rPr>
        <w:t>they live at a depth of six hundred</w:t>
      </w:r>
      <w:r>
        <w:rPr>
          <w:spacing w:val="-4"/>
          <w:sz w:val="24"/>
        </w:rPr>
        <w:t xml:space="preserve"> </w:t>
      </w:r>
      <w:r>
        <w:rPr>
          <w:sz w:val="24"/>
        </w:rPr>
        <w:t>feet.</w:t>
      </w:r>
    </w:p>
    <w:p>
      <w:pPr>
        <w:pStyle w:val="4"/>
        <w:spacing w:before="3"/>
        <w:rPr>
          <w:sz w:val="25"/>
        </w:rPr>
      </w:pPr>
    </w:p>
    <w:p>
      <w:pPr>
        <w:pStyle w:val="2"/>
        <w:ind w:left="3239" w:right="3249"/>
        <w:jc w:val="center"/>
        <w:rPr>
          <w:rFonts w:hint="eastAsia" w:ascii="宋体" w:eastAsia="宋体"/>
        </w:rPr>
      </w:pPr>
      <w:r>
        <w:t xml:space="preserve">Lesson 82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ind w:left="120"/>
      </w:pPr>
      <w:r>
        <w:t>to have done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tabs>
          <w:tab w:val="left" w:pos="2219"/>
          <w:tab w:val="left" w:pos="2639"/>
        </w:tabs>
        <w:spacing w:before="12" w:line="254" w:lineRule="auto"/>
        <w:ind w:left="120" w:right="5579"/>
      </w:pPr>
      <w:r>
        <w:t>having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tab/>
      </w:r>
      <w:r>
        <w:tab/>
      </w:r>
      <w:r>
        <w:rPr>
          <w:spacing w:val="-7"/>
        </w:rPr>
        <w:t xml:space="preserve">L69 </w:t>
      </w:r>
      <w:r>
        <w:t>having</w:t>
      </w:r>
      <w:r>
        <w:rPr>
          <w:spacing w:val="-4"/>
        </w:rPr>
        <w:t xml:space="preserve"> </w:t>
      </w:r>
      <w:r>
        <w:t>done</w:t>
      </w:r>
      <w:r>
        <w:tab/>
      </w:r>
      <w:r>
        <w:t>L20</w:t>
      </w:r>
    </w:p>
    <w:p>
      <w:pPr>
        <w:spacing w:after="0" w:line="254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 xml:space="preserve">Fishermen and sailors sometimes </w:t>
      </w:r>
      <w:r>
        <w:rPr>
          <w:u w:val="single"/>
        </w:rPr>
        <w:t>claim to have seen</w:t>
      </w:r>
      <w:r>
        <w:t xml:space="preserve"> monsters in the sea.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对比：</w:t>
      </w:r>
    </w:p>
    <w:p>
      <w:pPr>
        <w:pStyle w:val="8"/>
        <w:numPr>
          <w:ilvl w:val="0"/>
          <w:numId w:val="6"/>
        </w:numPr>
        <w:tabs>
          <w:tab w:val="left" w:pos="293"/>
        </w:tabs>
        <w:spacing w:before="11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 xml:space="preserve">They </w:t>
      </w:r>
      <w:r>
        <w:rPr>
          <w:sz w:val="24"/>
          <w:u w:val="single"/>
        </w:rPr>
        <w:t>claim to see</w:t>
      </w:r>
      <w:r>
        <w:rPr>
          <w:sz w:val="24"/>
        </w:rPr>
        <w:t xml:space="preserve"> monsters in the</w:t>
      </w:r>
      <w:r>
        <w:rPr>
          <w:spacing w:val="-12"/>
          <w:sz w:val="24"/>
        </w:rPr>
        <w:t xml:space="preserve"> </w:t>
      </w:r>
      <w:r>
        <w:rPr>
          <w:sz w:val="24"/>
        </w:rPr>
        <w:t>sea.</w:t>
      </w:r>
    </w:p>
    <w:p>
      <w:pPr>
        <w:pStyle w:val="8"/>
        <w:numPr>
          <w:ilvl w:val="0"/>
          <w:numId w:val="6"/>
        </w:numPr>
        <w:tabs>
          <w:tab w:val="left" w:pos="293"/>
        </w:tabs>
        <w:spacing w:before="19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 xml:space="preserve">They </w:t>
      </w:r>
      <w:r>
        <w:rPr>
          <w:sz w:val="24"/>
          <w:u w:val="single"/>
        </w:rPr>
        <w:t>claim to have seen</w:t>
      </w:r>
      <w:r>
        <w:rPr>
          <w:sz w:val="24"/>
        </w:rPr>
        <w:t xml:space="preserve"> monsters in the</w:t>
      </w:r>
      <w:r>
        <w:rPr>
          <w:spacing w:val="-20"/>
          <w:sz w:val="24"/>
        </w:rPr>
        <w:t xml:space="preserve"> </w:t>
      </w:r>
      <w:r>
        <w:rPr>
          <w:sz w:val="24"/>
        </w:rPr>
        <w:t>sea.</w:t>
      </w:r>
    </w:p>
    <w:p>
      <w:pPr>
        <w:pStyle w:val="4"/>
      </w:pPr>
    </w:p>
    <w:p>
      <w:pPr>
        <w:pStyle w:val="4"/>
        <w:spacing w:before="5"/>
        <w:rPr>
          <w:sz w:val="27"/>
        </w:rPr>
      </w:pPr>
    </w:p>
    <w:p>
      <w:pPr>
        <w:pStyle w:val="4"/>
        <w:spacing w:line="620" w:lineRule="atLeast"/>
        <w:ind w:left="120" w:right="1113"/>
      </w:pPr>
      <w:r>
        <w:t xml:space="preserve">Fishermen and sailors sometimes </w:t>
      </w:r>
      <w:r>
        <w:rPr>
          <w:u w:val="single"/>
        </w:rPr>
        <w:t>claim to have seen</w:t>
      </w:r>
      <w:r>
        <w:t xml:space="preserve"> monsters in the sea. to have seen</w:t>
      </w:r>
    </w:p>
    <w:p>
      <w:pPr>
        <w:pStyle w:val="4"/>
        <w:spacing w:before="1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非谓语动词，强调发生在先</w:t>
      </w:r>
    </w:p>
    <w:p>
      <w:pPr>
        <w:pStyle w:val="4"/>
        <w:rPr>
          <w:rFonts w:ascii="宋体"/>
        </w:rPr>
      </w:pPr>
    </w:p>
    <w:p>
      <w:pPr>
        <w:pStyle w:val="4"/>
        <w:spacing w:before="5"/>
        <w:rPr>
          <w:rFonts w:ascii="宋体"/>
        </w:rPr>
      </w:pPr>
    </w:p>
    <w:p>
      <w:pPr>
        <w:pStyle w:val="4"/>
        <w:spacing w:line="620" w:lineRule="atLeast"/>
        <w:ind w:left="120" w:right="1706"/>
      </w:pPr>
      <w:r>
        <w:t xml:space="preserve">After </w:t>
      </w:r>
      <w:r>
        <w:rPr>
          <w:u w:val="single"/>
        </w:rPr>
        <w:t>having been instructed</w:t>
      </w:r>
      <w:r>
        <w:t xml:space="preserve"> to drive out of town, </w:t>
      </w:r>
      <w:r>
        <w:rPr>
          <w:u w:val="single"/>
        </w:rPr>
        <w:t>I began</w:t>
      </w:r>
      <w:r>
        <w:t xml:space="preserve"> to ... having been done</w:t>
      </w:r>
    </w:p>
    <w:p>
      <w:pPr>
        <w:pStyle w:val="4"/>
        <w:spacing w:before="1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非谓语动词，强调发生在先</w:t>
      </w:r>
    </w:p>
    <w:p>
      <w:pPr>
        <w:pStyle w:val="4"/>
        <w:rPr>
          <w:rFonts w:ascii="宋体"/>
        </w:rPr>
      </w:pPr>
    </w:p>
    <w:p>
      <w:pPr>
        <w:pStyle w:val="4"/>
        <w:spacing w:before="10"/>
        <w:rPr>
          <w:rFonts w:ascii="宋体"/>
          <w:sz w:val="25"/>
        </w:rPr>
      </w:pPr>
    </w:p>
    <w:p>
      <w:pPr>
        <w:pStyle w:val="4"/>
        <w:spacing w:line="610" w:lineRule="atLeast"/>
        <w:ind w:left="120" w:right="383"/>
      </w:pPr>
      <w:r>
        <w:drawing>
          <wp:anchor distT="0" distB="0" distL="0" distR="0" simplePos="0" relativeHeight="2514585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-123825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-4.2pt;height:52.8pt;width:38.8pt;mso-position-horizontal-relative:page;z-index:-251856896;mso-width-relative:page;mso-height-relative:page;" fillcolor="#C0C0C0" filled="t" stroked="f" coordorigin="9235,-85" coordsize="776,1056" path="m9960,863l9794,863,9811,861,9826,858,9840,853,9864,839,9874,832,9883,820,9890,808,9895,796,9902,779,9905,762,9910,743,9912,721,9917,673,9919,522,9924,361,9927,169,9929,16,9254,16,9254,-85,10010,-85,10006,179,10001,397,9996,570,9991,697,9991,731,9986,762,9982,791,9979,803,9977,817,9972,829,9970,841,9965,853,9960,863xm9655,405l9571,345,9492,287,9415,237,9346,193,9384,114,9475,169,9557,220,9631,268,9696,313,9655,405xm9264,793l9235,688,9324,652,9410,616,9492,580,9571,546,9648,513,9722,479,9792,445,9859,412,9859,517,9554,657,9264,793xm9823,969l9662,969,9617,966,9617,940,9612,913,9610,885,9602,853,9658,858,9706,861,9744,863,9960,863,9955,875,9948,885,9943,894,9936,901,9931,911,9917,925,9907,933,9900,937,9893,945,9874,954,9864,957,9854,961,9845,964,9833,966,9823,969xm9799,971l9746,971,9706,969,9811,969,9799,97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After having spent whole mornings </w:t>
      </w:r>
      <w:r>
        <w:rPr>
          <w:rFonts w:ascii="宋体" w:hAnsi="宋体"/>
        </w:rPr>
        <w:t>…</w:t>
      </w:r>
      <w:r>
        <w:t>, I always go home with an empty bag. having done</w:t>
      </w:r>
    </w:p>
    <w:p>
      <w:pPr>
        <w:pStyle w:val="4"/>
        <w:spacing w:before="19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非谓语动词，强调发生在先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2"/>
        <w:rPr>
          <w:rFonts w:ascii="宋体"/>
          <w:sz w:val="25"/>
        </w:rPr>
      </w:pPr>
    </w:p>
    <w:p>
      <w:pPr>
        <w:pStyle w:val="4"/>
        <w:spacing w:line="511" w:lineRule="auto"/>
        <w:ind w:left="120" w:right="1113"/>
      </w:pPr>
      <w:r>
        <w:t xml:space="preserve">Fishermen and sailors sometimes claim </w:t>
      </w:r>
      <w:r>
        <w:rPr>
          <w:u w:val="single"/>
        </w:rPr>
        <w:t>to have seen</w:t>
      </w:r>
      <w:r>
        <w:t xml:space="preserve"> monsters in the sea. After </w:t>
      </w:r>
      <w:r>
        <w:rPr>
          <w:u w:val="single"/>
        </w:rPr>
        <w:t>having been instructed</w:t>
      </w:r>
      <w:r>
        <w:t xml:space="preserve"> to drive out of town, I began to ...</w:t>
      </w:r>
    </w:p>
    <w:p>
      <w:pPr>
        <w:pStyle w:val="4"/>
        <w:spacing w:line="301" w:lineRule="exact"/>
        <w:ind w:left="120"/>
      </w:pPr>
      <w:r>
        <w:t xml:space="preserve">After </w:t>
      </w:r>
      <w:r>
        <w:rPr>
          <w:u w:val="single"/>
        </w:rPr>
        <w:t>having spent</w:t>
      </w:r>
      <w:r>
        <w:t xml:space="preserve"> whole mornings </w:t>
      </w:r>
      <w:r>
        <w:rPr>
          <w:rFonts w:ascii="宋体" w:hAnsi="宋体"/>
        </w:rPr>
        <w:t>…</w:t>
      </w:r>
      <w:r>
        <w:t>, I always go home with an empty bag.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2"/>
        <w:ind w:left="120"/>
      </w:pPr>
      <w:r>
        <w:t>to have done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tabs>
          <w:tab w:val="left" w:pos="2219"/>
          <w:tab w:val="left" w:pos="2639"/>
        </w:tabs>
        <w:spacing w:before="11" w:line="254" w:lineRule="auto"/>
        <w:ind w:left="120" w:right="5579"/>
      </w:pPr>
      <w:r>
        <w:t>having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tab/>
      </w:r>
      <w:r>
        <w:tab/>
      </w:r>
      <w:r>
        <w:rPr>
          <w:spacing w:val="-7"/>
        </w:rPr>
        <w:t xml:space="preserve">L69 </w:t>
      </w:r>
      <w:r>
        <w:t>having</w:t>
      </w:r>
      <w:r>
        <w:rPr>
          <w:spacing w:val="-4"/>
        </w:rPr>
        <w:t xml:space="preserve"> </w:t>
      </w:r>
      <w:r>
        <w:t>done</w:t>
      </w:r>
      <w:r>
        <w:tab/>
      </w:r>
      <w:r>
        <w:t>L20</w:t>
      </w:r>
    </w:p>
    <w:p>
      <w:pPr>
        <w:spacing w:after="0" w:line="254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0"/>
        </w:r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6605" cy="76073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imes New Roman"/>
          <w:spacing w:val="149"/>
          <w:position w:val="3"/>
          <w:sz w:val="20"/>
        </w:rPr>
        <w:pict>
          <v:group id="_x0000_s1029" o:spid="_x0000_s1029" o:spt="203" style="height:52.8pt;width:38.8pt;" coordsize="776,1056">
            <o:lock v:ext="edit"/>
            <v:shape id="_x0000_s1030" o:spid="_x0000_s1030" style="position:absolute;left:0;top:0;height:1056;width:776;" fillcolor="#C0C0C0" filled="t" stroked="f" coordsize="776,1056" path="m725,948l559,948,576,946,590,943,605,938,629,924,638,917,648,905,655,893,660,881,667,864,670,847,674,828,677,806,682,758,684,607,689,446,692,254,694,101,19,101,19,0,775,0,770,264,766,482,761,655,756,782,756,816,751,847,746,876,744,888,742,902,737,914,734,926,730,938,725,948xm420,490l336,430,257,372,180,322,110,278,149,199,240,254,322,305,396,353,461,398,420,490xm29,878l0,773,89,737,175,701,257,665,336,631,413,598,487,564,557,530,624,497,624,602,319,742,29,878xm588,1054l427,1054,382,1051,382,1025,377,998,374,970,367,938,422,943,470,946,509,948,725,948,720,960,713,970,708,979,701,986,696,996,682,1010,672,1018,665,1022,658,1030,638,1039,629,1042,619,1046,610,1049,598,1051,588,1054xm564,1056l511,1056,470,1054,576,1054,564,1056xe">
              <v:path arrowok="t"/>
              <v:fill on="t" opacity="32899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10:28:00Z" w:initials="">
    <w:p w14:paraId="38D5715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对外说</w:t>
      </w:r>
    </w:p>
  </w:comment>
  <w:comment w:id="1" w:author="孫琦" w:date="2020-02-11T10:30:07Z" w:initials="">
    <w:p w14:paraId="71034E7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还没做 表示目的 要去做</w:t>
      </w:r>
    </w:p>
  </w:comment>
  <w:comment w:id="2" w:author="孫琦" w:date="2020-02-11T10:30:36Z" w:initials="">
    <w:p w14:paraId="05EF28C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对外宣称之前就已经看过了</w:t>
      </w:r>
    </w:p>
  </w:comment>
  <w:comment w:id="3" w:author="孫琦" w:date="2020-02-11T10:35:51Z" w:initials="">
    <w:p w14:paraId="7E8C783E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嘲笑</w:t>
      </w:r>
    </w:p>
  </w:comment>
  <w:comment w:id="4" w:author="孫琦" w:date="2020-02-11T10:46:21Z" w:initials="">
    <w:p w14:paraId="556C249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主语从句  ，一个大的主语从句里面镶嵌了小的从句，that 后面接的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'monsters</w:t>
      </w:r>
      <w:r>
        <w:rPr>
          <w:rFonts w:hint="eastAsia" w:eastAsia="宋体"/>
          <w:sz w:val="24"/>
          <w:lang w:val="en-US" w:eastAsia="zh-CN"/>
        </w:rPr>
        <w:t xml:space="preserve"> 这句话不完整，所以继续往后找 找到which后的第二个动词 are are后面的句子才是修饰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'monsters</w:t>
      </w:r>
      <w:r>
        <w:rPr>
          <w:rFonts w:hint="eastAsia" w:eastAsia="宋体"/>
          <w:sz w:val="24"/>
          <w:lang w:val="en-US" w:eastAsia="zh-CN"/>
        </w:rPr>
        <w:t xml:space="preserve"> which是定语从句</w:t>
      </w:r>
    </w:p>
  </w:comment>
  <w:comment w:id="5" w:author="孫琦" w:date="2020-02-11T10:46:36Z" w:initials="">
    <w:p w14:paraId="15C3302F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6" w:author="孫琦" w:date="2020-02-11T11:00:51Z" w:initials="">
    <w:p w14:paraId="61BA0B1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当。。时候</w:t>
      </w:r>
    </w:p>
  </w:comment>
  <w:comment w:id="7" w:author="孫琦" w:date="2020-02-11T11:01:52Z" w:initials="">
    <w:p w14:paraId="342A7F0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非谓语，后面是宾语从句，非谓语也是动词，所以可以接从句</w:t>
      </w:r>
    </w:p>
  </w:comment>
  <w:comment w:id="8" w:author="孫琦" w:date="2020-02-11T11:01:09Z" w:initials="">
    <w:p w14:paraId="01265C5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非常努力</w:t>
      </w:r>
    </w:p>
  </w:comment>
  <w:comment w:id="9" w:author="孫琦" w:date="2020-02-11T11:02:48Z" w:initials="">
    <w:p w14:paraId="340F1EF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 表示目的，因为 the fisherman 已经是主语了</w:t>
      </w:r>
    </w:p>
  </w:comment>
  <w:comment w:id="10" w:author="孫琦" w:date="2020-02-11T11:04:34Z" w:initials="">
    <w:p w14:paraId="3EFE2EE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被动语态 被带到</w:t>
      </w:r>
    </w:p>
  </w:comment>
  <w:comment w:id="11" w:author="孫琦" w:date="2020-02-11T11:08:24Z" w:initials="">
    <w:p w14:paraId="4EC8401E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送到</w:t>
      </w:r>
    </w:p>
  </w:comment>
  <w:comment w:id="12" w:author="孫琦" w:date="2020-02-11T11:11:37Z" w:initials="">
    <w:p w14:paraId="0FF2395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Which引出定语从句，非限定性的</w:t>
      </w:r>
    </w:p>
  </w:comment>
  <w:comment w:id="13" w:author="孫琦" w:date="2020-02-11T11:11:27Z" w:initials="">
    <w:p w14:paraId="143E7B7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引出定语从句</w:t>
      </w:r>
    </w:p>
  </w:comment>
  <w:comment w:id="14" w:author="孫琦" w:date="2020-02-11T11:10:57Z" w:initials="">
    <w:p w14:paraId="25C07B8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现在进行时的被动</w:t>
      </w:r>
    </w:p>
  </w:comment>
  <w:comment w:id="15" w:author="孫琦" w:date="2020-02-11T11:19:37Z" w:initials="">
    <w:p w14:paraId="7BA867E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</w:t>
      </w:r>
      <w:bookmarkStart w:id="0" w:name="_GoBack"/>
      <w:bookmarkEnd w:id="0"/>
    </w:p>
  </w:comment>
  <w:comment w:id="16" w:author="孫琦" w:date="2020-02-11T11:19:29Z" w:initials="">
    <w:p w14:paraId="26111C6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D5715D" w15:done="0"/>
  <w15:commentEx w15:paraId="71034E71" w15:done="0"/>
  <w15:commentEx w15:paraId="05EF28CB" w15:done="0"/>
  <w15:commentEx w15:paraId="7E8C783E" w15:done="0"/>
  <w15:commentEx w15:paraId="556C249D" w15:done="0"/>
  <w15:commentEx w15:paraId="15C3302F" w15:done="0"/>
  <w15:commentEx w15:paraId="61BA0B1E" w15:done="0"/>
  <w15:commentEx w15:paraId="342A7F08" w15:done="0"/>
  <w15:commentEx w15:paraId="01265C51" w15:done="0"/>
  <w15:commentEx w15:paraId="340F1EF5" w15:done="0"/>
  <w15:commentEx w15:paraId="3EFE2EE1" w15:done="0"/>
  <w15:commentEx w15:paraId="4EC8401E" w15:done="0"/>
  <w15:commentEx w15:paraId="0FF23957" w15:done="0"/>
  <w15:commentEx w15:paraId="143E7B7B" w15:done="0"/>
  <w15:commentEx w15:paraId="25C07B8F" w15:done="0"/>
  <w15:commentEx w15:paraId="7BA867EA" w15:done="0"/>
  <w15:commentEx w15:paraId="26111C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8"/>
      <w:numFmt w:val="decimal"/>
      <w:lvlText w:val="%1."/>
      <w:lvlJc w:val="left"/>
      <w:pPr>
        <w:ind w:left="12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6"/>
      <w:numFmt w:val="decimal"/>
      <w:lvlText w:val="%1."/>
      <w:lvlJc w:val="left"/>
      <w:pPr>
        <w:ind w:left="120" w:hanging="267"/>
        <w:jc w:val="left"/>
      </w:pPr>
      <w:rPr>
        <w:rFonts w:hint="default" w:ascii="Calibri" w:hAnsi="Calibri" w:eastAsia="Calibri" w:cs="Calibri"/>
        <w:spacing w:val="-26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6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67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7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6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51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14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832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522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213" w:hanging="236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0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84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8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31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7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6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59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02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292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7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7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7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7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7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7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7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73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2A725F"/>
    <w:rsid w:val="02806441"/>
    <w:rsid w:val="033E204E"/>
    <w:rsid w:val="03657062"/>
    <w:rsid w:val="044541BD"/>
    <w:rsid w:val="063E075A"/>
    <w:rsid w:val="06844F64"/>
    <w:rsid w:val="074B3760"/>
    <w:rsid w:val="095B57C6"/>
    <w:rsid w:val="0C812D64"/>
    <w:rsid w:val="0FE75E3D"/>
    <w:rsid w:val="10E62C7C"/>
    <w:rsid w:val="11707FE3"/>
    <w:rsid w:val="11B929D2"/>
    <w:rsid w:val="12A11567"/>
    <w:rsid w:val="13F205FA"/>
    <w:rsid w:val="165E6D6D"/>
    <w:rsid w:val="16704E3D"/>
    <w:rsid w:val="1955382B"/>
    <w:rsid w:val="1A6D2CB5"/>
    <w:rsid w:val="1D606111"/>
    <w:rsid w:val="1F9D403D"/>
    <w:rsid w:val="20822320"/>
    <w:rsid w:val="22002949"/>
    <w:rsid w:val="23577E16"/>
    <w:rsid w:val="2401017E"/>
    <w:rsid w:val="24317A1A"/>
    <w:rsid w:val="26CA56CC"/>
    <w:rsid w:val="278E089F"/>
    <w:rsid w:val="287B2B59"/>
    <w:rsid w:val="2930590F"/>
    <w:rsid w:val="2B071AA0"/>
    <w:rsid w:val="2C50775D"/>
    <w:rsid w:val="2CAC5FC6"/>
    <w:rsid w:val="2CD82941"/>
    <w:rsid w:val="2EC1706E"/>
    <w:rsid w:val="30B25710"/>
    <w:rsid w:val="33D94152"/>
    <w:rsid w:val="34511B95"/>
    <w:rsid w:val="3463324D"/>
    <w:rsid w:val="3479688D"/>
    <w:rsid w:val="3513739D"/>
    <w:rsid w:val="354E7884"/>
    <w:rsid w:val="376079AC"/>
    <w:rsid w:val="39636DE4"/>
    <w:rsid w:val="3B041423"/>
    <w:rsid w:val="3F293C7F"/>
    <w:rsid w:val="4022484A"/>
    <w:rsid w:val="419352E3"/>
    <w:rsid w:val="46116A4B"/>
    <w:rsid w:val="46EE470D"/>
    <w:rsid w:val="4C791026"/>
    <w:rsid w:val="4CAE0900"/>
    <w:rsid w:val="4D1636BF"/>
    <w:rsid w:val="4D837731"/>
    <w:rsid w:val="501A44AB"/>
    <w:rsid w:val="52A6344E"/>
    <w:rsid w:val="536E5FFC"/>
    <w:rsid w:val="55BC04AA"/>
    <w:rsid w:val="5A446690"/>
    <w:rsid w:val="5C3F012D"/>
    <w:rsid w:val="5F604FD9"/>
    <w:rsid w:val="5FC679AC"/>
    <w:rsid w:val="60D570A1"/>
    <w:rsid w:val="66625C06"/>
    <w:rsid w:val="66C97629"/>
    <w:rsid w:val="68717751"/>
    <w:rsid w:val="6ABF6936"/>
    <w:rsid w:val="6BF941B9"/>
    <w:rsid w:val="6CF751DF"/>
    <w:rsid w:val="70F008F6"/>
    <w:rsid w:val="73177035"/>
    <w:rsid w:val="746D3446"/>
    <w:rsid w:val="76B664CB"/>
    <w:rsid w:val="77572790"/>
    <w:rsid w:val="781D3E92"/>
    <w:rsid w:val="79716267"/>
    <w:rsid w:val="797733E7"/>
    <w:rsid w:val="79E36C29"/>
    <w:rsid w:val="7A8D53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2020-02-11T02:12:00Z</dcterms:created>
  <dc:creator>qiqi</dc:creator>
  <cp:lastModifiedBy>孫琦</cp:lastModifiedBy>
  <dcterms:modified xsi:type="dcterms:W3CDTF">2020-02-11T03:19:46Z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2052-11.1.0.9339</vt:lpwstr>
  </property>
</Properties>
</file>