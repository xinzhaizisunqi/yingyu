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eastAsia="宋体"/>
        </w:rPr>
      </w:pPr>
      <w:r>
        <w:t xml:space="preserve">Lesson 18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96"/>
          <w:tab w:val="left" w:pos="1406"/>
        </w:tabs>
        <w:spacing w:before="5" w:after="0" w:line="240" w:lineRule="auto"/>
        <w:ind w:left="395" w:right="3910" w:hanging="396"/>
        <w:jc w:val="left"/>
        <w:rPr>
          <w:rFonts w:hint="eastAsia" w:ascii="宋体" w:eastAsia="宋体"/>
          <w:sz w:val="24"/>
        </w:rPr>
      </w:pPr>
      <w:r>
        <w:rPr>
          <w:sz w:val="24"/>
        </w:rPr>
        <w:t>landlord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店主，房东，业主，老板</w:t>
      </w:r>
    </w:p>
    <w:p>
      <w:pPr>
        <w:pStyle w:val="3"/>
        <w:tabs>
          <w:tab w:val="left" w:pos="1408"/>
        </w:tabs>
        <w:spacing w:before="11"/>
        <w:ind w:left="0" w:right="5707"/>
        <w:jc w:val="center"/>
      </w:pPr>
      <w:r>
        <w:t>landowner</w:t>
      </w:r>
      <w:r>
        <w:tab/>
      </w:r>
      <w:r>
        <w:t>n.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96"/>
          <w:tab w:val="left" w:pos="1047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bill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账单，单据，清单／钞票／法案／广告</w:t>
      </w:r>
    </w:p>
    <w:p>
      <w:pPr>
        <w:pStyle w:val="3"/>
        <w:spacing w:before="11" w:line="254" w:lineRule="auto"/>
        <w:ind w:left="640" w:right="6623"/>
      </w:pPr>
      <w:r>
        <w:t xml:space="preserve">pay the bill </w:t>
      </w:r>
    </w:p>
    <w:p>
      <w:pPr>
        <w:pStyle w:val="3"/>
        <w:spacing w:before="11" w:line="254" w:lineRule="auto"/>
        <w:ind w:left="640" w:right="6623"/>
        <w:rPr>
          <w:spacing w:val="-3"/>
        </w:rPr>
      </w:pPr>
      <w:r>
        <w:t xml:space="preserve">US dollar </w:t>
      </w:r>
      <w:r>
        <w:rPr>
          <w:spacing w:val="-3"/>
        </w:rPr>
        <w:t>bills</w:t>
      </w:r>
    </w:p>
    <w:p>
      <w:pPr>
        <w:pStyle w:val="3"/>
        <w:spacing w:before="11" w:line="254" w:lineRule="auto"/>
        <w:ind w:left="640" w:right="6623"/>
        <w:rPr>
          <w:rFonts w:hint="eastAsia" w:eastAsia="宋体"/>
          <w:spacing w:val="-3"/>
          <w:lang w:val="en-US" w:eastAsia="zh-CN"/>
        </w:rPr>
      </w:pPr>
      <w:r>
        <w:rPr>
          <w:rFonts w:hint="eastAsia" w:eastAsia="宋体"/>
          <w:spacing w:val="-3"/>
          <w:lang w:val="en-US" w:eastAsia="zh-CN"/>
        </w:rPr>
        <w:t>美元的钞票</w:t>
      </w:r>
      <w:r>
        <w:rPr>
          <w:spacing w:val="-3"/>
        </w:rPr>
        <w:t xml:space="preserve"> </w:t>
      </w:r>
      <w:r>
        <w:rPr>
          <w:rFonts w:hint="eastAsia" w:eastAsia="宋体"/>
          <w:spacing w:val="-3"/>
          <w:lang w:val="en-US" w:eastAsia="zh-CN"/>
        </w:rPr>
        <w:t xml:space="preserve"> </w:t>
      </w:r>
    </w:p>
    <w:p>
      <w:pPr>
        <w:pStyle w:val="3"/>
        <w:spacing w:before="11" w:line="254" w:lineRule="auto"/>
        <w:ind w:left="640" w:right="6623"/>
      </w:pPr>
      <w:r>
        <w:t>a crime</w:t>
      </w:r>
      <w:r>
        <w:rPr>
          <w:spacing w:val="-3"/>
        </w:rPr>
        <w:t xml:space="preserve"> </w:t>
      </w:r>
      <w:r>
        <w:t>bill</w:t>
      </w:r>
    </w:p>
    <w:p>
      <w:pPr>
        <w:pStyle w:val="3"/>
        <w:spacing w:before="4"/>
        <w:ind w:left="640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244475</wp:posOffset>
            </wp:positionV>
            <wp:extent cx="1489710" cy="8978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822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bill</w:t>
      </w:r>
      <w:r>
        <w:rPr>
          <w:spacing w:val="-5"/>
        </w:rPr>
        <w:t xml:space="preserve"> </w:t>
      </w:r>
      <w:r>
        <w:t>board</w:t>
      </w:r>
    </w:p>
    <w:p>
      <w:pPr>
        <w:pStyle w:val="3"/>
        <w:spacing w:before="4"/>
        <w:ind w:left="640"/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9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18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 w:line="242" w:lineRule="auto"/>
        <w:ind w:right="6763" w:firstLine="360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的用法实义动词</w:t>
      </w:r>
    </w:p>
    <w:p>
      <w:pPr>
        <w:pStyle w:val="3"/>
        <w:spacing w:before="3"/>
        <w:rPr>
          <w:rFonts w:hint="eastAsia" w:ascii="宋体" w:eastAsia="宋体"/>
        </w:rPr>
      </w:pPr>
      <w:r>
        <w:drawing>
          <wp:anchor distT="0" distB="0" distL="0" distR="0" simplePos="0" relativeHeight="2514636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81915</wp:posOffset>
            </wp:positionV>
            <wp:extent cx="4667885" cy="7740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1.95pt;height:52.8pt;width:38.8pt;mso-position-horizontal-relative:page;z-index:251660288;mso-width-relative:page;mso-height-relative:page;" fillcolor="#C0C0C0" filled="t" stroked="f" coordorigin="9235,240" coordsize="776,1056" path="m9960,1188l9794,1188,9811,1185,9826,1183,9840,1178,9864,1164,9874,1156,9883,1144,9890,1132,9895,1120,9902,1104,9905,1087,9910,1068,9912,1046,9917,998,9919,847,9924,686,9927,494,9929,340,9254,340,9254,240,10010,240,10006,504,10001,722,9996,895,9991,1022,9991,1056,9986,1087,9982,1116,9979,1128,9977,1142,9972,1154,9970,1166,9965,1178,9960,1188xm9655,729l9571,669,9492,612,9415,561,9346,518,9384,439,9475,494,9557,544,9631,592,9696,638,9655,729xm9264,1118l9235,1012,9324,976,9410,940,9492,904,9571,871,9648,837,9722,804,9792,770,9859,736,9859,842,9554,981,9264,1118xm9823,1293l9662,1293,9617,1291,9617,1264,9612,1238,9610,1209,9602,1178,9658,1183,9706,1185,9744,1188,9960,1188,9955,1200,9948,1209,9943,1219,9936,1226,9931,1236,9917,1250,9907,1257,9900,1262,9893,1269,9874,1279,9864,1281,9854,1286,9845,1288,9833,1291,9823,1293xm9799,1296l9746,1296,9706,1293,9811,1293,9799,129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助动词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spacing w:line="242" w:lineRule="auto"/>
        <w:ind w:right="7123"/>
        <w:rPr>
          <w:rFonts w:hint="eastAsia" w:ascii="宋体" w:hAnsi="宋体" w:eastAsia="宋体"/>
        </w:rPr>
      </w:pPr>
      <w:r>
        <w:t xml:space="preserve">have </w:t>
      </w:r>
      <w:r>
        <w:rPr>
          <w:rFonts w:hint="eastAsia" w:ascii="宋体" w:hAnsi="宋体" w:eastAsia="宋体"/>
        </w:rPr>
        <w:t>的用法实义动词</w:t>
      </w:r>
      <w:r>
        <w:t>1.</w:t>
      </w:r>
      <w:r>
        <w:rPr>
          <w:rFonts w:hint="eastAsia" w:ascii="宋体" w:hAnsi="宋体" w:eastAsia="宋体"/>
        </w:rPr>
        <w:t>“有”</w:t>
      </w:r>
    </w:p>
    <w:p>
      <w:pPr>
        <w:pStyle w:val="3"/>
        <w:spacing w:before="4" w:line="487" w:lineRule="auto"/>
        <w:ind w:right="6561"/>
        <w:rPr>
          <w:rFonts w:hint="eastAsia" w:ascii="宋体" w:hAnsi="宋体" w:eastAsia="宋体"/>
        </w:rPr>
      </w:pPr>
      <w:r>
        <w:t>2.</w:t>
      </w:r>
      <w:r>
        <w:rPr>
          <w:rFonts w:hint="eastAsia" w:ascii="宋体" w:hAnsi="宋体" w:eastAsia="宋体"/>
        </w:rPr>
        <w:t>“吃喝玩乐做” 助动词</w:t>
      </w:r>
    </w:p>
    <w:p>
      <w:pPr>
        <w:pStyle w:val="3"/>
        <w:spacing w:line="242" w:lineRule="auto"/>
        <w:ind w:right="7123"/>
        <w:rPr>
          <w:rFonts w:hint="eastAsia" w:ascii="宋体" w:hAnsi="宋体" w:eastAsia="宋体"/>
        </w:rPr>
      </w:pPr>
      <w:r>
        <w:t xml:space="preserve">have </w:t>
      </w:r>
      <w:r>
        <w:rPr>
          <w:rFonts w:hint="eastAsia" w:ascii="宋体" w:hAnsi="宋体" w:eastAsia="宋体"/>
        </w:rPr>
        <w:t>的用法实义动词</w:t>
      </w:r>
      <w:r>
        <w:t>1.</w:t>
      </w:r>
      <w:r>
        <w:rPr>
          <w:rFonts w:hint="eastAsia" w:ascii="宋体" w:hAnsi="宋体" w:eastAsia="宋体"/>
        </w:rPr>
        <w:t>“有”</w:t>
      </w:r>
    </w:p>
    <w:p>
      <w:pPr>
        <w:pStyle w:val="3"/>
        <w:tabs>
          <w:tab w:val="left" w:pos="2348"/>
          <w:tab w:val="left" w:pos="4731"/>
        </w:tabs>
        <w:spacing w:before="11" w:line="249" w:lineRule="auto"/>
        <w:ind w:right="2094"/>
        <w:rPr>
          <w:rFonts w:hint="eastAsia" w:ascii="宋体" w:hAnsi="宋体" w:eastAsia="宋体"/>
        </w:rPr>
      </w:pPr>
      <w:r>
        <w:t>I have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book.</w:t>
      </w:r>
      <w:r>
        <w:tab/>
      </w:r>
      <w:r>
        <w:t>She has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7"/>
        </w:rPr>
        <w:t>car.</w:t>
      </w:r>
      <w:r>
        <w:rPr>
          <w:spacing w:val="-7"/>
        </w:rPr>
        <w:tab/>
      </w:r>
      <w:r>
        <w:t xml:space="preserve">He had a </w:t>
      </w:r>
      <w:r>
        <w:rPr>
          <w:spacing w:val="-3"/>
        </w:rPr>
        <w:t xml:space="preserve">surprise. </w:t>
      </w:r>
      <w:r>
        <w:t>2.</w:t>
      </w:r>
      <w:r>
        <w:rPr>
          <w:rFonts w:hint="eastAsia" w:ascii="宋体" w:hAnsi="宋体" w:eastAsia="宋体"/>
        </w:rPr>
        <w:t>“吃喝玩乐做”</w:t>
      </w:r>
    </w:p>
    <w:p>
      <w:pPr>
        <w:pStyle w:val="3"/>
        <w:tabs>
          <w:tab w:val="left" w:pos="2526"/>
          <w:tab w:val="left" w:pos="2859"/>
          <w:tab w:val="left" w:pos="4359"/>
        </w:tabs>
        <w:spacing w:line="254" w:lineRule="auto"/>
        <w:ind w:right="2558"/>
      </w:pP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meal</w:t>
      </w:r>
      <w:r>
        <w:tab/>
      </w:r>
      <w:r>
        <w:t>have</w:t>
      </w:r>
      <w:r>
        <w:rPr>
          <w:spacing w:val="-8"/>
        </w:rPr>
        <w:t xml:space="preserve"> </w:t>
      </w:r>
      <w:r>
        <w:t>breakfast</w:t>
      </w:r>
      <w:r>
        <w:tab/>
      </w:r>
      <w:r>
        <w:t>have some</w:t>
      </w:r>
      <w:r>
        <w:rPr>
          <w:spacing w:val="-19"/>
        </w:rPr>
        <w:t xml:space="preserve"> </w:t>
      </w:r>
      <w:r>
        <w:t>water have</w:t>
      </w:r>
      <w:r>
        <w:rPr>
          <w:spacing w:val="-5"/>
        </w:rPr>
        <w:t xml:space="preserve"> </w:t>
      </w:r>
      <w:r>
        <w:t>fun</w:t>
      </w:r>
      <w:r>
        <w:tab/>
      </w:r>
      <w:r>
        <w:tab/>
      </w:r>
      <w:r>
        <w:t>have a good</w:t>
      </w:r>
      <w:r>
        <w:rPr>
          <w:spacing w:val="-7"/>
        </w:rPr>
        <w:t xml:space="preserve"> </w:t>
      </w:r>
      <w:r>
        <w:t>time</w:t>
      </w:r>
    </w:p>
    <w:p>
      <w:pPr>
        <w:pStyle w:val="3"/>
        <w:spacing w:before="2"/>
      </w:pPr>
      <w:r>
        <w:t>have a swim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spacing w:line="242" w:lineRule="auto"/>
        <w:ind w:right="7123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的用法实义动词</w:t>
      </w:r>
    </w:p>
    <w:p>
      <w:pPr>
        <w:pStyle w:val="3"/>
        <w:spacing w:before="7"/>
        <w:ind w:left="0"/>
        <w:rPr>
          <w:rFonts w:ascii="宋体"/>
        </w:rPr>
      </w:pPr>
    </w:p>
    <w:p>
      <w:pPr>
        <w:pStyle w:val="3"/>
        <w:spacing w:before="1" w:line="252" w:lineRule="auto"/>
        <w:ind w:right="6010"/>
      </w:pPr>
      <w:r>
        <w:rPr>
          <w:rFonts w:hint="eastAsia" w:ascii="宋体" w:eastAsia="宋体"/>
        </w:rPr>
        <w:t xml:space="preserve">助动词（完成时态中） </w:t>
      </w:r>
      <w:r>
        <w:t>I have received a letter. She has bought a gift.</w:t>
      </w:r>
    </w:p>
    <w:p>
      <w:pPr>
        <w:spacing w:after="0" w:line="252" w:lineRule="auto"/>
        <w:sectPr>
          <w:type w:val="continuous"/>
          <w:pgSz w:w="11910" w:h="16840"/>
          <w:pgMar w:top="1380" w:right="1680" w:bottom="280" w:left="1640" w:header="720" w:footer="720" w:gutter="0"/>
        </w:sectPr>
      </w:pPr>
    </w:p>
    <w:p>
      <w:pPr>
        <w:pStyle w:val="3"/>
        <w:spacing w:before="32"/>
      </w:pPr>
      <w:r>
        <w:t>He had left.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spacing w:line="242" w:lineRule="auto"/>
        <w:ind w:right="3523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的用法（用法不同，变否定疑问也不同） 实义动词</w:t>
      </w:r>
    </w:p>
    <w:p>
      <w:pPr>
        <w:pStyle w:val="3"/>
        <w:spacing w:before="7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助动词（完成时态中）</w:t>
      </w:r>
    </w:p>
    <w:p>
      <w:pPr>
        <w:pStyle w:val="3"/>
        <w:tabs>
          <w:tab w:val="left" w:pos="3368"/>
          <w:tab w:val="left" w:pos="3399"/>
          <w:tab w:val="left" w:pos="3759"/>
        </w:tabs>
        <w:spacing w:before="11" w:line="254" w:lineRule="auto"/>
        <w:ind w:right="2574"/>
        <w:rPr>
          <w:rFonts w:hint="eastAsia" w:eastAsia="宋体"/>
          <w:lang w:val="en-US" w:eastAsia="zh-CN"/>
        </w:rPr>
      </w:pPr>
      <w:r>
        <w:t>I have received</w:t>
      </w:r>
      <w:r>
        <w:rPr>
          <w:spacing w:val="-10"/>
        </w:rPr>
        <w:t xml:space="preserve"> </w:t>
      </w:r>
      <w:r>
        <w:t xml:space="preserve">a </w:t>
      </w:r>
      <w:r>
        <w:rPr>
          <w:spacing w:val="-5"/>
        </w:rPr>
        <w:t>letter.</w:t>
      </w:r>
      <w:r>
        <w:rPr>
          <w:spacing w:val="-5"/>
        </w:rPr>
        <w:tab/>
      </w:r>
      <w:r>
        <w:t xml:space="preserve">I have not received a </w:t>
      </w:r>
      <w:r>
        <w:rPr>
          <w:spacing w:val="-5"/>
        </w:rPr>
        <w:t xml:space="preserve">letter. </w:t>
      </w:r>
      <w:r>
        <w:t>She has bought</w:t>
      </w:r>
      <w:r>
        <w:rPr>
          <w:spacing w:val="-8"/>
        </w:rPr>
        <w:t xml:space="preserve"> </w:t>
      </w:r>
      <w:r>
        <w:t>a gift.</w:t>
      </w:r>
      <w:r>
        <w:tab/>
      </w:r>
      <w:r>
        <w:tab/>
      </w:r>
      <w:r>
        <w:t xml:space="preserve">She has not bought a gift. 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tabs>
          <w:tab w:val="left" w:pos="3368"/>
          <w:tab w:val="left" w:pos="3399"/>
          <w:tab w:val="left" w:pos="3759"/>
        </w:tabs>
        <w:spacing w:before="11" w:line="254" w:lineRule="auto"/>
        <w:ind w:right="257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变疑问</w:t>
      </w:r>
    </w:p>
    <w:p>
      <w:pPr>
        <w:pStyle w:val="3"/>
        <w:tabs>
          <w:tab w:val="left" w:pos="3368"/>
          <w:tab w:val="left" w:pos="3399"/>
          <w:tab w:val="left" w:pos="3759"/>
        </w:tabs>
        <w:spacing w:before="11" w:line="254" w:lineRule="auto"/>
        <w:ind w:right="257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Has she .... </w:t>
      </w:r>
    </w:p>
    <w:p>
      <w:pPr>
        <w:pStyle w:val="3"/>
        <w:tabs>
          <w:tab w:val="left" w:pos="3368"/>
          <w:tab w:val="left" w:pos="3399"/>
          <w:tab w:val="left" w:pos="3759"/>
        </w:tabs>
        <w:spacing w:before="11" w:line="254" w:lineRule="auto"/>
        <w:ind w:right="2574"/>
      </w:pPr>
      <w:r>
        <w:t>He had</w:t>
      </w:r>
      <w:r>
        <w:rPr>
          <w:spacing w:val="-4"/>
        </w:rPr>
        <w:t xml:space="preserve"> </w:t>
      </w:r>
      <w:r>
        <w:t>left.</w:t>
      </w:r>
      <w:r>
        <w:tab/>
      </w:r>
      <w:r>
        <w:tab/>
      </w:r>
      <w:r>
        <w:tab/>
      </w:r>
      <w:r>
        <w:t>He had not</w:t>
      </w:r>
      <w:r>
        <w:rPr>
          <w:spacing w:val="-5"/>
        </w:rPr>
        <w:t xml:space="preserve"> </w:t>
      </w:r>
      <w:r>
        <w:t>left.</w:t>
      </w:r>
    </w:p>
    <w:p>
      <w:pPr>
        <w:pStyle w:val="3"/>
        <w:spacing w:before="5"/>
        <w:ind w:left="0"/>
        <w:rPr>
          <w:sz w:val="25"/>
        </w:rPr>
      </w:pPr>
    </w:p>
    <w:p>
      <w:pPr>
        <w:pStyle w:val="3"/>
        <w:spacing w:line="242" w:lineRule="auto"/>
        <w:ind w:right="3523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的用法（用法不同，变否定疑问也不同） 实义动词</w:t>
      </w:r>
    </w:p>
    <w:p>
      <w:pPr>
        <w:pStyle w:val="3"/>
        <w:tabs>
          <w:tab w:val="left" w:pos="4479"/>
        </w:tabs>
        <w:spacing w:before="9"/>
      </w:pPr>
      <w:r>
        <w:t>I have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book.</w:t>
      </w:r>
      <w:r>
        <w:tab/>
      </w:r>
      <w:r>
        <w:t>I do not have a</w:t>
      </w:r>
      <w:r>
        <w:rPr>
          <w:spacing w:val="-14"/>
        </w:rPr>
        <w:t xml:space="preserve"> </w:t>
      </w:r>
      <w:r>
        <w:t>book.</w:t>
      </w:r>
    </w:p>
    <w:p>
      <w:pPr>
        <w:pStyle w:val="3"/>
        <w:tabs>
          <w:tab w:val="left" w:pos="4479"/>
        </w:tabs>
        <w:spacing w:before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变疑问 do you have ...</w:t>
      </w:r>
      <w:bookmarkStart w:id="0" w:name="_GoBack"/>
      <w:bookmarkEnd w:id="0"/>
    </w:p>
    <w:p>
      <w:pPr>
        <w:pStyle w:val="3"/>
        <w:tabs>
          <w:tab w:val="left" w:pos="3685"/>
          <w:tab w:val="left" w:pos="4194"/>
        </w:tabs>
        <w:spacing w:before="19" w:line="254" w:lineRule="auto"/>
        <w:ind w:right="1960"/>
      </w:pPr>
      <w:r>
        <w:t>She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lunch.</w:t>
      </w:r>
      <w:r>
        <w:tab/>
      </w:r>
      <w:r>
        <w:tab/>
      </w:r>
      <w:r>
        <w:t xml:space="preserve">She does not have </w:t>
      </w:r>
      <w:r>
        <w:rPr>
          <w:spacing w:val="-3"/>
        </w:rPr>
        <w:t xml:space="preserve">lunch. </w:t>
      </w:r>
      <w:r>
        <w:t>He had a</w:t>
      </w:r>
      <w:r>
        <w:rPr>
          <w:spacing w:val="-5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time.</w:t>
      </w:r>
      <w:r>
        <w:tab/>
      </w:r>
      <w:r>
        <w:t>He did not have a good</w:t>
      </w:r>
      <w:r>
        <w:rPr>
          <w:spacing w:val="-13"/>
        </w:rPr>
        <w:t xml:space="preserve"> </w:t>
      </w:r>
      <w:r>
        <w:t>time.</w:t>
      </w:r>
    </w:p>
    <w:p>
      <w:pPr>
        <w:pStyle w:val="3"/>
        <w:ind w:left="0"/>
        <w:rPr>
          <w:rFonts w:ascii="宋体"/>
        </w:rPr>
      </w:pP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tabs>
          <w:tab w:val="left" w:pos="2180"/>
        </w:tabs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练习： （判断用法，并变否定疑问）</w:t>
      </w:r>
    </w:p>
    <w:p>
      <w:pPr>
        <w:pStyle w:val="3"/>
        <w:spacing w:before="12" w:line="511" w:lineRule="auto"/>
        <w:ind w:right="5529"/>
      </w:pPr>
      <w:r>
        <w:t>1.You have a lot of money. 2.They had a swim yesterday. 3.She has eaten breakfast.</w:t>
      </w:r>
    </w:p>
    <w:p>
      <w:pPr>
        <w:pStyle w:val="3"/>
      </w:pPr>
      <w:r>
        <w:t>4.My dog had taken it into the garden.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tabs>
          <w:tab w:val="left" w:pos="2180"/>
        </w:tabs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练习： （判断用法，并变否定疑问）</w:t>
      </w:r>
    </w:p>
    <w:p>
      <w:pPr>
        <w:pStyle w:val="3"/>
        <w:spacing w:before="12" w:line="511" w:lineRule="auto"/>
        <w:ind w:right="5529"/>
      </w:pPr>
      <w:r>
        <w:t xml:space="preserve">1.You </w:t>
      </w:r>
      <w:r>
        <w:rPr>
          <w:u w:val="single"/>
        </w:rPr>
        <w:t>have</w:t>
      </w:r>
      <w:r>
        <w:t xml:space="preserve"> a lot of money. 2.They </w:t>
      </w:r>
      <w:r>
        <w:rPr>
          <w:u w:val="single"/>
        </w:rPr>
        <w:t>had</w:t>
      </w:r>
      <w:r>
        <w:t xml:space="preserve"> a swim yesterday. 3.She </w:t>
      </w:r>
      <w:r>
        <w:rPr>
          <w:u w:val="single"/>
        </w:rPr>
        <w:t>has eaten</w:t>
      </w:r>
      <w:r>
        <w:t xml:space="preserve"> breakfast.</w:t>
      </w:r>
    </w:p>
    <w:p>
      <w:pPr>
        <w:spacing w:after="0" w:line="511" w:lineRule="auto"/>
        <w:sectPr>
          <w:pgSz w:w="11910" w:h="16840"/>
          <w:pgMar w:top="1400" w:right="1680" w:bottom="280" w:left="1640" w:header="720" w:footer="720" w:gutter="0"/>
        </w:sectPr>
      </w:pPr>
    </w:p>
    <w:p>
      <w:pPr>
        <w:pStyle w:val="3"/>
        <w:spacing w:before="2"/>
        <w:ind w:left="0"/>
        <w:rPr>
          <w:sz w:val="9"/>
        </w:rPr>
      </w:pPr>
    </w:p>
    <w:p>
      <w:pPr>
        <w:pStyle w:val="3"/>
        <w:spacing w:before="52"/>
      </w:pPr>
      <w:r>
        <w:t xml:space="preserve">4.My dog </w:t>
      </w:r>
      <w:r>
        <w:rPr>
          <w:u w:val="single"/>
        </w:rPr>
        <w:t>had taken</w:t>
      </w:r>
      <w:r>
        <w:t xml:space="preserve"> it into the garden.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tabs>
          <w:tab w:val="left" w:pos="2180"/>
        </w:tabs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练习： （判断用法，并变否定疑问）</w:t>
      </w:r>
    </w:p>
    <w:p>
      <w:pPr>
        <w:pStyle w:val="7"/>
        <w:numPr>
          <w:ilvl w:val="0"/>
          <w:numId w:val="2"/>
        </w:numPr>
        <w:tabs>
          <w:tab w:val="left" w:pos="344"/>
        </w:tabs>
        <w:spacing w:before="11" w:after="0" w:line="240" w:lineRule="auto"/>
        <w:ind w:left="343" w:right="0" w:hanging="184"/>
        <w:jc w:val="left"/>
        <w:rPr>
          <w:sz w:val="24"/>
        </w:rPr>
      </w:pPr>
      <w:r>
        <w:rPr>
          <w:spacing w:val="-7"/>
          <w:sz w:val="24"/>
        </w:rPr>
        <w:t xml:space="preserve">You </w:t>
      </w:r>
      <w:r>
        <w:rPr>
          <w:sz w:val="24"/>
        </w:rPr>
        <w:t>have a lot of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money.</w:t>
      </w:r>
    </w:p>
    <w:p>
      <w:pPr>
        <w:pStyle w:val="3"/>
        <w:spacing w:before="19"/>
        <w:ind w:left="400"/>
      </w:pPr>
      <w:r>
        <w:t>You do not have a lot of money.</w:t>
      </w:r>
    </w:p>
    <w:p>
      <w:pPr>
        <w:pStyle w:val="7"/>
        <w:numPr>
          <w:ilvl w:val="0"/>
          <w:numId w:val="2"/>
        </w:numPr>
        <w:tabs>
          <w:tab w:val="left" w:pos="344"/>
        </w:tabs>
        <w:spacing w:before="19" w:after="0" w:line="240" w:lineRule="auto"/>
        <w:ind w:left="343" w:right="0" w:hanging="184"/>
        <w:jc w:val="left"/>
        <w:rPr>
          <w:sz w:val="24"/>
        </w:rPr>
      </w:pPr>
      <w:r>
        <w:rPr>
          <w:sz w:val="24"/>
        </w:rPr>
        <w:t>They had a swim</w:t>
      </w:r>
      <w:r>
        <w:rPr>
          <w:spacing w:val="-4"/>
          <w:sz w:val="24"/>
        </w:rPr>
        <w:t xml:space="preserve"> yesterday.</w:t>
      </w:r>
    </w:p>
    <w:p>
      <w:pPr>
        <w:pStyle w:val="3"/>
        <w:spacing w:before="19"/>
        <w:ind w:left="400"/>
      </w:pPr>
      <w:r>
        <w:t>They did not have a swim yesterday.</w:t>
      </w:r>
    </w:p>
    <w:p>
      <w:pPr>
        <w:pStyle w:val="7"/>
        <w:numPr>
          <w:ilvl w:val="0"/>
          <w:numId w:val="2"/>
        </w:numPr>
        <w:tabs>
          <w:tab w:val="left" w:pos="344"/>
        </w:tabs>
        <w:spacing w:before="19" w:after="0" w:line="240" w:lineRule="auto"/>
        <w:ind w:left="343" w:right="0" w:hanging="184"/>
        <w:jc w:val="left"/>
        <w:rPr>
          <w:sz w:val="24"/>
        </w:rPr>
      </w:pPr>
      <w:r>
        <w:rPr>
          <w:sz w:val="24"/>
        </w:rPr>
        <w:t>She has eaten</w:t>
      </w:r>
      <w:r>
        <w:rPr>
          <w:spacing w:val="-5"/>
          <w:sz w:val="24"/>
        </w:rPr>
        <w:t xml:space="preserve"> </w:t>
      </w:r>
      <w:r>
        <w:rPr>
          <w:sz w:val="24"/>
        </w:rPr>
        <w:t>breakfast.</w:t>
      </w:r>
    </w:p>
    <w:p>
      <w:pPr>
        <w:pStyle w:val="3"/>
        <w:spacing w:before="19"/>
        <w:ind w:left="400"/>
      </w:pPr>
      <w:r>
        <w:t>She has not eaten breakfast.</w:t>
      </w:r>
    </w:p>
    <w:p>
      <w:pPr>
        <w:pStyle w:val="7"/>
        <w:numPr>
          <w:ilvl w:val="0"/>
          <w:numId w:val="2"/>
        </w:numPr>
        <w:tabs>
          <w:tab w:val="left" w:pos="344"/>
        </w:tabs>
        <w:spacing w:before="19" w:after="0" w:line="240" w:lineRule="auto"/>
        <w:ind w:left="343" w:right="0" w:hanging="184"/>
        <w:jc w:val="left"/>
        <w:rPr>
          <w:sz w:val="24"/>
        </w:rPr>
      </w:pPr>
      <w:r>
        <w:rPr>
          <w:sz w:val="24"/>
        </w:rPr>
        <w:t xml:space="preserve">My dog had </w:t>
      </w:r>
      <w:r>
        <w:rPr>
          <w:spacing w:val="-3"/>
          <w:sz w:val="24"/>
        </w:rPr>
        <w:t xml:space="preserve">taken </w:t>
      </w:r>
      <w:r>
        <w:rPr>
          <w:sz w:val="24"/>
        </w:rPr>
        <w:t>it into the</w:t>
      </w:r>
      <w:r>
        <w:rPr>
          <w:spacing w:val="-11"/>
          <w:sz w:val="24"/>
        </w:rPr>
        <w:t xml:space="preserve"> </w:t>
      </w:r>
      <w:r>
        <w:rPr>
          <w:sz w:val="24"/>
        </w:rPr>
        <w:t>garden.</w:t>
      </w:r>
    </w:p>
    <w:p>
      <w:pPr>
        <w:pStyle w:val="3"/>
        <w:spacing w:before="19"/>
        <w:ind w:left="400"/>
      </w:pPr>
      <w:r>
        <w:t>My dog had not taken it into the garden.</w:t>
      </w:r>
    </w:p>
    <w:p>
      <w:pPr>
        <w:pStyle w:val="3"/>
        <w:spacing w:before="4"/>
        <w:ind w:left="0"/>
        <w:rPr>
          <w:sz w:val="29"/>
        </w:rPr>
      </w:pPr>
    </w:p>
    <w:tbl>
      <w:tblPr>
        <w:tblStyle w:val="4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1920"/>
        <w:gridCol w:w="720"/>
        <w:gridCol w:w="1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11" w:type="dxa"/>
          </w:tcPr>
          <w:p>
            <w:pPr>
              <w:pStyle w:val="8"/>
              <w:rPr>
                <w:rFonts w:hint="eastAsia" w:ascii="宋体" w:eastAsia="宋体"/>
                <w:sz w:val="24"/>
              </w:rPr>
            </w:pPr>
            <w:r>
              <w:rPr>
                <w:sz w:val="24"/>
              </w:rPr>
              <w:t xml:space="preserve">have </w:t>
            </w:r>
            <w:r>
              <w:rPr>
                <w:rFonts w:hint="eastAsia" w:ascii="宋体" w:eastAsia="宋体"/>
                <w:sz w:val="24"/>
              </w:rPr>
              <w:t>的用法</w:t>
            </w:r>
          </w:p>
        </w:tc>
        <w:tc>
          <w:tcPr>
            <w:tcW w:w="1920" w:type="dxa"/>
          </w:tcPr>
          <w:p>
            <w:pPr>
              <w:pStyle w:val="8"/>
              <w:ind w:left="340" w:right="340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补充两点：</w:t>
            </w:r>
          </w:p>
        </w:tc>
        <w:tc>
          <w:tcPr>
            <w:tcW w:w="2034" w:type="dxa"/>
            <w:gridSpan w:val="2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</w:trPr>
        <w:tc>
          <w:tcPr>
            <w:tcW w:w="1711" w:type="dxa"/>
          </w:tcPr>
          <w:p>
            <w:pPr>
              <w:pStyle w:val="8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“有”</w:t>
            </w:r>
          </w:p>
        </w:tc>
        <w:tc>
          <w:tcPr>
            <w:tcW w:w="1920" w:type="dxa"/>
          </w:tcPr>
          <w:p>
            <w:pPr>
              <w:pStyle w:val="8"/>
              <w:ind w:left="340" w:right="318"/>
              <w:jc w:val="center"/>
              <w:rPr>
                <w:sz w:val="24"/>
              </w:rPr>
            </w:pPr>
            <w:r>
              <w:rPr>
                <w:sz w:val="24"/>
              </w:rPr>
              <w:t>have</w:t>
            </w:r>
          </w:p>
        </w:tc>
        <w:tc>
          <w:tcPr>
            <w:tcW w:w="720" w:type="dxa"/>
          </w:tcPr>
          <w:p>
            <w:pPr>
              <w:pStyle w:val="8"/>
              <w:ind w:left="119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314" w:type="dxa"/>
          </w:tcPr>
          <w:p>
            <w:pPr>
              <w:pStyle w:val="8"/>
              <w:tabs>
                <w:tab w:val="left" w:pos="942"/>
              </w:tabs>
              <w:ind w:left="239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got</w:t>
            </w:r>
          </w:p>
        </w:tc>
      </w:tr>
    </w:tbl>
    <w:p>
      <w:pPr>
        <w:pStyle w:val="3"/>
        <w:tabs>
          <w:tab w:val="left" w:pos="5319"/>
        </w:tabs>
        <w:spacing w:before="12"/>
        <w:ind w:left="3280"/>
        <w:rPr>
          <w:rFonts w:hint="eastAsia" w:ascii="宋体" w:eastAsia="宋体"/>
        </w:rPr>
      </w:pPr>
      <w:r>
        <w:rPr>
          <w:rFonts w:hint="eastAsia" w:ascii="宋体" w:eastAsia="宋体"/>
        </w:rPr>
        <w:t>实义动词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助动词</w:t>
      </w:r>
    </w:p>
    <w:p>
      <w:pPr>
        <w:pStyle w:val="3"/>
        <w:tabs>
          <w:tab w:val="left" w:pos="2775"/>
        </w:tabs>
        <w:spacing w:before="11"/>
      </w:pPr>
      <w:r>
        <w:rPr>
          <w:spacing w:val="-6"/>
        </w:rPr>
        <w:t xml:space="preserve">You </w:t>
      </w:r>
      <w:r>
        <w:t>have a 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money.</w:t>
      </w:r>
      <w:r>
        <w:rPr>
          <w:spacing w:val="-3"/>
        </w:rPr>
        <w:tab/>
      </w:r>
      <w:r>
        <w:t xml:space="preserve">= </w:t>
      </w:r>
      <w:r>
        <w:rPr>
          <w:spacing w:val="-6"/>
        </w:rPr>
        <w:t xml:space="preserve">You </w:t>
      </w:r>
      <w:r>
        <w:t>have got a lot of</w:t>
      </w:r>
      <w:r>
        <w:rPr>
          <w:spacing w:val="-5"/>
        </w:rPr>
        <w:t xml:space="preserve"> </w:t>
      </w:r>
      <w:r>
        <w:rPr>
          <w:spacing w:val="-3"/>
        </w:rPr>
        <w:t>money.</w:t>
      </w:r>
    </w:p>
    <w:p>
      <w:pPr>
        <w:pStyle w:val="3"/>
        <w:tabs>
          <w:tab w:val="left" w:pos="5156"/>
        </w:tabs>
        <w:spacing w:before="19"/>
        <w:ind w:left="400"/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tab/>
      </w:r>
      <w:r>
        <w:t>have not</w:t>
      </w:r>
      <w:r>
        <w:rPr>
          <w:spacing w:val="-7"/>
        </w:rPr>
        <w:t xml:space="preserve"> </w:t>
      </w:r>
      <w:r>
        <w:t>got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tabs>
          <w:tab w:val="left" w:pos="2180"/>
        </w:tabs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补充两点：</w:t>
      </w:r>
    </w:p>
    <w:p>
      <w:pPr>
        <w:pStyle w:val="7"/>
        <w:numPr>
          <w:ilvl w:val="0"/>
          <w:numId w:val="3"/>
        </w:numPr>
        <w:tabs>
          <w:tab w:val="left" w:pos="344"/>
          <w:tab w:val="left" w:pos="2742"/>
          <w:tab w:val="left" w:pos="3443"/>
          <w:tab w:val="left" w:pos="3803"/>
        </w:tabs>
        <w:spacing w:before="4" w:after="0" w:line="240" w:lineRule="auto"/>
        <w:ind w:left="343" w:right="0" w:hanging="184"/>
        <w:jc w:val="left"/>
        <w:rPr>
          <w:sz w:val="24"/>
        </w:rPr>
      </w:pPr>
      <w:r>
        <w:drawing>
          <wp:anchor distT="0" distB="0" distL="0" distR="0" simplePos="0" relativeHeight="25146777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2pt;height:52.8pt;width:38.8pt;mso-position-horizontal-relative:page;z-index:251664384;mso-width-relative:page;mso-height-relative:page;" fillcolor="#C0C0C0" filled="t" stroked="f" coordorigin="9235,241" coordsize="776,1056" path="m9960,1189l9794,1189,9811,1186,9826,1184,9840,1179,9864,1165,9874,1157,9883,1145,9890,1133,9895,1121,9902,1105,9905,1088,9910,1069,9912,1047,9917,999,9919,848,9924,687,9927,495,9929,341,9254,341,9254,241,10010,241,10006,505,10001,723,9996,896,9991,1023,9991,1057,9986,1088,9982,1117,9979,1129,9977,1143,9972,1155,9970,1167,9965,1179,9960,1189xm9655,730l9571,670,9492,613,9415,562,9346,519,9384,440,9475,495,9557,545,9631,593,9696,639,9655,730xm9264,1119l9235,1013,9324,977,9410,941,9492,905,9571,872,9648,838,9722,805,9792,771,9859,737,9859,843,9554,982,9264,1119xm9823,1294l9662,1294,9617,1292,9617,1265,9612,1239,9610,1210,9602,1179,9658,1184,9706,1186,9744,1189,9960,1189,9955,1201,9948,1210,9943,1220,9936,1227,9931,1237,9917,1251,9907,1258,9900,1263,9893,1270,9874,1280,9864,1282,9854,1287,9845,1289,9833,1292,9823,1294xm9799,1297l9746,1297,9706,1294,9811,1294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hAnsi="宋体" w:eastAsia="宋体"/>
          <w:sz w:val="24"/>
        </w:rPr>
        <w:t>“有”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have</w:t>
      </w:r>
      <w:r>
        <w:rPr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got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344"/>
          <w:tab w:val="left" w:pos="2612"/>
        </w:tabs>
        <w:spacing w:before="0" w:after="0" w:line="254" w:lineRule="auto"/>
        <w:ind w:left="760" w:right="5180" w:hanging="600"/>
        <w:jc w:val="left"/>
        <w:rPr>
          <w:sz w:val="24"/>
        </w:rPr>
      </w:pPr>
      <w:r>
        <w:rPr>
          <w:sz w:val="24"/>
        </w:rPr>
        <w:t>have/has</w:t>
      </w:r>
      <w:r>
        <w:rPr>
          <w:spacing w:val="-5"/>
          <w:sz w:val="24"/>
        </w:rPr>
        <w:t xml:space="preserve"> </w:t>
      </w:r>
      <w:r>
        <w:rPr>
          <w:sz w:val="24"/>
        </w:rPr>
        <w:t>had</w:t>
      </w:r>
      <w:r>
        <w:rPr>
          <w:sz w:val="24"/>
        </w:rPr>
        <w:tab/>
      </w:r>
      <w:r>
        <w:rPr>
          <w:sz w:val="24"/>
        </w:rPr>
        <w:t xml:space="preserve">had </w:t>
      </w:r>
      <w:r>
        <w:rPr>
          <w:spacing w:val="-6"/>
          <w:sz w:val="24"/>
        </w:rPr>
        <w:t xml:space="preserve">had </w:t>
      </w:r>
      <w:r>
        <w:rPr>
          <w:sz w:val="24"/>
        </w:rPr>
        <w:t>I had had lunch at a</w:t>
      </w:r>
      <w:r>
        <w:rPr>
          <w:spacing w:val="-12"/>
          <w:sz w:val="24"/>
        </w:rPr>
        <w:t xml:space="preserve"> </w:t>
      </w:r>
      <w:r>
        <w:rPr>
          <w:sz w:val="24"/>
        </w:rPr>
        <w:t>village.</w:t>
      </w:r>
    </w:p>
    <w:p>
      <w:pPr>
        <w:pStyle w:val="3"/>
        <w:spacing w:before="3" w:line="254" w:lineRule="auto"/>
        <w:ind w:left="760" w:right="4255"/>
      </w:pPr>
      <w:r>
        <w:t>We have had trouble with the plan. It has had no effect.</w:t>
      </w:r>
    </w:p>
    <w:p>
      <w:pPr>
        <w:pStyle w:val="3"/>
        <w:ind w:left="0"/>
      </w:pPr>
    </w:p>
    <w:p>
      <w:pPr>
        <w:pStyle w:val="3"/>
        <w:spacing w:before="10"/>
        <w:ind w:left="0"/>
        <w:rPr>
          <w:sz w:val="26"/>
        </w:rPr>
      </w:pPr>
    </w:p>
    <w:p>
      <w:pPr>
        <w:pStyle w:val="7"/>
        <w:numPr>
          <w:ilvl w:val="0"/>
          <w:numId w:val="4"/>
        </w:numPr>
        <w:tabs>
          <w:tab w:val="left" w:pos="344"/>
        </w:tabs>
        <w:spacing w:before="0" w:after="0" w:line="240" w:lineRule="auto"/>
        <w:ind w:left="343" w:right="0" w:hanging="184"/>
        <w:jc w:val="left"/>
        <w:rPr>
          <w:sz w:val="24"/>
        </w:rPr>
      </w:pPr>
      <w:r>
        <w:rPr>
          <w:sz w:val="24"/>
        </w:rPr>
        <w:t xml:space="preserve">After I had had lunch </w:t>
      </w:r>
      <w:r>
        <w:rPr>
          <w:rFonts w:ascii="宋体" w:hAnsi="宋体"/>
          <w:sz w:val="24"/>
        </w:rPr>
        <w:t>…</w:t>
      </w:r>
      <w:r>
        <w:rPr>
          <w:sz w:val="24"/>
        </w:rPr>
        <w:t>, I looked for my</w:t>
      </w:r>
      <w:r>
        <w:rPr>
          <w:spacing w:val="-6"/>
          <w:sz w:val="24"/>
        </w:rPr>
        <w:t xml:space="preserve"> </w:t>
      </w:r>
      <w:r>
        <w:rPr>
          <w:sz w:val="24"/>
        </w:rPr>
        <w:t>bag.</w:t>
      </w:r>
    </w:p>
    <w:p>
      <w:pPr>
        <w:pStyle w:val="3"/>
        <w:tabs>
          <w:tab w:val="left" w:pos="4460"/>
        </w:tabs>
        <w:spacing w:before="4"/>
        <w:ind w:left="760"/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的过去完成时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一般过去时</w:t>
      </w:r>
    </w:p>
    <w:p>
      <w:pPr>
        <w:pStyle w:val="3"/>
        <w:tabs>
          <w:tab w:val="left" w:pos="3733"/>
        </w:tabs>
        <w:spacing w:before="5"/>
        <w:ind w:left="14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先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后</w:t>
      </w:r>
    </w:p>
    <w:p>
      <w:pPr>
        <w:pStyle w:val="7"/>
        <w:numPr>
          <w:ilvl w:val="0"/>
          <w:numId w:val="4"/>
        </w:numPr>
        <w:tabs>
          <w:tab w:val="left" w:pos="343"/>
        </w:tabs>
        <w:spacing w:before="14" w:after="0" w:line="610" w:lineRule="atLeast"/>
        <w:ind w:left="640" w:right="1961" w:hanging="480"/>
        <w:jc w:val="left"/>
        <w:rPr>
          <w:sz w:val="24"/>
        </w:rPr>
      </w:pPr>
      <w:r>
        <w:rPr>
          <w:sz w:val="24"/>
        </w:rPr>
        <w:t>I had left it on a chair beside the door and now it wasn</w:t>
      </w:r>
      <w:r>
        <w:rPr>
          <w:rFonts w:ascii="宋体" w:hAnsi="宋体"/>
          <w:sz w:val="24"/>
        </w:rPr>
        <w:t>’</w:t>
      </w:r>
      <w:r>
        <w:rPr>
          <w:sz w:val="24"/>
        </w:rPr>
        <w:t>t</w:t>
      </w:r>
      <w:r>
        <w:rPr>
          <w:spacing w:val="-29"/>
          <w:sz w:val="24"/>
        </w:rPr>
        <w:t xml:space="preserve"> </w:t>
      </w:r>
      <w:r>
        <w:rPr>
          <w:sz w:val="24"/>
        </w:rPr>
        <w:t>there! beside the</w:t>
      </w:r>
      <w:r>
        <w:rPr>
          <w:spacing w:val="-5"/>
          <w:sz w:val="24"/>
        </w:rPr>
        <w:t xml:space="preserve"> </w:t>
      </w:r>
      <w:r>
        <w:rPr>
          <w:sz w:val="24"/>
        </w:rPr>
        <w:t>door</w:t>
      </w:r>
    </w:p>
    <w:p>
      <w:pPr>
        <w:pStyle w:val="3"/>
        <w:spacing w:before="25"/>
        <w:ind w:left="640"/>
      </w:pPr>
      <w:r>
        <w:t>Besides this book, I have some others.</w:t>
      </w:r>
    </w:p>
    <w:p>
      <w:pPr>
        <w:pStyle w:val="3"/>
        <w:spacing w:before="1"/>
        <w:ind w:left="0"/>
        <w:rPr>
          <w:sz w:val="27"/>
        </w:rPr>
      </w:pPr>
    </w:p>
    <w:p>
      <w:pPr>
        <w:pStyle w:val="7"/>
        <w:numPr>
          <w:ilvl w:val="0"/>
          <w:numId w:val="4"/>
        </w:numPr>
        <w:tabs>
          <w:tab w:val="left" w:pos="344"/>
        </w:tabs>
        <w:spacing w:before="1" w:after="0" w:line="506" w:lineRule="auto"/>
        <w:ind w:left="160" w:right="3993" w:firstLine="0"/>
        <w:jc w:val="left"/>
        <w:rPr>
          <w:sz w:val="24"/>
        </w:rPr>
      </w:pPr>
      <w:r>
        <w:rPr>
          <w:sz w:val="24"/>
        </w:rPr>
        <w:t>As I was looking for it, the landlord came</w:t>
      </w:r>
      <w:r>
        <w:rPr>
          <w:spacing w:val="-26"/>
          <w:sz w:val="24"/>
        </w:rPr>
        <w:t xml:space="preserve"> </w:t>
      </w:r>
      <w:r>
        <w:rPr>
          <w:sz w:val="24"/>
        </w:rPr>
        <w:t>in. 4.</w:t>
      </w:r>
      <w:r>
        <w:rPr>
          <w:rFonts w:ascii="宋体" w:hAnsi="宋体"/>
          <w:sz w:val="24"/>
        </w:rPr>
        <w:t>“</w:t>
      </w:r>
      <w:r>
        <w:rPr>
          <w:sz w:val="24"/>
        </w:rPr>
        <w:t>Did you have a good meal?</w:t>
      </w:r>
      <w:r>
        <w:rPr>
          <w:rFonts w:ascii="宋体" w:hAnsi="宋体"/>
          <w:sz w:val="24"/>
        </w:rPr>
        <w:t xml:space="preserve">” </w:t>
      </w:r>
      <w:r>
        <w:rPr>
          <w:sz w:val="24"/>
        </w:rPr>
        <w:t>he</w:t>
      </w:r>
      <w:r>
        <w:rPr>
          <w:spacing w:val="-25"/>
          <w:sz w:val="24"/>
        </w:rPr>
        <w:t xml:space="preserve"> </w:t>
      </w:r>
      <w:r>
        <w:rPr>
          <w:sz w:val="24"/>
        </w:rPr>
        <w:t>asked.</w:t>
      </w:r>
    </w:p>
    <w:p>
      <w:pPr>
        <w:pStyle w:val="7"/>
        <w:numPr>
          <w:ilvl w:val="0"/>
          <w:numId w:val="5"/>
        </w:numPr>
        <w:tabs>
          <w:tab w:val="left" w:pos="344"/>
        </w:tabs>
        <w:spacing w:before="0" w:after="0" w:line="282" w:lineRule="exact"/>
        <w:ind w:left="343" w:right="0" w:hanging="184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“</w:t>
      </w:r>
      <w:r>
        <w:rPr>
          <w:sz w:val="24"/>
        </w:rPr>
        <w:t>but I can</w:t>
      </w:r>
      <w:r>
        <w:rPr>
          <w:rFonts w:ascii="宋体" w:hAnsi="宋体"/>
          <w:sz w:val="24"/>
        </w:rPr>
        <w:t>’</w:t>
      </w:r>
      <w:r>
        <w:rPr>
          <w:sz w:val="24"/>
        </w:rPr>
        <w:t>t pay the bill. I haven</w:t>
      </w:r>
      <w:r>
        <w:rPr>
          <w:rFonts w:ascii="宋体" w:hAnsi="宋体"/>
          <w:sz w:val="24"/>
        </w:rPr>
        <w:t>’</w:t>
      </w:r>
      <w:r>
        <w:rPr>
          <w:sz w:val="24"/>
        </w:rPr>
        <w:t>t got my</w:t>
      </w:r>
      <w:r>
        <w:rPr>
          <w:spacing w:val="-19"/>
          <w:sz w:val="24"/>
        </w:rPr>
        <w:t xml:space="preserve"> </w:t>
      </w:r>
      <w:r>
        <w:rPr>
          <w:sz w:val="24"/>
        </w:rPr>
        <w:t>bag.</w:t>
      </w:r>
      <w:r>
        <w:rPr>
          <w:rFonts w:ascii="宋体" w:hAnsi="宋体"/>
          <w:sz w:val="24"/>
        </w:rPr>
        <w:t>”</w:t>
      </w:r>
    </w:p>
    <w:p>
      <w:pPr>
        <w:pStyle w:val="3"/>
        <w:spacing w:before="2"/>
        <w:ind w:left="0"/>
        <w:rPr>
          <w:rFonts w:ascii="宋体"/>
          <w:sz w:val="25"/>
        </w:rPr>
      </w:pPr>
    </w:p>
    <w:p>
      <w:pPr>
        <w:pStyle w:val="7"/>
        <w:numPr>
          <w:ilvl w:val="0"/>
          <w:numId w:val="5"/>
        </w:numPr>
        <w:tabs>
          <w:tab w:val="left" w:pos="344"/>
        </w:tabs>
        <w:spacing w:before="0" w:after="0" w:line="240" w:lineRule="auto"/>
        <w:ind w:left="343" w:right="0" w:hanging="184"/>
        <w:jc w:val="left"/>
        <w:rPr>
          <w:sz w:val="24"/>
        </w:rPr>
      </w:pPr>
      <w:r>
        <w:rPr>
          <w:sz w:val="24"/>
        </w:rPr>
        <w:t xml:space="preserve">My dog had </w:t>
      </w:r>
      <w:r>
        <w:rPr>
          <w:spacing w:val="-3"/>
          <w:sz w:val="24"/>
        </w:rPr>
        <w:t xml:space="preserve">taken </w:t>
      </w:r>
      <w:r>
        <w:rPr>
          <w:sz w:val="24"/>
        </w:rPr>
        <w:t>it into the</w:t>
      </w:r>
      <w:r>
        <w:rPr>
          <w:spacing w:val="-11"/>
          <w:sz w:val="24"/>
        </w:rPr>
        <w:t xml:space="preserve"> </w:t>
      </w:r>
      <w:r>
        <w:rPr>
          <w:sz w:val="24"/>
        </w:rPr>
        <w:t>garden.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80" w:bottom="280" w:left="1640" w:header="720" w:footer="720" w:gutter="0"/>
        </w:sectPr>
      </w:pPr>
    </w:p>
    <w:p>
      <w:pPr>
        <w:pStyle w:val="3"/>
        <w:spacing w:before="45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right="6763" w:firstLine="360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spacing w:before="5" w:line="242" w:lineRule="auto"/>
        <w:ind w:right="6763" w:firstLine="360"/>
        <w:rPr>
          <w:rFonts w:hint="eastAsia" w:ascii="宋体" w:eastAsia="宋体"/>
        </w:rPr>
      </w:pPr>
      <w:r>
        <w:rPr>
          <w:rFonts w:hint="eastAsia" w:ascii="宋体" w:eastAsia="宋体"/>
        </w:rPr>
        <w:t>实义动词</w:t>
      </w:r>
    </w:p>
    <w:p>
      <w:pPr>
        <w:pStyle w:val="3"/>
        <w:spacing w:before="2"/>
        <w:rPr>
          <w:rFonts w:hint="eastAsia" w:ascii="宋体" w:eastAsia="宋体"/>
        </w:rPr>
      </w:pPr>
      <w:r>
        <w:rPr>
          <w:rFonts w:hint="eastAsia" w:ascii="宋体" w:eastAsia="宋体"/>
        </w:rPr>
        <w:t>助动词</w:t>
      </w:r>
    </w:p>
    <w:p>
      <w:pPr>
        <w:pStyle w:val="3"/>
        <w:spacing w:before="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Have=have got 后者的have不表示有 got才表示有，后者的have是got的助动词</w:t>
      </w:r>
    </w:p>
    <w:p>
      <w:pPr>
        <w:pStyle w:val="3"/>
        <w:spacing w:before="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I had had lunch  第一个had 表示过去完成时的have 第二个had 是have lunch</w:t>
      </w:r>
    </w:p>
    <w:p>
      <w:pPr>
        <w:pStyle w:val="3"/>
        <w:spacing w:before="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词组的have 两者都过去化 就变成了had had</w:t>
      </w:r>
    </w:p>
    <w:p>
      <w:pPr>
        <w:pStyle w:val="3"/>
        <w:spacing w:before="2"/>
        <w:rPr>
          <w:rFonts w:hint="default" w:ascii="宋体" w:eastAsia="宋体"/>
          <w:lang w:val="en-US" w:eastAsia="zh-CN"/>
        </w:rPr>
      </w:pPr>
    </w:p>
    <w:p>
      <w:pPr>
        <w:pStyle w:val="3"/>
        <w:spacing w:before="7"/>
        <w:ind w:left="0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18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ind w:left="0"/>
        <w:rPr>
          <w:sz w:val="25"/>
        </w:rPr>
      </w:pPr>
    </w:p>
    <w:p>
      <w:pPr>
        <w:pStyle w:val="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真实条件句</w:t>
      </w:r>
    </w:p>
    <w:p>
      <w:pPr>
        <w:pStyle w:val="3"/>
        <w:spacing w:before="5" w:line="487" w:lineRule="auto"/>
        <w:ind w:right="6386"/>
      </w:pPr>
      <w:r>
        <w:rPr>
          <w:rFonts w:hint="eastAsia" w:ascii="宋体" w:eastAsia="宋体"/>
        </w:rPr>
        <w:t xml:space="preserve">（ 假 设 将 来 ） </w:t>
      </w:r>
      <w:r>
        <w:t xml:space="preserve">Lesson 18 </w:t>
      </w:r>
      <w:r>
        <w:rPr>
          <w:rFonts w:hint="eastAsia" w:ascii="宋体" w:eastAsia="宋体"/>
        </w:rPr>
        <w:t>知识拓展本课重点</w:t>
      </w:r>
      <w:r>
        <w:t>:</w:t>
      </w:r>
    </w:p>
    <w:p>
      <w:pPr>
        <w:pStyle w:val="3"/>
        <w:spacing w:line="242" w:lineRule="auto"/>
        <w:ind w:right="7123"/>
        <w:rPr>
          <w:rFonts w:hint="eastAsia" w:ascii="宋体" w:eastAsia="宋体"/>
        </w:rPr>
      </w:pPr>
      <w:r>
        <w:t>have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6"/>
        </w:rPr>
        <w:t>的用法</w:t>
      </w:r>
      <w:r>
        <w:rPr>
          <w:rFonts w:hint="eastAsia" w:ascii="宋体" w:eastAsia="宋体"/>
        </w:rPr>
        <w:t>实义动词 助动词</w:t>
      </w:r>
    </w:p>
    <w:p>
      <w:pPr>
        <w:pStyle w:val="3"/>
        <w:spacing w:before="8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drawing>
          <wp:anchor distT="0" distB="0" distL="0" distR="0" simplePos="0" relativeHeight="25146982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278130</wp:posOffset>
            </wp:positionV>
            <wp:extent cx="4667885" cy="774065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spacing w:line="242" w:lineRule="auto"/>
        <w:ind w:right="7465"/>
        <w:rPr>
          <w:rFonts w:hint="eastAsia" w:ascii="宋体" w:hAnsi="宋体" w:eastAsia="宋体"/>
        </w:rPr>
      </w:pPr>
      <w:r>
        <w:pict>
          <v:shape id="_x0000_s1029" o:spid="_x0000_s1029" style="position:absolute;left:0pt;margin-left:461.75pt;margin-top:-3.75pt;height:52.8pt;width:38.8pt;mso-position-horizontal-relative:page;z-index:251666432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hAnsi="宋体" w:eastAsia="宋体"/>
        </w:rPr>
        <w:t>实义动词“有”</w:t>
      </w:r>
    </w:p>
    <w:p>
      <w:pPr>
        <w:pStyle w:val="3"/>
        <w:spacing w:before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“吃喝玩乐做”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助动词（完成时态中）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spacing w:before="2"/>
        <w:ind w:left="0"/>
        <w:rPr>
          <w:rFonts w:ascii="宋体"/>
          <w:sz w:val="25"/>
        </w:rPr>
      </w:pPr>
    </w:p>
    <w:p>
      <w:pPr>
        <w:pStyle w:val="3"/>
        <w:spacing w:before="1"/>
      </w:pPr>
      <w:r>
        <w:t>He had a smoke after dinner.</w:t>
      </w:r>
    </w:p>
    <w:p>
      <w:pPr>
        <w:pStyle w:val="3"/>
        <w:spacing w:before="10"/>
        <w:ind w:left="0"/>
        <w:rPr>
          <w:sz w:val="22"/>
        </w:rPr>
      </w:pPr>
    </w:p>
    <w:p>
      <w:pPr>
        <w:pStyle w:val="3"/>
        <w:spacing w:before="52" w:line="249" w:lineRule="auto"/>
        <w:ind w:right="5077"/>
        <w:rPr>
          <w:rFonts w:hint="eastAsia" w:ascii="宋体" w:eastAsia="宋体"/>
        </w:rPr>
      </w:pPr>
      <w:r>
        <w:t xml:space="preserve">My friend Bill has had a headache. have </w:t>
      </w:r>
      <w:r>
        <w:rPr>
          <w:rFonts w:hint="eastAsia" w:ascii="宋体" w:eastAsia="宋体"/>
        </w:rPr>
        <w:t>的用法</w:t>
      </w:r>
    </w:p>
    <w:p>
      <w:pPr>
        <w:pStyle w:val="3"/>
        <w:spacing w:before="4"/>
        <w:ind w:left="0"/>
        <w:rPr>
          <w:rFonts w:ascii="宋体"/>
        </w:rPr>
      </w:pPr>
    </w:p>
    <w:p>
      <w:pPr>
        <w:pStyle w:val="3"/>
        <w:spacing w:line="508" w:lineRule="auto"/>
        <w:ind w:right="4566"/>
      </w:pPr>
      <w:r>
        <w:t xml:space="preserve">Their guest room has two big windows. We had had a long vacation after that. </w:t>
      </w: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line="279" w:lineRule="exact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spacing w:before="5" w:line="242" w:lineRule="auto"/>
        <w:ind w:right="7465"/>
        <w:rPr>
          <w:rFonts w:hint="eastAsia" w:ascii="宋体" w:eastAsia="宋体"/>
        </w:rPr>
      </w:pPr>
      <w:r>
        <w:rPr>
          <w:rFonts w:hint="eastAsia" w:ascii="宋体" w:eastAsia="宋体"/>
        </w:rPr>
        <w:t>实义动词助动词</w:t>
      </w:r>
    </w:p>
    <w:sectPr>
      <w:pgSz w:w="11910" w:h="16840"/>
      <w:pgMar w:top="1380" w:right="1680" w:bottom="280" w:left="16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."/>
      <w:lvlJc w:val="left"/>
      <w:pPr>
        <w:ind w:left="34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8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4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8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43" w:hanging="184"/>
        <w:jc w:val="left"/>
      </w:pPr>
      <w:rPr>
        <w:rFonts w:hint="default" w:ascii="Calibri" w:hAnsi="Calibri" w:eastAsia="Calibri" w:cs="Calibri"/>
        <w:spacing w:val="-23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8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1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3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5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3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8" w:hanging="236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4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8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7E726D"/>
    <w:rsid w:val="02A70274"/>
    <w:rsid w:val="0A264B85"/>
    <w:rsid w:val="0BD24DAD"/>
    <w:rsid w:val="0C800D45"/>
    <w:rsid w:val="0CF2475C"/>
    <w:rsid w:val="0E9B77D6"/>
    <w:rsid w:val="11495EF9"/>
    <w:rsid w:val="14004FC7"/>
    <w:rsid w:val="14107384"/>
    <w:rsid w:val="169B19C0"/>
    <w:rsid w:val="176654B0"/>
    <w:rsid w:val="1C7A64C5"/>
    <w:rsid w:val="1D571CB6"/>
    <w:rsid w:val="1DA7036C"/>
    <w:rsid w:val="1EAA19C5"/>
    <w:rsid w:val="20367B81"/>
    <w:rsid w:val="20B33DAA"/>
    <w:rsid w:val="227B429B"/>
    <w:rsid w:val="24945702"/>
    <w:rsid w:val="2BB043CB"/>
    <w:rsid w:val="2D165C24"/>
    <w:rsid w:val="2E8640A4"/>
    <w:rsid w:val="362C020A"/>
    <w:rsid w:val="3AC50902"/>
    <w:rsid w:val="3C6C4484"/>
    <w:rsid w:val="440E456C"/>
    <w:rsid w:val="486F5328"/>
    <w:rsid w:val="50F11C9C"/>
    <w:rsid w:val="533977A8"/>
    <w:rsid w:val="570E07D2"/>
    <w:rsid w:val="5BC20B01"/>
    <w:rsid w:val="62977984"/>
    <w:rsid w:val="63BE3802"/>
    <w:rsid w:val="64F24798"/>
    <w:rsid w:val="661530B4"/>
    <w:rsid w:val="68A1079F"/>
    <w:rsid w:val="74580E24"/>
    <w:rsid w:val="753C6A40"/>
    <w:rsid w:val="76FC20E4"/>
    <w:rsid w:val="7DEC38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47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60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43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9" w:lineRule="exact"/>
      <w:ind w:left="5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2019-12-02T03:27:00Z</dcterms:created>
  <dc:creator>qiqi</dc:creator>
  <cp:lastModifiedBy>孫琦</cp:lastModifiedBy>
  <dcterms:modified xsi:type="dcterms:W3CDTF">2019-12-02T07:30:12Z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2019-12-02T00:00:00Z</vt:filetime>
  </property>
  <property fmtid="{D5CDD505-2E9C-101B-9397-08002B2CF9AE}" pid="5" name="KSOProductBuildVer">
    <vt:lpwstr>2052-11.1.0.9175</vt:lpwstr>
  </property>
</Properties>
</file>