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60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2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future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未来，前途</w:t>
      </w:r>
    </w:p>
    <w:p>
      <w:pPr>
        <w:pStyle w:val="4"/>
        <w:spacing w:before="11" w:line="254" w:lineRule="auto"/>
        <w:ind w:left="600" w:right="4826"/>
      </w:pPr>
      <w:r>
        <w:t>in the (near / distant) future look forward to the future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916"/>
        </w:tabs>
        <w:spacing w:before="0" w:after="0" w:line="240" w:lineRule="auto"/>
        <w:ind w:left="355" w:right="5781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fair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集市，展览会</w:t>
      </w:r>
    </w:p>
    <w:p>
      <w:pPr>
        <w:pStyle w:val="4"/>
        <w:spacing w:before="4"/>
        <w:ind w:right="5805"/>
        <w:jc w:val="right"/>
        <w:rPr>
          <w:rFonts w:hint="eastAsia" w:ascii="宋体" w:eastAsia="宋体"/>
        </w:rPr>
      </w:pPr>
      <w:r>
        <w:t>adj.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公平的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82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impatiently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不耐烦地</w:t>
      </w:r>
    </w:p>
    <w:p>
      <w:pPr>
        <w:pStyle w:val="4"/>
        <w:tabs>
          <w:tab w:val="left" w:pos="1655"/>
          <w:tab w:val="left" w:pos="3575"/>
        </w:tabs>
        <w:spacing w:before="5"/>
        <w:ind w:left="600"/>
        <w:rPr>
          <w:rFonts w:hint="eastAsia" w:ascii="宋体" w:eastAsia="宋体"/>
        </w:rPr>
      </w:pPr>
      <w:r>
        <w:t>patient</w:t>
      </w:r>
      <w:r>
        <w:tab/>
      </w:r>
      <w:r>
        <w:t xml:space="preserve">adj.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有耐心的</w:t>
      </w:r>
      <w:r>
        <w:rPr>
          <w:rFonts w:hint="eastAsia" w:ascii="宋体" w:eastAsia="宋体"/>
        </w:rPr>
        <w:tab/>
      </w:r>
      <w:r>
        <w:t>n.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患者，病人</w:t>
      </w:r>
    </w:p>
    <w:p>
      <w:pPr>
        <w:pStyle w:val="4"/>
        <w:tabs>
          <w:tab w:val="left" w:pos="1821"/>
        </w:tabs>
        <w:spacing w:before="4"/>
        <w:ind w:left="600"/>
        <w:rPr>
          <w:rFonts w:hint="eastAsia" w:ascii="宋体" w:eastAsia="宋体"/>
        </w:rPr>
      </w:pPr>
      <w:r>
        <w:t>patiently</w:t>
      </w:r>
      <w:r>
        <w:tab/>
      </w:r>
      <w:r>
        <w:rPr>
          <w:spacing w:val="-5"/>
        </w:rPr>
        <w:t>adv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耐心地</w:t>
      </w: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t>impatient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没有耐心的，不耐烦的</w:t>
      </w: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fortune-teller['fɔ:tʃən'telə] n.算命人</w:t>
      </w: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4 crystal ['kristəl] n.水晶</w:t>
      </w:r>
    </w:p>
    <w:p>
      <w:pPr>
        <w:pStyle w:val="4"/>
        <w:tabs>
          <w:tab w:val="left" w:pos="1903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5 relation [ri'leiʃən] n.亲属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52" w:after="0" w:line="624" w:lineRule="exact"/>
        <w:ind w:left="600" w:right="1217" w:hanging="480"/>
        <w:jc w:val="left"/>
        <w:rPr>
          <w:sz w:val="24"/>
        </w:rPr>
      </w:pP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village</w:t>
      </w:r>
      <w:r>
        <w:rPr>
          <w:color w:val="0000FF"/>
          <w:spacing w:val="-5"/>
          <w:sz w:val="24"/>
        </w:rPr>
        <w:t xml:space="preserve"> fair</w:t>
      </w:r>
      <w:r>
        <w:rPr>
          <w:spacing w:val="-5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decided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visit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fortune-teller</w:t>
      </w:r>
      <w:r>
        <w:rPr>
          <w:spacing w:val="-6"/>
          <w:sz w:val="24"/>
        </w:rPr>
        <w:t xml:space="preserve"> </w:t>
      </w:r>
      <w:commentRangeStart w:id="0"/>
      <w:r>
        <w:rPr>
          <w:color w:val="0000FF"/>
          <w:sz w:val="24"/>
        </w:rPr>
        <w:t>called</w:t>
      </w:r>
      <w:r>
        <w:rPr>
          <w:color w:val="0000FF"/>
          <w:spacing w:val="-4"/>
          <w:sz w:val="24"/>
        </w:rPr>
        <w:t xml:space="preserve"> </w:t>
      </w:r>
      <w:commentRangeEnd w:id="0"/>
      <w:r>
        <w:commentReference w:id="0"/>
      </w:r>
      <w:r>
        <w:rPr>
          <w:sz w:val="24"/>
        </w:rPr>
        <w:t>Madam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Bellinsky. 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52" w:after="0" w:line="624" w:lineRule="exact"/>
        <w:ind w:left="120" w:leftChars="0" w:right="1217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名词修饰名词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52" w:after="0" w:line="624" w:lineRule="exact"/>
        <w:ind w:left="120" w:leftChars="0" w:right="1217" w:rightChars="0"/>
        <w:jc w:val="left"/>
        <w:rPr>
          <w:sz w:val="24"/>
        </w:rPr>
      </w:pPr>
      <w:r>
        <w:rPr>
          <w:sz w:val="24"/>
        </w:rPr>
        <w:t>a school</w:t>
      </w:r>
      <w:r>
        <w:rPr>
          <w:spacing w:val="-4"/>
          <w:sz w:val="24"/>
        </w:rPr>
        <w:t xml:space="preserve"> </w:t>
      </w:r>
      <w:r>
        <w:rPr>
          <w:sz w:val="24"/>
        </w:rPr>
        <w:t>bus</w:t>
      </w:r>
    </w:p>
    <w:p>
      <w:pPr>
        <w:pStyle w:val="4"/>
        <w:spacing w:line="252" w:lineRule="exact"/>
        <w:ind w:left="600"/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1137920</wp:posOffset>
            </wp:positionH>
            <wp:positionV relativeFrom="paragraph">
              <wp:posOffset>38100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9.4pt;height:52.8pt;width:38.8pt;mso-position-horizontal-relative:page;z-index:251659264;mso-width-relative:page;mso-height-relative:page;" fillcolor="#C0C0C0" filled="t" stroked="f" coordorigin="9235,189" coordsize="776,1056" path="m9960,1137l9794,1137,9811,1134,9826,1132,9840,1127,9864,1113,9874,1105,9883,1093,9890,1081,9895,1069,9902,1053,9905,1036,9910,1017,9912,995,9917,947,9919,796,9924,635,9927,443,9929,289,9254,289,9254,189,10010,189,10006,453,10001,671,9996,844,9991,971,9991,1005,9986,1036,9982,1065,9979,1077,9977,1091,9972,1103,9970,1115,9965,1127,9960,1137xm9655,678l9571,618,9492,561,9415,510,9346,467,9384,388,9475,443,9557,493,9631,541,9696,587,9655,678xm9264,1067l9235,961,9324,925,9410,889,9492,853,9571,820,9648,786,9722,753,9792,719,9859,685,9859,791,9554,930,9264,1067xm9823,1242l9662,1242,9617,1240,9617,1213,9612,1187,9610,1158,9602,1127,9658,1132,9706,1134,9744,1137,9960,1137,9955,1149,9948,1158,9943,1168,9936,1175,9931,1185,9917,1199,9907,1206,9900,1211,9893,1218,9874,1228,9864,1230,9854,1235,9845,1237,9833,1240,9823,1242xm9799,1245l9746,1245,9706,1242,9811,1242,9799,124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a birthday present</w:t>
      </w:r>
    </w:p>
    <w:p>
      <w:pPr>
        <w:pStyle w:val="4"/>
        <w:spacing w:before="19"/>
        <w:ind w:left="600"/>
      </w:pPr>
      <w:r>
        <w:t>a door key</w:t>
      </w:r>
    </w:p>
    <w:p>
      <w:pPr>
        <w:pStyle w:val="4"/>
        <w:spacing w:before="19"/>
        <w:ind w:left="600"/>
      </w:pPr>
      <w:r>
        <w:t>a crystal ball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After I had given her some </w:t>
      </w:r>
      <w:r>
        <w:rPr>
          <w:spacing w:val="-3"/>
          <w:sz w:val="24"/>
        </w:rPr>
        <w:t xml:space="preserve">money, </w:t>
      </w:r>
      <w:r>
        <w:rPr>
          <w:sz w:val="24"/>
        </w:rPr>
        <w:t>she looked into a crystal ball and</w:t>
      </w:r>
      <w:r>
        <w:rPr>
          <w:spacing w:val="-30"/>
          <w:sz w:val="24"/>
        </w:rPr>
        <w:t xml:space="preserve"> </w:t>
      </w:r>
      <w:r>
        <w:rPr>
          <w:sz w:val="24"/>
        </w:rPr>
        <w:t>said:</w:t>
      </w:r>
    </w:p>
    <w:p>
      <w:pPr>
        <w:pStyle w:val="4"/>
        <w:spacing w:before="7"/>
        <w:rPr>
          <w:sz w:val="26"/>
        </w:rPr>
      </w:pPr>
    </w:p>
    <w:p>
      <w:pPr>
        <w:pStyle w:val="4"/>
        <w:tabs>
          <w:tab w:val="left" w:pos="2159"/>
          <w:tab w:val="left" w:pos="2661"/>
        </w:tabs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vs.</w:t>
      </w:r>
      <w:r>
        <w:tab/>
      </w:r>
      <w:r>
        <w:rPr>
          <w:rFonts w:hint="eastAsia" w:ascii="宋体" w:eastAsia="宋体"/>
        </w:rPr>
        <w:t>一般过去时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'A relation of yours is coming to see</w:t>
      </w:r>
      <w:r>
        <w:rPr>
          <w:spacing w:val="-17"/>
          <w:sz w:val="24"/>
        </w:rPr>
        <w:t xml:space="preserve"> </w:t>
      </w:r>
      <w:r>
        <w:rPr>
          <w:sz w:val="24"/>
        </w:rPr>
        <w:t>you.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现在进行时表示将来 </w:t>
      </w:r>
      <w:r>
        <w:rPr>
          <w:sz w:val="24"/>
        </w:rPr>
        <w:t xml:space="preserve"> is coming</w:t>
      </w:r>
    </w:p>
    <w:p>
      <w:pPr>
        <w:pStyle w:val="8"/>
        <w:numPr>
          <w:ilvl w:val="0"/>
          <w:numId w:val="0"/>
        </w:numPr>
        <w:tabs>
          <w:tab w:val="left" w:pos="304"/>
        </w:tabs>
        <w:spacing w:before="0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A relation of your relations = </w:t>
      </w:r>
      <w:r>
        <w:rPr>
          <w:sz w:val="24"/>
        </w:rPr>
        <w:t xml:space="preserve">A relation of yours 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She </w:t>
      </w:r>
      <w:r>
        <w:rPr>
          <w:color w:val="0000FF"/>
          <w:sz w:val="24"/>
        </w:rPr>
        <w:t>will be arriving</w:t>
      </w:r>
      <w:r>
        <w:rPr>
          <w:sz w:val="24"/>
        </w:rPr>
        <w:t xml:space="preserve"> this evening and intends to stay for a few</w:t>
      </w:r>
      <w:r>
        <w:rPr>
          <w:spacing w:val="-33"/>
          <w:sz w:val="24"/>
        </w:rPr>
        <w:t xml:space="preserve"> </w:t>
      </w:r>
      <w:r>
        <w:rPr>
          <w:sz w:val="24"/>
        </w:rPr>
        <w:t>days.</w:t>
      </w:r>
    </w:p>
    <w:p>
      <w:pPr>
        <w:pStyle w:val="4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    将来进行时:确定要发生的将来</w:t>
      </w: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219"/>
          <w:tab w:val="left" w:pos="3943"/>
        </w:tabs>
        <w:spacing w:before="5"/>
        <w:ind w:left="60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pStyle w:val="4"/>
        <w:tabs>
          <w:tab w:val="left" w:pos="2399"/>
        </w:tabs>
        <w:spacing w:before="4"/>
        <w:ind w:left="60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4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4"/>
        <w:spacing w:before="5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 moment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那一刻 as soon as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>you leave this tent, you will get a big</w:t>
      </w:r>
      <w:r>
        <w:rPr>
          <w:spacing w:val="-21"/>
          <w:sz w:val="24"/>
        </w:rPr>
        <w:t xml:space="preserve"> </w:t>
      </w:r>
      <w:r>
        <w:rPr>
          <w:sz w:val="24"/>
        </w:rPr>
        <w:t>surprise.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60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时间状语从句</w:t>
      </w:r>
      <w:r>
        <w:rPr>
          <w:rFonts w:hint="eastAsia" w:ascii="宋体" w:eastAsia="宋体"/>
          <w:color w:val="0000FF"/>
          <w:lang w:val="en-US" w:eastAsia="zh-CN"/>
        </w:rPr>
        <w:t>(36课）表示将来用</w:t>
      </w:r>
      <w:r>
        <w:rPr>
          <w:rFonts w:hint="eastAsia" w:ascii="宋体" w:eastAsia="宋体"/>
          <w:color w:val="0000FF"/>
        </w:rPr>
        <w:t>一般现在时 表示将来时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219"/>
          <w:tab w:val="left" w:pos="3943"/>
        </w:tabs>
        <w:spacing w:before="4"/>
        <w:ind w:left="60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tabs>
          <w:tab w:val="left" w:pos="2399"/>
        </w:tabs>
        <w:spacing w:before="45"/>
        <w:ind w:left="60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4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4"/>
        <w:spacing w:before="11"/>
        <w:rPr>
          <w:sz w:val="25"/>
        </w:rPr>
      </w:pPr>
    </w:p>
    <w:p>
      <w:pPr>
        <w:pStyle w:val="4"/>
        <w:tabs>
          <w:tab w:val="left" w:pos="2399"/>
          <w:tab w:val="left" w:pos="3919"/>
        </w:tabs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399"/>
          <w:tab w:val="left" w:pos="3919"/>
        </w:tabs>
        <w:spacing w:before="5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4"/>
        <w:spacing w:before="11" w:line="506" w:lineRule="auto"/>
        <w:ind w:left="120" w:right="540"/>
      </w:pPr>
      <w:r>
        <w:t xml:space="preserve">The boss will review your work after she </w:t>
      </w:r>
      <w:r>
        <w:rPr>
          <w:strike/>
          <w:dstrike w:val="0"/>
        </w:rPr>
        <w:t xml:space="preserve">will </w:t>
      </w:r>
      <w:r>
        <w:rPr>
          <w:color w:val="0000FF"/>
        </w:rPr>
        <w:t>return</w:t>
      </w:r>
      <w:r>
        <w:rPr>
          <w:rFonts w:hint="eastAsia" w:eastAsia="宋体"/>
          <w:color w:val="0000FF"/>
          <w:lang w:val="en-US" w:eastAsia="zh-CN"/>
        </w:rPr>
        <w:t>s</w:t>
      </w:r>
      <w:r>
        <w:rPr>
          <w:color w:val="0000FF"/>
        </w:rPr>
        <w:t xml:space="preserve"> </w:t>
      </w:r>
      <w:r>
        <w:t>from vacation next week. I</w:t>
      </w:r>
      <w:r>
        <w:rPr>
          <w:rFonts w:ascii="宋体" w:hAnsi="宋体"/>
        </w:rPr>
        <w:t>’</w:t>
      </w:r>
      <w:r>
        <w:t xml:space="preserve">ll give you a call on my cell phone as soon as my plane </w:t>
      </w:r>
      <w:r>
        <w:rPr>
          <w:strike/>
          <w:dstrike w:val="0"/>
        </w:rPr>
        <w:t xml:space="preserve">will </w:t>
      </w:r>
      <w:r>
        <w:rPr>
          <w:color w:val="0000FF"/>
        </w:rPr>
        <w:t>land</w:t>
      </w:r>
      <w:r>
        <w:rPr>
          <w:rFonts w:hint="eastAsia" w:eastAsia="宋体"/>
          <w:color w:val="0000FF"/>
          <w:lang w:val="en-US" w:eastAsia="zh-CN"/>
        </w:rPr>
        <w:t>s</w:t>
      </w:r>
      <w:r>
        <w:t>.</w:t>
      </w:r>
      <w:bookmarkStart w:id="0" w:name="_GoBack"/>
      <w:bookmarkEnd w:id="0"/>
    </w:p>
    <w:p>
      <w:pPr>
        <w:pStyle w:val="4"/>
        <w:spacing w:line="282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399"/>
          <w:tab w:val="left" w:pos="3919"/>
        </w:tabs>
        <w:spacing w:before="5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4"/>
        <w:spacing w:before="5" w:line="249" w:lineRule="auto"/>
        <w:ind w:left="120"/>
      </w:pPr>
      <w:r>
        <w:t>I don</w:t>
      </w:r>
      <w:r>
        <w:rPr>
          <w:rFonts w:ascii="宋体" w:hAnsi="宋体"/>
        </w:rPr>
        <w:t>’</w:t>
      </w:r>
      <w:r>
        <w:t>t like my current job, but I</w:t>
      </w:r>
      <w:r>
        <w:rPr>
          <w:rFonts w:ascii="宋体" w:hAnsi="宋体"/>
        </w:rPr>
        <w:t>’</w:t>
      </w:r>
      <w:r>
        <w:t xml:space="preserve">m going to stay with this company until I </w:t>
      </w:r>
      <w:r>
        <w:rPr>
          <w:strike/>
          <w:dstrike w:val="0"/>
        </w:rPr>
        <w:t xml:space="preserve">will </w:t>
      </w:r>
      <w:r>
        <w:t>find something better.</w:t>
      </w:r>
    </w:p>
    <w:p>
      <w:pPr>
        <w:pStyle w:val="4"/>
        <w:spacing w:before="6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399"/>
          <w:tab w:val="left" w:pos="3919"/>
        </w:tabs>
        <w:spacing w:before="4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改错</w:t>
      </w:r>
    </w:p>
    <w:p>
      <w:pPr>
        <w:pStyle w:val="4"/>
        <w:spacing w:before="12"/>
        <w:ind w:left="120"/>
      </w:pPr>
      <w:r>
        <w:t>If it</w:t>
      </w:r>
      <w:r>
        <w:rPr>
          <w:strike/>
          <w:dstrike w:val="0"/>
        </w:rPr>
        <w:t xml:space="preserve"> will be</w:t>
      </w:r>
      <w:r>
        <w:rPr>
          <w:rFonts w:hint="eastAsia" w:eastAsia="宋体"/>
          <w:strike/>
          <w:dstrike w:val="0"/>
          <w:lang w:val="en-US" w:eastAsia="zh-CN"/>
        </w:rPr>
        <w:t xml:space="preserve"> </w:t>
      </w:r>
      <w:r>
        <w:rPr>
          <w:rFonts w:hint="eastAsia" w:eastAsia="宋体"/>
          <w:strike w:val="0"/>
          <w:dstrike w:val="0"/>
          <w:lang w:val="en-US" w:eastAsia="zh-CN"/>
        </w:rPr>
        <w:t xml:space="preserve"> is </w:t>
      </w:r>
      <w:r>
        <w:t>cold tomorrow, we will go to a movie.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</w:pPr>
      <w:r>
        <w:t xml:space="preserve">If it </w:t>
      </w:r>
      <w:r>
        <w:rPr>
          <w:strike/>
          <w:dstrike w:val="0"/>
        </w:rPr>
        <w:t>won</w:t>
      </w:r>
      <w:r>
        <w:rPr>
          <w:rFonts w:ascii="宋体" w:hAnsi="宋体"/>
          <w:strike/>
          <w:dstrike w:val="0"/>
        </w:rPr>
        <w:t>’</w:t>
      </w:r>
      <w:r>
        <w:rPr>
          <w:strike/>
          <w:dstrike w:val="0"/>
        </w:rPr>
        <w:t>t be</w:t>
      </w:r>
      <w:r>
        <w:t xml:space="preserve"> </w:t>
      </w:r>
      <w:r>
        <w:rPr>
          <w:rFonts w:hint="eastAsia" w:eastAsia="宋体"/>
          <w:lang w:val="en-US" w:eastAsia="zh-CN"/>
        </w:rPr>
        <w:t xml:space="preserve">is not </w:t>
      </w:r>
      <w:r>
        <w:t>cold tomorrow, we</w:t>
      </w:r>
      <w:r>
        <w:rPr>
          <w:rFonts w:ascii="宋体" w:hAnsi="宋体"/>
        </w:rPr>
        <w:t>’</w:t>
      </w:r>
      <w:r>
        <w:t>ll go to the beach.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表示将来的方式：</w:t>
      </w:r>
    </w:p>
    <w:p>
      <w:pPr>
        <w:pStyle w:val="4"/>
        <w:tabs>
          <w:tab w:val="left" w:pos="2399"/>
          <w:tab w:val="left" w:pos="3919"/>
        </w:tabs>
        <w:spacing w:before="4"/>
        <w:ind w:left="60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tabs>
          <w:tab w:val="left" w:pos="2399"/>
          <w:tab w:val="left" w:pos="3919"/>
        </w:tabs>
        <w:spacing w:before="4"/>
      </w:pPr>
    </w:p>
    <w:p>
      <w:pPr>
        <w:pStyle w:val="4"/>
        <w:spacing w:before="11"/>
        <w:ind w:firstLine="240" w:firstLineChars="100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woman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you know well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will rush towards you.</w:t>
      </w:r>
    </w:p>
    <w:p>
      <w:pPr>
        <w:pStyle w:val="4"/>
        <w:spacing w:before="11"/>
        <w:ind w:firstLine="240" w:firstLineChars="100"/>
        <w:rPr>
          <w:rFonts w:hint="default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定语从句</w:t>
      </w:r>
    </w:p>
    <w:p>
      <w:pPr>
        <w:pStyle w:val="8"/>
        <w:numPr>
          <w:ilvl w:val="0"/>
          <w:numId w:val="2"/>
        </w:numPr>
        <w:tabs>
          <w:tab w:val="left" w:pos="370"/>
        </w:tabs>
        <w:spacing w:before="0" w:after="0" w:line="249" w:lineRule="auto"/>
        <w:ind w:left="120" w:right="102" w:firstLine="0"/>
        <w:jc w:val="left"/>
        <w:rPr>
          <w:sz w:val="24"/>
        </w:rPr>
      </w:pPr>
      <w:r>
        <w:rPr>
          <w:color w:val="0000FF"/>
          <w:sz w:val="24"/>
        </w:rPr>
        <w:t xml:space="preserve">As soon as </w:t>
      </w:r>
      <w:r>
        <w:rPr>
          <w:sz w:val="24"/>
        </w:rPr>
        <w:t xml:space="preserve">I went outside, I forgot all about Madam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because my wife hurried towards</w:t>
      </w:r>
      <w:r>
        <w:rPr>
          <w:spacing w:val="-3"/>
          <w:sz w:val="24"/>
        </w:rPr>
        <w:t xml:space="preserve"> </w:t>
      </w:r>
      <w:r>
        <w:rPr>
          <w:sz w:val="24"/>
        </w:rPr>
        <w:t>me.</w:t>
      </w:r>
    </w:p>
    <w:p>
      <w:pPr>
        <w:pStyle w:val="4"/>
        <w:spacing w:before="1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color w:val="0000FF"/>
          <w:sz w:val="24"/>
        </w:rPr>
      </w:pPr>
      <w:r>
        <w:rPr>
          <w:sz w:val="24"/>
        </w:rPr>
        <w:t>'Where have you been hiding?'</w:t>
      </w:r>
      <w:r>
        <w:rPr>
          <w:spacing w:val="-10"/>
          <w:sz w:val="24"/>
        </w:rPr>
        <w:t xml:space="preserve"> </w:t>
      </w:r>
      <w:r>
        <w:rPr>
          <w:sz w:val="24"/>
        </w:rPr>
        <w:t>..</w:t>
      </w:r>
      <w:r>
        <w:rPr>
          <w:color w:val="0000FF"/>
          <w:sz w:val="24"/>
        </w:rPr>
        <w:t>.</w:t>
      </w:r>
      <w:r>
        <w:rPr>
          <w:rFonts w:hint="eastAsia" w:eastAsia="宋体"/>
          <w:color w:val="0000FF"/>
          <w:sz w:val="24"/>
          <w:lang w:val="en-US" w:eastAsia="zh-CN"/>
        </w:rPr>
        <w:t>52  53 现在完成进行时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60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pacing w:val="-4"/>
          <w:sz w:val="24"/>
        </w:rPr>
        <w:t xml:space="preserve">'Your </w:t>
      </w:r>
      <w:r>
        <w:rPr>
          <w:sz w:val="24"/>
        </w:rPr>
        <w:t>sister will be here in less than an hour and we must be at the station to meet her</w:t>
      </w:r>
      <w:r>
        <w:rPr>
          <w:spacing w:val="-3"/>
          <w:sz w:val="24"/>
        </w:rPr>
        <w:t xml:space="preserve"> </w:t>
      </w:r>
      <w:r>
        <w:rPr>
          <w:sz w:val="24"/>
        </w:rPr>
        <w:t>...'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4"/>
        <w:tabs>
          <w:tab w:val="left" w:pos="1799"/>
          <w:tab w:val="left" w:pos="3523"/>
        </w:tabs>
        <w:spacing w:before="5"/>
        <w:ind w:left="240"/>
      </w:pPr>
      <w:r>
        <w:rPr>
          <w:rFonts w:hint="eastAsia" w:ascii="宋体" w:eastAsia="宋体"/>
        </w:rPr>
        <w:t>一般将来时</w:t>
      </w:r>
      <w:r>
        <w:rPr>
          <w:rFonts w:hint="eastAsia" w:ascii="宋体" w:eastAsia="宋体"/>
        </w:rPr>
        <w:tab/>
      </w:r>
      <w:r>
        <w:t>will do</w:t>
      </w:r>
      <w:r>
        <w:tab/>
      </w:r>
      <w:r>
        <w:t>am/is/are going to</w:t>
      </w:r>
      <w:r>
        <w:rPr>
          <w:spacing w:val="-7"/>
        </w:rPr>
        <w:t xml:space="preserve"> </w:t>
      </w:r>
      <w:r>
        <w:t>do</w:t>
      </w:r>
    </w:p>
    <w:p>
      <w:pPr>
        <w:pStyle w:val="4"/>
        <w:tabs>
          <w:tab w:val="left" w:pos="2039"/>
        </w:tabs>
        <w:spacing w:before="4"/>
        <w:ind w:left="240"/>
      </w:pPr>
      <w:r>
        <w:rPr>
          <w:rFonts w:hint="eastAsia" w:ascii="宋体" w:eastAsia="宋体"/>
        </w:rPr>
        <w:t>现在进行时</w:t>
      </w:r>
      <w:r>
        <w:rPr>
          <w:rFonts w:hint="eastAsia" w:ascii="宋体" w:eastAsia="宋体"/>
        </w:rPr>
        <w:tab/>
      </w:r>
      <w:r>
        <w:t>am/is/are</w:t>
      </w:r>
      <w:r>
        <w:rPr>
          <w:spacing w:val="-5"/>
        </w:rPr>
        <w:t xml:space="preserve"> </w:t>
      </w:r>
      <w:r>
        <w:t>doing</w:t>
      </w:r>
    </w:p>
    <w:p>
      <w:pPr>
        <w:pStyle w:val="4"/>
        <w:tabs>
          <w:tab w:val="left" w:pos="2219"/>
        </w:tabs>
        <w:spacing w:before="5"/>
        <w:ind w:left="240"/>
      </w:pPr>
      <w:r>
        <w:rPr>
          <w:rFonts w:hint="eastAsia" w:ascii="宋体" w:eastAsia="宋体"/>
        </w:rPr>
        <w:t>将来进行时</w:t>
      </w:r>
      <w:r>
        <w:rPr>
          <w:rFonts w:hint="eastAsia" w:ascii="宋体" w:eastAsia="宋体"/>
        </w:rPr>
        <w:tab/>
      </w:r>
      <w:r>
        <w:t>will be</w:t>
      </w:r>
      <w:r>
        <w:rPr>
          <w:spacing w:val="-4"/>
        </w:rPr>
        <w:t xml:space="preserve"> </w:t>
      </w:r>
      <w:r>
        <w:t>doing</w:t>
      </w:r>
    </w:p>
    <w:p>
      <w:pPr>
        <w:pStyle w:val="4"/>
        <w:tabs>
          <w:tab w:val="left" w:pos="2039"/>
          <w:tab w:val="left" w:pos="3559"/>
        </w:tabs>
        <w:spacing w:before="4"/>
        <w:ind w:left="240"/>
      </w:pPr>
      <w:r>
        <w:rPr>
          <w:rFonts w:hint="eastAsia" w:ascii="宋体" w:eastAsia="宋体"/>
        </w:rPr>
        <w:t>一般现在时</w:t>
      </w:r>
      <w:r>
        <w:rPr>
          <w:rFonts w:hint="eastAsia" w:ascii="宋体" w:eastAsia="宋体"/>
        </w:rPr>
        <w:tab/>
      </w:r>
      <w:r>
        <w:t>do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does</w:t>
      </w:r>
      <w:r>
        <w:tab/>
      </w:r>
      <w:r>
        <w:t>(</w:t>
      </w:r>
      <w:r>
        <w:rPr>
          <w:rFonts w:hint="eastAsia" w:ascii="宋体" w:eastAsia="宋体"/>
        </w:rPr>
        <w:t>时间或条件状语从句中</w:t>
      </w:r>
      <w:r>
        <w:t>)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60  </w:t>
      </w:r>
      <w:r>
        <w:rPr>
          <w:rFonts w:hint="eastAsia" w:ascii="宋体" w:eastAsia="宋体"/>
        </w:rPr>
        <w:t>知识拓展</w:t>
      </w:r>
    </w:p>
    <w:p>
      <w:pPr>
        <w:pStyle w:val="4"/>
        <w:rPr>
          <w:rFonts w:ascii="宋体"/>
          <w:b/>
          <w:sz w:val="26"/>
        </w:rPr>
      </w:pPr>
    </w:p>
    <w:p>
      <w:pPr>
        <w:pStyle w:val="4"/>
        <w:spacing w:before="1"/>
        <w:rPr>
          <w:rFonts w:ascii="宋体"/>
          <w:b/>
          <w:sz w:val="23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4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5"/>
        <w:rPr>
          <w:rFonts w:ascii="宋体"/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复习表示将来的各种方式</w:t>
      </w:r>
    </w:p>
    <w:p>
      <w:pPr>
        <w:pStyle w:val="8"/>
        <w:numPr>
          <w:ilvl w:val="1"/>
          <w:numId w:val="2"/>
        </w:numPr>
        <w:tabs>
          <w:tab w:val="left" w:pos="480"/>
          <w:tab w:val="left" w:pos="3523"/>
        </w:tabs>
        <w:spacing w:before="4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一般将来时</w:t>
      </w:r>
      <w:r>
        <w:rPr>
          <w:rFonts w:hint="eastAsia" w:ascii="宋体" w:hAnsi="宋体" w:eastAsia="宋体"/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z w:val="24"/>
        </w:rPr>
        <w:tab/>
      </w:r>
      <w:r>
        <w:rPr>
          <w:sz w:val="24"/>
        </w:rPr>
        <w:t>am/is/are going to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</w:p>
    <w:p>
      <w:pPr>
        <w:pStyle w:val="8"/>
        <w:numPr>
          <w:ilvl w:val="1"/>
          <w:numId w:val="2"/>
        </w:numPr>
        <w:tabs>
          <w:tab w:val="left" w:pos="480"/>
          <w:tab w:val="left" w:pos="2279"/>
        </w:tabs>
        <w:spacing w:before="5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现在进行时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am/is/are</w:t>
      </w:r>
      <w:r>
        <w:rPr>
          <w:spacing w:val="-2"/>
          <w:sz w:val="24"/>
        </w:rPr>
        <w:t xml:space="preserve"> </w:t>
      </w:r>
      <w:r>
        <w:rPr>
          <w:sz w:val="24"/>
        </w:rPr>
        <w:t>doing</w:t>
      </w:r>
    </w:p>
    <w:p>
      <w:pPr>
        <w:pStyle w:val="8"/>
        <w:numPr>
          <w:ilvl w:val="1"/>
          <w:numId w:val="2"/>
        </w:numPr>
        <w:tabs>
          <w:tab w:val="left" w:pos="480"/>
          <w:tab w:val="left" w:pos="2219"/>
        </w:tabs>
        <w:spacing w:before="4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将来进行时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will be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</w:p>
    <w:p>
      <w:pPr>
        <w:pStyle w:val="8"/>
        <w:numPr>
          <w:ilvl w:val="1"/>
          <w:numId w:val="2"/>
        </w:numPr>
        <w:tabs>
          <w:tab w:val="left" w:pos="480"/>
          <w:tab w:val="left" w:pos="2279"/>
          <w:tab w:val="left" w:pos="3799"/>
        </w:tabs>
        <w:spacing w:before="5" w:after="0" w:line="240" w:lineRule="auto"/>
        <w:ind w:left="480" w:right="0" w:hanging="240"/>
        <w:jc w:val="left"/>
        <w:rPr>
          <w:sz w:val="24"/>
        </w:rPr>
      </w:pPr>
      <w:r>
        <w:rPr>
          <w:rFonts w:hint="eastAsia" w:ascii="宋体" w:hAnsi="宋体" w:eastAsia="宋体"/>
          <w:sz w:val="24"/>
        </w:rPr>
        <w:t>一般现在时</w:t>
      </w:r>
      <w:r>
        <w:rPr>
          <w:rFonts w:hint="eastAsia" w:ascii="宋体" w:hAnsi="宋体" w:eastAsia="宋体"/>
          <w:sz w:val="24"/>
        </w:rPr>
        <w:tab/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z w:val="24"/>
        </w:rPr>
        <w:tab/>
      </w:r>
      <w:r>
        <w:rPr>
          <w:sz w:val="24"/>
        </w:rPr>
        <w:t>(</w:t>
      </w:r>
      <w:r>
        <w:rPr>
          <w:rFonts w:hint="eastAsia" w:ascii="宋体" w:hAnsi="宋体" w:eastAsia="宋体"/>
          <w:sz w:val="24"/>
        </w:rPr>
        <w:t>时间或条件状语从句中</w:t>
      </w:r>
      <w:r>
        <w:rPr>
          <w:sz w:val="24"/>
        </w:rPr>
        <w:t>)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293"/>
          <w:tab w:val="left" w:pos="1934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lifeboat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set</w:t>
      </w:r>
      <w:r>
        <w:rPr>
          <w:sz w:val="24"/>
          <w:u w:val="single"/>
        </w:rPr>
        <w:tab/>
      </w:r>
      <w:r>
        <w:rPr>
          <w:sz w:val="24"/>
        </w:rPr>
        <w:t>(set) out tomorrow to search for the</w:t>
      </w:r>
      <w:r>
        <w:rPr>
          <w:spacing w:val="-21"/>
          <w:sz w:val="24"/>
        </w:rPr>
        <w:t xml:space="preserve"> </w:t>
      </w:r>
      <w:r>
        <w:rPr>
          <w:sz w:val="24"/>
        </w:rPr>
        <w:t>shipwreck.</w:t>
      </w:r>
    </w:p>
    <w:p>
      <w:pPr>
        <w:pStyle w:val="8"/>
        <w:numPr>
          <w:ilvl w:val="0"/>
          <w:numId w:val="3"/>
        </w:numPr>
        <w:tabs>
          <w:tab w:val="left" w:pos="324"/>
          <w:tab w:val="left" w:pos="1986"/>
          <w:tab w:val="left" w:pos="7391"/>
        </w:tabs>
        <w:spacing w:before="19" w:after="0" w:line="254" w:lineRule="auto"/>
        <w:ind w:left="120" w:right="101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crew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will send</w:t>
      </w:r>
      <w:r>
        <w:rPr>
          <w:sz w:val="24"/>
        </w:rPr>
        <w:t xml:space="preserve">(send)  radio messages  to the wreck 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26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reveive</w:t>
      </w:r>
      <w:r>
        <w:rPr>
          <w:sz w:val="24"/>
          <w:u w:val="single"/>
        </w:rPr>
        <w:tab/>
      </w:r>
      <w:r>
        <w:rPr>
          <w:sz w:val="24"/>
        </w:rPr>
        <w:t>(receive) a signal from the men on</w:t>
      </w:r>
      <w:r>
        <w:rPr>
          <w:spacing w:val="-8"/>
          <w:sz w:val="24"/>
        </w:rPr>
        <w:t xml:space="preserve"> </w:t>
      </w:r>
      <w:r>
        <w:rPr>
          <w:sz w:val="24"/>
        </w:rPr>
        <w:t>board.</w:t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8"/>
        </w:rPr>
      </w:pPr>
    </w:p>
    <w:p>
      <w:pPr>
        <w:pStyle w:val="8"/>
        <w:numPr>
          <w:ilvl w:val="0"/>
          <w:numId w:val="3"/>
        </w:numPr>
        <w:tabs>
          <w:tab w:val="left" w:pos="312"/>
          <w:tab w:val="left" w:pos="2607"/>
          <w:tab w:val="left" w:pos="5581"/>
        </w:tabs>
        <w:spacing w:before="0" w:after="0" w:line="254" w:lineRule="auto"/>
        <w:ind w:left="120" w:right="100" w:firstLine="0"/>
        <w:jc w:val="left"/>
        <w:rPr>
          <w:sz w:val="24"/>
        </w:rPr>
      </w:pPr>
      <w:r>
        <w:rPr>
          <w:sz w:val="24"/>
        </w:rPr>
        <w:t>As soon</w:t>
      </w:r>
      <w:r>
        <w:rPr>
          <w:spacing w:val="31"/>
          <w:sz w:val="24"/>
        </w:rPr>
        <w:t xml:space="preserve"> </w:t>
      </w:r>
      <w:r>
        <w:rPr>
          <w:sz w:val="24"/>
        </w:rPr>
        <w:t>as</w:t>
      </w:r>
      <w:r>
        <w:rPr>
          <w:spacing w:val="18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 xml:space="preserve">receive </w:t>
      </w:r>
      <w:r>
        <w:rPr>
          <w:sz w:val="24"/>
        </w:rPr>
        <w:t>(receive)  a</w:t>
      </w:r>
      <w:r>
        <w:rPr>
          <w:spacing w:val="-24"/>
          <w:sz w:val="24"/>
        </w:rPr>
        <w:t xml:space="preserve"> </w:t>
      </w:r>
      <w:r>
        <w:rPr>
          <w:sz w:val="24"/>
        </w:rPr>
        <w:t>signal,</w:t>
      </w:r>
      <w:r>
        <w:rPr>
          <w:spacing w:val="16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try</w:t>
      </w:r>
      <w:r>
        <w:rPr>
          <w:sz w:val="24"/>
          <w:u w:val="single"/>
        </w:rPr>
        <w:tab/>
      </w:r>
      <w:r>
        <w:rPr>
          <w:sz w:val="24"/>
        </w:rPr>
        <w:t>(try) and find the wreck with powerful</w:t>
      </w:r>
      <w:r>
        <w:rPr>
          <w:spacing w:val="-5"/>
          <w:sz w:val="24"/>
        </w:rPr>
        <w:t xml:space="preserve"> </w:t>
      </w:r>
      <w:r>
        <w:rPr>
          <w:sz w:val="24"/>
        </w:rPr>
        <w:t>searchlights.</w:t>
      </w:r>
    </w:p>
    <w:p>
      <w:pPr>
        <w:pStyle w:val="8"/>
        <w:numPr>
          <w:ilvl w:val="0"/>
          <w:numId w:val="3"/>
        </w:numPr>
        <w:tabs>
          <w:tab w:val="left" w:pos="329"/>
          <w:tab w:val="left" w:pos="1406"/>
          <w:tab w:val="left" w:pos="3347"/>
          <w:tab w:val="left" w:pos="6536"/>
        </w:tabs>
        <w:spacing w:before="3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The  moment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crew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locate</w:t>
      </w:r>
      <w:r>
        <w:rPr>
          <w:sz w:val="24"/>
        </w:rPr>
        <w:t>(locate)  the</w:t>
      </w:r>
      <w:r>
        <w:rPr>
          <w:spacing w:val="9"/>
          <w:sz w:val="24"/>
        </w:rPr>
        <w:t xml:space="preserve"> </w:t>
      </w:r>
      <w:r>
        <w:rPr>
          <w:sz w:val="24"/>
        </w:rPr>
        <w:t>wreck,</w:t>
      </w:r>
      <w:r>
        <w:rPr>
          <w:spacing w:val="33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will fire</w:t>
      </w:r>
      <w:r>
        <w:rPr>
          <w:sz w:val="24"/>
          <w:u w:val="single"/>
        </w:rPr>
        <w:tab/>
      </w:r>
      <w:r>
        <w:rPr>
          <w:sz w:val="24"/>
        </w:rPr>
        <w:t>(fire) a special gun which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 xml:space="preserve"> carry</w:t>
      </w:r>
      <w:r>
        <w:rPr>
          <w:sz w:val="24"/>
          <w:u w:val="single"/>
        </w:rPr>
        <w:tab/>
      </w:r>
      <w:r>
        <w:rPr>
          <w:sz w:val="24"/>
        </w:rPr>
        <w:t>(carry) a rope from the life boat to the sinking</w:t>
      </w:r>
      <w:r>
        <w:rPr>
          <w:spacing w:val="-21"/>
          <w:sz w:val="24"/>
        </w:rPr>
        <w:t xml:space="preserve"> </w:t>
      </w:r>
      <w:r>
        <w:rPr>
          <w:sz w:val="24"/>
        </w:rPr>
        <w:t>ship.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1"/>
      </w:pPr>
    </w:p>
    <w:p>
      <w:pPr>
        <w:pStyle w:val="8"/>
        <w:numPr>
          <w:ilvl w:val="0"/>
          <w:numId w:val="3"/>
        </w:numPr>
        <w:tabs>
          <w:tab w:val="left" w:pos="293"/>
          <w:tab w:val="left" w:pos="3098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If the sea is</w:t>
      </w:r>
      <w:r>
        <w:rPr>
          <w:spacing w:val="-8"/>
          <w:sz w:val="24"/>
        </w:rPr>
        <w:t xml:space="preserve"> </w:t>
      </w:r>
      <w:r>
        <w:rPr>
          <w:sz w:val="24"/>
        </w:rPr>
        <w:t>rough,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(pour) oil on the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water.</w:t>
      </w:r>
    </w:p>
    <w:p>
      <w:pPr>
        <w:pStyle w:val="8"/>
        <w:numPr>
          <w:ilvl w:val="0"/>
          <w:numId w:val="3"/>
        </w:numPr>
        <w:tabs>
          <w:tab w:val="left" w:pos="322"/>
          <w:tab w:val="left" w:pos="6493"/>
        </w:tabs>
        <w:spacing w:before="19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sure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succeed,</w:t>
      </w:r>
      <w:r>
        <w:rPr>
          <w:spacing w:val="23"/>
          <w:sz w:val="24"/>
        </w:rPr>
        <w:t xml:space="preserve"> </w:t>
      </w:r>
      <w:r>
        <w:rPr>
          <w:sz w:val="24"/>
        </w:rPr>
        <w:t>but</w:t>
      </w:r>
      <w:r>
        <w:rPr>
          <w:spacing w:val="24"/>
          <w:sz w:val="24"/>
        </w:rPr>
        <w:t xml:space="preserve"> </w:t>
      </w: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r>
        <w:rPr>
          <w:sz w:val="24"/>
        </w:rPr>
        <w:t>they</w:t>
      </w:r>
      <w:r>
        <w:rPr>
          <w:spacing w:val="24"/>
          <w:sz w:val="24"/>
        </w:rPr>
        <w:t xml:space="preserve"> </w:t>
      </w:r>
      <w:r>
        <w:rPr>
          <w:sz w:val="24"/>
        </w:rPr>
        <w:t>fail,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helicopter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(send) out the next </w:t>
      </w:r>
      <w:r>
        <w:rPr>
          <w:spacing w:val="-5"/>
          <w:sz w:val="24"/>
        </w:rPr>
        <w:t>day.</w:t>
      </w:r>
    </w:p>
    <w:p>
      <w:pPr>
        <w:pStyle w:val="8"/>
        <w:numPr>
          <w:ilvl w:val="0"/>
          <w:numId w:val="3"/>
        </w:numPr>
        <w:tabs>
          <w:tab w:val="left" w:pos="293"/>
        </w:tabs>
        <w:spacing w:before="3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Helicopters</w:t>
      </w:r>
      <w:r>
        <w:rPr>
          <w:spacing w:val="-40"/>
          <w:sz w:val="24"/>
        </w:rPr>
        <w:t xml:space="preserve"> </w:t>
      </w:r>
      <w:r>
        <w:rPr>
          <w:sz w:val="24"/>
        </w:rPr>
        <w:t>are very useful for rescue work, but they cannot be used at night.</w: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9T21:51:56Z" w:initials="">
    <w:p w14:paraId="5DF5DE3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过去分词修饰名词 L21 done 表示被动 doing表示主动  过去分词修饰名词 可以放在名词前面或者后面 如果是一个词比较短 放在名词前面 a passing plane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DF5DE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0" w:hanging="240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24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•"/>
      <w:lvlJc w:val="left"/>
      <w:pPr>
        <w:ind w:left="120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7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7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7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7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7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7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7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7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1618A4"/>
    <w:rsid w:val="00456CB9"/>
    <w:rsid w:val="01055F81"/>
    <w:rsid w:val="01E1551C"/>
    <w:rsid w:val="038723E3"/>
    <w:rsid w:val="049B590E"/>
    <w:rsid w:val="050F010F"/>
    <w:rsid w:val="08BE1BDE"/>
    <w:rsid w:val="09370426"/>
    <w:rsid w:val="0AAC2FCC"/>
    <w:rsid w:val="0B9612E8"/>
    <w:rsid w:val="0CE256D7"/>
    <w:rsid w:val="0DD74270"/>
    <w:rsid w:val="0DF554D5"/>
    <w:rsid w:val="0FFA62B4"/>
    <w:rsid w:val="111660E3"/>
    <w:rsid w:val="136F3FA5"/>
    <w:rsid w:val="144318B8"/>
    <w:rsid w:val="148D1EBF"/>
    <w:rsid w:val="149F6346"/>
    <w:rsid w:val="156C73DD"/>
    <w:rsid w:val="175A6E23"/>
    <w:rsid w:val="18260A69"/>
    <w:rsid w:val="18487E15"/>
    <w:rsid w:val="18F21FA0"/>
    <w:rsid w:val="19917A03"/>
    <w:rsid w:val="19B37B7C"/>
    <w:rsid w:val="19D57F1E"/>
    <w:rsid w:val="1A490608"/>
    <w:rsid w:val="1AE93863"/>
    <w:rsid w:val="1B997B11"/>
    <w:rsid w:val="1BA275DF"/>
    <w:rsid w:val="1C0E6CBD"/>
    <w:rsid w:val="1C240490"/>
    <w:rsid w:val="1EA313C9"/>
    <w:rsid w:val="1EAB3B23"/>
    <w:rsid w:val="1F1C4EB4"/>
    <w:rsid w:val="1F802490"/>
    <w:rsid w:val="225270FB"/>
    <w:rsid w:val="22545968"/>
    <w:rsid w:val="22AC223C"/>
    <w:rsid w:val="22D04734"/>
    <w:rsid w:val="234C45EA"/>
    <w:rsid w:val="237A138D"/>
    <w:rsid w:val="254810AB"/>
    <w:rsid w:val="254951B8"/>
    <w:rsid w:val="255634C2"/>
    <w:rsid w:val="25741746"/>
    <w:rsid w:val="25962BB6"/>
    <w:rsid w:val="26ED7334"/>
    <w:rsid w:val="274744F6"/>
    <w:rsid w:val="28960DC6"/>
    <w:rsid w:val="28CE534F"/>
    <w:rsid w:val="2955023B"/>
    <w:rsid w:val="2A6D659B"/>
    <w:rsid w:val="2A8B600F"/>
    <w:rsid w:val="2B7E3D54"/>
    <w:rsid w:val="2C14548E"/>
    <w:rsid w:val="2D33301F"/>
    <w:rsid w:val="2D4B23B6"/>
    <w:rsid w:val="2DCF74DA"/>
    <w:rsid w:val="2E511DF9"/>
    <w:rsid w:val="2EF248E2"/>
    <w:rsid w:val="2FCA798A"/>
    <w:rsid w:val="3012758B"/>
    <w:rsid w:val="32400130"/>
    <w:rsid w:val="32B15655"/>
    <w:rsid w:val="330062B7"/>
    <w:rsid w:val="330D36F4"/>
    <w:rsid w:val="331F22A0"/>
    <w:rsid w:val="33303CC9"/>
    <w:rsid w:val="33B31CF7"/>
    <w:rsid w:val="3496393F"/>
    <w:rsid w:val="34D77618"/>
    <w:rsid w:val="35DA2470"/>
    <w:rsid w:val="36701975"/>
    <w:rsid w:val="383A72F6"/>
    <w:rsid w:val="38523493"/>
    <w:rsid w:val="38C967CF"/>
    <w:rsid w:val="390C04A9"/>
    <w:rsid w:val="3962462D"/>
    <w:rsid w:val="3A5A04B2"/>
    <w:rsid w:val="3A857797"/>
    <w:rsid w:val="3B8F0EF6"/>
    <w:rsid w:val="3BAE0745"/>
    <w:rsid w:val="3BCC1159"/>
    <w:rsid w:val="3C0A65BC"/>
    <w:rsid w:val="3C181078"/>
    <w:rsid w:val="3D2F1AF1"/>
    <w:rsid w:val="3D977F1D"/>
    <w:rsid w:val="3E061663"/>
    <w:rsid w:val="3F1B2713"/>
    <w:rsid w:val="40024DF8"/>
    <w:rsid w:val="40211BDF"/>
    <w:rsid w:val="4056045B"/>
    <w:rsid w:val="415E689C"/>
    <w:rsid w:val="427B71CE"/>
    <w:rsid w:val="44B95599"/>
    <w:rsid w:val="45625CD5"/>
    <w:rsid w:val="45E94A82"/>
    <w:rsid w:val="468528C8"/>
    <w:rsid w:val="46B3254A"/>
    <w:rsid w:val="46F11D7A"/>
    <w:rsid w:val="473B59D0"/>
    <w:rsid w:val="479B782F"/>
    <w:rsid w:val="48274FF9"/>
    <w:rsid w:val="486627F9"/>
    <w:rsid w:val="48E73BF1"/>
    <w:rsid w:val="49A13DC8"/>
    <w:rsid w:val="4A025B0D"/>
    <w:rsid w:val="4ADF3FC7"/>
    <w:rsid w:val="4AE739B1"/>
    <w:rsid w:val="4BCD4740"/>
    <w:rsid w:val="4BF916C3"/>
    <w:rsid w:val="4C5D4DC2"/>
    <w:rsid w:val="4C690C67"/>
    <w:rsid w:val="4F8F0750"/>
    <w:rsid w:val="5415433D"/>
    <w:rsid w:val="54706533"/>
    <w:rsid w:val="54966F7A"/>
    <w:rsid w:val="5506616F"/>
    <w:rsid w:val="55466E91"/>
    <w:rsid w:val="55934FC6"/>
    <w:rsid w:val="55FE4BC3"/>
    <w:rsid w:val="571F6FDE"/>
    <w:rsid w:val="59397A2A"/>
    <w:rsid w:val="5A260261"/>
    <w:rsid w:val="5A74040E"/>
    <w:rsid w:val="5AD05C0C"/>
    <w:rsid w:val="5B743577"/>
    <w:rsid w:val="5BD65F9F"/>
    <w:rsid w:val="5CC33405"/>
    <w:rsid w:val="5D186222"/>
    <w:rsid w:val="5D9C369B"/>
    <w:rsid w:val="5E944459"/>
    <w:rsid w:val="5EB55358"/>
    <w:rsid w:val="5EF96456"/>
    <w:rsid w:val="600A0F2E"/>
    <w:rsid w:val="60D64062"/>
    <w:rsid w:val="6180707A"/>
    <w:rsid w:val="61AD6BA6"/>
    <w:rsid w:val="62CA6C24"/>
    <w:rsid w:val="65364590"/>
    <w:rsid w:val="653B4B6C"/>
    <w:rsid w:val="66FB6B90"/>
    <w:rsid w:val="67EE0630"/>
    <w:rsid w:val="682223E0"/>
    <w:rsid w:val="68714097"/>
    <w:rsid w:val="6872248D"/>
    <w:rsid w:val="68A404A6"/>
    <w:rsid w:val="68A904CA"/>
    <w:rsid w:val="691B4B69"/>
    <w:rsid w:val="69F76F40"/>
    <w:rsid w:val="6A3A13C3"/>
    <w:rsid w:val="6B750423"/>
    <w:rsid w:val="6BAD205E"/>
    <w:rsid w:val="6D740862"/>
    <w:rsid w:val="6D9B6FB1"/>
    <w:rsid w:val="6E1644D6"/>
    <w:rsid w:val="6E592B91"/>
    <w:rsid w:val="714C625C"/>
    <w:rsid w:val="715740B5"/>
    <w:rsid w:val="72624279"/>
    <w:rsid w:val="737C7A26"/>
    <w:rsid w:val="73AA4817"/>
    <w:rsid w:val="73DC1D3C"/>
    <w:rsid w:val="75FC48D5"/>
    <w:rsid w:val="787612F6"/>
    <w:rsid w:val="788A6D30"/>
    <w:rsid w:val="78A6033C"/>
    <w:rsid w:val="78BA223B"/>
    <w:rsid w:val="790C75D4"/>
    <w:rsid w:val="79873BCD"/>
    <w:rsid w:val="7A240C6C"/>
    <w:rsid w:val="7B137478"/>
    <w:rsid w:val="7B3C6CBF"/>
    <w:rsid w:val="7C0A6994"/>
    <w:rsid w:val="7D304D28"/>
    <w:rsid w:val="7D3533F2"/>
    <w:rsid w:val="7EEA0AC1"/>
    <w:rsid w:val="7F2B0A07"/>
    <w:rsid w:val="B9EDEBD0"/>
    <w:rsid w:val="DEFFB4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2020-02-05T21:45:00Z</dcterms:created>
  <dc:creator>qiqi</dc:creator>
  <cp:lastModifiedBy>sunqi</cp:lastModifiedBy>
  <dcterms:modified xsi:type="dcterms:W3CDTF">2020-11-02T21:28:00Z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2052-2.7.1.4479</vt:lpwstr>
  </property>
</Properties>
</file>