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Lesson49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655" w:right="5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15" w:right="0"/>
        <w:jc w:val="left"/>
        <w:rPr>
          <w:rFonts w:hint="eastAsia" w:ascii="宋体" w:eastAsia="宋体"/>
        </w:rPr>
      </w:pPr>
      <w:r>
        <w:t xml:space="preserve">Lesson 49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445"/>
          <w:tab w:val="left" w:pos="2912"/>
        </w:tabs>
        <w:spacing w:before="43" w:after="0" w:line="240" w:lineRule="auto"/>
        <w:ind w:left="72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tired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厌</w:t>
      </w:r>
      <w:r>
        <w:rPr>
          <w:rFonts w:hint="eastAsia" w:ascii="宋体" w:eastAsia="宋体"/>
          <w:spacing w:val="-3"/>
          <w:sz w:val="21"/>
        </w:rPr>
        <w:t>烦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劳累的</w:t>
      </w:r>
    </w:p>
    <w:p>
      <w:pPr>
        <w:pStyle w:val="3"/>
        <w:spacing w:before="48"/>
        <w:ind w:left="682"/>
      </w:pPr>
      <w:r>
        <w:t>be tired of …</w:t>
      </w:r>
    </w:p>
    <w:p>
      <w:pPr>
        <w:pStyle w:val="3"/>
        <w:spacing w:before="56"/>
        <w:ind w:left="682"/>
      </w:pPr>
      <w:r>
        <w:t>We were tired of English / studying English.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>real [riəl] a.真正的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>owner ['əunə] n.主人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 xml:space="preserve"> spring [spriŋ] n.弹簧</w:t>
      </w:r>
    </w:p>
    <w:p>
      <w:pPr>
        <w:pStyle w:val="3"/>
        <w:spacing w:before="56"/>
        <w:ind w:left="682"/>
        <w:rPr>
          <w:rFonts w:hint="eastAsia"/>
        </w:rPr>
      </w:pPr>
      <w:r>
        <w:rPr>
          <w:rFonts w:hint="eastAsia"/>
        </w:rPr>
        <w:t xml:space="preserve"> mattress ['mætris] n.床垫</w:t>
      </w:r>
    </w:p>
    <w:p>
      <w:pPr>
        <w:pStyle w:val="7"/>
        <w:numPr>
          <w:ilvl w:val="0"/>
          <w:numId w:val="1"/>
        </w:numPr>
        <w:tabs>
          <w:tab w:val="left" w:pos="371"/>
          <w:tab w:val="left" w:pos="632"/>
          <w:tab w:val="left" w:pos="1150"/>
        </w:tabs>
        <w:spacing w:before="50" w:after="0" w:line="240" w:lineRule="auto"/>
        <w:ind w:left="631" w:right="6173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gust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一阵风</w:t>
      </w:r>
    </w:p>
    <w:p>
      <w:pPr>
        <w:pStyle w:val="3"/>
        <w:spacing w:before="48"/>
        <w:ind w:left="655" w:right="6837"/>
        <w:jc w:val="center"/>
      </w:pPr>
      <w:r>
        <w:t>a gust of</w:t>
      </w:r>
      <w:r>
        <w:rPr>
          <w:spacing w:val="-6"/>
        </w:rPr>
        <w:t xml:space="preserve"> </w:t>
      </w:r>
      <w:r>
        <w:t>wind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328"/>
        </w:tabs>
        <w:spacing w:before="51" w:after="0" w:line="240" w:lineRule="auto"/>
        <w:ind w:left="620" w:right="6027" w:hanging="621"/>
        <w:jc w:val="left"/>
        <w:rPr>
          <w:rFonts w:hint="eastAsia" w:ascii="宋体" w:eastAsia="宋体"/>
          <w:sz w:val="21"/>
        </w:rPr>
      </w:pPr>
      <w:r>
        <w:rPr>
          <w:sz w:val="21"/>
        </w:rPr>
        <w:t>sweep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扫，刮</w:t>
      </w:r>
    </w:p>
    <w:p>
      <w:pPr>
        <w:pStyle w:val="3"/>
        <w:tabs>
          <w:tab w:val="left" w:pos="1731"/>
        </w:tabs>
        <w:spacing w:before="48"/>
        <w:ind w:left="682"/>
      </w:pPr>
      <w:r>
        <w:t>sw</w:t>
      </w:r>
      <w:r>
        <w:rPr>
          <w:u w:val="single"/>
        </w:rPr>
        <w:t>eep</w:t>
      </w:r>
      <w:r>
        <w:tab/>
      </w:r>
      <w:r>
        <w:t>sw</w:t>
      </w:r>
      <w:r>
        <w:rPr>
          <w:u w:val="single"/>
        </w:rPr>
        <w:t>ept</w:t>
      </w:r>
      <w:r>
        <w:rPr>
          <w:spacing w:val="15"/>
        </w:rPr>
        <w:t xml:space="preserve"> </w:t>
      </w:r>
      <w:r>
        <w:t>sw</w:t>
      </w:r>
      <w:r>
        <w:rPr>
          <w:u w:val="single"/>
        </w:rPr>
        <w:t>ept</w:t>
      </w:r>
    </w:p>
    <w:p>
      <w:pPr>
        <w:pStyle w:val="3"/>
        <w:tabs>
          <w:tab w:val="left" w:pos="1311"/>
          <w:tab w:val="left" w:pos="1731"/>
          <w:tab w:val="left" w:pos="1867"/>
          <w:tab w:val="left" w:pos="1940"/>
        </w:tabs>
        <w:spacing w:before="55" w:line="292" w:lineRule="auto"/>
        <w:ind w:left="682" w:right="5938"/>
      </w:pPr>
      <w:r>
        <w:t>sleep</w:t>
      </w:r>
      <w:r>
        <w:tab/>
      </w:r>
      <w:r>
        <w:tab/>
      </w:r>
      <w:r>
        <w:tab/>
      </w:r>
      <w:r>
        <w:t xml:space="preserve">slept slept </w:t>
      </w:r>
      <w:r>
        <w:rPr>
          <w:spacing w:val="-3"/>
        </w:rPr>
        <w:t>keep</w:t>
      </w:r>
      <w:r>
        <w:rPr>
          <w:spacing w:val="-3"/>
        </w:rPr>
        <w:tab/>
      </w:r>
      <w:r>
        <w:t>kept</w:t>
      </w:r>
      <w:r>
        <w:tab/>
      </w:r>
      <w:r>
        <w:tab/>
      </w:r>
      <w:r>
        <w:tab/>
      </w:r>
      <w:r>
        <w:t>kept creep</w:t>
      </w:r>
      <w:r>
        <w:tab/>
      </w:r>
      <w:r>
        <w:tab/>
      </w:r>
      <w:r>
        <w:t xml:space="preserve">crept  </w:t>
      </w:r>
      <w:r>
        <w:rPr>
          <w:spacing w:val="45"/>
        </w:rPr>
        <w:t xml:space="preserve"> </w:t>
      </w:r>
      <w:r>
        <w:rPr>
          <w:spacing w:val="-5"/>
        </w:rPr>
        <w:t>crept</w:t>
      </w:r>
    </w:p>
    <w:p>
      <w:pPr>
        <w:pStyle w:val="7"/>
        <w:numPr>
          <w:ilvl w:val="0"/>
          <w:numId w:val="1"/>
        </w:numPr>
        <w:tabs>
          <w:tab w:val="left" w:pos="371"/>
          <w:tab w:val="left" w:pos="372"/>
          <w:tab w:val="left" w:pos="1332"/>
        </w:tabs>
        <w:spacing w:before="0" w:after="0" w:line="262" w:lineRule="exact"/>
        <w:ind w:left="631" w:right="5865" w:hanging="632"/>
        <w:jc w:val="right"/>
        <w:rPr>
          <w:rFonts w:hint="eastAsia" w:ascii="宋体" w:eastAsia="宋体"/>
          <w:sz w:val="21"/>
        </w:rPr>
      </w:pPr>
      <w:r>
        <w:rPr>
          <w:sz w:val="21"/>
        </w:rPr>
        <w:t>smash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2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碰碎，摔碎</w:t>
      </w:r>
    </w:p>
    <w:p>
      <w:pPr>
        <w:pStyle w:val="3"/>
        <w:spacing w:before="49"/>
        <w:ind w:left="0" w:right="5833"/>
        <w:jc w:val="right"/>
      </w:pPr>
      <w:r>
        <w:t>smash sth. to / into</w:t>
      </w:r>
      <w:r>
        <w:rPr>
          <w:spacing w:val="-17"/>
        </w:rPr>
        <w:t xml:space="preserve"> </w:t>
      </w:r>
      <w:r>
        <w:t>pieces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2130"/>
        </w:tabs>
        <w:spacing w:before="51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miraculously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1"/>
          <w:sz w:val="21"/>
        </w:rPr>
        <w:t>奇迹般地</w:t>
      </w:r>
    </w:p>
    <w:p>
      <w:pPr>
        <w:pStyle w:val="3"/>
        <w:tabs>
          <w:tab w:val="left" w:pos="1728"/>
          <w:tab w:val="left" w:pos="2037"/>
        </w:tabs>
        <w:spacing w:before="48" w:line="292" w:lineRule="auto"/>
        <w:ind w:left="682" w:right="6391"/>
      </w:pPr>
      <w:r>
        <w:t>miracle</w:t>
      </w:r>
      <w:r>
        <w:tab/>
      </w:r>
      <w:r>
        <w:t>n. miraculous</w:t>
      </w:r>
      <w:r>
        <w:tab/>
      </w:r>
      <w:r>
        <w:tab/>
      </w:r>
      <w:r>
        <w:rPr>
          <w:spacing w:val="-5"/>
        </w:rPr>
        <w:t>adj.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00"/>
        </w:tabs>
        <w:spacing w:before="0" w:after="0" w:line="262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glance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扫视</w:t>
      </w:r>
    </w:p>
    <w:p>
      <w:pPr>
        <w:pStyle w:val="3"/>
        <w:spacing w:before="48"/>
        <w:ind w:left="682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glance at …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20"/>
          <w:tab w:val="left" w:pos="1834"/>
          <w:tab w:val="left" w:pos="1940"/>
        </w:tabs>
        <w:spacing w:before="50" w:after="0" w:line="288" w:lineRule="auto"/>
        <w:ind w:left="682" w:right="5834" w:hanging="423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330835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4pt;height:52.7pt;width:40.25pt;mso-position-horizontal-relative:page;z-index:25166028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promptly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6"/>
          <w:sz w:val="21"/>
          <w:u w:val="single"/>
        </w:rPr>
        <w:t>adv.</w:t>
      </w:r>
      <w:r>
        <w:rPr>
          <w:spacing w:val="20"/>
          <w:sz w:val="21"/>
          <w:u w:val="single"/>
        </w:rPr>
        <w:t xml:space="preserve"> </w:t>
      </w:r>
      <w:r>
        <w:rPr>
          <w:rFonts w:hint="eastAsia" w:ascii="宋体" w:eastAsia="宋体"/>
          <w:sz w:val="21"/>
          <w:u w:val="single"/>
        </w:rPr>
        <w:t>迅</w:t>
      </w:r>
      <w:r>
        <w:rPr>
          <w:rFonts w:hint="eastAsia" w:ascii="宋体" w:eastAsia="宋体"/>
          <w:spacing w:val="-3"/>
          <w:sz w:val="21"/>
          <w:u w:val="single"/>
        </w:rPr>
        <w:t>速</w:t>
      </w:r>
      <w:r>
        <w:rPr>
          <w:rFonts w:hint="eastAsia" w:ascii="宋体" w:eastAsia="宋体"/>
          <w:spacing w:val="-14"/>
          <w:sz w:val="21"/>
          <w:u w:val="single"/>
        </w:rPr>
        <w:t>地</w:t>
      </w:r>
      <w:r>
        <w:rPr>
          <w:spacing w:val="-3"/>
          <w:sz w:val="21"/>
        </w:rPr>
        <w:t xml:space="preserve">fast </w:t>
      </w:r>
      <w:r>
        <w:rPr>
          <w:spacing w:val="15"/>
          <w:sz w:val="21"/>
        </w:rPr>
        <w:t xml:space="preserve"> </w:t>
      </w:r>
      <w:r>
        <w:rPr>
          <w:sz w:val="21"/>
        </w:rPr>
        <w:t>quickly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rapidly fleetly</w:t>
      </w:r>
      <w:r>
        <w:rPr>
          <w:sz w:val="21"/>
        </w:rPr>
        <w:tab/>
      </w:r>
      <w:r>
        <w:rPr>
          <w:sz w:val="21"/>
        </w:rPr>
        <w:t>swiftly</w:t>
      </w:r>
    </w:p>
    <w:p>
      <w:pPr>
        <w:pStyle w:val="2"/>
        <w:spacing w:line="268" w:lineRule="exact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8"/>
      </w:pPr>
      <w:r>
        <w:t>Key points:</w:t>
      </w:r>
    </w:p>
    <w:p>
      <w:pPr>
        <w:pStyle w:val="3"/>
        <w:spacing w:before="50" w:line="278" w:lineRule="auto"/>
        <w:ind w:right="743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复习句子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spacing w:val="-5"/>
          <w:u w:val="single"/>
        </w:rPr>
        <w:t>分词作状语</w:t>
      </w:r>
      <w:r>
        <w:rPr>
          <w:rFonts w:hint="eastAsia" w:ascii="宋体" w:eastAsia="宋体"/>
          <w:spacing w:val="-5"/>
        </w:rPr>
        <w:t>分词作状语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分词？</w:t>
      </w:r>
    </w:p>
    <w:p>
      <w:pPr>
        <w:pStyle w:val="3"/>
        <w:tabs>
          <w:tab w:val="left" w:pos="1371"/>
          <w:tab w:val="left" w:pos="1661"/>
        </w:tabs>
        <w:spacing w:before="49"/>
        <w:ind w:left="682"/>
      </w:pPr>
      <w:r>
        <w:t>doing</w:t>
      </w:r>
      <w:r>
        <w:tab/>
      </w:r>
      <w:r>
        <w:t>/</w:t>
      </w:r>
      <w:r>
        <w:tab/>
      </w:r>
      <w:r>
        <w:t>done</w:t>
      </w:r>
    </w:p>
    <w:p>
      <w:pPr>
        <w:pStyle w:val="3"/>
        <w:tabs>
          <w:tab w:val="left" w:pos="1371"/>
          <w:tab w:val="left" w:pos="1661"/>
        </w:tabs>
        <w:spacing w:before="49"/>
        <w:ind w:left="6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现在分词、过去分词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50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作状语？</w:t>
      </w:r>
    </w:p>
    <w:p>
      <w:pPr>
        <w:pStyle w:val="3"/>
        <w:tabs>
          <w:tab w:val="left" w:pos="2992"/>
        </w:tabs>
        <w:spacing w:before="43" w:line="278" w:lineRule="auto"/>
        <w:ind w:right="4698" w:firstLine="422"/>
        <w:rPr>
          <w:rFonts w:hint="eastAsia" w:ascii="宋体" w:eastAsia="宋体"/>
        </w:rPr>
      </w:pPr>
      <w:r>
        <w:rPr>
          <w:rFonts w:hint="eastAsia" w:ascii="宋体" w:eastAsia="宋体"/>
          <w:color w:val="0000FF"/>
          <w:spacing w:val="-3"/>
        </w:rPr>
        <w:t>修</w:t>
      </w:r>
      <w:r>
        <w:rPr>
          <w:rFonts w:hint="eastAsia" w:ascii="宋体" w:eastAsia="宋体"/>
          <w:color w:val="0000FF"/>
        </w:rPr>
        <w:t>饰</w:t>
      </w:r>
      <w:r>
        <w:rPr>
          <w:rFonts w:hint="eastAsia" w:ascii="宋体" w:eastAsia="宋体"/>
          <w:color w:val="0000FF"/>
          <w:spacing w:val="-3"/>
        </w:rPr>
        <w:t>动</w:t>
      </w:r>
      <w:r>
        <w:rPr>
          <w:rFonts w:hint="eastAsia" w:ascii="宋体" w:eastAsia="宋体"/>
          <w:color w:val="0000FF"/>
        </w:rPr>
        <w:t>词</w:t>
      </w:r>
      <w:r>
        <w:rPr>
          <w:rFonts w:hint="eastAsia" w:ascii="宋体" w:eastAsia="宋体"/>
          <w:color w:val="0000FF"/>
          <w:spacing w:val="-3"/>
        </w:rPr>
        <w:t>／</w:t>
      </w:r>
      <w:r>
        <w:rPr>
          <w:rFonts w:hint="eastAsia" w:ascii="宋体" w:eastAsia="宋体"/>
          <w:color w:val="0000FF"/>
        </w:rPr>
        <w:t>句</w:t>
      </w:r>
      <w:r>
        <w:rPr>
          <w:rFonts w:hint="eastAsia" w:ascii="宋体" w:eastAsia="宋体"/>
          <w:color w:val="0000FF"/>
          <w:spacing w:val="-3"/>
        </w:rPr>
        <w:t>子</w:t>
      </w:r>
      <w:r>
        <w:rPr>
          <w:rFonts w:hint="eastAsia" w:ascii="宋体" w:eastAsia="宋体"/>
          <w:color w:val="0000FF"/>
        </w:rPr>
        <w:t>，</w:t>
      </w:r>
      <w:r>
        <w:rPr>
          <w:rFonts w:hint="eastAsia" w:ascii="宋体" w:eastAsia="宋体"/>
          <w:color w:val="0000FF"/>
          <w:spacing w:val="-3"/>
        </w:rPr>
        <w:t>表</w:t>
      </w:r>
      <w:r>
        <w:rPr>
          <w:rFonts w:hint="eastAsia" w:ascii="宋体" w:eastAsia="宋体"/>
          <w:color w:val="0000FF"/>
        </w:rPr>
        <w:t>示描</w:t>
      </w:r>
      <w:r>
        <w:rPr>
          <w:rFonts w:hint="eastAsia" w:ascii="宋体" w:eastAsia="宋体"/>
          <w:color w:val="0000FF"/>
          <w:spacing w:val="-3"/>
        </w:rPr>
        <w:t>述</w:t>
      </w:r>
      <w:r>
        <w:rPr>
          <w:rFonts w:hint="eastAsia" w:ascii="宋体" w:eastAsia="宋体"/>
          <w:color w:val="0000FF"/>
        </w:rPr>
        <w:t>性</w:t>
      </w:r>
      <w:r>
        <w:rPr>
          <w:rFonts w:hint="eastAsia" w:ascii="宋体" w:eastAsia="宋体"/>
          <w:color w:val="0000FF"/>
          <w:spacing w:val="-3"/>
        </w:rPr>
        <w:t>的</w:t>
      </w:r>
      <w:r>
        <w:rPr>
          <w:rFonts w:hint="eastAsia" w:ascii="宋体" w:eastAsia="宋体"/>
          <w:color w:val="0000FF"/>
        </w:rPr>
        <w:t>信</w:t>
      </w:r>
      <w:r>
        <w:rPr>
          <w:rFonts w:hint="eastAsia" w:ascii="宋体" w:eastAsia="宋体"/>
          <w:color w:val="0000FF"/>
          <w:spacing w:val="-12"/>
        </w:rPr>
        <w:t>息</w:t>
      </w:r>
      <w:r>
        <w:rPr>
          <w:rFonts w:hint="eastAsia" w:ascii="宋体" w:eastAsia="宋体"/>
        </w:rPr>
        <w:t>时间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3"/>
        <w:spacing w:before="5" w:line="292" w:lineRule="auto"/>
        <w:ind w:right="3076"/>
      </w:pPr>
      <w:r>
        <w:rPr>
          <w:u w:val="single"/>
        </w:rPr>
        <w:t>While he was talking with me</w:t>
      </w:r>
      <w:r>
        <w:t xml:space="preserve">, he broke his cup carelessly. </w:t>
      </w:r>
    </w:p>
    <w:p>
      <w:pPr>
        <w:pStyle w:val="3"/>
        <w:spacing w:before="5" w:line="292" w:lineRule="auto"/>
        <w:ind w:right="3076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He重复了 he  was省略 变成如下句子 was 可以省略 因为有talking是动词</w:t>
      </w:r>
    </w:p>
    <w:p>
      <w:pPr>
        <w:pStyle w:val="3"/>
        <w:spacing w:before="5" w:line="292" w:lineRule="auto"/>
        <w:ind w:right="3076"/>
      </w:pPr>
      <w:r>
        <w:rPr>
          <w:u w:val="single"/>
        </w:rPr>
        <w:t>While talking with me</w:t>
      </w:r>
      <w:r>
        <w:t>, he broke his cup carelessly.</w:t>
      </w:r>
    </w:p>
    <w:p>
      <w:pPr>
        <w:pStyle w:val="3"/>
        <w:spacing w:before="5" w:line="292" w:lineRule="auto"/>
        <w:ind w:left="0" w:leftChars="0" w:right="3076" w:firstLine="420" w:firstLineChars="2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while继续省略变成如下句子  talking 就是做状语 表示主动 </w:t>
      </w:r>
    </w:p>
    <w:p>
      <w:pPr>
        <w:pStyle w:val="3"/>
        <w:spacing w:line="255" w:lineRule="exact"/>
      </w:pPr>
      <w:r>
        <w:rPr>
          <w:u w:val="single"/>
        </w:rPr>
        <w:t>Talking with me</w:t>
      </w:r>
      <w:r>
        <w:t>, he broke his cup carelessly.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  <w:spacing w:val="-16"/>
        </w:rPr>
      </w:pPr>
      <w:r>
        <w:t xml:space="preserve">doing </w:t>
      </w:r>
      <w:r>
        <w:rPr>
          <w:spacing w:val="16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主</w:t>
      </w:r>
      <w:r>
        <w:rPr>
          <w:rFonts w:hint="eastAsia" w:ascii="宋体" w:eastAsia="宋体"/>
          <w:spacing w:val="-16"/>
        </w:rPr>
        <w:t>动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default" w:ascii="宋体" w:eastAsia="宋体"/>
          <w:color w:val="0000FF"/>
          <w:spacing w:val="-16"/>
          <w:lang w:val="en-US" w:eastAsia="zh-CN"/>
        </w:rPr>
      </w:pPr>
      <w:r>
        <w:rPr>
          <w:rFonts w:hint="eastAsia" w:ascii="宋体" w:eastAsia="宋体"/>
          <w:color w:val="0000FF"/>
          <w:spacing w:val="-16"/>
          <w:lang w:val="en-US" w:eastAsia="zh-CN"/>
        </w:rPr>
        <w:t>分词作状语就是状语从句的省略</w:t>
      </w:r>
    </w:p>
    <w:p>
      <w:pPr>
        <w:pStyle w:val="3"/>
        <w:tabs>
          <w:tab w:val="left" w:pos="2992"/>
          <w:tab w:val="left" w:pos="3704"/>
        </w:tabs>
        <w:spacing w:before="50" w:line="278" w:lineRule="auto"/>
        <w:ind w:right="4199"/>
        <w:rPr>
          <w:rFonts w:hint="eastAsia" w:ascii="宋体" w:eastAsia="宋体"/>
        </w:rPr>
      </w:pPr>
      <w:r>
        <w:rPr>
          <w:rFonts w:hint="eastAsia" w:ascii="宋体" w:eastAsia="宋体"/>
        </w:rPr>
        <w:t>原因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主句</w:t>
      </w:r>
    </w:p>
    <w:p>
      <w:pPr>
        <w:pStyle w:val="3"/>
        <w:spacing w:before="6" w:line="292" w:lineRule="auto"/>
        <w:ind w:right="4199"/>
      </w:pPr>
      <w:r>
        <w:rPr>
          <w:u w:val="single"/>
        </w:rPr>
        <w:t>Because she was punished</w:t>
      </w:r>
      <w:r>
        <w:t xml:space="preserve">, she burst into tears. </w:t>
      </w:r>
      <w:r>
        <w:rPr>
          <w:u w:val="single"/>
        </w:rPr>
        <w:t>Because punished</w:t>
      </w:r>
      <w:r>
        <w:t>, she burst into tears.</w:t>
      </w:r>
    </w:p>
    <w:p>
      <w:pPr>
        <w:pStyle w:val="3"/>
        <w:spacing w:line="255" w:lineRule="exact"/>
      </w:pP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3661"/>
        </w:tabs>
        <w:spacing w:before="50" w:line="285" w:lineRule="auto"/>
        <w:ind w:right="4242"/>
      </w:pPr>
      <w:r>
        <w:t xml:space="preserve">done </w:t>
      </w:r>
      <w:r>
        <w:rPr>
          <w:spacing w:val="13"/>
        </w:rPr>
        <w:t xml:space="preserve"> </w:t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  <w:r>
        <w:tab/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  <w:spacing w:val="-16"/>
        </w:rPr>
        <w:t>动</w:t>
      </w: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t>(</w:t>
      </w:r>
      <w:r>
        <w:rPr>
          <w:rFonts w:hint="eastAsia" w:ascii="宋体" w:eastAsia="宋体"/>
        </w:rPr>
        <w:t>修</w:t>
      </w:r>
      <w:r>
        <w:rPr>
          <w:rFonts w:hint="eastAsia" w:ascii="宋体" w:eastAsia="宋体"/>
          <w:spacing w:val="-3"/>
        </w:rPr>
        <w:t>饰</w:t>
      </w:r>
      <w:r>
        <w:rPr>
          <w:rFonts w:hint="eastAsia" w:ascii="宋体" w:eastAsia="宋体"/>
        </w:rPr>
        <w:t>句子</w:t>
      </w:r>
      <w:r>
        <w:t>)</w:t>
      </w:r>
    </w:p>
    <w:p>
      <w:pPr>
        <w:pStyle w:val="3"/>
        <w:spacing w:line="260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表示主动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 w:line="283" w:lineRule="auto"/>
        <w:ind w:right="5712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burst into tears. done </w:t>
      </w:r>
      <w:r>
        <w:rPr>
          <w:rFonts w:hint="eastAsia" w:ascii="宋体" w:eastAsia="宋体"/>
        </w:rPr>
        <w:t>分词，作状语</w:t>
      </w:r>
      <w:r>
        <w:t>(</w:t>
      </w:r>
      <w:r>
        <w:rPr>
          <w:rFonts w:hint="eastAsia" w:ascii="宋体" w:eastAsia="宋体"/>
        </w:rPr>
        <w:t>修饰句子</w:t>
      </w:r>
      <w:r>
        <w:t xml:space="preserve">) </w:t>
      </w:r>
      <w:r>
        <w:rPr>
          <w:rFonts w:hint="eastAsia" w:ascii="宋体" w:eastAsia="宋体"/>
        </w:rPr>
        <w:t>表示被动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line="288" w:lineRule="auto"/>
        <w:ind w:right="4749"/>
        <w:rPr>
          <w:rFonts w:hint="eastAsia" w:ascii="宋体" w:eastAsia="宋体"/>
        </w:rPr>
      </w:pPr>
      <w:r>
        <w:rPr>
          <w:spacing w:val="-3"/>
          <w:u w:val="single"/>
        </w:rPr>
        <w:t xml:space="preserve">Talking </w:t>
      </w:r>
      <w:r>
        <w:rPr>
          <w:u w:val="single"/>
        </w:rPr>
        <w:t>with me</w:t>
      </w:r>
      <w:r>
        <w:t xml:space="preserve">, he </w:t>
      </w:r>
      <w:r>
        <w:rPr>
          <w:spacing w:val="-4"/>
        </w:rPr>
        <w:t xml:space="preserve">broke </w:t>
      </w:r>
      <w:r>
        <w:t xml:space="preserve">his cup </w:t>
      </w:r>
      <w:r>
        <w:rPr>
          <w:spacing w:val="-3"/>
        </w:rPr>
        <w:t xml:space="preserve">carelessly. </w:t>
      </w:r>
      <w:r>
        <w:t>doing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1"/>
        </w:rPr>
        <w:t>分词，主动</w:t>
      </w:r>
    </w:p>
    <w:p>
      <w:pPr>
        <w:pStyle w:val="3"/>
        <w:spacing w:line="288" w:lineRule="auto"/>
        <w:ind w:right="5905"/>
        <w:rPr>
          <w:rFonts w:hint="eastAsia" w:ascii="宋体" w:eastAsia="宋体"/>
        </w:rPr>
      </w:pPr>
      <w:r>
        <w:rPr>
          <w:u w:val="single"/>
        </w:rPr>
        <w:t>Punished</w:t>
      </w:r>
      <w:r>
        <w:t xml:space="preserve">, she </w:t>
      </w:r>
      <w:r>
        <w:rPr>
          <w:spacing w:val="-3"/>
        </w:rPr>
        <w:t xml:space="preserve">burst </w:t>
      </w:r>
      <w:r>
        <w:t>into tears. done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分词，被动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</w:pPr>
      <w:r>
        <w:t>Because he was tired of sleeping on the floor, a young man saved up for years to buy a real bed.</w:t>
      </w:r>
    </w:p>
    <w:p>
      <w:pPr>
        <w:pStyle w:val="3"/>
        <w:tabs>
          <w:tab w:val="left" w:pos="949"/>
          <w:tab w:val="left" w:pos="1011"/>
        </w:tabs>
        <w:spacing w:before="36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before="5" w:line="292" w:lineRule="auto"/>
        <w:rPr>
          <w:color w:val="0000FF"/>
        </w:rPr>
      </w:pPr>
      <w:r>
        <w:rPr>
          <w:u w:val="single"/>
        </w:rPr>
        <w:t>Because he was tired of sleeping on the floor</w:t>
      </w:r>
      <w:r>
        <w:t xml:space="preserve">, a young man saved up for years to buy a real bed. </w:t>
      </w:r>
      <w:r>
        <w:rPr>
          <w:color w:val="0000FF"/>
          <w:u w:val="single"/>
        </w:rPr>
        <w:t>Being tired of sleeping on the floor</w:t>
      </w:r>
      <w:r>
        <w:rPr>
          <w:color w:val="0000FF"/>
        </w:rPr>
        <w:t>, a young man saved up ...</w:t>
      </w:r>
    </w:p>
    <w:p>
      <w:pPr>
        <w:pStyle w:val="3"/>
        <w:spacing w:before="5" w:line="292" w:lineRule="auto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这个动词不能省 因为tired是形容词，但是没有实际意思 也可以省 最好别省</w:t>
      </w:r>
    </w:p>
    <w:p>
      <w:pPr>
        <w:pStyle w:val="3"/>
        <w:spacing w:before="5" w:line="292" w:lineRule="auto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之所以being 是因为是主动 他主动觉得厌烦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101600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3.35pt;height:52.7pt;width:40.25pt;mso-position-horizontal-relative:page;z-index:-251874304;mso-width-relative:page;mso-height-relative:page;" fillcolor="#808080" filled="t" stroked="f" coordorigin="9367,267" coordsize="805,1054" path="m9750,1203l9755,1235,9759,1264,9763,1291,9765,1316,9811,1318,9856,1320,9899,1321,9940,1321,10014,1310,10073,1277,10116,1223,10119,1214,9930,1214,9896,1213,9855,1211,9806,1208,9750,1203xm10172,267l9388,267,9388,367,10088,367,10087,457,10086,544,10085,630,10083,713,10081,800,10079,873,10077,951,10075,1023,10072,1072,10065,1113,10054,1146,10040,1172,10021,1191,9996,1204,9966,1212,9930,1214,10119,1214,10143,1147,10154,1049,10155,1003,10158,940,10159,891,10161,822,10163,749,10164,661,10166,578,10168,457,10170,367,10172,267xm10016,763l9954,792,9889,822,9822,851,9680,912,9367,1039,9374,1065,9389,1117,9396,1143,10016,869,10015,853,10015,830,10015,800,10016,763xm9523,466l9513,486,9503,506,9493,526,9483,545,9540,580,9602,619,9666,661,9734,706,9804,756,9815,733,9826,710,9837,686,9847,663,9794,628,9734,591,9669,552,9523,46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3"/>
      </w:pPr>
      <w:r>
        <w:t>After the man glanced at the bits of wood and metal, the man sadly picked up the mattress.</w:t>
      </w:r>
    </w:p>
    <w:p>
      <w:pPr>
        <w:pStyle w:val="3"/>
        <w:tabs>
          <w:tab w:val="left" w:pos="949"/>
          <w:tab w:val="left" w:pos="1011"/>
        </w:tabs>
        <w:spacing w:before="49" w:line="278" w:lineRule="auto"/>
        <w:ind w:right="689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17"/>
        </w:rPr>
        <w:t>动</w:t>
      </w:r>
    </w:p>
    <w:p>
      <w:pPr>
        <w:pStyle w:val="3"/>
        <w:spacing w:before="5" w:line="292" w:lineRule="auto"/>
        <w:rPr>
          <w:color w:val="0000FF"/>
        </w:rPr>
      </w:pPr>
      <w:r>
        <w:rPr>
          <w:u w:val="single"/>
        </w:rPr>
        <w:t>After the man glanced at the bits of wood and metal</w:t>
      </w:r>
      <w:r>
        <w:t xml:space="preserve">, the man sadly picked up the mattress. </w:t>
      </w:r>
      <w:r>
        <w:rPr>
          <w:color w:val="0000FF"/>
          <w:u w:val="single"/>
        </w:rPr>
        <w:t>Glancing at the bits of wood and metal</w:t>
      </w:r>
      <w:r>
        <w:rPr>
          <w:color w:val="0000FF"/>
        </w:rPr>
        <w:t>, the man sadly picked up the mattress.</w:t>
      </w:r>
    </w:p>
    <w:p>
      <w:pPr>
        <w:pStyle w:val="3"/>
        <w:tabs>
          <w:tab w:val="left" w:pos="949"/>
          <w:tab w:val="left" w:pos="1011"/>
        </w:tabs>
        <w:spacing w:line="278" w:lineRule="auto"/>
        <w:ind w:right="6847"/>
        <w:rPr>
          <w:rFonts w:hint="eastAsia" w:ascii="宋体" w:eastAsia="宋体"/>
        </w:rPr>
      </w:pPr>
      <w:r>
        <w:t>doing</w:t>
      </w:r>
      <w:r>
        <w:rPr>
          <w:spacing w:val="13"/>
        </w:rPr>
        <w:t xml:space="preserve"> 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15"/>
        </w:rPr>
        <w:t>动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 xml:space="preserve">： </w:t>
      </w:r>
      <w:r>
        <w:t>doing</w:t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主动</w:t>
      </w:r>
      <w:r>
        <w:t>done</w:t>
      </w:r>
      <w:r>
        <w:tab/>
      </w:r>
      <w:r>
        <w:tab/>
      </w:r>
      <w:r>
        <w:rPr>
          <w:rFonts w:hint="eastAsia" w:ascii="宋体" w:eastAsia="宋体"/>
        </w:rPr>
        <w:t>表</w:t>
      </w:r>
      <w:r>
        <w:rPr>
          <w:rFonts w:hint="eastAsia" w:ascii="宋体" w:eastAsia="宋体"/>
          <w:spacing w:val="-3"/>
        </w:rPr>
        <w:t>示</w:t>
      </w:r>
      <w:r>
        <w:rPr>
          <w:rFonts w:hint="eastAsia" w:ascii="宋体" w:eastAsia="宋体"/>
        </w:rPr>
        <w:t>被动</w:t>
      </w:r>
    </w:p>
    <w:p>
      <w:pPr>
        <w:pStyle w:val="3"/>
      </w:pPr>
      <w:r>
        <w:rPr>
          <w:u w:val="single"/>
        </w:rPr>
        <w:t>Because the weather was very hot</w:t>
      </w:r>
      <w:r>
        <w:t>, he carried the bed on to the roof …</w:t>
      </w:r>
    </w:p>
    <w:p>
      <w:pPr>
        <w:pStyle w:val="3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这个不可以用分词作状语这种形式省略，因为俩句子主句不相同</w:t>
      </w:r>
    </w:p>
    <w:p>
      <w:pPr>
        <w:pStyle w:val="3"/>
        <w:spacing w:before="48"/>
        <w:rPr>
          <w:rFonts w:hint="eastAsia" w:ascii="宋体" w:eastAsia="宋体"/>
        </w:rPr>
      </w:pPr>
      <w:r>
        <w:rPr>
          <w:rFonts w:hint="eastAsia" w:ascii="宋体" w:eastAsia="宋体"/>
        </w:rPr>
        <w:t>？？？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总结一下：</w:t>
      </w:r>
    </w:p>
    <w:p>
      <w:pPr>
        <w:pStyle w:val="3"/>
        <w:spacing w:before="44"/>
        <w:rPr>
          <w:rFonts w:hint="eastAsia" w:ascii="宋体" w:eastAsia="宋体"/>
        </w:rPr>
      </w:pPr>
      <w:r>
        <w:rPr>
          <w:rFonts w:hint="eastAsia" w:ascii="宋体" w:eastAsia="宋体"/>
        </w:rPr>
        <w:t>两件事主语相同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一件事写成句子；另一件事写成分词作状语</w:t>
      </w:r>
    </w:p>
    <w:p>
      <w:pPr>
        <w:pStyle w:val="3"/>
        <w:spacing w:before="48"/>
      </w:pPr>
      <w:r>
        <w:t xml:space="preserve">I walked into the classroom, </w:t>
      </w:r>
      <w:r>
        <w:rPr>
          <w:u w:val="single"/>
        </w:rPr>
        <w:t>taking a bag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我走进教室，拿着一个包。</w:t>
      </w:r>
    </w:p>
    <w:p>
      <w:pPr>
        <w:pStyle w:val="3"/>
        <w:spacing w:before="49"/>
      </w:pPr>
      <w:r>
        <w:t xml:space="preserve">I walked into the classroom, </w:t>
      </w:r>
      <w:r>
        <w:rPr>
          <w:u w:val="single"/>
        </w:rPr>
        <w:t>followed by five students</w:t>
      </w:r>
      <w:r>
        <w:t>.</w:t>
      </w:r>
    </w:p>
    <w:p>
      <w:pPr>
        <w:pStyle w:val="3"/>
        <w:spacing w:before="55"/>
      </w:pPr>
      <w:r>
        <w:t xml:space="preserve">I walked into the classroom, </w:t>
      </w:r>
      <w:r>
        <w:rPr>
          <w:u w:val="single"/>
        </w:rPr>
        <w:t>taking a bag, followed by five students</w:t>
      </w:r>
      <w:r>
        <w:t>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Tired of sleeping on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>floor</w:t>
      </w:r>
      <w:r>
        <w:rPr>
          <w:sz w:val="21"/>
        </w:rPr>
        <w:t xml:space="preserve">, a young man saved up </w:t>
      </w:r>
      <w:r>
        <w:rPr>
          <w:spacing w:val="-3"/>
          <w:sz w:val="21"/>
        </w:rPr>
        <w:t xml:space="preserve">for </w:t>
      </w:r>
      <w:r>
        <w:rPr>
          <w:sz w:val="21"/>
        </w:rPr>
        <w:t xml:space="preserve">years </w:t>
      </w:r>
      <w:r>
        <w:rPr>
          <w:sz w:val="21"/>
          <w:u w:val="single"/>
        </w:rPr>
        <w:t>to buy</w:t>
      </w:r>
      <w:r>
        <w:rPr>
          <w:sz w:val="21"/>
        </w:rPr>
        <w:t xml:space="preserve"> a …</w:t>
      </w:r>
      <w:r>
        <w:rPr>
          <w:spacing w:val="-15"/>
          <w:sz w:val="21"/>
        </w:rPr>
        <w:t xml:space="preserve"> </w:t>
      </w:r>
      <w:r>
        <w:rPr>
          <w:sz w:val="21"/>
        </w:rPr>
        <w:t>bed.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</w:pPr>
      <w:r>
        <w:rPr>
          <w:u w:val="single"/>
        </w:rPr>
        <w:t>(Being) tired of sleeping on the floor</w:t>
      </w:r>
      <w:r>
        <w:t>, a young man saved up ...</w:t>
      </w:r>
    </w:p>
    <w:p>
      <w:pPr>
        <w:pStyle w:val="3"/>
        <w:tabs>
          <w:tab w:val="left" w:pos="1837"/>
        </w:tabs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省略</w:t>
      </w:r>
    </w:p>
    <w:p>
      <w:pPr>
        <w:pStyle w:val="3"/>
        <w:spacing w:before="43"/>
        <w:rPr>
          <w:rFonts w:hint="eastAsia" w:ascii="宋体" w:eastAsia="宋体"/>
        </w:rPr>
      </w:pPr>
      <w:r>
        <w:t xml:space="preserve">to do </w:t>
      </w:r>
      <w:r>
        <w:rPr>
          <w:rFonts w:hint="eastAsia" w:ascii="宋体" w:eastAsia="宋体"/>
        </w:rPr>
        <w:t>表示目的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color w:val="0000FF"/>
          <w:sz w:val="21"/>
          <w:u w:val="single"/>
        </w:rPr>
        <w:t>For the first time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首次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</w:rPr>
        <w:t xml:space="preserve"> in his life, he became the proud owner of a bed</w:t>
      </w:r>
      <w:r>
        <w:rPr>
          <w:sz w:val="21"/>
          <w:u w:val="single"/>
        </w:rPr>
        <w:t xml:space="preserve"> which had springs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…</w:t>
      </w:r>
      <w:r>
        <w:rPr>
          <w:spacing w:val="12"/>
          <w:sz w:val="21"/>
          <w:u w:val="single"/>
        </w:rPr>
        <w:t xml:space="preserve"> </w:t>
      </w:r>
    </w:p>
    <w:p>
      <w:pPr>
        <w:pStyle w:val="3"/>
        <w:spacing w:before="51"/>
        <w:ind w:left="682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定语从句</w:t>
      </w:r>
      <w:r>
        <w:rPr>
          <w:rFonts w:hint="eastAsia" w:ascii="宋体" w:eastAsia="宋体"/>
          <w:lang w:eastAsia="zh-CN"/>
        </w:rPr>
        <w:t>（</w:t>
      </w:r>
      <w:r>
        <w:rPr>
          <w:rFonts w:hint="eastAsia" w:ascii="宋体" w:eastAsia="宋体"/>
          <w:lang w:val="en-US" w:eastAsia="zh-CN"/>
        </w:rPr>
        <w:t>修饰床</w:t>
      </w:r>
      <w:r>
        <w:rPr>
          <w:rFonts w:hint="eastAsia" w:ascii="宋体" w:eastAsia="宋体"/>
          <w:lang w:eastAsia="zh-CN"/>
        </w:rPr>
        <w:t>）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Because the weather was very hot</w:t>
      </w:r>
      <w:r>
        <w:rPr>
          <w:sz w:val="21"/>
        </w:rPr>
        <w:t>, he carried the bed on to the roof</w:t>
      </w:r>
      <w:r>
        <w:rPr>
          <w:spacing w:val="-18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原因状语从句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90" w:lineRule="auto"/>
        <w:ind w:left="682" w:right="3580" w:hanging="423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gust of wind swept the bed off the roof </w:t>
      </w:r>
      <w:r>
        <w:rPr>
          <w:sz w:val="21"/>
          <w:u w:val="single"/>
        </w:rPr>
        <w:t>and</w:t>
      </w:r>
      <w:r>
        <w:rPr>
          <w:sz w:val="21"/>
        </w:rPr>
        <w:t xml:space="preserve"> sent it … A gust of wind </w:t>
      </w:r>
      <w:r>
        <w:rPr>
          <w:sz w:val="21"/>
          <w:u w:val="single"/>
        </w:rPr>
        <w:t>swept</w:t>
      </w:r>
      <w:r>
        <w:rPr>
          <w:sz w:val="21"/>
        </w:rPr>
        <w:t xml:space="preserve"> … </w:t>
      </w:r>
      <w:r>
        <w:rPr>
          <w:color w:val="0000FF"/>
          <w:sz w:val="21"/>
          <w:u w:val="single"/>
        </w:rPr>
        <w:t>and</w:t>
      </w:r>
      <w:r>
        <w:rPr>
          <w:color w:val="0000FF"/>
          <w:sz w:val="21"/>
        </w:rPr>
        <w:t xml:space="preserve"> </w:t>
      </w:r>
      <w:r>
        <w:rPr>
          <w:sz w:val="21"/>
        </w:rPr>
        <w:t xml:space="preserve">(a gust of wind) </w:t>
      </w:r>
      <w:r>
        <w:rPr>
          <w:sz w:val="21"/>
          <w:u w:val="single"/>
        </w:rPr>
        <w:t>sent</w:t>
      </w:r>
      <w:r>
        <w:rPr>
          <w:sz w:val="21"/>
        </w:rPr>
        <w:t xml:space="preserve"> it</w:t>
      </w:r>
      <w:r>
        <w:rPr>
          <w:spacing w:val="-13"/>
          <w:sz w:val="21"/>
        </w:rPr>
        <w:t xml:space="preserve"> … </w:t>
      </w:r>
      <w:r>
        <w:rPr>
          <w:rFonts w:hint="eastAsia" w:ascii="宋体" w:hAnsi="宋体" w:eastAsia="宋体"/>
          <w:color w:val="0000FF"/>
          <w:spacing w:val="-3"/>
          <w:sz w:val="21"/>
        </w:rPr>
        <w:t>并列句的省略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color w:val="0000FF"/>
          <w:spacing w:val="-3"/>
          <w:sz w:val="21"/>
          <w:lang w:val="en-US" w:eastAsia="zh-CN"/>
        </w:rPr>
        <w:t>25课</w:t>
      </w:r>
      <w:r>
        <w:rPr>
          <w:rFonts w:hint="eastAsia" w:ascii="宋体" w:hAnsi="宋体" w:eastAsia="宋体"/>
          <w:color w:val="0000FF"/>
          <w:spacing w:val="-3"/>
          <w:sz w:val="21"/>
          <w:lang w:eastAsia="zh-CN"/>
        </w:rPr>
        <w:t>）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682" w:right="3416" w:hanging="423"/>
        <w:jc w:val="both"/>
        <w:rPr>
          <w:color w:val="0000FF"/>
          <w:sz w:val="21"/>
        </w:rPr>
      </w:pPr>
      <w:r>
        <w:rPr>
          <w:sz w:val="21"/>
        </w:rPr>
        <w:t xml:space="preserve">The … man did not </w:t>
      </w:r>
      <w:r>
        <w:rPr>
          <w:spacing w:val="-4"/>
          <w:sz w:val="21"/>
        </w:rPr>
        <w:t xml:space="preserve">wake </w:t>
      </w:r>
      <w:r>
        <w:rPr>
          <w:sz w:val="21"/>
        </w:rPr>
        <w:t xml:space="preserve">up </w:t>
      </w:r>
      <w:r>
        <w:rPr>
          <w:sz w:val="21"/>
          <w:u w:val="single"/>
        </w:rPr>
        <w:t>until the bed had struck the ground</w:t>
      </w:r>
      <w:r>
        <w:rPr>
          <w:sz w:val="21"/>
        </w:rPr>
        <w:t>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The bed和the man 主语不同</w:t>
      </w:r>
    </w:p>
    <w:p>
      <w:pPr>
        <w:pStyle w:val="3"/>
        <w:spacing w:line="263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39" w:after="0" w:line="292" w:lineRule="auto"/>
        <w:ind w:left="682" w:right="3413" w:hanging="423"/>
        <w:jc w:val="both"/>
        <w:rPr>
          <w:color w:val="0000FF"/>
          <w:sz w:val="21"/>
        </w:rPr>
      </w:pPr>
      <w:r>
        <w:rPr>
          <w:sz w:val="21"/>
          <w:u w:val="single"/>
        </w:rPr>
        <w:t>Although the bed was smashed to pieces</w:t>
      </w:r>
      <w:r>
        <w:rPr>
          <w:sz w:val="21"/>
        </w:rPr>
        <w:t xml:space="preserve">, the man </w:t>
      </w:r>
      <w:r>
        <w:rPr>
          <w:spacing w:val="-3"/>
          <w:sz w:val="21"/>
        </w:rPr>
        <w:t xml:space="preserve">was </w:t>
      </w:r>
      <w:r>
        <w:rPr>
          <w:sz w:val="21"/>
        </w:rPr>
        <w:t>… unhurt.</w:t>
      </w:r>
      <w:r>
        <w:rPr>
          <w:rFonts w:hint="eastAsia" w:eastAsia="宋体"/>
          <w:color w:val="0000FF"/>
          <w:sz w:val="21"/>
          <w:lang w:val="en-US" w:eastAsia="zh-CN"/>
        </w:rPr>
        <w:t>the bed和theman 主语不同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让步状语从句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  <w:u w:val="single"/>
        </w:rPr>
        <w:t xml:space="preserve">When he </w:t>
      </w:r>
      <w:r>
        <w:rPr>
          <w:spacing w:val="-3"/>
          <w:sz w:val="21"/>
          <w:u w:val="single"/>
        </w:rPr>
        <w:t xml:space="preserve">woke </w:t>
      </w:r>
      <w:r>
        <w:rPr>
          <w:sz w:val="21"/>
          <w:u w:val="single"/>
        </w:rPr>
        <w:t>up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7"/>
        <w:numPr>
          <w:numId w:val="0"/>
        </w:numPr>
        <w:tabs>
          <w:tab w:val="left" w:pos="470"/>
        </w:tabs>
        <w:spacing w:before="48" w:after="0" w:line="240" w:lineRule="auto"/>
        <w:ind w:right="0" w:rightChars="0" w:firstLine="660" w:firstLineChars="300"/>
        <w:jc w:val="left"/>
        <w:rPr>
          <w:sz w:val="21"/>
        </w:rPr>
      </w:pPr>
      <w:r>
        <w:rPr>
          <w:rFonts w:hint="eastAsia" w:ascii="宋体" w:eastAsia="宋体"/>
          <w:lang w:val="en-US" w:eastAsia="zh-CN"/>
        </w:rPr>
        <w:t xml:space="preserve">Waking up </w:t>
      </w:r>
      <w:r>
        <w:rPr>
          <w:sz w:val="21"/>
        </w:rPr>
        <w:t>, he was still on the</w:t>
      </w:r>
      <w:r>
        <w:rPr>
          <w:spacing w:val="-12"/>
          <w:sz w:val="21"/>
        </w:rPr>
        <w:t xml:space="preserve"> </w:t>
      </w:r>
      <w:r>
        <w:rPr>
          <w:sz w:val="21"/>
        </w:rPr>
        <w:t>mattress.</w:t>
      </w:r>
    </w:p>
    <w:p>
      <w:pPr>
        <w:pStyle w:val="3"/>
        <w:spacing w:before="50"/>
        <w:ind w:left="682"/>
        <w:rPr>
          <w:rFonts w:hint="default" w:ascii="宋体" w:eastAsia="宋体"/>
          <w:lang w:val="en-US" w:eastAsia="zh-CN"/>
        </w:rPr>
      </w:pPr>
    </w:p>
    <w:p>
      <w:pPr>
        <w:pStyle w:val="7"/>
        <w:numPr>
          <w:ilvl w:val="0"/>
          <w:numId w:val="3"/>
        </w:numPr>
        <w:tabs>
          <w:tab w:val="left" w:pos="467"/>
        </w:tabs>
        <w:spacing w:before="48" w:after="0" w:line="240" w:lineRule="auto"/>
        <w:ind w:left="466" w:right="0" w:hanging="207"/>
        <w:jc w:val="left"/>
        <w:rPr>
          <w:sz w:val="21"/>
        </w:rPr>
      </w:pPr>
      <w:r>
        <w:pict>
          <v:group id="_x0000_s1028" o:spid="_x0000_s1028" o:spt="203" style="position:absolute;left:0pt;margin-left:82.3pt;margin-top:19.15pt;height:73.9pt;width:382.35pt;mso-position-horizontal-relative:page;mso-wrap-distance-bottom:0pt;mso-wrap-distance-top:0pt;z-index:-251652096;mso-width-relative:page;mso-height-relative:page;" coordorigin="1646,383" coordsize="7647,1478">
            <o:lock v:ext="edit"/>
            <v:shape id="_x0000_s1029" o:spid="_x0000_s1029" o:spt="75" type="#_x0000_t75" style="position:absolute;left:1646;top:5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lay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是 </w:t>
                    </w:r>
                    <w:r>
                      <w:rPr>
                        <w:sz w:val="21"/>
                      </w:rPr>
                      <w:t xml:space="preserve">lie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过去时</w:t>
                    </w:r>
                  </w:p>
                  <w:p>
                    <w:pPr>
                      <w:spacing w:before="48" w:line="288" w:lineRule="auto"/>
                      <w:ind w:left="576" w:right="263" w:hanging="423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9.</w:t>
                    </w:r>
                    <w:r>
                      <w:rPr>
                        <w:sz w:val="21"/>
                        <w:u w:val="single"/>
                      </w:rPr>
                      <w:t xml:space="preserve"> Glancing at the bits of wood and metal …</w:t>
                    </w:r>
                    <w:r>
                      <w:rPr>
                        <w:sz w:val="21"/>
                      </w:rPr>
                      <w:t xml:space="preserve">, the man sadly picked up the mattress … doing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分词作状语，表示主动</w:t>
                    </w:r>
                  </w:p>
                  <w:p>
                    <w:pPr>
                      <w:tabs>
                        <w:tab w:val="left" w:leader="dot" w:pos="67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 xml:space="preserve">the </w:t>
                    </w:r>
                    <w:r>
                      <w:rPr>
                        <w:sz w:val="21"/>
                      </w:rPr>
                      <w:t xml:space="preserve">man sadly picked up the mattress </w:t>
                    </w:r>
                    <w:r>
                      <w:rPr>
                        <w:sz w:val="21"/>
                        <w:u w:val="single"/>
                      </w:rPr>
                      <w:t>and</w:t>
                    </w:r>
                    <w:r>
                      <w:rPr>
                        <w:sz w:val="21"/>
                      </w:rPr>
                      <w:t xml:space="preserve"> carried it into his</w:t>
                    </w:r>
                    <w:r>
                      <w:rPr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house.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1.05pt;height:52.7pt;width:40.25pt;mso-position-horizontal-relative:page;mso-wrap-distance-bottom:0pt;mso-wrap-distance-top:0pt;z-index:-251651072;mso-width-relative:page;mso-height-relative:page;" fillcolor="#808080" filled="t" stroked="f" coordorigin="9367,622" coordsize="805,1054" path="m9750,1558l9755,1590,9759,1619,9763,1646,9765,1671,9811,1673,9856,1675,9899,1675,9940,1676,10014,1665,10073,1632,10116,1578,10119,1569,9930,1569,9896,1568,9855,1566,9806,1563,9750,1558xm10172,622l9388,622,9388,721,10088,721,10087,811,10086,899,10085,985,10083,1068,10081,1155,10079,1227,10077,1306,10075,1378,10072,1426,10065,1467,10054,1501,10040,1526,10021,1545,9996,1559,9966,1566,9930,1569,10119,1569,10143,1501,10154,1403,10155,1358,10158,1295,10159,1246,10161,1176,10163,1104,10164,1015,10166,933,10168,811,10170,721,10172,622xm10016,1118l9954,1147,9889,1176,9822,1206,9680,1266,9367,1394,9374,1420,9389,1472,9396,1498,10016,1224,10015,1208,10015,1185,10015,1155,10016,1118xm9523,821l9513,841,9503,861,9493,880,9483,900,9540,935,9602,974,9666,1015,9734,1061,9804,1111,9815,1087,9826,1064,9837,1041,9847,1018,9794,983,9734,946,9669,907,9523,8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Glancing at the bits of wood and metal </w:t>
      </w:r>
      <w:r>
        <w:rPr>
          <w:sz w:val="21"/>
          <w:u w:val="single"/>
        </w:rPr>
        <w:t>that lay around him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30"/>
        <w:ind w:left="655" w:right="1288"/>
        <w:jc w:val="center"/>
      </w:pPr>
      <w:r>
        <w:t xml:space="preserve">... the man sadly picked up the mattress </w:t>
      </w:r>
      <w:r>
        <w:rPr>
          <w:u w:val="single"/>
        </w:rPr>
        <w:t>and (the man)</w:t>
      </w:r>
      <w:r>
        <w:t xml:space="preserve"> carried it into his house.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49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731"/>
        </w:tabs>
        <w:spacing w:before="43" w:line="283" w:lineRule="auto"/>
        <w:ind w:right="6711"/>
        <w:rPr>
          <w:spacing w:val="-7"/>
        </w:rPr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</w:p>
    <w:p>
      <w:pPr>
        <w:pStyle w:val="3"/>
        <w:tabs>
          <w:tab w:val="left" w:pos="1731"/>
        </w:tabs>
        <w:spacing w:before="43" w:line="283" w:lineRule="auto"/>
        <w:ind w:right="6711"/>
        <w:rPr>
          <w:rFonts w:hint="default" w:eastAsia="宋体"/>
          <w:color w:val="0000FF"/>
          <w:spacing w:val="-7"/>
          <w:lang w:val="en-US" w:eastAsia="zh-CN"/>
        </w:rPr>
      </w:pPr>
      <w:r>
        <w:rPr>
          <w:rFonts w:hint="eastAsia" w:eastAsia="宋体"/>
          <w:color w:val="0000FF"/>
          <w:spacing w:val="-7"/>
          <w:lang w:val="en-US" w:eastAsia="zh-CN"/>
        </w:rPr>
        <w:t>分词作定语:修饰 限定名词</w:t>
      </w:r>
    </w:p>
    <w:p>
      <w:pPr>
        <w:pStyle w:val="3"/>
        <w:tabs>
          <w:tab w:val="left" w:pos="1731"/>
        </w:tabs>
        <w:spacing w:before="43" w:line="283" w:lineRule="auto"/>
        <w:ind w:right="6711"/>
      </w:pP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3"/>
        <w:spacing w:before="9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1731"/>
        </w:tabs>
        <w:spacing w:line="283" w:lineRule="auto"/>
        <w:ind w:right="6711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定语</w:t>
      </w:r>
      <w:r>
        <w:rPr>
          <w:rFonts w:hint="eastAsia" w:ascii="宋体" w:eastAsia="宋体"/>
        </w:rPr>
        <w:tab/>
      </w:r>
      <w:r>
        <w:rPr>
          <w:spacing w:val="-7"/>
        </w:rPr>
        <w:t xml:space="preserve">L21 </w:t>
      </w:r>
      <w:r>
        <w:t xml:space="preserve">a </w:t>
      </w:r>
      <w:r>
        <w:rPr>
          <w:u w:val="single"/>
        </w:rPr>
        <w:t>passing</w:t>
      </w:r>
      <w:r>
        <w:rPr>
          <w:spacing w:val="-2"/>
        </w:rPr>
        <w:t xml:space="preserve"> </w:t>
      </w:r>
      <w:r>
        <w:t>plane</w:t>
      </w:r>
    </w:p>
    <w:p>
      <w:pPr>
        <w:pStyle w:val="3"/>
        <w:spacing w:before="2"/>
      </w:pPr>
      <w:r>
        <w:t xml:space="preserve">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tabs>
          <w:tab w:val="left" w:pos="1731"/>
        </w:tabs>
        <w:spacing w:before="50"/>
      </w:pPr>
      <w:r>
        <w:rPr>
          <w:rFonts w:hint="eastAsia" w:ascii="宋体" w:eastAsia="宋体"/>
        </w:rPr>
        <w:t>分词</w:t>
      </w:r>
      <w:r>
        <w:rPr>
          <w:rFonts w:hint="eastAsia" w:ascii="宋体" w:eastAsia="宋体"/>
          <w:spacing w:val="-3"/>
        </w:rPr>
        <w:t>作</w:t>
      </w:r>
      <w:r>
        <w:rPr>
          <w:rFonts w:hint="eastAsia" w:ascii="宋体" w:eastAsia="宋体"/>
        </w:rPr>
        <w:t>状语</w:t>
      </w:r>
      <w:r>
        <w:rPr>
          <w:rFonts w:hint="eastAsia" w:ascii="宋体" w:eastAsia="宋体"/>
        </w:rPr>
        <w:tab/>
      </w:r>
      <w:r>
        <w:t>L49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tabs>
          <w:tab w:val="left" w:pos="3238"/>
        </w:tabs>
        <w:spacing w:line="255" w:lineRule="exact"/>
      </w:pPr>
      <w:r>
        <w:t>She walked into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room,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(smile).</w:t>
      </w:r>
    </w:p>
    <w:p>
      <w:pPr>
        <w:pStyle w:val="3"/>
        <w:tabs>
          <w:tab w:val="left" w:pos="1656"/>
          <w:tab w:val="left" w:pos="2431"/>
        </w:tabs>
        <w:spacing w:before="51"/>
      </w:pPr>
      <w:r>
        <w:rPr>
          <w:rFonts w:hint="eastAsia" w:ascii="宋体" w:eastAsia="宋体"/>
        </w:rPr>
        <w:t>就近：</w:t>
      </w:r>
      <w:r>
        <w:t>smile</w:t>
      </w:r>
      <w:r>
        <w:tab/>
      </w:r>
      <w:r>
        <w:t>room</w:t>
      </w:r>
      <w:r>
        <w:tab/>
      </w:r>
      <w:r>
        <w:t>???</w:t>
      </w:r>
    </w:p>
    <w:p>
      <w:pPr>
        <w:pStyle w:val="3"/>
        <w:tabs>
          <w:tab w:val="left" w:pos="1658"/>
          <w:tab w:val="left" w:pos="2581"/>
        </w:tabs>
        <w:spacing w:before="43" w:line="283" w:lineRule="auto"/>
        <w:ind w:right="5730"/>
      </w:pPr>
      <w:r>
        <w:rPr>
          <w:rFonts w:hint="eastAsia" w:ascii="宋体" w:eastAsia="宋体"/>
        </w:rPr>
        <w:t>就远：</w:t>
      </w:r>
      <w:r>
        <w:t>smile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>??? She walked into a room,</w:t>
      </w:r>
      <w:r>
        <w:rPr>
          <w:spacing w:val="-24"/>
        </w:rPr>
        <w:t xml:space="preserve"> </w:t>
      </w:r>
      <w:r>
        <w:rPr>
          <w:u w:val="single"/>
        </w:rPr>
        <w:t>smiling</w:t>
      </w:r>
      <w:r>
        <w:t>.</w:t>
      </w:r>
    </w:p>
    <w:p>
      <w:pPr>
        <w:pStyle w:val="3"/>
        <w:spacing w:before="4"/>
        <w:ind w:left="2362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分词表示主动</w:t>
      </w:r>
      <w:r>
        <w:rPr>
          <w:rFonts w:hint="eastAsia" w:ascii="宋体" w:eastAsia="宋体"/>
          <w:color w:val="0000FF"/>
          <w:lang w:val="en-US" w:eastAsia="zh-CN"/>
        </w:rPr>
        <w:t xml:space="preserve"> 参照物是she 表示修饰的句子</w:t>
      </w:r>
      <w:r>
        <w:rPr>
          <w:rFonts w:hint="eastAsia" w:ascii="宋体" w:eastAsia="宋体"/>
          <w:color w:val="0000FF"/>
        </w:rPr>
        <w:t xml:space="preserve"> 作状语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tabs>
          <w:tab w:val="left" w:pos="2304"/>
        </w:tabs>
        <w:spacing w:before="58"/>
      </w:pPr>
      <w:r>
        <w:t>She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(use) </w:t>
      </w:r>
      <w:r>
        <w:rPr>
          <w:spacing w:val="-7"/>
        </w:rPr>
        <w:t>car.</w:t>
      </w:r>
    </w:p>
    <w:p>
      <w:pPr>
        <w:pStyle w:val="3"/>
        <w:tabs>
          <w:tab w:val="left" w:pos="1505"/>
          <w:tab w:val="left" w:pos="2008"/>
          <w:tab w:val="left" w:pos="2078"/>
        </w:tabs>
        <w:spacing w:before="51" w:line="280" w:lineRule="auto"/>
        <w:ind w:right="6374"/>
      </w:pPr>
      <w:r>
        <w:rPr>
          <w:rFonts w:hint="eastAsia" w:ascii="宋体" w:eastAsia="宋体"/>
        </w:rPr>
        <w:t>就近：</w:t>
      </w:r>
      <w:r>
        <w:t>use</w:t>
      </w:r>
      <w:r>
        <w:tab/>
      </w:r>
      <w:r>
        <w:t>car</w:t>
      </w:r>
      <w:r>
        <w:tab/>
      </w:r>
      <w:r>
        <w:tab/>
      </w:r>
      <w:r>
        <w:rPr>
          <w:spacing w:val="-7"/>
        </w:rPr>
        <w:t xml:space="preserve">??? </w:t>
      </w:r>
      <w:r>
        <w:rPr>
          <w:rFonts w:hint="eastAsia" w:ascii="宋体" w:eastAsia="宋体"/>
        </w:rPr>
        <w:t>就远：</w:t>
      </w:r>
      <w:r>
        <w:t>use</w:t>
      </w:r>
      <w:r>
        <w:tab/>
      </w:r>
      <w:r>
        <w:rPr>
          <w:spacing w:val="-2"/>
        </w:rPr>
        <w:t>she</w:t>
      </w:r>
      <w:r>
        <w:rPr>
          <w:spacing w:val="-2"/>
        </w:rPr>
        <w:tab/>
      </w:r>
      <w:r>
        <w:t xml:space="preserve">??? She bought a </w:t>
      </w:r>
      <w:r>
        <w:rPr>
          <w:u w:val="single"/>
        </w:rPr>
        <w:t>used</w:t>
      </w:r>
      <w:r>
        <w:rPr>
          <w:spacing w:val="-2"/>
        </w:rPr>
        <w:t xml:space="preserve"> </w:t>
      </w:r>
      <w:r>
        <w:rPr>
          <w:spacing w:val="-7"/>
        </w:rPr>
        <w:t>car.</w:t>
      </w:r>
    </w:p>
    <w:p>
      <w:pPr>
        <w:pStyle w:val="3"/>
        <w:spacing w:before="6"/>
        <w:ind w:left="1417"/>
        <w:rPr>
          <w:rFonts w:hint="eastAsia" w:ascii="宋体" w:eastAsia="宋体"/>
          <w:color w:val="0000FF"/>
        </w:rPr>
      </w:pPr>
      <w:r>
        <w:rPr>
          <w:color w:val="0000FF"/>
        </w:rPr>
        <w:t xml:space="preserve">done </w:t>
      </w:r>
      <w:r>
        <w:rPr>
          <w:rFonts w:hint="eastAsia" w:ascii="宋体" w:eastAsia="宋体"/>
          <w:color w:val="0000FF"/>
        </w:rPr>
        <w:t>分词表示被动</w:t>
      </w:r>
      <w:r>
        <w:rPr>
          <w:rFonts w:hint="eastAsia" w:ascii="宋体" w:eastAsia="宋体"/>
          <w:color w:val="0000FF"/>
          <w:lang w:val="en-US" w:eastAsia="zh-CN"/>
        </w:rPr>
        <w:t>修饰的名词 参照物是名词</w:t>
      </w:r>
      <w:r>
        <w:rPr>
          <w:rFonts w:hint="eastAsia" w:ascii="宋体" w:eastAsia="宋体"/>
          <w:color w:val="0000FF"/>
        </w:rPr>
        <w:t xml:space="preserve"> 作定语</w:t>
      </w:r>
    </w:p>
    <w:p>
      <w:pPr>
        <w:pStyle w:val="3"/>
        <w:spacing w:before="43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分词作定语</w:t>
      </w:r>
    </w:p>
    <w:p>
      <w:pPr>
        <w:pStyle w:val="3"/>
        <w:spacing w:before="48" w:line="292" w:lineRule="auto"/>
        <w:ind w:right="7167"/>
      </w:pPr>
      <w:r>
        <w:t xml:space="preserve">a </w:t>
      </w:r>
      <w:r>
        <w:rPr>
          <w:u w:val="single"/>
        </w:rPr>
        <w:t>passing</w:t>
      </w:r>
      <w:r>
        <w:t xml:space="preserve"> plane a </w:t>
      </w:r>
      <w:r>
        <w:rPr>
          <w:u w:val="single"/>
        </w:rPr>
        <w:t>used</w:t>
      </w:r>
      <w:r>
        <w:t xml:space="preserve"> car</w:t>
      </w:r>
    </w:p>
    <w:p>
      <w:pPr>
        <w:pStyle w:val="3"/>
        <w:spacing w:line="262" w:lineRule="exact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分词作状语</w:t>
      </w:r>
    </w:p>
    <w:p>
      <w:pPr>
        <w:pStyle w:val="3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分词作定语或者状语 叫非谓语动词</w:t>
      </w:r>
    </w:p>
    <w:p>
      <w:pPr>
        <w:pStyle w:val="3"/>
        <w:spacing w:line="262" w:lineRule="exact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非谓语动词 还是动词 但是不做谓语了</w:t>
      </w:r>
    </w:p>
    <w:p>
      <w:pPr>
        <w:pStyle w:val="3"/>
        <w:spacing w:line="262" w:lineRule="exact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什么时候用非谓语动词 一主一谓 在搭配动词 这个动词只能是非谓语动词</w:t>
      </w:r>
    </w:p>
    <w:p>
      <w:pPr>
        <w:pStyle w:val="3"/>
        <w:spacing w:before="49" w:line="292" w:lineRule="auto"/>
        <w:ind w:right="4199"/>
      </w:pPr>
      <w:r>
        <w:rPr>
          <w:u w:val="single"/>
        </w:rPr>
        <w:t>Talking with me</w:t>
      </w:r>
      <w:r>
        <w:t xml:space="preserve">, he broke his cup carelessly. </w:t>
      </w:r>
      <w:r>
        <w:rPr>
          <w:u w:val="single"/>
        </w:rPr>
        <w:t>Punished</w:t>
      </w:r>
      <w:r>
        <w:t>, she burst into tears.</w:t>
      </w:r>
    </w:p>
    <w:p>
      <w:pPr>
        <w:pStyle w:val="3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48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7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5"/>
        <w:ind w:left="788"/>
      </w:pPr>
      <w:r>
        <w:t>doing / done / to do</w:t>
      </w:r>
    </w:p>
    <w:p>
      <w:pPr>
        <w:pStyle w:val="3"/>
        <w:spacing w:before="55"/>
        <w:ind w:left="788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这三种形式必须是单独出现才是非谓语动词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tabs>
          <w:tab w:val="left" w:pos="3741"/>
        </w:tabs>
        <w:spacing w:before="48"/>
      </w:pPr>
      <w:r>
        <w:t>The parents</w:t>
      </w:r>
      <w:r>
        <w:rPr>
          <w:color w:val="0000FF"/>
        </w:rPr>
        <w:t xml:space="preserve"> are looking</w:t>
      </w:r>
      <w:r>
        <w:rPr>
          <w:spacing w:val="-1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(sleep) </w:t>
      </w:r>
      <w:r>
        <w:rPr>
          <w:spacing w:val="-5"/>
        </w:rPr>
        <w:t>baby.</w:t>
      </w:r>
    </w:p>
    <w:p>
      <w:pPr>
        <w:pStyle w:val="7"/>
        <w:numPr>
          <w:ilvl w:val="0"/>
          <w:numId w:val="4"/>
        </w:numPr>
        <w:tabs>
          <w:tab w:val="left" w:pos="788"/>
          <w:tab w:val="left" w:pos="789"/>
          <w:tab w:val="left" w:pos="2362"/>
        </w:tabs>
        <w:spacing w:before="50" w:after="0" w:line="240" w:lineRule="auto"/>
        <w:ind w:left="788" w:right="0" w:hanging="52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语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谓语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pict>
          <v:shape id="_x0000_s1032" o:spid="_x0000_s1032" style="position:absolute;left:0pt;margin-left:468.35pt;margin-top:15.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非谓语动词</w:t>
      </w:r>
    </w:p>
    <w:p>
      <w:pPr>
        <w:pStyle w:val="7"/>
        <w:numPr>
          <w:ilvl w:val="0"/>
          <w:numId w:val="4"/>
        </w:numPr>
        <w:tabs>
          <w:tab w:val="left" w:pos="474"/>
        </w:tabs>
        <w:spacing w:before="43" w:after="0" w:line="278" w:lineRule="auto"/>
        <w:ind w:left="260" w:right="5961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4"/>
          <w:sz w:val="21"/>
        </w:rPr>
        <w:t>找参照物，判断主动被动</w:t>
      </w:r>
    </w:p>
    <w:p>
      <w:pPr>
        <w:pStyle w:val="7"/>
        <w:numPr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4"/>
          <w:sz w:val="21"/>
          <w:lang w:val="en-US" w:eastAsia="zh-CN"/>
        </w:rPr>
        <w:t xml:space="preserve">  或者目的</w:t>
      </w:r>
      <w:bookmarkStart w:id="0" w:name="_GoBack"/>
      <w:bookmarkEnd w:id="0"/>
    </w:p>
    <w:p>
      <w:pPr>
        <w:pStyle w:val="7"/>
        <w:numPr>
          <w:numId w:val="0"/>
        </w:numPr>
        <w:tabs>
          <w:tab w:val="left" w:pos="474"/>
        </w:tabs>
        <w:spacing w:before="43" w:after="0" w:line="278" w:lineRule="auto"/>
        <w:ind w:left="260" w:leftChars="0" w:right="5961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非谓语动词</w:t>
      </w:r>
    </w:p>
    <w:p>
      <w:pPr>
        <w:pStyle w:val="3"/>
        <w:spacing w:before="5"/>
      </w:pPr>
      <w:r>
        <w:t>The teacher went in the</w:t>
      </w:r>
      <w:r>
        <w:rPr>
          <w:spacing w:val="-17"/>
        </w:rPr>
        <w:t xml:space="preserve"> </w:t>
      </w:r>
      <w:r>
        <w:t>classroom,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(hold)</w:t>
      </w:r>
      <w:r>
        <w:rPr>
          <w:color w:val="0000FF"/>
        </w:rPr>
        <w:t xml:space="preserve"> a book </w:t>
      </w:r>
      <w:r>
        <w:t>in his</w:t>
      </w:r>
      <w:r>
        <w:rPr>
          <w:spacing w:val="-13"/>
        </w:rPr>
        <w:t xml:space="preserve"> </w:t>
      </w:r>
      <w:r>
        <w:t>hand,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(follow) by five</w:t>
      </w:r>
      <w:r>
        <w:rPr>
          <w:spacing w:val="-5"/>
        </w:rPr>
        <w:t xml:space="preserve"> </w:t>
      </w:r>
      <w:r>
        <w:rPr>
          <w:spacing w:val="-3"/>
        </w:rPr>
        <w:t>students,</w:t>
      </w:r>
    </w:p>
    <w:p>
      <w:pPr>
        <w:pStyle w:val="3"/>
        <w:tabs>
          <w:tab w:val="left" w:pos="1142"/>
        </w:tabs>
        <w:spacing w:before="56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(teach)</w:t>
      </w:r>
      <w:r>
        <w:rPr>
          <w:spacing w:val="-1"/>
        </w:rPr>
        <w:t xml:space="preserve"> </w:t>
      </w:r>
      <w:r>
        <w:t>Chinese.</w:t>
      </w:r>
    </w:p>
    <w:p>
      <w:pPr>
        <w:pStyle w:val="3"/>
        <w:tabs>
          <w:tab w:val="left" w:pos="1142"/>
        </w:tabs>
        <w:spacing w:before="5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1.找参照物 classroom不是  abook有也不是 因为abook是词组 hold在词组外 所以 a book也不是参照物，所以</w:t>
      </w:r>
      <w:r>
        <w:t>The teacher</w:t>
      </w:r>
      <w:r>
        <w:rPr>
          <w:rFonts w:hint="eastAsia" w:eastAsia="宋体"/>
          <w:lang w:val="en-US" w:eastAsia="zh-CN"/>
        </w:rPr>
        <w:t>才是参照物，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88" w:hanging="52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52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52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52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52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52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52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52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52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2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6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7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3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8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1" w:hanging="26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2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7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30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3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38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1" w:hanging="46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3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2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B343B"/>
    <w:rsid w:val="02830FFF"/>
    <w:rsid w:val="02D2340C"/>
    <w:rsid w:val="03FC1ACB"/>
    <w:rsid w:val="04625786"/>
    <w:rsid w:val="05F57D22"/>
    <w:rsid w:val="06225A18"/>
    <w:rsid w:val="065F47E2"/>
    <w:rsid w:val="06807B72"/>
    <w:rsid w:val="06FB42BF"/>
    <w:rsid w:val="07091B49"/>
    <w:rsid w:val="079C716D"/>
    <w:rsid w:val="088C6B0C"/>
    <w:rsid w:val="09C71854"/>
    <w:rsid w:val="09FB0588"/>
    <w:rsid w:val="0AF3099E"/>
    <w:rsid w:val="0CA80408"/>
    <w:rsid w:val="0E7B7AA1"/>
    <w:rsid w:val="0E8A60D0"/>
    <w:rsid w:val="0EC93BB1"/>
    <w:rsid w:val="0EE67357"/>
    <w:rsid w:val="103D745C"/>
    <w:rsid w:val="10BD2A1D"/>
    <w:rsid w:val="10F863AD"/>
    <w:rsid w:val="12DB214C"/>
    <w:rsid w:val="13E05128"/>
    <w:rsid w:val="13EB4C25"/>
    <w:rsid w:val="14433AF0"/>
    <w:rsid w:val="14F71CA5"/>
    <w:rsid w:val="156E4F7E"/>
    <w:rsid w:val="15A228D9"/>
    <w:rsid w:val="16B65535"/>
    <w:rsid w:val="16F851A6"/>
    <w:rsid w:val="1759396B"/>
    <w:rsid w:val="19562785"/>
    <w:rsid w:val="19D955BB"/>
    <w:rsid w:val="1BAF526F"/>
    <w:rsid w:val="1CB53E00"/>
    <w:rsid w:val="1CC67BB0"/>
    <w:rsid w:val="1CE61D76"/>
    <w:rsid w:val="209D421F"/>
    <w:rsid w:val="213139AB"/>
    <w:rsid w:val="221219FD"/>
    <w:rsid w:val="22376035"/>
    <w:rsid w:val="228744F2"/>
    <w:rsid w:val="237E14AE"/>
    <w:rsid w:val="27510D56"/>
    <w:rsid w:val="27EE6270"/>
    <w:rsid w:val="28050717"/>
    <w:rsid w:val="2B1705E8"/>
    <w:rsid w:val="2C580CD1"/>
    <w:rsid w:val="2D64730F"/>
    <w:rsid w:val="2E5459C2"/>
    <w:rsid w:val="316F11DD"/>
    <w:rsid w:val="32CA651B"/>
    <w:rsid w:val="32F91A4C"/>
    <w:rsid w:val="33816543"/>
    <w:rsid w:val="33BB51FB"/>
    <w:rsid w:val="34347972"/>
    <w:rsid w:val="35013340"/>
    <w:rsid w:val="37256E3A"/>
    <w:rsid w:val="38867ECD"/>
    <w:rsid w:val="3BEE5AF4"/>
    <w:rsid w:val="3D1C2523"/>
    <w:rsid w:val="3D9E4025"/>
    <w:rsid w:val="3E54404D"/>
    <w:rsid w:val="3F505384"/>
    <w:rsid w:val="3F684862"/>
    <w:rsid w:val="40486BEE"/>
    <w:rsid w:val="412246B5"/>
    <w:rsid w:val="423162C8"/>
    <w:rsid w:val="42953EA7"/>
    <w:rsid w:val="43102A1A"/>
    <w:rsid w:val="44D85625"/>
    <w:rsid w:val="45B84E35"/>
    <w:rsid w:val="4665223A"/>
    <w:rsid w:val="473C43A9"/>
    <w:rsid w:val="47AF52A4"/>
    <w:rsid w:val="47E11C11"/>
    <w:rsid w:val="48287197"/>
    <w:rsid w:val="491472D9"/>
    <w:rsid w:val="493B5293"/>
    <w:rsid w:val="49FD5AEC"/>
    <w:rsid w:val="4BD00AD7"/>
    <w:rsid w:val="4C636EC0"/>
    <w:rsid w:val="4CF575D0"/>
    <w:rsid w:val="4ECA009B"/>
    <w:rsid w:val="4F5006BF"/>
    <w:rsid w:val="4F9608A0"/>
    <w:rsid w:val="52FE4118"/>
    <w:rsid w:val="536D5ED2"/>
    <w:rsid w:val="54BA4DB6"/>
    <w:rsid w:val="550626ED"/>
    <w:rsid w:val="553B1266"/>
    <w:rsid w:val="57523C13"/>
    <w:rsid w:val="57A22CFA"/>
    <w:rsid w:val="57F40955"/>
    <w:rsid w:val="5A55398F"/>
    <w:rsid w:val="5AF6773A"/>
    <w:rsid w:val="5BC85029"/>
    <w:rsid w:val="5BFF4090"/>
    <w:rsid w:val="5C742683"/>
    <w:rsid w:val="5D827A96"/>
    <w:rsid w:val="5DB66273"/>
    <w:rsid w:val="5E750798"/>
    <w:rsid w:val="5EB501BF"/>
    <w:rsid w:val="5F614106"/>
    <w:rsid w:val="5FB2710E"/>
    <w:rsid w:val="5FED7E43"/>
    <w:rsid w:val="60A473CE"/>
    <w:rsid w:val="61D53F7F"/>
    <w:rsid w:val="62D93887"/>
    <w:rsid w:val="63631A4E"/>
    <w:rsid w:val="63AF65EC"/>
    <w:rsid w:val="64E92278"/>
    <w:rsid w:val="651620CB"/>
    <w:rsid w:val="673733AE"/>
    <w:rsid w:val="67822CD2"/>
    <w:rsid w:val="679C1EBE"/>
    <w:rsid w:val="6813311F"/>
    <w:rsid w:val="69346250"/>
    <w:rsid w:val="6B8D1C41"/>
    <w:rsid w:val="6BC91726"/>
    <w:rsid w:val="6C224051"/>
    <w:rsid w:val="6D765F0D"/>
    <w:rsid w:val="6D7D51E3"/>
    <w:rsid w:val="6D8F0DC0"/>
    <w:rsid w:val="6DF4044C"/>
    <w:rsid w:val="6DFC2E82"/>
    <w:rsid w:val="6E0B283D"/>
    <w:rsid w:val="71103A0F"/>
    <w:rsid w:val="71377FC0"/>
    <w:rsid w:val="718646E9"/>
    <w:rsid w:val="72BF748B"/>
    <w:rsid w:val="73D46187"/>
    <w:rsid w:val="73FE4939"/>
    <w:rsid w:val="7606240C"/>
    <w:rsid w:val="77EF53CC"/>
    <w:rsid w:val="79EE0266"/>
    <w:rsid w:val="7AEC073C"/>
    <w:rsid w:val="7D757B4F"/>
    <w:rsid w:val="7E0B64E0"/>
    <w:rsid w:val="7F1541CB"/>
    <w:rsid w:val="7F7A3D1F"/>
    <w:rsid w:val="7FC74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55" w:right="574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631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2020-01-17T01:57:00Z</dcterms:created>
  <dc:creator>徐男</dc:creator>
  <cp:lastModifiedBy>孫琦</cp:lastModifiedBy>
  <dcterms:modified xsi:type="dcterms:W3CDTF">2020-01-17T08:18:26Z</dcterms:modified>
  <dc:subject>Lesson49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2020-01-17T00:00:00Z</vt:filetime>
  </property>
  <property fmtid="{D5CDD505-2E9C-101B-9397-08002B2CF9AE}" pid="5" name="KSOProductBuildVer">
    <vt:lpwstr>2052-11.1.0.9339</vt:lpwstr>
  </property>
</Properties>
</file>