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144" w:right="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8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before="63"/>
        <w:ind w:left="3928" w:right="0" w:firstLine="0"/>
        <w:jc w:val="left"/>
        <w:rPr>
          <w:rFonts w:hint="eastAsia" w:ascii="等线" w:eastAsia="等线"/>
          <w:b/>
          <w:sz w:val="21"/>
        </w:rPr>
      </w:pPr>
      <w:r>
        <w:rPr>
          <w:b/>
          <w:sz w:val="21"/>
        </w:rPr>
        <w:t xml:space="preserve">Lesson 5 </w:t>
      </w:r>
      <w:r>
        <w:rPr>
          <w:rFonts w:hint="eastAsia" w:ascii="等线" w:eastAsia="等线"/>
          <w:b/>
          <w:sz w:val="21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526"/>
        </w:tabs>
        <w:spacing w:before="5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pigeon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鸽子</w:t>
      </w:r>
    </w:p>
    <w:p>
      <w:pPr>
        <w:pStyle w:val="3"/>
        <w:spacing w:before="48"/>
        <w:ind w:left="680"/>
      </w:pPr>
      <w:r>
        <w:t>Dove</w:t>
      </w:r>
    </w:p>
    <w:p>
      <w:pPr>
        <w:pStyle w:val="3"/>
        <w:spacing w:before="2"/>
        <w:rPr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1800225</wp:posOffset>
            </wp:positionH>
            <wp:positionV relativeFrom="paragraph">
              <wp:posOffset>180975</wp:posOffset>
            </wp:positionV>
            <wp:extent cx="511175" cy="11988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01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1"/>
        </w:numPr>
        <w:tabs>
          <w:tab w:val="left" w:pos="470"/>
          <w:tab w:val="left" w:pos="1522"/>
        </w:tabs>
        <w:spacing w:before="33" w:after="0" w:line="288" w:lineRule="auto"/>
        <w:ind w:left="680" w:right="6007" w:hanging="420"/>
        <w:jc w:val="left"/>
        <w:rPr>
          <w:sz w:val="21"/>
        </w:rPr>
      </w:pPr>
      <w:r>
        <w:rPr>
          <w:sz w:val="21"/>
        </w:rPr>
        <w:t>message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1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信 息</w:t>
      </w:r>
      <w:r>
        <w:rPr>
          <w:sz w:val="21"/>
        </w:rPr>
        <w:t xml:space="preserve">send a message 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522"/>
        </w:tabs>
        <w:spacing w:before="33" w:after="0" w:line="288" w:lineRule="auto"/>
        <w:ind w:left="680" w:right="6007" w:hanging="420"/>
        <w:jc w:val="left"/>
        <w:rPr>
          <w:sz w:val="21"/>
        </w:rPr>
      </w:pPr>
      <w:r>
        <w:rPr>
          <w:sz w:val="21"/>
        </w:rPr>
        <w:t>receive / get a</w:t>
      </w:r>
      <w:r>
        <w:rPr>
          <w:spacing w:val="-15"/>
          <w:sz w:val="21"/>
        </w:rPr>
        <w:t xml:space="preserve"> </w:t>
      </w:r>
      <w:r>
        <w:rPr>
          <w:sz w:val="21"/>
        </w:rPr>
        <w:t xml:space="preserve">message </w:t>
      </w:r>
      <w:r>
        <w:rPr>
          <w:spacing w:val="-3"/>
          <w:sz w:val="21"/>
        </w:rPr>
        <w:t xml:space="preserve">leave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message</w:t>
      </w:r>
    </w:p>
    <w:p>
      <w:pPr>
        <w:pStyle w:val="3"/>
        <w:spacing w:before="7"/>
        <w:ind w:left="682"/>
      </w:pPr>
      <w:r>
        <w:t>an urgent message</w:t>
      </w:r>
    </w:p>
    <w:p>
      <w:pPr>
        <w:pStyle w:val="3"/>
        <w:tabs>
          <w:tab w:val="left" w:pos="2318"/>
          <w:tab w:val="left" w:pos="2690"/>
        </w:tabs>
        <w:spacing w:before="56" w:line="292" w:lineRule="auto"/>
        <w:ind w:left="682" w:right="5552"/>
      </w:pPr>
      <w:r>
        <w:t>short message service = SMS information</w:t>
      </w:r>
      <w:r>
        <w:tab/>
      </w:r>
      <w:r>
        <w:t>n.</w:t>
      </w:r>
      <w:r>
        <w:tab/>
      </w:r>
      <w:r>
        <w:t>[u]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93"/>
          <w:tab w:val="left" w:pos="1755"/>
          <w:tab w:val="left" w:pos="1874"/>
          <w:tab w:val="left" w:pos="1935"/>
          <w:tab w:val="left" w:pos="3200"/>
          <w:tab w:val="left" w:pos="3620"/>
          <w:tab w:val="left" w:pos="4329"/>
          <w:tab w:val="left" w:pos="4420"/>
          <w:tab w:val="left" w:pos="4688"/>
          <w:tab w:val="left" w:pos="4779"/>
        </w:tabs>
        <w:spacing w:before="0" w:after="0" w:line="278" w:lineRule="auto"/>
        <w:ind w:left="682" w:right="2852" w:hanging="423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388928" behindDoc="1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539750</wp:posOffset>
            </wp:positionV>
            <wp:extent cx="4919980" cy="7899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34" cy="79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73.2pt;margin-top:47.95pt;height:54.1pt;width:40.75pt;mso-position-horizontal-relative:page;z-index:251661312;mso-width-relative:page;mso-height-relative:page;" fillcolor="#808080" filled="t" stroked="f" coordorigin="9464,960" coordsize="815,1082" path="m9852,1921l9857,1953,9861,1984,9865,2012,9867,2037,9914,2039,9960,2041,10003,2042,10045,2042,10109,2034,10161,2011,10203,1972,10225,1932,10034,1932,10000,1932,9959,1929,9909,1926,9852,1921xm10279,960l9485,960,9485,1062,10195,1062,10194,1155,10193,1253,10191,1333,10190,1418,10188,1507,10186,1582,10184,1662,10182,1736,10178,1786,10171,1828,10160,1862,10146,1888,10127,1908,10102,1922,10071,1930,10034,1932,10225,1932,10234,1918,10253,1848,10261,1762,10263,1716,10265,1653,10267,1601,10268,1529,10270,1455,10272,1364,10274,1279,10276,1155,10278,1062,10279,960xm10122,1469l10059,1499,9993,1529,9925,1560,9781,1622,9464,1752,9472,1779,9487,1833,9494,1860,10122,1578,10121,1561,10120,1538,10121,1507,10122,1469xm9622,1165l9612,1185,9591,1225,9581,1246,9640,1282,9702,1321,9767,1364,9836,1411,9907,1462,9918,1438,9940,1391,9951,1367,9897,1331,9836,1293,9770,1253,9622,116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pict>
          <v:rect id="_x0000_s1027" o:spid="_x0000_s1027" o:spt="1" style="position:absolute;left:0pt;margin-left:262.85pt;margin-top:11.65pt;height:0.7pt;width:3.45pt;mso-position-horizontal-relative:page;z-index:-2519255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>distan</w:t>
      </w:r>
      <w:r>
        <w:rPr>
          <w:sz w:val="21"/>
          <w:u w:val="single"/>
        </w:rPr>
        <w:t>ce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距</w:t>
      </w:r>
      <w:r>
        <w:rPr>
          <w:rFonts w:hint="eastAsia" w:ascii="宋体" w:eastAsia="宋体"/>
          <w:sz w:val="21"/>
        </w:rPr>
        <w:t>离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distant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遥</w:t>
      </w:r>
      <w:r>
        <w:rPr>
          <w:rFonts w:hint="eastAsia" w:ascii="宋体" w:eastAsia="宋体"/>
          <w:spacing w:val="-3"/>
          <w:sz w:val="21"/>
        </w:rPr>
        <w:t>远</w:t>
      </w:r>
      <w:r>
        <w:rPr>
          <w:rFonts w:hint="eastAsia" w:ascii="宋体" w:eastAsia="宋体"/>
          <w:sz w:val="21"/>
        </w:rPr>
        <w:t>的</w:t>
      </w:r>
      <w:r>
        <w:rPr>
          <w:sz w:val="21"/>
        </w:rPr>
        <w:t>difference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z w:val="21"/>
        </w:rPr>
        <w:t>不</w:t>
      </w:r>
      <w:r>
        <w:rPr>
          <w:rFonts w:hint="eastAsia" w:ascii="宋体" w:eastAsia="宋体"/>
          <w:spacing w:val="-3"/>
          <w:sz w:val="21"/>
        </w:rPr>
        <w:t>同，</w:t>
      </w:r>
      <w:r>
        <w:rPr>
          <w:rFonts w:hint="eastAsia" w:ascii="宋体" w:eastAsia="宋体"/>
          <w:sz w:val="21"/>
        </w:rPr>
        <w:t>差异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different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4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不</w:t>
      </w:r>
      <w:r>
        <w:rPr>
          <w:rFonts w:hint="eastAsia" w:ascii="宋体" w:eastAsia="宋体"/>
          <w:sz w:val="21"/>
        </w:rPr>
        <w:t>同</w:t>
      </w:r>
      <w:r>
        <w:rPr>
          <w:rFonts w:hint="eastAsia" w:ascii="宋体" w:eastAsia="宋体"/>
          <w:spacing w:val="-16"/>
          <w:sz w:val="21"/>
        </w:rPr>
        <w:t>的</w:t>
      </w:r>
      <w:r>
        <w:rPr>
          <w:sz w:val="21"/>
        </w:rPr>
        <w:t>importance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重要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important</w:t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重</w:t>
      </w:r>
      <w:r>
        <w:rPr>
          <w:rFonts w:hint="eastAsia" w:ascii="宋体" w:eastAsia="宋体"/>
          <w:sz w:val="21"/>
        </w:rPr>
        <w:t>要的</w:t>
      </w:r>
      <w:r>
        <w:rPr>
          <w:sz w:val="21"/>
        </w:rPr>
        <w:t>confidence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信心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confident</w:t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z w:val="21"/>
        </w:rPr>
        <w:t>有</w:t>
      </w:r>
      <w:r>
        <w:rPr>
          <w:rFonts w:hint="eastAsia" w:ascii="宋体" w:eastAsia="宋体"/>
          <w:spacing w:val="-3"/>
          <w:sz w:val="21"/>
        </w:rPr>
        <w:t>信</w:t>
      </w:r>
      <w:r>
        <w:rPr>
          <w:rFonts w:hint="eastAsia" w:ascii="宋体" w:eastAsia="宋体"/>
          <w:sz w:val="21"/>
        </w:rPr>
        <w:t>心的</w:t>
      </w:r>
      <w:r>
        <w:rPr>
          <w:sz w:val="21"/>
        </w:rPr>
        <w:t xml:space="preserve">convenience n. 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方便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convenient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方</w:t>
      </w:r>
      <w:r>
        <w:rPr>
          <w:rFonts w:hint="eastAsia" w:ascii="宋体" w:eastAsia="宋体"/>
          <w:sz w:val="21"/>
        </w:rPr>
        <w:t>便的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33"/>
        </w:tabs>
        <w:spacing w:before="0" w:after="0" w:line="288" w:lineRule="auto"/>
        <w:ind w:left="682" w:right="5713" w:hanging="423"/>
        <w:jc w:val="left"/>
        <w:rPr>
          <w:sz w:val="21"/>
        </w:rPr>
      </w:pPr>
      <w:r>
        <w:rPr>
          <w:sz w:val="21"/>
        </w:rPr>
        <w:t>request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要求，请求</w:t>
      </w:r>
      <w:r>
        <w:rPr>
          <w:spacing w:val="-3"/>
          <w:sz w:val="21"/>
        </w:rPr>
        <w:t xml:space="preserve">Their request is absurd. </w:t>
      </w:r>
      <w:r>
        <w:rPr>
          <w:spacing w:val="-6"/>
          <w:sz w:val="21"/>
        </w:rPr>
        <w:t xml:space="preserve">We </w:t>
      </w:r>
      <w:r>
        <w:rPr>
          <w:sz w:val="21"/>
        </w:rPr>
        <w:t xml:space="preserve">will </w:t>
      </w:r>
      <w:r>
        <w:rPr>
          <w:sz w:val="21"/>
          <w:u w:val="single"/>
        </w:rPr>
        <w:t>refuse the</w:t>
      </w:r>
      <w:r>
        <w:rPr>
          <w:spacing w:val="-12"/>
          <w:sz w:val="21"/>
          <w:u w:val="single"/>
        </w:rPr>
        <w:t xml:space="preserve"> </w:t>
      </w:r>
      <w:r>
        <w:rPr>
          <w:sz w:val="21"/>
          <w:u w:val="single"/>
        </w:rPr>
        <w:t>request</w:t>
      </w:r>
      <w:r>
        <w:rPr>
          <w:sz w:val="21"/>
        </w:rPr>
        <w:t>.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652"/>
        </w:tabs>
        <w:spacing w:before="0" w:after="0" w:line="267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spare</w:t>
      </w:r>
      <w:r>
        <w:rPr>
          <w:spacing w:val="-3"/>
          <w:sz w:val="21"/>
        </w:rPr>
        <w:t xml:space="preserve"> </w:t>
      </w:r>
      <w:r>
        <w:rPr>
          <w:sz w:val="21"/>
        </w:rPr>
        <w:t>part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备件</w:t>
      </w:r>
    </w:p>
    <w:p>
      <w:pPr>
        <w:pStyle w:val="3"/>
        <w:spacing w:before="41"/>
        <w:ind w:left="682"/>
      </w:pPr>
      <w:r>
        <w:t>spare time</w:t>
      </w:r>
    </w:p>
    <w:p>
      <w:pPr>
        <w:pStyle w:val="3"/>
        <w:spacing w:before="5"/>
        <w:rPr>
          <w:sz w:val="22"/>
        </w:rPr>
      </w:pPr>
    </w:p>
    <w:p>
      <w:pPr>
        <w:spacing w:before="56" w:line="342" w:lineRule="exact"/>
        <w:ind w:left="139" w:right="0" w:firstLine="0"/>
        <w:jc w:val="center"/>
        <w:rPr>
          <w:rFonts w:hint="eastAsia" w:ascii="等线" w:eastAsia="等线"/>
          <w:b/>
          <w:sz w:val="24"/>
        </w:rPr>
      </w:pPr>
      <w:r>
        <w:rPr>
          <w:b/>
          <w:sz w:val="24"/>
        </w:rPr>
        <w:t xml:space="preserve">Lesson 5  </w:t>
      </w:r>
      <w:r>
        <w:rPr>
          <w:rFonts w:hint="eastAsia" w:ascii="等线" w:eastAsia="等线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等线" w:eastAsia="等线"/>
          <w:b/>
          <w:sz w:val="24"/>
        </w:rPr>
        <w:t>语法讲解</w:t>
      </w:r>
    </w:p>
    <w:p>
      <w:pPr>
        <w:pStyle w:val="2"/>
        <w:spacing w:line="288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现在完成时 </w:t>
      </w:r>
      <w:r>
        <w:t xml:space="preserve">vs </w:t>
      </w:r>
      <w:r>
        <w:rPr>
          <w:rFonts w:hint="eastAsia" w:ascii="宋体" w:eastAsia="宋体"/>
        </w:rPr>
        <w:t>一般过去时</w:t>
      </w:r>
    </w:p>
    <w:p>
      <w:pPr>
        <w:pStyle w:val="3"/>
        <w:spacing w:before="9"/>
        <w:rPr>
          <w:rFonts w:ascii="宋体"/>
          <w:sz w:val="24"/>
        </w:rPr>
      </w:pPr>
    </w:p>
    <w:p>
      <w:pPr>
        <w:spacing w:before="0"/>
        <w:ind w:left="26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现在完成时</w:t>
      </w:r>
    </w:p>
    <w:p>
      <w:pPr>
        <w:spacing w:before="5"/>
        <w:ind w:left="500" w:right="0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形式</w:t>
      </w:r>
      <w:r>
        <w:rPr>
          <w:sz w:val="24"/>
        </w:rPr>
        <w:t>: have/has+done</w:t>
      </w:r>
    </w:p>
    <w:p>
      <w:pPr>
        <w:pStyle w:val="3"/>
        <w:spacing w:before="12"/>
        <w:rPr>
          <w:sz w:val="25"/>
        </w:rPr>
      </w:pPr>
    </w:p>
    <w:p>
      <w:pPr>
        <w:spacing w:before="0"/>
        <w:ind w:left="50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用法：</w:t>
      </w:r>
    </w:p>
    <w:p>
      <w:pPr>
        <w:pStyle w:val="7"/>
        <w:numPr>
          <w:ilvl w:val="1"/>
          <w:numId w:val="1"/>
        </w:numPr>
        <w:tabs>
          <w:tab w:val="left" w:pos="743"/>
        </w:tabs>
        <w:spacing w:before="4" w:after="0" w:line="240" w:lineRule="auto"/>
        <w:ind w:left="742" w:right="0" w:hanging="243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现在全部完成</w:t>
      </w:r>
    </w:p>
    <w:p>
      <w:pPr>
        <w:pStyle w:val="7"/>
        <w:numPr>
          <w:ilvl w:val="1"/>
          <w:numId w:val="1"/>
        </w:numPr>
        <w:tabs>
          <w:tab w:val="left" w:pos="743"/>
        </w:tabs>
        <w:spacing w:before="5" w:after="0" w:line="240" w:lineRule="auto"/>
        <w:ind w:left="742" w:right="0" w:hanging="243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现在部分完成</w:t>
      </w:r>
    </w:p>
    <w:p>
      <w:pPr>
        <w:pStyle w:val="3"/>
        <w:spacing w:before="9"/>
        <w:rPr>
          <w:rFonts w:ascii="宋体"/>
          <w:sz w:val="24"/>
        </w:rPr>
      </w:pPr>
    </w:p>
    <w:p>
      <w:pPr>
        <w:spacing w:before="0"/>
        <w:ind w:left="26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现在完成时</w:t>
      </w:r>
    </w:p>
    <w:p>
      <w:pPr>
        <w:spacing w:before="4" w:line="242" w:lineRule="auto"/>
        <w:ind w:left="500" w:right="5955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形式：</w:t>
      </w:r>
      <w:r>
        <w:rPr>
          <w:sz w:val="24"/>
        </w:rPr>
        <w:t xml:space="preserve">have/has+done </w:t>
      </w:r>
      <w:r>
        <w:rPr>
          <w:rFonts w:hint="eastAsia" w:ascii="宋体" w:eastAsia="宋体"/>
          <w:sz w:val="24"/>
        </w:rPr>
        <w:t>用法：</w:t>
      </w:r>
      <w:r>
        <w:rPr>
          <w:rFonts w:hint="eastAsia" w:ascii="宋体" w:eastAsia="宋体"/>
          <w:sz w:val="24"/>
          <w:u w:val="single"/>
        </w:rPr>
        <w:t>现在的之前</w:t>
      </w:r>
    </w:p>
    <w:p>
      <w:pPr>
        <w:pStyle w:val="3"/>
        <w:spacing w:before="3"/>
        <w:rPr>
          <w:rFonts w:ascii="宋体"/>
        </w:rPr>
      </w:pPr>
    </w:p>
    <w:p>
      <w:pPr>
        <w:spacing w:before="52"/>
        <w:ind w:left="500" w:right="0" w:firstLine="0"/>
        <w:jc w:val="left"/>
        <w:rPr>
          <w:sz w:val="24"/>
        </w:rPr>
      </w:pPr>
      <w:r>
        <w:rPr>
          <w:sz w:val="24"/>
        </w:rPr>
        <w:t>He has left.</w:t>
      </w:r>
    </w:p>
    <w:p>
      <w:pPr>
        <w:spacing w:after="0"/>
        <w:jc w:val="left"/>
        <w:rPr>
          <w:sz w:val="24"/>
        </w:rPr>
        <w:sectPr>
          <w:headerReference r:id="rId3" w:type="default"/>
          <w:pgSz w:w="11910" w:h="16840"/>
          <w:pgMar w:top="1580" w:right="1680" w:bottom="280" w:left="1540" w:header="885" w:footer="0" w:gutter="0"/>
        </w:sectPr>
      </w:pPr>
    </w:p>
    <w:p>
      <w:pPr>
        <w:pStyle w:val="3"/>
        <w:spacing w:before="1"/>
        <w:rPr>
          <w:sz w:val="12"/>
        </w:rPr>
      </w:pPr>
    </w:p>
    <w:p>
      <w:pPr>
        <w:pStyle w:val="7"/>
        <w:numPr>
          <w:ilvl w:val="0"/>
          <w:numId w:val="2"/>
        </w:numPr>
        <w:tabs>
          <w:tab w:val="left" w:pos="743"/>
        </w:tabs>
        <w:spacing w:before="66" w:after="0" w:line="240" w:lineRule="auto"/>
        <w:ind w:left="742" w:right="0" w:hanging="243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现在全部完成</w:t>
      </w:r>
    </w:p>
    <w:p>
      <w:pPr>
        <w:spacing w:before="14"/>
        <w:ind w:left="500" w:right="0" w:firstLine="0"/>
        <w:jc w:val="left"/>
        <w:rPr>
          <w:sz w:val="24"/>
        </w:rPr>
      </w:pPr>
      <w:r>
        <w:rPr>
          <w:sz w:val="24"/>
        </w:rPr>
        <w:t>We have learned English for ten years.</w:t>
      </w:r>
    </w:p>
    <w:p>
      <w:pPr>
        <w:pStyle w:val="7"/>
        <w:numPr>
          <w:ilvl w:val="0"/>
          <w:numId w:val="2"/>
        </w:numPr>
        <w:tabs>
          <w:tab w:val="left" w:pos="743"/>
        </w:tabs>
        <w:spacing w:before="10" w:after="0" w:line="240" w:lineRule="auto"/>
        <w:ind w:left="742" w:right="0" w:hanging="243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现在部分完成</w:t>
      </w:r>
    </w:p>
    <w:p>
      <w:pPr>
        <w:pStyle w:val="3"/>
        <w:spacing w:before="9"/>
        <w:rPr>
          <w:rFonts w:ascii="宋体"/>
          <w:sz w:val="24"/>
        </w:rPr>
      </w:pPr>
    </w:p>
    <w:p>
      <w:pPr>
        <w:spacing w:before="0"/>
        <w:ind w:left="26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现在完成时</w:t>
      </w:r>
    </w:p>
    <w:p>
      <w:pPr>
        <w:spacing w:before="4" w:line="242" w:lineRule="auto"/>
        <w:ind w:left="500" w:right="5955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形式：</w:t>
      </w:r>
      <w:r>
        <w:rPr>
          <w:sz w:val="24"/>
        </w:rPr>
        <w:t xml:space="preserve">have/has+done </w:t>
      </w:r>
      <w:r>
        <w:rPr>
          <w:rFonts w:hint="eastAsia" w:ascii="宋体" w:eastAsia="宋体"/>
          <w:sz w:val="24"/>
        </w:rPr>
        <w:t>用法：现在的之前</w:t>
      </w:r>
    </w:p>
    <w:p>
      <w:pPr>
        <w:pStyle w:val="3"/>
        <w:spacing w:before="7"/>
        <w:rPr>
          <w:rFonts w:ascii="宋体"/>
          <w:sz w:val="24"/>
        </w:rPr>
      </w:pPr>
    </w:p>
    <w:p>
      <w:pPr>
        <w:spacing w:before="1" w:line="249" w:lineRule="auto"/>
        <w:ind w:left="500" w:right="6905" w:firstLine="0"/>
        <w:jc w:val="left"/>
        <w:rPr>
          <w:sz w:val="24"/>
        </w:rPr>
      </w:pPr>
      <w:r>
        <w:rPr>
          <w:rFonts w:hint="eastAsia" w:ascii="宋体" w:eastAsia="宋体"/>
          <w:sz w:val="24"/>
        </w:rPr>
        <w:t>变否定疑问</w:t>
      </w:r>
      <w:r>
        <w:rPr>
          <w:sz w:val="24"/>
        </w:rPr>
        <w:t>: He has left.</w:t>
      </w:r>
    </w:p>
    <w:p>
      <w:pPr>
        <w:spacing w:before="9" w:line="254" w:lineRule="auto"/>
        <w:ind w:left="500" w:right="6681" w:firstLine="0"/>
        <w:jc w:val="left"/>
        <w:rPr>
          <w:sz w:val="24"/>
        </w:rPr>
      </w:pPr>
      <w:r>
        <w:rPr>
          <w:sz w:val="24"/>
        </w:rPr>
        <w:t xml:space="preserve">He has </w:t>
      </w:r>
      <w:r>
        <w:rPr>
          <w:sz w:val="24"/>
          <w:u w:val="single"/>
        </w:rPr>
        <w:t>not</w:t>
      </w:r>
      <w:r>
        <w:rPr>
          <w:sz w:val="24"/>
        </w:rPr>
        <w:t xml:space="preserve"> left. </w:t>
      </w:r>
      <w:r>
        <w:rPr>
          <w:sz w:val="24"/>
          <w:u w:val="single"/>
        </w:rPr>
        <w:t>Has he</w:t>
      </w:r>
      <w:r>
        <w:rPr>
          <w:sz w:val="24"/>
        </w:rPr>
        <w:t xml:space="preserve"> left?</w:t>
      </w:r>
    </w:p>
    <w:p>
      <w:pPr>
        <w:pStyle w:val="3"/>
        <w:spacing w:before="7"/>
        <w:rPr>
          <w:sz w:val="19"/>
        </w:rPr>
      </w:pPr>
    </w:p>
    <w:p>
      <w:pPr>
        <w:spacing w:before="67"/>
        <w:ind w:left="26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补充：</w:t>
      </w:r>
      <w:r>
        <w:rPr>
          <w:rFonts w:hint="eastAsia" w:ascii="宋体" w:eastAsia="宋体"/>
          <w:sz w:val="24"/>
          <w:u w:val="single"/>
        </w:rPr>
        <w:t>现在完成时</w:t>
      </w:r>
      <w:r>
        <w:rPr>
          <w:rFonts w:hint="eastAsia" w:ascii="宋体" w:eastAsia="宋体"/>
          <w:sz w:val="24"/>
        </w:rPr>
        <w:t>与</w:t>
      </w:r>
      <w:r>
        <w:rPr>
          <w:rFonts w:hint="eastAsia" w:ascii="宋体" w:eastAsia="宋体"/>
          <w:sz w:val="24"/>
          <w:u w:val="single"/>
        </w:rPr>
        <w:t>一般过去时</w:t>
      </w:r>
      <w:r>
        <w:rPr>
          <w:rFonts w:hint="eastAsia" w:ascii="宋体" w:eastAsia="宋体"/>
          <w:sz w:val="24"/>
        </w:rPr>
        <w:t>的区别</w:t>
      </w:r>
    </w:p>
    <w:p>
      <w:pPr>
        <w:pStyle w:val="3"/>
        <w:spacing w:before="5"/>
        <w:rPr>
          <w:rFonts w:ascii="宋体"/>
        </w:rPr>
      </w:pPr>
    </w:p>
    <w:p>
      <w:pPr>
        <w:spacing w:before="51"/>
        <w:ind w:left="500" w:right="0" w:firstLine="0"/>
        <w:jc w:val="left"/>
        <w:rPr>
          <w:sz w:val="24"/>
        </w:rPr>
      </w:pPr>
      <w:r>
        <w:rPr>
          <w:sz w:val="24"/>
        </w:rPr>
        <w:t>He has left.</w:t>
      </w:r>
    </w:p>
    <w:p>
      <w:pPr>
        <w:pStyle w:val="7"/>
        <w:numPr>
          <w:ilvl w:val="0"/>
          <w:numId w:val="3"/>
        </w:numPr>
        <w:tabs>
          <w:tab w:val="left" w:pos="743"/>
          <w:tab w:val="left" w:pos="2423"/>
          <w:tab w:val="left" w:pos="3623"/>
        </w:tabs>
        <w:spacing w:before="10" w:after="0" w:line="240" w:lineRule="auto"/>
        <w:ind w:left="742" w:right="0" w:hanging="243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现在全部完成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可以换成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一般过去时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spacing w:before="0" w:line="254" w:lineRule="auto"/>
        <w:ind w:left="500" w:right="4549" w:firstLine="0"/>
        <w:jc w:val="left"/>
        <w:rPr>
          <w:sz w:val="24"/>
        </w:rPr>
      </w:pPr>
      <w:r>
        <w:pict>
          <v:group id="_x0000_s1028" o:spid="_x0000_s1028" o:spt="203" style="position:absolute;left:0pt;margin-left:82pt;margin-top:27.55pt;height:64.85pt;width:387.45pt;mso-position-horizontal-relative:page;z-index:-251922432;mso-width-relative:page;mso-height-relative:page;" coordorigin="1640,552" coordsize="7749,1297">
            <o:lock v:ext="edit"/>
            <v:shape id="_x0000_s1029" o:spid="_x0000_s1029" o:spt="75" type="#_x0000_t75" style="position:absolute;left:1640;top:551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o:spt="202" type="#_x0000_t202" style="position:absolute;left:1800;top:960;height:240;width:41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补充：</w:t>
                    </w:r>
                    <w:r>
                      <w:rPr>
                        <w:rFonts w:hint="eastAsia" w:ascii="宋体" w:eastAsia="宋体"/>
                        <w:sz w:val="24"/>
                        <w:u w:val="single"/>
                      </w:rPr>
                      <w:t>现在完成时</w:t>
                    </w:r>
                    <w:r>
                      <w:rPr>
                        <w:rFonts w:hint="eastAsia" w:ascii="宋体" w:eastAsia="宋体"/>
                        <w:sz w:val="24"/>
                      </w:rPr>
                      <w:t>与</w:t>
                    </w:r>
                    <w:r>
                      <w:rPr>
                        <w:rFonts w:hint="eastAsia" w:ascii="宋体" w:eastAsia="宋体"/>
                        <w:sz w:val="24"/>
                        <w:u w:val="single"/>
                      </w:rPr>
                      <w:t>一般过去时</w:t>
                    </w:r>
                    <w:r>
                      <w:rPr>
                        <w:rFonts w:hint="eastAsia" w:ascii="宋体" w:eastAsia="宋体"/>
                        <w:sz w:val="24"/>
                      </w:rPr>
                      <w:t>的区别</w:t>
                    </w:r>
                  </w:p>
                </w:txbxContent>
              </v:textbox>
            </v:shape>
            <v:shape id="_x0000_s1031" o:spid="_x0000_s1031" o:spt="202" type="#_x0000_t202" style="position:absolute;left:2040;top:1608;height:240;width:37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 xml:space="preserve">We </w:t>
                    </w:r>
                    <w:r>
                      <w:rPr>
                        <w:sz w:val="24"/>
                      </w:rPr>
                      <w:t xml:space="preserve">have learned English </w:t>
                    </w:r>
                    <w:r>
                      <w:rPr>
                        <w:spacing w:val="-3"/>
                        <w:sz w:val="24"/>
                      </w:rPr>
                      <w:t xml:space="preserve">for </w:t>
                    </w:r>
                    <w:r>
                      <w:rPr>
                        <w:sz w:val="24"/>
                      </w:rPr>
                      <w:t>ten years.</w:t>
                    </w:r>
                  </w:p>
                </w:txbxContent>
              </v:textbox>
            </v:shape>
          </v:group>
        </w:pict>
      </w:r>
      <w:r>
        <w:pict>
          <v:shape id="_x0000_s1032" o:spid="_x0000_s1032" style="position:absolute;left:0pt;margin-left:473.2pt;margin-top:33.05pt;height:54.1pt;width:40.75pt;mso-position-horizontal-relative:page;z-index:251666432;mso-width-relative:page;mso-height-relative:page;" fillcolor="#808080" filled="t" stroked="f" coordorigin="9464,662" coordsize="815,1082" path="m9852,1623l9857,1655,9861,1685,9865,1713,9867,1739,9914,1741,9960,1742,10003,1743,10045,1744,10109,1736,10161,1713,10203,1674,10225,1634,10034,1634,10000,1633,9959,1631,9909,1628,9852,1623xm10279,662l9485,662,9485,764,10195,764,10194,856,10193,954,10191,1034,10190,1120,10188,1209,10186,1283,10184,1364,10182,1438,10178,1488,10171,1530,10160,1564,10146,1590,10127,1610,10102,1624,10071,1632,10034,1634,10225,1634,10234,1620,10253,1550,10261,1464,10263,1418,10265,1355,10267,1302,10268,1231,10270,1157,10272,1066,10274,981,10276,856,10278,764,10279,662xm10122,1171l10059,1201,9993,1231,9925,1261,9781,1323,9464,1454,9472,1481,9487,1535,9494,1562,10122,1280,10121,1263,10120,1240,10121,1209,10122,1171xm9622,866l9612,887,9591,927,9581,948,9640,984,9702,1023,9767,1066,9836,1112,9907,1163,9918,1140,9940,1092,9951,1069,9897,1032,9836,994,9770,954,9622,86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He has left, </w:t>
      </w:r>
      <w:r>
        <w:rPr>
          <w:sz w:val="24"/>
          <w:u w:val="single"/>
        </w:rPr>
        <w:t>so I cannot find him now</w:t>
      </w:r>
      <w:r>
        <w:rPr>
          <w:sz w:val="24"/>
        </w:rPr>
        <w:t xml:space="preserve">. He left </w:t>
      </w:r>
      <w:r>
        <w:rPr>
          <w:sz w:val="24"/>
          <w:u w:val="single"/>
        </w:rPr>
        <w:t>two hours ago</w:t>
      </w:r>
      <w:r>
        <w:rPr>
          <w:sz w:val="24"/>
        </w:rPr>
        <w:t>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16"/>
        </w:rPr>
      </w:pPr>
    </w:p>
    <w:p>
      <w:pPr>
        <w:pStyle w:val="7"/>
        <w:numPr>
          <w:ilvl w:val="0"/>
          <w:numId w:val="3"/>
        </w:numPr>
        <w:tabs>
          <w:tab w:val="left" w:pos="743"/>
          <w:tab w:val="left" w:pos="2423"/>
          <w:tab w:val="left" w:pos="3623"/>
        </w:tabs>
        <w:spacing w:before="67" w:after="0" w:line="240" w:lineRule="auto"/>
        <w:ind w:left="742" w:right="0" w:hanging="243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现在部分完成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  <w:u w:val="single"/>
        </w:rPr>
        <w:t>不能</w:t>
      </w:r>
      <w:r>
        <w:rPr>
          <w:rFonts w:hint="eastAsia" w:ascii="宋体" w:eastAsia="宋体"/>
          <w:sz w:val="24"/>
        </w:rPr>
        <w:t>换成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一般过去时</w:t>
      </w:r>
    </w:p>
    <w:p>
      <w:pPr>
        <w:tabs>
          <w:tab w:val="left" w:pos="3605"/>
        </w:tabs>
        <w:spacing w:before="13"/>
        <w:ind w:left="46" w:right="0" w:firstLine="0"/>
        <w:jc w:val="center"/>
        <w:rPr>
          <w:sz w:val="24"/>
        </w:rPr>
      </w:pPr>
      <w:r>
        <w:rPr>
          <w:spacing w:val="-5"/>
          <w:sz w:val="24"/>
        </w:rPr>
        <w:t xml:space="preserve">We </w:t>
      </w:r>
      <w:r>
        <w:rPr>
          <w:sz w:val="24"/>
        </w:rPr>
        <w:t>learned English for</w:t>
      </w:r>
      <w:r>
        <w:rPr>
          <w:spacing w:val="-9"/>
          <w:sz w:val="24"/>
        </w:rPr>
        <w:t xml:space="preserve"> </w:t>
      </w:r>
      <w:r>
        <w:rPr>
          <w:sz w:val="24"/>
        </w:rPr>
        <w:t>ten</w:t>
      </w:r>
      <w:r>
        <w:rPr>
          <w:spacing w:val="-5"/>
          <w:sz w:val="24"/>
        </w:rPr>
        <w:t xml:space="preserve"> </w:t>
      </w:r>
      <w:r>
        <w:rPr>
          <w:sz w:val="24"/>
        </w:rPr>
        <w:t>years.</w:t>
      </w:r>
      <w:r>
        <w:rPr>
          <w:sz w:val="24"/>
        </w:rPr>
        <w:tab/>
      </w:r>
      <w:r>
        <w:rPr>
          <w:sz w:val="24"/>
        </w:rPr>
        <w:t>???</w:t>
      </w:r>
    </w:p>
    <w:p>
      <w:pPr>
        <w:pStyle w:val="3"/>
        <w:spacing w:before="2"/>
        <w:rPr>
          <w:sz w:val="27"/>
        </w:rPr>
      </w:pPr>
    </w:p>
    <w:p>
      <w:pPr>
        <w:spacing w:before="0"/>
        <w:ind w:left="260" w:right="0" w:firstLine="0"/>
        <w:jc w:val="left"/>
        <w:rPr>
          <w:sz w:val="24"/>
        </w:rPr>
      </w:pPr>
      <w:r>
        <w:rPr>
          <w:sz w:val="24"/>
        </w:rPr>
        <w:t xml:space="preserve">1 Mr. James Scott has a garage ... and now he </w:t>
      </w:r>
      <w:r>
        <w:rPr>
          <w:sz w:val="24"/>
          <w:u w:val="single"/>
        </w:rPr>
        <w:t>has just bought</w:t>
      </w:r>
      <w:r>
        <w:rPr>
          <w:sz w:val="24"/>
        </w:rPr>
        <w:t xml:space="preserve"> another garage ...</w:t>
      </w:r>
    </w:p>
    <w:p>
      <w:pPr>
        <w:spacing w:before="10"/>
        <w:ind w:left="26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现在完成时</w:t>
      </w:r>
    </w:p>
    <w:p>
      <w:pPr>
        <w:tabs>
          <w:tab w:val="left" w:pos="1631"/>
          <w:tab w:val="left" w:pos="1993"/>
          <w:tab w:val="left" w:pos="2946"/>
          <w:tab w:val="left" w:pos="3425"/>
        </w:tabs>
        <w:spacing w:before="13"/>
        <w:ind w:left="260" w:right="0" w:firstLine="0"/>
        <w:jc w:val="left"/>
        <w:rPr>
          <w:sz w:val="24"/>
        </w:rPr>
      </w:pPr>
      <w:r>
        <w:rPr>
          <w:sz w:val="24"/>
        </w:rPr>
        <w:t>have/has</w:t>
      </w:r>
      <w:r>
        <w:rPr>
          <w:sz w:val="24"/>
        </w:rPr>
        <w:tab/>
      </w:r>
      <w:r>
        <w:rPr>
          <w:sz w:val="24"/>
        </w:rPr>
        <w:t>+</w:t>
      </w:r>
      <w:r>
        <w:rPr>
          <w:sz w:val="24"/>
        </w:rPr>
        <w:tab/>
      </w:r>
      <w:r>
        <w:rPr>
          <w:sz w:val="24"/>
          <w:u w:val="single"/>
        </w:rPr>
        <w:t xml:space="preserve"> just</w:t>
      </w:r>
      <w:r>
        <w:rPr>
          <w:sz w:val="24"/>
        </w:rPr>
        <w:tab/>
      </w:r>
      <w:r>
        <w:rPr>
          <w:sz w:val="24"/>
        </w:rPr>
        <w:t>+</w:t>
      </w:r>
      <w:r>
        <w:rPr>
          <w:sz w:val="24"/>
        </w:rPr>
        <w:tab/>
      </w:r>
      <w:r>
        <w:rPr>
          <w:sz w:val="24"/>
        </w:rPr>
        <w:t>done</w:t>
      </w:r>
    </w:p>
    <w:p>
      <w:pPr>
        <w:spacing w:before="19" w:line="254" w:lineRule="auto"/>
        <w:ind w:left="1941" w:right="6006" w:firstLine="0"/>
        <w:jc w:val="left"/>
        <w:rPr>
          <w:sz w:val="24"/>
        </w:rPr>
      </w:pPr>
      <w:r>
        <w:rPr>
          <w:sz w:val="24"/>
        </w:rPr>
        <w:t>already ever never</w:t>
      </w:r>
    </w:p>
    <w:p>
      <w:pPr>
        <w:pStyle w:val="3"/>
        <w:spacing w:before="3"/>
        <w:rPr>
          <w:sz w:val="25"/>
        </w:rPr>
      </w:pPr>
    </w:p>
    <w:p>
      <w:pPr>
        <w:spacing w:before="0"/>
        <w:ind w:left="26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现在完成时</w:t>
      </w:r>
    </w:p>
    <w:p>
      <w:pPr>
        <w:tabs>
          <w:tab w:val="left" w:pos="1460"/>
        </w:tabs>
        <w:spacing w:before="5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肯定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“已经”</w:t>
      </w:r>
    </w:p>
    <w:p>
      <w:pPr>
        <w:spacing w:before="13"/>
        <w:ind w:left="260" w:right="0" w:firstLine="0"/>
        <w:jc w:val="left"/>
        <w:rPr>
          <w:sz w:val="24"/>
        </w:rPr>
      </w:pPr>
      <w:r>
        <w:rPr>
          <w:sz w:val="24"/>
        </w:rPr>
        <w:t xml:space="preserve">have/has </w:t>
      </w:r>
      <w:r>
        <w:rPr>
          <w:sz w:val="24"/>
          <w:u w:val="single"/>
        </w:rPr>
        <w:t>already</w:t>
      </w:r>
      <w:r>
        <w:rPr>
          <w:spacing w:val="-13"/>
          <w:sz w:val="24"/>
          <w:u w:val="single"/>
        </w:rPr>
        <w:t xml:space="preserve"> </w:t>
      </w:r>
      <w:r>
        <w:rPr>
          <w:sz w:val="24"/>
        </w:rPr>
        <w:t>done</w:t>
      </w:r>
    </w:p>
    <w:p>
      <w:pPr>
        <w:spacing w:before="19"/>
        <w:ind w:left="260" w:right="0" w:firstLine="0"/>
        <w:jc w:val="left"/>
        <w:rPr>
          <w:sz w:val="24"/>
        </w:rPr>
      </w:pPr>
      <w:r>
        <w:rPr>
          <w:sz w:val="24"/>
        </w:rPr>
        <w:t xml:space="preserve">He </w:t>
      </w:r>
      <w:r>
        <w:rPr>
          <w:sz w:val="24"/>
          <w:u w:val="single"/>
        </w:rPr>
        <w:t xml:space="preserve">has already had </w:t>
      </w:r>
      <w:r>
        <w:rPr>
          <w:sz w:val="24"/>
        </w:rPr>
        <w:t>his breakfast.</w:t>
      </w:r>
    </w:p>
    <w:p>
      <w:pPr>
        <w:pStyle w:val="3"/>
        <w:spacing w:before="12"/>
        <w:rPr>
          <w:sz w:val="20"/>
        </w:rPr>
      </w:pPr>
    </w:p>
    <w:p>
      <w:pPr>
        <w:tabs>
          <w:tab w:val="left" w:pos="1580"/>
        </w:tabs>
        <w:spacing w:before="66"/>
        <w:ind w:left="26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否定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“还没有”</w:t>
      </w:r>
    </w:p>
    <w:p>
      <w:pPr>
        <w:spacing w:before="14"/>
        <w:ind w:left="260" w:right="0" w:firstLine="0"/>
        <w:jc w:val="left"/>
        <w:rPr>
          <w:sz w:val="24"/>
        </w:rPr>
      </w:pPr>
      <w:r>
        <w:rPr>
          <w:sz w:val="24"/>
        </w:rPr>
        <w:t xml:space="preserve">have/has </w:t>
      </w:r>
      <w:r>
        <w:rPr>
          <w:sz w:val="24"/>
          <w:u w:val="single"/>
        </w:rPr>
        <w:t>not</w:t>
      </w:r>
      <w:r>
        <w:rPr>
          <w:sz w:val="24"/>
        </w:rPr>
        <w:t xml:space="preserve"> done </w:t>
      </w:r>
      <w:r>
        <w:rPr>
          <w:sz w:val="24"/>
          <w:u w:val="single"/>
        </w:rPr>
        <w:t>yet</w:t>
      </w:r>
    </w:p>
    <w:p>
      <w:pPr>
        <w:spacing w:before="19"/>
        <w:ind w:left="260" w:right="0" w:firstLine="0"/>
        <w:jc w:val="left"/>
        <w:rPr>
          <w:sz w:val="24"/>
        </w:rPr>
      </w:pPr>
      <w:r>
        <w:rPr>
          <w:sz w:val="24"/>
        </w:rPr>
        <w:t xml:space="preserve">He </w:t>
      </w:r>
      <w:r>
        <w:rPr>
          <w:sz w:val="24"/>
          <w:u w:val="single"/>
        </w:rPr>
        <w:t>has not had</w:t>
      </w:r>
      <w:r>
        <w:rPr>
          <w:sz w:val="24"/>
        </w:rPr>
        <w:t xml:space="preserve"> his breakfast </w:t>
      </w:r>
      <w:r>
        <w:rPr>
          <w:sz w:val="24"/>
          <w:u w:val="single"/>
        </w:rPr>
        <w:t>yet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top="1580" w:right="1680" w:bottom="280" w:left="1540" w:header="885" w:footer="0" w:gutter="0"/>
        </w:sectPr>
      </w:pPr>
    </w:p>
    <w:p>
      <w:pPr>
        <w:pStyle w:val="3"/>
        <w:rPr>
          <w:sz w:val="14"/>
        </w:rPr>
      </w:pPr>
    </w:p>
    <w:p>
      <w:pPr>
        <w:pStyle w:val="7"/>
        <w:numPr>
          <w:ilvl w:val="0"/>
          <w:numId w:val="4"/>
        </w:numPr>
        <w:tabs>
          <w:tab w:val="left" w:pos="445"/>
          <w:tab w:val="left" w:leader="dot" w:pos="690"/>
        </w:tabs>
        <w:spacing w:before="52" w:after="0" w:line="240" w:lineRule="auto"/>
        <w:ind w:left="444" w:right="0" w:hanging="185"/>
        <w:jc w:val="left"/>
        <w:rPr>
          <w:sz w:val="24"/>
        </w:rPr>
      </w:pPr>
      <w:r>
        <w:rPr>
          <w:sz w:val="24"/>
        </w:rPr>
        <w:t xml:space="preserve">so he </w:t>
      </w:r>
      <w:r>
        <w:rPr>
          <w:sz w:val="24"/>
          <w:u w:val="single"/>
        </w:rPr>
        <w:t>has just bought</w:t>
      </w:r>
      <w:r>
        <w:rPr>
          <w:sz w:val="24"/>
        </w:rPr>
        <w:t xml:space="preserve"> twelve pigeons.</w:t>
      </w:r>
    </w:p>
    <w:p>
      <w:pPr>
        <w:spacing w:before="10"/>
        <w:ind w:left="1460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现在完成时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510"/>
        </w:tabs>
        <w:spacing w:before="0" w:after="0" w:line="240" w:lineRule="auto"/>
        <w:ind w:left="510" w:right="0" w:hanging="250"/>
        <w:jc w:val="left"/>
        <w:rPr>
          <w:sz w:val="24"/>
        </w:rPr>
      </w:pPr>
      <w:r>
        <w:rPr>
          <w:spacing w:val="-5"/>
          <w:sz w:val="24"/>
        </w:rPr>
        <w:t xml:space="preserve">Yesterday, </w:t>
      </w:r>
      <w:r>
        <w:rPr>
          <w:sz w:val="24"/>
        </w:rPr>
        <w:t>a pigeon</w:t>
      </w:r>
      <w:r>
        <w:rPr>
          <w:sz w:val="24"/>
          <w:u w:val="single"/>
        </w:rPr>
        <w:t xml:space="preserve"> carried</w:t>
      </w:r>
      <w:r>
        <w:rPr>
          <w:sz w:val="24"/>
        </w:rPr>
        <w:t xml:space="preserve"> the </w:t>
      </w:r>
      <w:r>
        <w:rPr>
          <w:spacing w:val="-3"/>
          <w:sz w:val="24"/>
        </w:rPr>
        <w:t xml:space="preserve">first </w:t>
      </w:r>
      <w:r>
        <w:rPr>
          <w:sz w:val="24"/>
        </w:rPr>
        <w:t>message from ... to</w:t>
      </w:r>
      <w:r>
        <w:rPr>
          <w:spacing w:val="-3"/>
          <w:sz w:val="24"/>
        </w:rPr>
        <w:t xml:space="preserve"> </w:t>
      </w:r>
      <w:r>
        <w:rPr>
          <w:sz w:val="24"/>
        </w:rPr>
        <w:t>...</w:t>
      </w:r>
    </w:p>
    <w:p>
      <w:pPr>
        <w:spacing w:before="10"/>
        <w:ind w:left="2301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一般过去时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510"/>
        </w:tabs>
        <w:spacing w:before="0" w:after="0" w:line="254" w:lineRule="auto"/>
        <w:ind w:left="260" w:right="118" w:firstLine="0"/>
        <w:jc w:val="left"/>
        <w:rPr>
          <w:sz w:val="24"/>
        </w:rPr>
      </w:pPr>
      <w:r>
        <w:rPr>
          <w:sz w:val="24"/>
          <w:u w:val="single"/>
        </w:rPr>
        <w:t>Up to now</w:t>
      </w:r>
      <w:r>
        <w:rPr>
          <w:sz w:val="24"/>
        </w:rPr>
        <w:t xml:space="preserve">, </w:t>
      </w:r>
      <w:r>
        <w:rPr>
          <w:spacing w:val="-8"/>
          <w:sz w:val="24"/>
        </w:rPr>
        <w:t xml:space="preserve">Mr. </w:t>
      </w:r>
      <w:r>
        <w:rPr>
          <w:sz w:val="24"/>
        </w:rPr>
        <w:t xml:space="preserve">Scott </w:t>
      </w:r>
      <w:r>
        <w:rPr>
          <w:sz w:val="24"/>
          <w:u w:val="single"/>
        </w:rPr>
        <w:t>has sent</w:t>
      </w:r>
      <w:r>
        <w:rPr>
          <w:sz w:val="24"/>
        </w:rPr>
        <w:t xml:space="preserve"> a great many requests ... and another urgent messages </w:t>
      </w:r>
      <w:r>
        <w:rPr>
          <w:sz w:val="24"/>
          <w:u w:val="single"/>
        </w:rPr>
        <w:t xml:space="preserve">from one </w:t>
      </w:r>
      <w:r>
        <w:rPr>
          <w:spacing w:val="-3"/>
          <w:sz w:val="24"/>
          <w:u w:val="single"/>
        </w:rPr>
        <w:t xml:space="preserve">garage </w:t>
      </w:r>
      <w:r>
        <w:rPr>
          <w:sz w:val="24"/>
          <w:u w:val="single"/>
        </w:rPr>
        <w:t>to the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other</w:t>
      </w:r>
      <w:r>
        <w:rPr>
          <w:sz w:val="24"/>
        </w:rPr>
        <w:t>.</w:t>
      </w:r>
    </w:p>
    <w:p>
      <w:pPr>
        <w:pStyle w:val="3"/>
        <w:spacing w:before="7"/>
      </w:pPr>
    </w:p>
    <w:p>
      <w:pPr>
        <w:spacing w:before="52" w:line="256" w:lineRule="auto"/>
        <w:ind w:left="500" w:right="5919" w:firstLine="0"/>
        <w:jc w:val="left"/>
        <w:rPr>
          <w:sz w:val="24"/>
        </w:rPr>
      </w:pPr>
      <w:r>
        <w:rPr>
          <w:sz w:val="24"/>
        </w:rPr>
        <w:t>up to now = up till now So far</w:t>
      </w:r>
    </w:p>
    <w:p>
      <w:pPr>
        <w:pStyle w:val="3"/>
        <w:spacing w:before="4"/>
        <w:rPr>
          <w:sz w:val="25"/>
        </w:rPr>
      </w:pPr>
    </w:p>
    <w:p>
      <w:pPr>
        <w:spacing w:before="0" w:line="254" w:lineRule="auto"/>
        <w:ind w:left="500" w:right="6591" w:firstLine="0"/>
        <w:jc w:val="left"/>
        <w:rPr>
          <w:sz w:val="24"/>
        </w:rPr>
      </w:pPr>
      <w:r>
        <w:rPr>
          <w:sz w:val="24"/>
        </w:rPr>
        <w:t>one ... the other some ... others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510"/>
        </w:tabs>
        <w:spacing w:before="0" w:after="0" w:line="240" w:lineRule="auto"/>
        <w:ind w:left="510" w:right="0" w:hanging="250"/>
        <w:jc w:val="left"/>
        <w:rPr>
          <w:sz w:val="24"/>
        </w:rPr>
      </w:pPr>
      <w:r>
        <w:rPr>
          <w:sz w:val="24"/>
          <w:u w:val="single"/>
        </w:rPr>
        <w:t xml:space="preserve">In this </w:t>
      </w:r>
      <w:r>
        <w:rPr>
          <w:spacing w:val="-3"/>
          <w:sz w:val="24"/>
          <w:u w:val="single"/>
        </w:rPr>
        <w:t>way</w:t>
      </w:r>
      <w:r>
        <w:rPr>
          <w:spacing w:val="-3"/>
          <w:sz w:val="24"/>
        </w:rPr>
        <w:t xml:space="preserve">, </w:t>
      </w:r>
      <w:r>
        <w:rPr>
          <w:sz w:val="24"/>
        </w:rPr>
        <w:t xml:space="preserve">he </w:t>
      </w:r>
      <w:r>
        <w:rPr>
          <w:sz w:val="24"/>
          <w:u w:val="single"/>
        </w:rPr>
        <w:t>has begun his own</w:t>
      </w:r>
      <w:r>
        <w:rPr>
          <w:sz w:val="24"/>
        </w:rPr>
        <w:t xml:space="preserve"> private “telephone”</w:t>
      </w:r>
      <w:r>
        <w:rPr>
          <w:spacing w:val="-4"/>
          <w:sz w:val="24"/>
        </w:rPr>
        <w:t xml:space="preserve"> </w:t>
      </w:r>
      <w:r>
        <w:rPr>
          <w:sz w:val="24"/>
        </w:rPr>
        <w:t>service.</w:t>
      </w:r>
    </w:p>
    <w:p>
      <w:pPr>
        <w:pStyle w:val="3"/>
        <w:spacing w:before="11"/>
        <w:rPr>
          <w:sz w:val="22"/>
        </w:rPr>
      </w:pPr>
    </w:p>
    <w:p>
      <w:pPr>
        <w:tabs>
          <w:tab w:val="left" w:pos="1279"/>
          <w:tab w:val="left" w:pos="2120"/>
        </w:tabs>
        <w:spacing w:before="52"/>
        <w:ind w:left="500" w:right="0" w:firstLine="0"/>
        <w:jc w:val="left"/>
        <w:rPr>
          <w:sz w:val="24"/>
        </w:rPr>
      </w:pPr>
      <w:r>
        <w:pict>
          <v:rect id="_x0000_s1033" o:spid="_x0000_s1033" o:spt="1" style="position:absolute;left:0pt;margin-left:120pt;margin-top:15.3pt;height:0.8pt;width:2.75pt;mso-position-horizontal-relative:page;z-index:2516715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4"/>
        </w:rPr>
        <w:t>begin</w:t>
      </w:r>
      <w:r>
        <w:rPr>
          <w:sz w:val="24"/>
        </w:rPr>
        <w:tab/>
      </w:r>
      <w:r>
        <w:rPr>
          <w:sz w:val="24"/>
        </w:rPr>
        <w:t>beg</w:t>
      </w:r>
      <w:r>
        <w:rPr>
          <w:sz w:val="24"/>
          <w:u w:val="single"/>
        </w:rPr>
        <w:t>a</w:t>
      </w:r>
      <w:r>
        <w:rPr>
          <w:sz w:val="24"/>
        </w:rPr>
        <w:t>n</w:t>
      </w:r>
      <w:r>
        <w:rPr>
          <w:sz w:val="24"/>
        </w:rPr>
        <w:tab/>
      </w:r>
      <w:r>
        <w:rPr>
          <w:sz w:val="24"/>
        </w:rPr>
        <w:t>beg</w:t>
      </w:r>
      <w:r>
        <w:rPr>
          <w:sz w:val="24"/>
          <w:u w:val="single"/>
        </w:rPr>
        <w:t>u</w:t>
      </w:r>
      <w:r>
        <w:rPr>
          <w:sz w:val="24"/>
        </w:rPr>
        <w:t>n</w:t>
      </w:r>
    </w:p>
    <w:p>
      <w:pPr>
        <w:pStyle w:val="3"/>
        <w:spacing w:before="10"/>
        <w:rPr>
          <w:sz w:val="22"/>
        </w:rPr>
      </w:pPr>
    </w:p>
    <w:p>
      <w:pPr>
        <w:spacing w:before="52"/>
        <w:ind w:left="500" w:right="0" w:firstLine="0"/>
        <w:jc w:val="left"/>
        <w:rPr>
          <w:sz w:val="24"/>
        </w:rPr>
      </w:pPr>
      <w:r>
        <w:pict>
          <v:group id="_x0000_s1034" o:spid="_x0000_s1034" o:spt="203" style="position:absolute;left:0pt;margin-left:82pt;margin-top:14.55pt;height:63.1pt;width:387.45pt;mso-position-horizontal-relative:page;z-index:-251918336;mso-width-relative:page;mso-height-relative:page;" coordorigin="1640,292" coordsize="7749,1262">
            <o:lock v:ext="edit"/>
            <v:shape id="_x0000_s1035" o:spid="_x0000_s1035" o:spt="75" type="#_x0000_t75" style="position:absolute;left:1640;top:291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6" o:spid="_x0000_s1036" o:spt="202" type="#_x0000_t202" style="position:absolute;left:5288;top:718;height:235;width:17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hint="eastAsia" w:ascii="等线" w:eastAsia="等线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5 </w:t>
                    </w:r>
                    <w:r>
                      <w:rPr>
                        <w:rFonts w:hint="eastAsia" w:ascii="等线" w:eastAsia="等线"/>
                        <w:b/>
                        <w:sz w:val="21"/>
                      </w:rPr>
                      <w:t>知识拓展</w:t>
                    </w:r>
                  </w:p>
                </w:txbxContent>
              </v:textbox>
            </v:shape>
            <v:shape id="_x0000_s1037" o:spid="_x0000_s1037" o:spt="202" type="#_x0000_t202" style="position:absolute;left:1800;top:1048;height:505;width:10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Key points:</w:t>
                    </w:r>
                  </w:p>
                  <w:p>
                    <w:pPr>
                      <w:spacing w:before="41" w:line="249" w:lineRule="exact"/>
                      <w:ind w:left="0" w:right="0" w:firstLine="0"/>
                      <w:jc w:val="left"/>
                      <w:rPr>
                        <w:rFonts w:hint="eastAsia" w:ascii="等线" w:eastAsia="等线"/>
                        <w:b/>
                        <w:sz w:val="21"/>
                      </w:rPr>
                    </w:pPr>
                    <w:r>
                      <w:rPr>
                        <w:rFonts w:hint="eastAsia" w:ascii="等线" w:eastAsia="等线"/>
                        <w:b/>
                        <w:sz w:val="21"/>
                      </w:rPr>
                      <w:t>现在完成时</w:t>
                    </w:r>
                  </w:p>
                </w:txbxContent>
              </v:textbox>
            </v:shape>
          </v:group>
        </w:pict>
      </w:r>
      <w:r>
        <w:pict>
          <v:shape id="_x0000_s1038" o:spid="_x0000_s1038" style="position:absolute;left:0pt;margin-left:473.2pt;margin-top:20.05pt;height:54.1pt;width:40.75pt;mso-position-horizontal-relative:page;z-index:251670528;mso-width-relative:page;mso-height-relative:page;" fillcolor="#808080" filled="t" stroked="f" coordorigin="9464,402" coordsize="815,1082" path="m9852,1363l9857,1395,9861,1425,9865,1453,9867,1479,9914,1481,9960,1482,10003,1483,10045,1484,10109,1476,10161,1453,10203,1414,10225,1374,10034,1374,10000,1373,9959,1371,9909,1368,9852,1363xm10279,402l9485,402,9485,504,10195,504,10194,596,10193,694,10191,774,10190,860,10188,949,10186,1023,10184,1104,10182,1178,10178,1228,10171,1270,10160,1304,10146,1330,10127,1350,10102,1364,10071,1372,10034,1374,10225,1374,10234,1360,10253,1290,10261,1204,10263,1158,10265,1095,10267,1042,10268,971,10270,897,10272,806,10274,721,10276,596,10278,504,10279,402xm10122,911l10059,941,9993,971,9925,1001,9781,1063,9464,1194,9472,1221,9487,1275,9494,1302,10122,1020,10121,1003,10120,980,10121,949,10122,911xm9622,606l9612,627,9591,667,9581,688,9640,724,9702,763,9767,806,9836,852,9907,903,9918,880,9940,832,9951,809,9897,772,9836,734,9770,694,9622,60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4"/>
        </w:rPr>
        <w:t>one’s own + n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0"/>
        </w:rPr>
      </w:pPr>
    </w:p>
    <w:p>
      <w:pPr>
        <w:pStyle w:val="3"/>
        <w:spacing w:before="59"/>
        <w:ind w:left="260"/>
      </w:pPr>
      <w:r>
        <w:t>have / has + done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现在的之前</w:t>
      </w:r>
    </w:p>
    <w:p>
      <w:pPr>
        <w:pStyle w:val="3"/>
        <w:tabs>
          <w:tab w:val="left" w:pos="3012"/>
        </w:tabs>
        <w:spacing w:before="48"/>
        <w:ind w:left="260"/>
      </w:pPr>
      <w:r>
        <w:t xml:space="preserve">Up to </w:t>
      </w:r>
      <w:r>
        <w:rPr>
          <w:spacing w:val="-6"/>
        </w:rPr>
        <w:t>now,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thousands of children who would otherwise </w:t>
      </w:r>
      <w:r>
        <w:rPr>
          <w:spacing w:val="-3"/>
        </w:rPr>
        <w:t>have</w:t>
      </w:r>
      <w:r>
        <w:rPr>
          <w:spacing w:val="-11"/>
        </w:rPr>
        <w:t xml:space="preserve"> </w:t>
      </w:r>
      <w:r>
        <w:t>died.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save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7"/>
        <w:numPr>
          <w:ilvl w:val="1"/>
          <w:numId w:val="4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7"/>
        <w:numPr>
          <w:ilvl w:val="1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152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5"/>
          <w:sz w:val="21"/>
        </w:rPr>
        <w:t xml:space="preserve">saved </w:t>
      </w: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3"/>
        <w:tabs>
          <w:tab w:val="left" w:pos="3029"/>
        </w:tabs>
        <w:spacing w:line="250" w:lineRule="exact"/>
        <w:ind w:left="260"/>
      </w:pPr>
      <w:r>
        <w:rPr>
          <w:u w:val="single"/>
        </w:rPr>
        <w:t>Up to now</w:t>
      </w:r>
      <w:r>
        <w:t>,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thousands of children who would otherwise </w:t>
      </w:r>
      <w:r>
        <w:rPr>
          <w:spacing w:val="-3"/>
        </w:rPr>
        <w:t>have</w:t>
      </w:r>
      <w:r>
        <w:rPr>
          <w:spacing w:val="-10"/>
        </w:rPr>
        <w:t xml:space="preserve"> </w:t>
      </w:r>
      <w:r>
        <w:t>died.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save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152" w:firstLine="1079"/>
        <w:jc w:val="left"/>
        <w:rPr>
          <w:sz w:val="21"/>
        </w:rPr>
      </w:pPr>
      <w:r>
        <w:rPr>
          <w:sz w:val="21"/>
        </w:rPr>
        <w:t xml:space="preserve">has </w:t>
      </w:r>
      <w:r>
        <w:rPr>
          <w:spacing w:val="-5"/>
          <w:sz w:val="21"/>
        </w:rPr>
        <w:t xml:space="preserve">saved </w:t>
      </w:r>
      <w:r>
        <w:rPr>
          <w:sz w:val="21"/>
        </w:rPr>
        <w:t>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山</w:t>
      </w:r>
      <w:r>
        <w:rPr>
          <w:rFonts w:hint="eastAsia" w:ascii="宋体" w:eastAsia="宋体"/>
          <w:sz w:val="21"/>
        </w:rPr>
        <w:t>东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30)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  <w:tab w:val="left" w:pos="3127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Look!</w:t>
      </w:r>
      <w:r>
        <w:rPr>
          <w:spacing w:val="-1"/>
          <w:sz w:val="21"/>
        </w:rPr>
        <w:t xml:space="preserve"> </w:t>
      </w:r>
      <w:r>
        <w:rPr>
          <w:sz w:val="21"/>
        </w:rPr>
        <w:t>Somebody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sofa.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Well, it wasn’t me. I didn’t do</w:t>
      </w:r>
      <w:r>
        <w:rPr>
          <w:spacing w:val="-7"/>
          <w:sz w:val="21"/>
        </w:rPr>
        <w:t xml:space="preserve"> </w:t>
      </w:r>
      <w:r>
        <w:rPr>
          <w:sz w:val="21"/>
        </w:rPr>
        <w:t>it.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48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cleaning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</w:t>
      </w:r>
      <w:r>
        <w:rPr>
          <w:spacing w:val="-2"/>
          <w:sz w:val="21"/>
        </w:rPr>
        <w:t xml:space="preserve"> </w:t>
      </w:r>
      <w:r>
        <w:rPr>
          <w:sz w:val="21"/>
        </w:rPr>
        <w:t>cleaning</w:t>
      </w:r>
    </w:p>
    <w:p>
      <w:pPr>
        <w:pStyle w:val="7"/>
        <w:numPr>
          <w:ilvl w:val="0"/>
          <w:numId w:val="7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cleaned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8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7"/>
        </w:numPr>
        <w:tabs>
          <w:tab w:val="left" w:pos="961"/>
          <w:tab w:val="left" w:pos="1589"/>
          <w:tab w:val="left" w:pos="1701"/>
        </w:tabs>
        <w:spacing w:before="59" w:after="0" w:line="288" w:lineRule="auto"/>
        <w:ind w:left="260" w:right="5943" w:firstLine="1079"/>
        <w:jc w:val="left"/>
        <w:rPr>
          <w:sz w:val="21"/>
        </w:rPr>
      </w:pPr>
      <w:r>
        <w:rPr>
          <w:sz w:val="21"/>
        </w:rPr>
        <w:t xml:space="preserve">had </w:t>
      </w:r>
      <w:r>
        <w:rPr>
          <w:spacing w:val="-3"/>
          <w:sz w:val="21"/>
        </w:rPr>
        <w:t xml:space="preserve">cleaned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I remember you were a talented pianist at college. Can you play the piano for</w:t>
      </w:r>
      <w:r>
        <w:rPr>
          <w:spacing w:val="-32"/>
          <w:sz w:val="21"/>
        </w:rPr>
        <w:t xml:space="preserve"> </w:t>
      </w:r>
      <w:r>
        <w:rPr>
          <w:sz w:val="21"/>
        </w:rPr>
        <w:t>me?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  <w:tab w:val="left" w:pos="2287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3"/>
          <w:sz w:val="21"/>
        </w:rPr>
        <w:t>Sorry,</w:t>
      </w:r>
      <w:r>
        <w:rPr>
          <w:spacing w:val="3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piano </w:t>
      </w:r>
      <w:r>
        <w:rPr>
          <w:spacing w:val="-3"/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years.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48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don’t</w:t>
      </w:r>
      <w:r>
        <w:rPr>
          <w:spacing w:val="-3"/>
          <w:sz w:val="21"/>
        </w:rPr>
        <w:t xml:space="preserve"> </w:t>
      </w:r>
      <w:r>
        <w:rPr>
          <w:sz w:val="21"/>
        </w:rPr>
        <w:t>play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wasn’t</w:t>
      </w:r>
      <w:r>
        <w:rPr>
          <w:spacing w:val="-12"/>
          <w:sz w:val="21"/>
        </w:rPr>
        <w:t xml:space="preserve"> </w:t>
      </w:r>
      <w:r>
        <w:rPr>
          <w:sz w:val="21"/>
        </w:rPr>
        <w:t>playing</w:t>
      </w:r>
    </w:p>
    <w:p>
      <w:pPr>
        <w:pStyle w:val="7"/>
        <w:numPr>
          <w:ilvl w:val="0"/>
          <w:numId w:val="8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haven’t</w:t>
      </w:r>
      <w:r>
        <w:rPr>
          <w:spacing w:val="-16"/>
          <w:sz w:val="21"/>
        </w:rPr>
        <w:t xml:space="preserve"> </w:t>
      </w:r>
      <w:r>
        <w:rPr>
          <w:sz w:val="21"/>
        </w:rPr>
        <w:t>played</w:t>
      </w:r>
    </w:p>
    <w:p>
      <w:pPr>
        <w:pStyle w:val="7"/>
        <w:numPr>
          <w:ilvl w:val="0"/>
          <w:numId w:val="8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816" w:firstLine="1079"/>
        <w:jc w:val="left"/>
        <w:rPr>
          <w:sz w:val="21"/>
        </w:rPr>
      </w:pPr>
      <w:r>
        <w:rPr>
          <w:sz w:val="21"/>
        </w:rPr>
        <w:t>hadn’t played (2012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湖</w:t>
      </w:r>
      <w:r>
        <w:rPr>
          <w:rFonts w:hint="eastAsia" w:ascii="宋体" w:hAnsi="宋体" w:eastAsia="宋体"/>
          <w:sz w:val="21"/>
        </w:rPr>
        <w:t>南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33)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</w:tabs>
        <w:spacing w:before="0" w:after="0" w:line="257" w:lineRule="exact"/>
        <w:ind w:left="980" w:right="0" w:hanging="361"/>
        <w:jc w:val="left"/>
        <w:rPr>
          <w:sz w:val="21"/>
        </w:rPr>
      </w:pPr>
      <w:r>
        <w:rPr>
          <w:sz w:val="21"/>
        </w:rPr>
        <w:t>Alvin, are you coming with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us?</w:t>
      </w:r>
    </w:p>
    <w:p>
      <w:pPr>
        <w:pStyle w:val="7"/>
        <w:numPr>
          <w:ilvl w:val="0"/>
          <w:numId w:val="6"/>
        </w:numPr>
        <w:tabs>
          <w:tab w:val="left" w:pos="980"/>
          <w:tab w:val="left" w:pos="981"/>
          <w:tab w:val="left" w:pos="4873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pacing w:val="-5"/>
          <w:sz w:val="21"/>
        </w:rPr>
        <w:t xml:space="preserve">I’d </w:t>
      </w:r>
      <w:r>
        <w:rPr>
          <w:sz w:val="21"/>
        </w:rPr>
        <w:t xml:space="preserve">love </w:t>
      </w:r>
      <w:r>
        <w:rPr>
          <w:spacing w:val="-4"/>
          <w:sz w:val="21"/>
        </w:rPr>
        <w:t xml:space="preserve">to, </w:t>
      </w:r>
      <w:r>
        <w:rPr>
          <w:sz w:val="21"/>
        </w:rPr>
        <w:t>but</w:t>
      </w:r>
      <w:r>
        <w:rPr>
          <w:spacing w:val="3"/>
          <w:sz w:val="21"/>
        </w:rPr>
        <w:t xml:space="preserve"> </w:t>
      </w:r>
      <w:r>
        <w:rPr>
          <w:sz w:val="21"/>
        </w:rPr>
        <w:t>something</w:t>
      </w:r>
      <w:r>
        <w:rPr>
          <w:spacing w:val="-3"/>
          <w:sz w:val="21"/>
        </w:rPr>
        <w:t xml:space="preserve"> </w:t>
      </w:r>
      <w:r>
        <w:rPr>
          <w:sz w:val="21"/>
        </w:rPr>
        <w:t>unexpected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48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has come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was coming</w:t>
      </w:r>
      <w:r>
        <w:rPr>
          <w:spacing w:val="-4"/>
          <w:sz w:val="21"/>
        </w:rPr>
        <w:t xml:space="preserve"> </w:t>
      </w:r>
      <w:r>
        <w:rPr>
          <w:sz w:val="21"/>
        </w:rPr>
        <w:t>up</w:t>
      </w:r>
    </w:p>
    <w:p>
      <w:pPr>
        <w:pStyle w:val="7"/>
        <w:numPr>
          <w:ilvl w:val="0"/>
          <w:numId w:val="9"/>
        </w:numPr>
        <w:tabs>
          <w:tab w:val="left" w:pos="1701"/>
        </w:tabs>
        <w:spacing w:before="56" w:after="0" w:line="240" w:lineRule="auto"/>
        <w:ind w:left="1701" w:right="0" w:hanging="361"/>
        <w:jc w:val="left"/>
        <w:rPr>
          <w:sz w:val="21"/>
        </w:rPr>
      </w:pPr>
      <w:r>
        <w:rPr>
          <w:sz w:val="21"/>
        </w:rPr>
        <w:t>had come up</w:t>
      </w:r>
    </w:p>
    <w:p>
      <w:pPr>
        <w:pStyle w:val="7"/>
        <w:numPr>
          <w:ilvl w:val="0"/>
          <w:numId w:val="9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667" w:firstLine="1079"/>
        <w:jc w:val="left"/>
        <w:rPr>
          <w:sz w:val="21"/>
        </w:rPr>
      </w:pPr>
      <w:r>
        <w:rPr>
          <w:sz w:val="21"/>
        </w:rPr>
        <w:t>would come up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浙</w:t>
      </w:r>
      <w:r>
        <w:rPr>
          <w:rFonts w:hint="eastAsia" w:ascii="宋体" w:eastAsia="宋体"/>
          <w:sz w:val="21"/>
        </w:rPr>
        <w:t>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16)</w:t>
      </w:r>
    </w:p>
    <w:p>
      <w:pPr>
        <w:pStyle w:val="3"/>
        <w:tabs>
          <w:tab w:val="left" w:pos="2981"/>
        </w:tabs>
        <w:spacing w:line="292" w:lineRule="auto"/>
        <w:ind w:left="260" w:right="118"/>
      </w:pPr>
      <w:r>
        <w:t>For many</w:t>
      </w:r>
      <w:r>
        <w:rPr>
          <w:spacing w:val="7"/>
        </w:rPr>
        <w:t xml:space="preserve"> </w:t>
      </w:r>
      <w:r>
        <w:rPr>
          <w:spacing w:val="-2"/>
        </w:rPr>
        <w:t>years,</w:t>
      </w:r>
      <w:r>
        <w:rPr>
          <w:spacing w:val="4"/>
        </w:rPr>
        <w:t xml:space="preserve"> </w:t>
      </w:r>
      <w:r>
        <w:t>people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electric cars. </w:t>
      </w:r>
      <w:r>
        <w:rPr>
          <w:spacing w:val="-4"/>
        </w:rPr>
        <w:t xml:space="preserve">However, </w:t>
      </w:r>
      <w:r>
        <w:t xml:space="preserve">making them has been </w:t>
      </w:r>
      <w:r>
        <w:rPr>
          <w:spacing w:val="-3"/>
        </w:rPr>
        <w:t xml:space="preserve">more </w:t>
      </w:r>
      <w:r>
        <w:t>difficult than predicted.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0" w:after="0" w:line="249" w:lineRule="exact"/>
        <w:ind w:left="1701" w:right="0" w:hanging="361"/>
        <w:jc w:val="left"/>
        <w:rPr>
          <w:sz w:val="21"/>
        </w:rPr>
      </w:pPr>
      <w:r>
        <w:rPr>
          <w:sz w:val="21"/>
        </w:rPr>
        <w:t>had dreamed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</w:p>
    <w:p>
      <w:pPr>
        <w:pStyle w:val="7"/>
        <w:numPr>
          <w:ilvl w:val="0"/>
          <w:numId w:val="10"/>
        </w:numPr>
        <w:tabs>
          <w:tab w:val="left" w:pos="1701"/>
        </w:tabs>
        <w:spacing w:before="55" w:after="0" w:line="240" w:lineRule="auto"/>
        <w:ind w:left="1701" w:right="0" w:hanging="361"/>
        <w:jc w:val="left"/>
        <w:rPr>
          <w:sz w:val="21"/>
        </w:rPr>
      </w:pPr>
      <w:r>
        <w:pict>
          <v:group id="_x0000_s1039" o:spid="_x0000_s1039" o:spt="203" style="position:absolute;left:0pt;margin-left:82pt;margin-top:13.75pt;height:62.25pt;width:387.45pt;mso-position-horizontal-relative:page;z-index:251673600;mso-width-relative:page;mso-height-relative:page;" coordorigin="1640,276" coordsize="7749,1245">
            <o:lock v:ext="edit"/>
            <v:shape id="_x0000_s1040" o:spid="_x0000_s1040" o:spt="75" type="#_x0000_t75" style="position:absolute;left:1640;top:275;height:1245;width:774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1" o:spid="_x0000_s1041" o:spt="202" type="#_x0000_t202" style="position:absolute;left:1640;top:275;height:1245;width:77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1601"/>
                      </w:tabs>
                      <w:spacing w:before="91"/>
                      <w:ind w:left="1601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dreamed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861"/>
                        <w:tab w:val="left" w:pos="1489"/>
                        <w:tab w:val="left" w:pos="1601"/>
                      </w:tabs>
                      <w:spacing w:before="55" w:line="288" w:lineRule="auto"/>
                      <w:ind w:left="160" w:right="5367" w:firstLine="107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dream </w:t>
                    </w:r>
                    <w:r>
                      <w:rPr>
                        <w:spacing w:val="-7"/>
                        <w:sz w:val="21"/>
                      </w:rPr>
                      <w:t xml:space="preserve">of </w:t>
                    </w:r>
                    <w:r>
                      <w:rPr>
                        <w:sz w:val="21"/>
                      </w:rPr>
                      <w:t>(2010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浙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江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15)</w:t>
                    </w:r>
                  </w:p>
                </w:txbxContent>
              </v:textbox>
            </v:shape>
          </v:group>
        </w:pict>
      </w:r>
      <w:r>
        <w:pict>
          <v:shape id="_x0000_s1042" o:spid="_x0000_s1042" style="position:absolute;left:0pt;margin-left:473.2pt;margin-top:19.25pt;height:54.1pt;width:40.75pt;mso-position-horizontal-relative:page;z-index:251674624;mso-width-relative:page;mso-height-relative:page;" fillcolor="#808080" filled="t" stroked="f" coordorigin="9464,386" coordsize="815,1082" path="m9852,1347l9857,1379,9861,1409,9865,1437,9867,1463,9914,1465,9960,1466,10003,1467,10045,1468,10109,1460,10161,1437,10203,1398,10225,1358,10034,1358,10000,1357,9959,1355,9909,1352,9852,1347xm10279,386l9485,386,9485,488,10195,488,10194,581,10193,678,10191,758,10190,844,10188,933,10186,1008,10184,1088,10182,1162,10178,1212,10171,1254,10160,1288,10146,1314,10127,1334,10102,1348,10071,1356,10034,1358,10225,1358,10234,1344,10253,1274,10261,1188,10263,1142,10265,1079,10267,1026,10268,955,10270,881,10272,790,10274,705,10276,581,10278,488,10279,386xm10122,895l10059,925,9993,955,9925,985,9781,1047,9464,1178,9472,1205,9487,1259,9494,1286,10122,1004,10121,987,10120,964,10121,933,10122,895xm9622,590l9612,611,9591,651,9581,672,9640,708,9702,747,9767,790,9836,836,9907,887,9918,864,9940,816,9951,793,9897,756,9836,718,9770,678,9622,59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have dreamed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</w:p>
    <w:p>
      <w:pPr>
        <w:pStyle w:val="7"/>
        <w:widowControl w:val="0"/>
        <w:numPr>
          <w:numId w:val="0"/>
        </w:numPr>
        <w:tabs>
          <w:tab w:val="left" w:pos="1701"/>
        </w:tabs>
        <w:autoSpaceDE w:val="0"/>
        <w:autoSpaceDN w:val="0"/>
        <w:spacing w:before="55" w:after="0" w:line="240" w:lineRule="auto"/>
        <w:ind w:right="0" w:rightChars="0"/>
        <w:jc w:val="left"/>
        <w:rPr>
          <w:sz w:val="21"/>
        </w:rPr>
      </w:pPr>
      <w:bookmarkStart w:id="0" w:name="_GoBack"/>
      <w:bookmarkEnd w:id="0"/>
    </w:p>
    <w:sectPr>
      <w:pgSz w:w="11910" w:h="16840"/>
      <w:pgMar w:top="1580" w:right="168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296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8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444" w:hanging="184"/>
        <w:jc w:val="left"/>
      </w:pPr>
      <w:rPr>
        <w:rFonts w:hint="default" w:ascii="Calibri" w:hAnsi="Calibri" w:eastAsia="Calibri" w:cs="Calibri"/>
        <w:spacing w:val="-6"/>
        <w:w w:val="100"/>
        <w:sz w:val="22"/>
        <w:szCs w:val="22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6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2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28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5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7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1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742" w:hanging="243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34" w:hanging="24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4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3" w:hanging="24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18" w:hanging="24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24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7" w:hanging="24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2" w:hanging="24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97" w:hanging="243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"/>
      <w:lvlJc w:val="left"/>
      <w:pPr>
        <w:ind w:left="742" w:hanging="243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22" w:hanging="24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05" w:hanging="24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88" w:hanging="24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71" w:hanging="24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54" w:hanging="24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37" w:hanging="24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20" w:hanging="243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5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3"/>
      <w:numFmt w:val="upperLetter"/>
      <w:lvlText w:val="%1."/>
      <w:lvlJc w:val="left"/>
      <w:pPr>
        <w:ind w:left="16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14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9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44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59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4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3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18" w:hanging="361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742" w:hanging="243"/>
        <w:jc w:val="left"/>
      </w:pPr>
      <w:rPr>
        <w:rFonts w:hint="default" w:ascii="Calibri" w:hAnsi="Calibri" w:eastAsia="Calibri" w:cs="Calibri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34" w:hanging="24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4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3" w:hanging="24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18" w:hanging="24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24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7" w:hanging="24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2" w:hanging="24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97" w:hanging="243"/>
      </w:pPr>
      <w:rPr>
        <w:rFonts w:hint="default"/>
        <w:lang w:val="zh-CN" w:eastAsia="zh-CN" w:bidi="zh-CN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1701" w:hanging="361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398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97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95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94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91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89" w:hanging="361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328702A2"/>
    <w:rsid w:val="7CE951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1701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31"/>
    <customShpInfo spid="_x0000_s1028"/>
    <customShpInfo spid="_x0000_s1032"/>
    <customShpInfo spid="_x0000_s1033"/>
    <customShpInfo spid="_x0000_s1035"/>
    <customShpInfo spid="_x0000_s1036"/>
    <customShpInfo spid="_x0000_s1037"/>
    <customShpInfo spid="_x0000_s1034"/>
    <customShpInfo spid="_x0000_s1038"/>
    <customShpInfo spid="_x0000_s1040"/>
    <customShpInfo spid="_x0000_s1041"/>
    <customShpInfo spid="_x0000_s1039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2019-11-18T05:20:00Z</dcterms:created>
  <dc:creator>徐男</dc:creator>
  <cp:lastModifiedBy>孫琦</cp:lastModifiedBy>
  <dcterms:modified xsi:type="dcterms:W3CDTF">2019-11-18T09:29:26Z</dcterms:modified>
  <dc:subject>Lesson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2019-11-18T00:00:00Z</vt:filetime>
  </property>
  <property fmtid="{D5CDD505-2E9C-101B-9397-08002B2CF9AE}" pid="5" name="KSOProductBuildVer">
    <vt:lpwstr>2052-11.1.0.9175</vt:lpwstr>
  </property>
</Properties>
</file>