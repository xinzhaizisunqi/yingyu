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/>
        <w:rPr>
          <w:rFonts w:hint="eastAsia" w:ascii="宋体" w:eastAsia="宋体"/>
        </w:rPr>
      </w:pPr>
      <w:r>
        <w:t xml:space="preserve">Lesson 78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175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calm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使镇定，镇静</w:t>
      </w:r>
    </w:p>
    <w:p>
      <w:pPr>
        <w:pStyle w:val="4"/>
        <w:spacing w:before="11" w:line="254" w:lineRule="auto"/>
        <w:ind w:right="4647"/>
        <w:rPr>
          <w:rFonts w:hint="eastAsia" w:eastAsia="宋体"/>
          <w:lang w:val="en-US" w:eastAsia="zh-CN"/>
        </w:rPr>
      </w:pPr>
      <w:r>
        <w:t>calm my nerve</w:t>
      </w:r>
      <w:r>
        <w:rPr>
          <w:rFonts w:hint="eastAsia" w:eastAsia="宋体"/>
          <w:lang w:val="en-US" w:eastAsia="zh-CN"/>
        </w:rPr>
        <w:t>s</w:t>
      </w:r>
    </w:p>
    <w:p>
      <w:pPr>
        <w:pStyle w:val="4"/>
        <w:spacing w:before="11" w:line="254" w:lineRule="auto"/>
        <w:ind w:right="4647"/>
      </w:pPr>
      <w:r>
        <w:t>calm down</w:t>
      </w:r>
    </w:p>
    <w:p>
      <w:pPr>
        <w:pStyle w:val="4"/>
        <w:spacing w:line="304" w:lineRule="exact"/>
        <w:rPr>
          <w:rFonts w:hint="eastAsia" w:ascii="宋体" w:eastAsia="宋体"/>
        </w:rPr>
      </w:pPr>
      <w:r>
        <w:t xml:space="preserve">adj. </w:t>
      </w:r>
      <w:r>
        <w:rPr>
          <w:rFonts w:hint="eastAsia" w:ascii="宋体" w:eastAsia="宋体"/>
        </w:rPr>
        <w:t>镇定的</w:t>
      </w:r>
    </w:p>
    <w:p>
      <w:pPr>
        <w:pStyle w:val="4"/>
        <w:spacing w:before="11" w:line="254" w:lineRule="auto"/>
        <w:ind w:right="4373"/>
        <w:rPr>
          <w:rFonts w:hint="default" w:eastAsia="宋体"/>
          <w:lang w:val="en-US" w:eastAsia="zh-CN"/>
        </w:rPr>
      </w:pPr>
      <w:r>
        <w:t xml:space="preserve">keep / stay </w:t>
      </w:r>
      <w:r>
        <w:rPr>
          <w:rFonts w:hint="eastAsia" w:eastAsia="宋体"/>
          <w:lang w:val="en-US" w:eastAsia="zh-CN"/>
        </w:rPr>
        <w:t xml:space="preserve"> calm</w:t>
      </w:r>
    </w:p>
    <w:p>
      <w:pPr>
        <w:pStyle w:val="4"/>
        <w:spacing w:before="11" w:line="254" w:lineRule="auto"/>
        <w:ind w:right="4373"/>
      </w:pPr>
      <w:r>
        <w:t>be calm</w:t>
      </w:r>
    </w:p>
    <w:p>
      <w:pPr>
        <w:pStyle w:val="4"/>
        <w:spacing w:before="3"/>
        <w:rPr>
          <w:sz w:val="25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953"/>
        </w:tabs>
        <w:spacing w:before="0" w:after="0" w:line="240" w:lineRule="auto"/>
        <w:ind w:left="355" w:right="4283" w:hanging="356"/>
        <w:jc w:val="right"/>
        <w:rPr>
          <w:rFonts w:hint="eastAsia" w:ascii="宋体" w:eastAsia="宋体"/>
          <w:sz w:val="24"/>
        </w:rPr>
      </w:pPr>
      <w:r>
        <w:rPr>
          <w:sz w:val="24"/>
        </w:rPr>
        <w:t>concentration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3"/>
          <w:sz w:val="24"/>
        </w:rPr>
        <w:t xml:space="preserve">.  </w:t>
      </w:r>
      <w:r>
        <w:rPr>
          <w:rFonts w:hint="eastAsia" w:ascii="宋体" w:eastAsia="宋体"/>
          <w:sz w:val="24"/>
        </w:rPr>
        <w:t>集中，专心；浓缩</w:t>
      </w:r>
    </w:p>
    <w:p>
      <w:pPr>
        <w:pStyle w:val="4"/>
        <w:tabs>
          <w:tab w:val="left" w:pos="1526"/>
        </w:tabs>
        <w:spacing w:before="5"/>
        <w:ind w:right="4268"/>
        <w:jc w:val="right"/>
        <w:rPr>
          <w:rFonts w:hint="eastAsia" w:ascii="宋体" w:eastAsia="宋体"/>
        </w:rPr>
      </w:pPr>
      <w:r>
        <w:t>concentrate</w:t>
      </w:r>
      <w:r>
        <w:tab/>
      </w:r>
      <w:r>
        <w:rPr>
          <w:spacing w:val="-9"/>
        </w:rPr>
        <w:t>v</w:t>
      </w:r>
      <w:r>
        <w:rPr>
          <w:spacing w:val="-1"/>
        </w:rPr>
        <w:t xml:space="preserve">.  </w:t>
      </w:r>
      <w:r>
        <w:rPr>
          <w:rFonts w:hint="eastAsia" w:ascii="宋体" w:eastAsia="宋体"/>
        </w:rPr>
        <w:t>集中，专心；浓缩</w:t>
      </w:r>
    </w:p>
    <w:p>
      <w:pPr>
        <w:pStyle w:val="4"/>
        <w:spacing w:before="8"/>
        <w:rPr>
          <w:rFonts w:ascii="宋体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276"/>
        </w:tabs>
        <w:spacing w:before="1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suffer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受苦，受害；忍受，经历</w:t>
      </w:r>
    </w:p>
    <w:p>
      <w:pPr>
        <w:pStyle w:val="4"/>
        <w:spacing w:before="11" w:line="254" w:lineRule="auto"/>
        <w:ind w:left="2640" w:right="3779"/>
      </w:pPr>
      <w:commentRangeStart w:id="0"/>
      <w:r>
        <w:t xml:space="preserve">suffer from the illness </w:t>
      </w:r>
      <w:commentRangeEnd w:id="0"/>
      <w:r>
        <w:commentReference w:id="0"/>
      </w:r>
      <w:r>
        <w:t>suffer pain</w:t>
      </w:r>
    </w:p>
    <w:p>
      <w:pPr>
        <w:pStyle w:val="4"/>
        <w:spacing w:before="10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top="1380" w:right="1640" w:bottom="280" w:left="1680" w:header="720" w:footer="720" w:gutter="0"/>
        </w:sect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432"/>
        </w:tabs>
        <w:spacing w:before="66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temper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脾气</w:t>
      </w:r>
    </w:p>
    <w:p>
      <w:pPr>
        <w:pStyle w:val="4"/>
        <w:sectPr>
          <w:type w:val="continuous"/>
          <w:pgSz w:w="11910" w:h="16840"/>
          <w:pgMar w:top="1380" w:right="1640" w:bottom="280" w:left="1680" w:header="720" w:footer="720" w:gutter="0"/>
          <w:cols w:equalWidth="0" w:num="2">
            <w:col w:w="2261" w:space="499"/>
            <w:col w:w="5830"/>
          </w:cols>
        </w:sectPr>
      </w:pPr>
    </w:p>
    <w:p>
      <w:pPr>
        <w:pStyle w:val="4"/>
        <w:spacing w:before="6"/>
        <w:rPr>
          <w:sz w:val="20"/>
        </w:rPr>
      </w:pPr>
    </w:p>
    <w:p>
      <w:pPr>
        <w:pStyle w:val="4"/>
        <w:ind w:left="120"/>
      </w:pPr>
      <w:r>
        <w:t>a bad temper</w:t>
      </w:r>
    </w:p>
    <w:p>
      <w:pPr>
        <w:pStyle w:val="4"/>
        <w:spacing w:before="13"/>
        <w:ind w:left="120"/>
      </w:pPr>
      <w:commentRangeStart w:id="1"/>
      <w:r>
        <w:t>lose one</w:t>
      </w:r>
      <w:r>
        <w:rPr>
          <w:rFonts w:ascii="宋体" w:hAnsi="宋体"/>
        </w:rPr>
        <w:t>’</w:t>
      </w:r>
      <w:r>
        <w:t>s temper</w:t>
      </w:r>
      <w:commentRangeEnd w:id="1"/>
      <w:r>
        <w:commentReference w:id="1"/>
      </w:r>
    </w:p>
    <w:p>
      <w:pPr>
        <w:pStyle w:val="4"/>
        <w:spacing w:before="13"/>
        <w:ind w:left="120"/>
      </w:pPr>
    </w:p>
    <w:p>
      <w:pPr>
        <w:pStyle w:val="4"/>
        <w:spacing w:before="13"/>
        <w:ind w:left="120"/>
        <w:rPr>
          <w:rFonts w:hint="eastAsia"/>
        </w:rPr>
      </w:pPr>
      <w:r>
        <w:rPr>
          <w:rFonts w:hint="eastAsia"/>
        </w:rPr>
        <w:t xml:space="preserve"> entitle [in'taitl] v.以…为名</w:t>
      </w:r>
    </w:p>
    <w:p>
      <w:pPr>
        <w:pStyle w:val="4"/>
        <w:spacing w:before="13"/>
        <w:ind w:firstLine="240" w:firstLineChars="100"/>
        <w:rPr>
          <w:rFonts w:hint="eastAsia"/>
        </w:rPr>
      </w:pPr>
      <w:r>
        <w:rPr>
          <w:rFonts w:hint="eastAsia"/>
        </w:rPr>
        <w:t>calm [kɑ:m] v.使镇定</w:t>
      </w:r>
    </w:p>
    <w:p>
      <w:pPr>
        <w:pStyle w:val="4"/>
        <w:spacing w:before="13"/>
        <w:ind w:left="120"/>
        <w:rPr>
          <w:rFonts w:hint="eastAsia"/>
        </w:rPr>
      </w:pPr>
      <w:r>
        <w:rPr>
          <w:rFonts w:hint="eastAsia"/>
        </w:rPr>
        <w:t>nerve [nə:v] n.神经</w:t>
      </w:r>
    </w:p>
    <w:p>
      <w:pPr>
        <w:pStyle w:val="4"/>
        <w:spacing w:before="13"/>
        <w:ind w:left="120"/>
        <w:rPr>
          <w:rFonts w:hint="eastAsia"/>
        </w:rPr>
      </w:pPr>
      <w:r>
        <w:rPr>
          <w:rFonts w:hint="eastAsia"/>
        </w:rPr>
        <w:t xml:space="preserve"> concentration[ˌkɔnsən'treiʃən] n.集中，专心</w:t>
      </w:r>
    </w:p>
    <w:p>
      <w:pPr>
        <w:pStyle w:val="4"/>
        <w:spacing w:before="13"/>
        <w:ind w:left="120"/>
        <w:rPr>
          <w:rFonts w:hint="eastAsia"/>
        </w:rPr>
      </w:pPr>
      <w:r>
        <w:rPr>
          <w:rFonts w:hint="eastAsia"/>
        </w:rPr>
        <w:t xml:space="preserve"> suffer ['sʌfə] v.受苦，受害</w:t>
      </w:r>
    </w:p>
    <w:p>
      <w:pPr>
        <w:pStyle w:val="4"/>
        <w:spacing w:before="13"/>
        <w:ind w:left="120"/>
        <w:rPr>
          <w:rFonts w:hint="eastAsia"/>
        </w:rPr>
      </w:pPr>
      <w:r>
        <w:rPr>
          <w:rFonts w:hint="eastAsia"/>
        </w:rPr>
        <w:t xml:space="preserve"> symptom ['simptəm] n.症状</w:t>
      </w:r>
    </w:p>
    <w:p>
      <w:pPr>
        <w:pStyle w:val="4"/>
        <w:spacing w:before="13"/>
        <w:ind w:left="120"/>
        <w:rPr>
          <w:rFonts w:hint="eastAsia"/>
        </w:rPr>
      </w:pPr>
      <w:r>
        <w:rPr>
          <w:rFonts w:hint="eastAsia"/>
        </w:rPr>
        <w:t xml:space="preserve"> temper</w:t>
      </w:r>
      <w:r>
        <w:rPr>
          <w:rFonts w:hint="eastAsia"/>
        </w:rPr>
        <w:tab/>
      </w:r>
      <w:r>
        <w:rPr>
          <w:rFonts w:hint="eastAsia"/>
        </w:rPr>
        <w:t>['tempə] n.脾气</w:t>
      </w:r>
    </w:p>
    <w:p>
      <w:pPr>
        <w:pStyle w:val="4"/>
        <w:spacing w:before="13"/>
        <w:ind w:left="120"/>
        <w:rPr>
          <w:rFonts w:hint="eastAsia"/>
        </w:rPr>
      </w:pPr>
      <w:r>
        <w:rPr>
          <w:rFonts w:hint="eastAsia"/>
        </w:rPr>
        <w:t xml:space="preserve"> appetite ['æpitait] n.胃口，食欲</w:t>
      </w:r>
    </w:p>
    <w:p>
      <w:pPr>
        <w:pStyle w:val="4"/>
        <w:spacing w:before="13"/>
        <w:ind w:left="120"/>
        <w:rPr>
          <w:rFonts w:hint="eastAsia"/>
        </w:rPr>
      </w:pPr>
      <w:r>
        <w:rPr>
          <w:rFonts w:hint="eastAsia"/>
        </w:rPr>
        <w:t>produce [prə'dju:s, 'prɔdju:s] v.拿出</w:t>
      </w:r>
    </w:p>
    <w:p>
      <w:pPr>
        <w:pStyle w:val="4"/>
        <w:spacing w:before="13"/>
        <w:ind w:left="120"/>
        <w:rPr>
          <w:rFonts w:hint="eastAsia"/>
        </w:rPr>
      </w:pPr>
      <w:r>
        <w:rPr>
          <w:rFonts w:hint="eastAsia"/>
        </w:rPr>
        <w:t xml:space="preserve"> urge [ə:dʒ] v.力劝，怂恿</w:t>
      </w:r>
    </w:p>
    <w:p>
      <w:pPr>
        <w:pStyle w:val="4"/>
        <w:spacing w:before="13"/>
        <w:ind w:left="120"/>
        <w:rPr>
          <w:rFonts w:hint="eastAsia"/>
        </w:rPr>
      </w:pPr>
      <w:r>
        <w:rPr>
          <w:rFonts w:hint="eastAsia"/>
        </w:rPr>
        <w:t xml:space="preserve"> satisfaction [ˌsætis'fækʃən] n.满意，满足</w:t>
      </w:r>
    </w:p>
    <w:p>
      <w:pPr>
        <w:pStyle w:val="4"/>
        <w:spacing w:before="13"/>
        <w:ind w:left="120"/>
      </w:pPr>
      <w:r>
        <w:rPr>
          <w:rFonts w:hint="eastAsia"/>
        </w:rPr>
        <w:t xml:space="preserve"> delighted [di'laitid] a.欣喜的</w:t>
      </w:r>
    </w:p>
    <w:p>
      <w:pPr>
        <w:pStyle w:val="2"/>
      </w:pPr>
    </w:p>
    <w:p>
      <w:pPr>
        <w:pStyle w:val="2"/>
        <w:rPr>
          <w:rFonts w:hint="eastAsia" w:ascii="宋体" w:eastAsia="宋体"/>
        </w:rPr>
      </w:pPr>
      <w:r>
        <w:t xml:space="preserve">Lesson 78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4"/>
        <w:spacing w:before="11" w:line="254" w:lineRule="auto"/>
        <w:ind w:left="120"/>
      </w:pPr>
      <w:r>
        <w:t xml:space="preserve">1. After </w:t>
      </w:r>
      <w:r>
        <w:rPr>
          <w:color w:val="0000FF"/>
        </w:rPr>
        <w:t xml:space="preserve">reading </w:t>
      </w:r>
      <w:r>
        <w:t xml:space="preserve">an article </w:t>
      </w:r>
      <w:r>
        <w:rPr>
          <w:color w:val="0000FF"/>
        </w:rPr>
        <w:t xml:space="preserve">entitled </w:t>
      </w:r>
      <w:r>
        <w:t xml:space="preserve">'Cigarette Smoking and Your Health' I lit a cigarette </w:t>
      </w:r>
      <w:r>
        <w:rPr>
          <w:color w:val="0000FF"/>
        </w:rPr>
        <w:t xml:space="preserve">to calm </w:t>
      </w:r>
      <w:r>
        <w:t>my nerves.</w:t>
      </w:r>
    </w:p>
    <w:p>
      <w:pPr>
        <w:pStyle w:val="4"/>
        <w:spacing w:before="3"/>
        <w:rPr>
          <w:rFonts w:hint="default" w:eastAsia="宋体"/>
          <w:sz w:val="25"/>
          <w:lang w:val="en-US" w:eastAsia="zh-CN"/>
        </w:rPr>
      </w:pPr>
      <w:r>
        <w:rPr>
          <w:rFonts w:hint="eastAsia" w:eastAsia="宋体"/>
          <w:sz w:val="25"/>
          <w:lang w:val="en-US" w:eastAsia="zh-CN"/>
        </w:rPr>
        <w:t xml:space="preserve">   蓝色部分都是非谓语动词</w:t>
      </w:r>
    </w:p>
    <w:p>
      <w:pPr>
        <w:pStyle w:val="4"/>
        <w:tabs>
          <w:tab w:val="left" w:pos="1387"/>
        </w:tabs>
        <w:ind w:left="600"/>
        <w:rPr>
          <w:rFonts w:hint="eastAsia" w:ascii="宋体" w:eastAsia="宋体"/>
        </w:rPr>
      </w:pPr>
      <w:r>
        <w:t>light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eastAsia="宋体"/>
        </w:rPr>
        <w:t>照亮，点着</w:t>
      </w:r>
    </w:p>
    <w:p>
      <w:pPr>
        <w:pStyle w:val="4"/>
        <w:tabs>
          <w:tab w:val="left" w:pos="1387"/>
          <w:tab w:val="left" w:pos="1936"/>
        </w:tabs>
        <w:spacing w:before="11"/>
        <w:ind w:left="600"/>
      </w:pPr>
      <w:r>
        <w:t>light</w:t>
      </w:r>
      <w:r>
        <w:tab/>
      </w:r>
      <w:r>
        <w:t>lit</w:t>
      </w:r>
      <w:r>
        <w:tab/>
      </w:r>
      <w:r>
        <w:t>lit</w:t>
      </w:r>
    </w:p>
    <w:p>
      <w:pPr>
        <w:pStyle w:val="4"/>
        <w:spacing w:before="2"/>
        <w:rPr>
          <w:sz w:val="27"/>
        </w:rPr>
      </w:pPr>
    </w:p>
    <w:p>
      <w:pPr>
        <w:pStyle w:val="8"/>
        <w:numPr>
          <w:ilvl w:val="0"/>
          <w:numId w:val="2"/>
        </w:numPr>
        <w:tabs>
          <w:tab w:val="left" w:pos="363"/>
        </w:tabs>
        <w:spacing w:before="0" w:after="0" w:line="254" w:lineRule="auto"/>
        <w:ind w:left="120" w:right="115" w:firstLine="0"/>
        <w:jc w:val="left"/>
        <w:rPr>
          <w:sz w:val="24"/>
        </w:rPr>
      </w:pPr>
      <w:r>
        <w:rPr>
          <w:sz w:val="24"/>
        </w:rPr>
        <w:t xml:space="preserve">After reading an article entitled 'Cigarette Smoking and </w:t>
      </w:r>
      <w:r>
        <w:rPr>
          <w:spacing w:val="-5"/>
          <w:sz w:val="24"/>
        </w:rPr>
        <w:t xml:space="preserve">Your </w:t>
      </w:r>
      <w:r>
        <w:rPr>
          <w:sz w:val="24"/>
        </w:rPr>
        <w:t>Health' I lit a cigarette to calm my</w:t>
      </w:r>
      <w:r>
        <w:rPr>
          <w:spacing w:val="-10"/>
          <w:sz w:val="24"/>
        </w:rPr>
        <w:t xml:space="preserve"> </w:t>
      </w:r>
      <w:r>
        <w:rPr>
          <w:sz w:val="24"/>
        </w:rPr>
        <w:t>nerves.</w:t>
      </w:r>
    </w:p>
    <w:p>
      <w:pPr>
        <w:pStyle w:val="4"/>
        <w:spacing w:before="9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68"/>
        </w:tabs>
        <w:spacing w:before="1" w:after="0" w:line="254" w:lineRule="auto"/>
        <w:ind w:left="120" w:right="125" w:firstLine="0"/>
        <w:jc w:val="left"/>
        <w:rPr>
          <w:sz w:val="24"/>
        </w:rPr>
      </w:pPr>
      <w:r>
        <w:rPr>
          <w:sz w:val="24"/>
        </w:rPr>
        <w:t xml:space="preserve">I had all the usual symptoms of someone giving up smoking: a bad temper and an </w:t>
      </w:r>
      <w:commentRangeStart w:id="2"/>
      <w:r>
        <w:rPr>
          <w:color w:val="0000FF"/>
          <w:sz w:val="24"/>
        </w:rPr>
        <w:t>enormous</w:t>
      </w:r>
      <w:r>
        <w:rPr>
          <w:color w:val="0000FF"/>
          <w:spacing w:val="-3"/>
          <w:sz w:val="24"/>
        </w:rPr>
        <w:t xml:space="preserve"> </w:t>
      </w:r>
      <w:commentRangeEnd w:id="2"/>
      <w:r>
        <w:commentReference w:id="2"/>
      </w:r>
      <w:r>
        <w:rPr>
          <w:sz w:val="24"/>
        </w:rPr>
        <w:t>appetite.</w:t>
      </w:r>
    </w:p>
    <w:p>
      <w:pPr>
        <w:pStyle w:val="4"/>
        <w:spacing w:before="9"/>
        <w:rPr>
          <w:sz w:val="25"/>
        </w:rPr>
      </w:pPr>
    </w:p>
    <w:p>
      <w:pPr>
        <w:pStyle w:val="4"/>
        <w:tabs>
          <w:tab w:val="left" w:pos="959"/>
          <w:tab w:val="left" w:pos="1859"/>
          <w:tab w:val="left" w:pos="2039"/>
          <w:tab w:val="left" w:pos="3059"/>
        </w:tabs>
        <w:spacing w:line="254" w:lineRule="auto"/>
        <w:ind w:left="120" w:right="5131"/>
      </w:pPr>
      <w:r>
        <w:t>big</w:t>
      </w:r>
      <w:r>
        <w:tab/>
      </w:r>
      <w:r>
        <w:t>large</w:t>
      </w:r>
      <w:r>
        <w:tab/>
      </w:r>
      <w:r>
        <w:tab/>
      </w:r>
      <w:r>
        <w:t>huge</w:t>
      </w:r>
      <w:r>
        <w:tab/>
      </w:r>
      <w:r>
        <w:rPr>
          <w:spacing w:val="-6"/>
        </w:rPr>
        <w:t xml:space="preserve">vast </w:t>
      </w:r>
      <w:r>
        <w:t>great</w:t>
      </w:r>
      <w:r>
        <w:tab/>
      </w:r>
      <w:r>
        <w:tab/>
      </w:r>
      <w:r>
        <w:t>giant</w:t>
      </w:r>
    </w:p>
    <w:p>
      <w:pPr>
        <w:pStyle w:val="4"/>
        <w:tabs>
          <w:tab w:val="left" w:pos="1857"/>
          <w:tab w:val="left" w:pos="2169"/>
        </w:tabs>
        <w:spacing w:before="3" w:line="254" w:lineRule="auto"/>
        <w:ind w:left="120" w:right="5660"/>
      </w:pPr>
      <w:r>
        <w:t>immense</w:t>
      </w:r>
      <w:r>
        <w:tab/>
      </w:r>
      <w:r>
        <w:t>fantastic titanic</w:t>
      </w:r>
      <w:r>
        <w:tab/>
      </w:r>
      <w:r>
        <w:tab/>
      </w:r>
      <w:r>
        <w:rPr>
          <w:spacing w:val="-3"/>
        </w:rPr>
        <w:t>gigantic</w:t>
      </w:r>
    </w:p>
    <w:p>
      <w:pPr>
        <w:pStyle w:val="4"/>
        <w:spacing w:before="10"/>
        <w:rPr>
          <w:sz w:val="25"/>
        </w:rPr>
      </w:pPr>
    </w:p>
    <w:p>
      <w:pPr>
        <w:pStyle w:val="4"/>
        <w:spacing w:before="10"/>
        <w:ind w:firstLine="500" w:firstLineChars="200"/>
        <w:rPr>
          <w:rFonts w:hint="eastAsia"/>
          <w:sz w:val="25"/>
        </w:rPr>
      </w:pPr>
      <w:r>
        <w:rPr>
          <w:rFonts w:hint="eastAsia"/>
          <w:sz w:val="25"/>
        </w:rPr>
        <w:t xml:space="preserve">My friends </w:t>
      </w:r>
      <w:commentRangeStart w:id="3"/>
      <w:r>
        <w:rPr>
          <w:rFonts w:hint="eastAsia"/>
          <w:sz w:val="25"/>
        </w:rPr>
        <w:t>kept on offering</w:t>
      </w:r>
      <w:commentRangeEnd w:id="3"/>
      <w:r>
        <w:commentReference w:id="3"/>
      </w:r>
      <w:r>
        <w:rPr>
          <w:rFonts w:hint="eastAsia"/>
          <w:sz w:val="25"/>
        </w:rPr>
        <w:t xml:space="preserve"> me cigarettes</w:t>
      </w:r>
    </w:p>
    <w:p>
      <w:pPr>
        <w:pStyle w:val="4"/>
        <w:spacing w:before="10"/>
        <w:ind w:firstLine="500" w:firstLineChars="200"/>
        <w:rPr>
          <w:rFonts w:hint="eastAsia"/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84"/>
        </w:tabs>
        <w:spacing w:before="0" w:after="0" w:line="254" w:lineRule="auto"/>
        <w:ind w:left="120" w:right="127" w:firstLine="0"/>
        <w:jc w:val="left"/>
        <w:rPr>
          <w:sz w:val="24"/>
        </w:rPr>
      </w:pPr>
      <w:r>
        <w:rPr>
          <w:sz w:val="24"/>
        </w:rPr>
        <w:t xml:space="preserve">They </w:t>
      </w:r>
      <w:commentRangeStart w:id="4"/>
      <w:r>
        <w:rPr>
          <w:sz w:val="24"/>
        </w:rPr>
        <w:t>made no effort to</w:t>
      </w:r>
      <w:commentRangeEnd w:id="4"/>
      <w:r>
        <w:commentReference w:id="4"/>
      </w:r>
      <w:r>
        <w:rPr>
          <w:sz w:val="24"/>
        </w:rPr>
        <w:t xml:space="preserve"> hide their amusement </w:t>
      </w:r>
      <w:commentRangeStart w:id="5"/>
      <w:r>
        <w:rPr>
          <w:sz w:val="24"/>
        </w:rPr>
        <w:t xml:space="preserve">whenever </w:t>
      </w:r>
      <w:commentRangeEnd w:id="5"/>
      <w:r>
        <w:commentReference w:id="5"/>
      </w:r>
      <w:r>
        <w:rPr>
          <w:sz w:val="24"/>
        </w:rPr>
        <w:t>I produced a packet of sweets from my</w:t>
      </w:r>
      <w:r>
        <w:rPr>
          <w:spacing w:val="-8"/>
          <w:sz w:val="24"/>
        </w:rPr>
        <w:t xml:space="preserve"> </w:t>
      </w:r>
      <w:r>
        <w:rPr>
          <w:sz w:val="24"/>
        </w:rPr>
        <w:t>pocket.</w:t>
      </w:r>
    </w:p>
    <w:p>
      <w:pPr>
        <w:pStyle w:val="4"/>
        <w:spacing w:before="9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65"/>
        </w:tabs>
        <w:spacing w:before="1" w:after="0" w:line="254" w:lineRule="auto"/>
        <w:ind w:left="120" w:right="125" w:firstLine="0"/>
        <w:jc w:val="left"/>
        <w:rPr>
          <w:sz w:val="24"/>
        </w:rPr>
      </w:pPr>
      <w:r>
        <w:rPr>
          <w:sz w:val="24"/>
        </w:rPr>
        <w:t>When my old friend Brian</w:t>
      </w:r>
      <w:commentRangeStart w:id="6"/>
      <w:r>
        <w:rPr>
          <w:sz w:val="24"/>
        </w:rPr>
        <w:t xml:space="preserve"> urged me to </w:t>
      </w:r>
      <w:commentRangeEnd w:id="6"/>
      <w:r>
        <w:commentReference w:id="6"/>
      </w:r>
      <w:r>
        <w:rPr>
          <w:sz w:val="24"/>
        </w:rPr>
        <w:t xml:space="preserve">accept a cigarette, it was more than I could </w:t>
      </w:r>
      <w:r>
        <w:rPr>
          <w:spacing w:val="-5"/>
          <w:sz w:val="24"/>
        </w:rPr>
        <w:t>bear.</w:t>
      </w:r>
    </w:p>
    <w:p>
      <w:pPr>
        <w:pStyle w:val="4"/>
        <w:spacing w:before="9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I took one guiltily, lit it and smoked with</w:t>
      </w:r>
      <w:r>
        <w:rPr>
          <w:spacing w:val="-19"/>
          <w:sz w:val="24"/>
        </w:rPr>
        <w:t xml:space="preserve"> </w:t>
      </w:r>
      <w:r>
        <w:rPr>
          <w:sz w:val="24"/>
        </w:rPr>
        <w:t>satisfaction.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380" w:right="1640" w:bottom="280" w:left="1680" w:header="720" w:footer="720" w:gutter="0"/>
        </w:sectPr>
      </w:pPr>
      <w:r>
        <w:commentReference w:id="7"/>
      </w:r>
    </w:p>
    <w:p>
      <w:pPr>
        <w:pStyle w:val="4"/>
        <w:spacing w:before="2"/>
        <w:rPr>
          <w:sz w:val="9"/>
        </w:rPr>
      </w:pPr>
    </w:p>
    <w:p>
      <w:pPr>
        <w:pStyle w:val="4"/>
        <w:spacing w:before="1"/>
        <w:rPr>
          <w:sz w:val="27"/>
        </w:rPr>
      </w:pPr>
    </w:p>
    <w:p>
      <w:pPr>
        <w:pStyle w:val="8"/>
        <w:numPr>
          <w:ilvl w:val="0"/>
          <w:numId w:val="2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 xml:space="preserve">My wife was </w:t>
      </w:r>
      <w:commentRangeStart w:id="8"/>
      <w:r>
        <w:rPr>
          <w:sz w:val="24"/>
        </w:rPr>
        <w:t xml:space="preserve">delighted </w:t>
      </w:r>
      <w:commentRangeEnd w:id="8"/>
      <w:r>
        <w:commentReference w:id="8"/>
      </w:r>
      <w:r>
        <w:rPr>
          <w:sz w:val="24"/>
        </w:rPr>
        <w:t xml:space="preserve">that things had returned to normal </w:t>
      </w:r>
      <w:commentRangeStart w:id="9"/>
      <w:r>
        <w:rPr>
          <w:sz w:val="24"/>
        </w:rPr>
        <w:t>once</w:t>
      </w:r>
      <w:r>
        <w:rPr>
          <w:spacing w:val="-24"/>
          <w:sz w:val="24"/>
        </w:rPr>
        <w:t xml:space="preserve"> </w:t>
      </w:r>
      <w:r>
        <w:rPr>
          <w:sz w:val="24"/>
        </w:rPr>
        <w:t>more.</w:t>
      </w:r>
      <w:commentRangeEnd w:id="9"/>
      <w:r>
        <w:commentReference w:id="9"/>
      </w:r>
    </w:p>
    <w:p>
      <w:pPr>
        <w:pStyle w:val="4"/>
        <w:spacing w:before="1"/>
        <w:rPr>
          <w:sz w:val="27"/>
        </w:rPr>
      </w:pPr>
    </w:p>
    <w:p>
      <w:pPr>
        <w:pStyle w:val="8"/>
        <w:numPr>
          <w:ilvl w:val="0"/>
          <w:numId w:val="3"/>
        </w:numPr>
        <w:tabs>
          <w:tab w:val="left" w:pos="413"/>
        </w:tabs>
        <w:spacing w:before="0" w:after="0" w:line="254" w:lineRule="auto"/>
        <w:ind w:left="120" w:right="125" w:firstLine="0"/>
        <w:jc w:val="left"/>
        <w:rPr>
          <w:sz w:val="24"/>
        </w:rPr>
      </w:pPr>
      <w:r>
        <w:rPr>
          <w:spacing w:val="-4"/>
          <w:sz w:val="24"/>
        </w:rPr>
        <w:t xml:space="preserve">Anyway, </w:t>
      </w:r>
      <w:r>
        <w:rPr>
          <w:sz w:val="24"/>
        </w:rPr>
        <w:t>as Brian pointed out, it is the easiest thing in the world to give up smoking.</w:t>
      </w:r>
      <w:r>
        <w:rPr>
          <w:rFonts w:hint="eastAsia" w:eastAsia="宋体"/>
          <w:sz w:val="24"/>
          <w:lang w:val="en-US" w:eastAsia="zh-CN"/>
        </w:rPr>
        <w:t>L17 L37 形式主语 as是特殊非限定性的定语从句</w:t>
      </w:r>
      <w:bookmarkStart w:id="0" w:name="_GoBack"/>
      <w:bookmarkEnd w:id="0"/>
    </w:p>
    <w:p>
      <w:pPr>
        <w:pStyle w:val="4"/>
        <w:spacing w:before="9"/>
        <w:rPr>
          <w:sz w:val="25"/>
        </w:rPr>
      </w:pPr>
    </w:p>
    <w:p>
      <w:pPr>
        <w:pStyle w:val="4"/>
        <w:ind w:left="120"/>
      </w:pPr>
      <w:r>
        <w:t>But as they soon discovered, disguises can sometimes be too perfect.</w:t>
      </w:r>
    </w:p>
    <w:p>
      <w:pPr>
        <w:pStyle w:val="4"/>
        <w:rPr>
          <w:sz w:val="20"/>
        </w:rPr>
      </w:pPr>
    </w:p>
    <w:p>
      <w:pPr>
        <w:pStyle w:val="4"/>
        <w:spacing w:before="9"/>
        <w:rPr>
          <w:sz w:val="26"/>
        </w:rPr>
      </w:pPr>
    </w:p>
    <w:p>
      <w:pPr>
        <w:pStyle w:val="2"/>
        <w:ind w:left="3239" w:right="3269"/>
        <w:jc w:val="center"/>
        <w:rPr>
          <w:rFonts w:hint="eastAsia" w:ascii="宋体" w:eastAsia="宋体"/>
        </w:rPr>
      </w:pPr>
      <w:r>
        <w:t xml:space="preserve">Lesson 78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5" w:line="487" w:lineRule="auto"/>
        <w:ind w:left="120" w:right="7398"/>
        <w:rPr>
          <w:rFonts w:hint="eastAsia" w:ascii="宋体" w:eastAsia="宋体"/>
        </w:rPr>
      </w:pPr>
      <w:r>
        <w:drawing>
          <wp:anchor distT="0" distB="0" distL="0" distR="0" simplePos="0" relativeHeight="25152512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83185</wp:posOffset>
            </wp:positionV>
            <wp:extent cx="4667885" cy="7740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12.05pt;height:52.8pt;width:38.8pt;mso-position-horizontal-relative:page;z-index:251661312;mso-width-relative:page;mso-height-relative:page;" fillcolor="#C0C0C0" filled="t" stroked="f" coordorigin="9235,242" coordsize="776,1056" path="m9960,1190l9794,1190,9811,1187,9826,1185,9840,1180,9864,1166,9874,1158,9883,1146,9890,1134,9895,1122,9902,1106,9905,1089,9910,1070,9912,1048,9917,1000,9919,849,9924,688,9927,496,9929,342,9254,342,9254,242,10010,242,10006,506,10001,724,9996,897,9991,1024,9991,1058,9986,1089,9982,1118,9979,1130,9977,1144,9972,1156,9970,1168,9965,1180,9960,1190xm9655,731l9571,671,9492,614,9415,563,9346,520,9384,441,9475,496,9557,546,9631,594,9696,640,9655,731xm9264,1120l9235,1014,9324,978,9410,942,9492,906,9571,873,9648,839,9722,806,9792,772,9859,738,9859,844,9554,983,9264,1120xm9823,1295l9662,1295,9617,1293,9617,1266,9612,1240,9610,1211,9602,1180,9658,1185,9706,1187,9744,1190,9960,1190,9955,1202,9948,1211,9943,1221,9936,1228,9931,1238,9917,1252,9907,1259,9900,1264,9893,1271,9874,1281,9864,1283,9854,1288,9845,1290,9833,1293,9823,1295xm9799,1298l9746,1298,9706,1295,9811,1295,9799,1298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补充内容</w:t>
      </w:r>
      <w:r>
        <w:t>: keep</w:t>
      </w:r>
      <w:r>
        <w:rPr>
          <w:spacing w:val="1"/>
        </w:rPr>
        <w:t xml:space="preserve">  </w:t>
      </w:r>
      <w:r>
        <w:rPr>
          <w:rFonts w:hint="eastAsia" w:ascii="宋体" w:eastAsia="宋体"/>
          <w:spacing w:val="-9"/>
        </w:rPr>
        <w:t>词组</w:t>
      </w:r>
    </w:p>
    <w:p>
      <w:pPr>
        <w:pStyle w:val="4"/>
        <w:rPr>
          <w:rFonts w:ascii="宋体"/>
          <w:sz w:val="20"/>
        </w:rPr>
      </w:pPr>
    </w:p>
    <w:p>
      <w:pPr>
        <w:pStyle w:val="4"/>
        <w:spacing w:before="6"/>
        <w:rPr>
          <w:rFonts w:ascii="宋体"/>
          <w:sz w:val="23"/>
        </w:rPr>
      </w:pPr>
    </w:p>
    <w:p>
      <w:pPr>
        <w:pStyle w:val="4"/>
        <w:spacing w:before="66"/>
        <w:ind w:left="120"/>
        <w:rPr>
          <w:rFonts w:hint="eastAsia" w:ascii="宋体" w:eastAsia="宋体"/>
        </w:rPr>
      </w:pPr>
      <w:r>
        <w:t>keep</w:t>
      </w:r>
      <w:r>
        <w:rPr>
          <w:spacing w:val="1"/>
        </w:rPr>
        <w:t xml:space="preserve">  </w:t>
      </w:r>
      <w:r>
        <w:rPr>
          <w:rFonts w:hint="eastAsia" w:ascii="宋体" w:eastAsia="宋体"/>
        </w:rPr>
        <w:t>词组</w:t>
      </w:r>
    </w:p>
    <w:p>
      <w:pPr>
        <w:pStyle w:val="4"/>
        <w:spacing w:before="12" w:line="254" w:lineRule="auto"/>
        <w:ind w:left="120" w:right="3779"/>
      </w:pPr>
      <w:r>
        <w:t xml:space="preserve">My friends </w:t>
      </w:r>
      <w:r>
        <w:rPr>
          <w:u w:val="single"/>
        </w:rPr>
        <w:t>kept on</w:t>
      </w:r>
      <w:r>
        <w:t xml:space="preserve"> offering me cigarettes. Please</w:t>
      </w:r>
      <w:commentRangeStart w:id="10"/>
      <w:r>
        <w:t xml:space="preserve"> </w:t>
      </w:r>
      <w:r>
        <w:rPr>
          <w:u w:val="single"/>
        </w:rPr>
        <w:t>keep off</w:t>
      </w:r>
      <w:commentRangeEnd w:id="10"/>
      <w:r>
        <w:commentReference w:id="10"/>
      </w:r>
      <w:r>
        <w:t xml:space="preserve"> the grass.</w:t>
      </w:r>
    </w:p>
    <w:p>
      <w:pPr>
        <w:pStyle w:val="4"/>
        <w:spacing w:before="2"/>
        <w:ind w:left="120"/>
      </w:pPr>
      <w:r>
        <w:t xml:space="preserve">He </w:t>
      </w:r>
      <w:commentRangeStart w:id="11"/>
      <w:r>
        <w:rPr>
          <w:u w:val="single"/>
        </w:rPr>
        <w:t>kept away</w:t>
      </w:r>
      <w:commentRangeEnd w:id="11"/>
      <w:r>
        <w:commentReference w:id="11"/>
      </w:r>
      <w:r>
        <w:t xml:space="preserve"> from the party.</w:t>
      </w:r>
    </w:p>
    <w:p>
      <w:pPr>
        <w:pStyle w:val="4"/>
      </w:pPr>
    </w:p>
    <w:p>
      <w:pPr>
        <w:pStyle w:val="4"/>
      </w:pPr>
    </w:p>
    <w:p>
      <w:pPr>
        <w:pStyle w:val="4"/>
        <w:spacing w:before="9"/>
        <w:rPr>
          <w:sz w:val="29"/>
        </w:rPr>
      </w:pPr>
    </w:p>
    <w:p>
      <w:pPr>
        <w:pStyle w:val="4"/>
        <w:ind w:left="120"/>
        <w:rPr>
          <w:rFonts w:hint="eastAsia" w:ascii="宋体" w:eastAsia="宋体"/>
        </w:rPr>
      </w:pPr>
      <w:r>
        <w:t xml:space="preserve">keep </w:t>
      </w:r>
      <w:r>
        <w:rPr>
          <w:rFonts w:hint="eastAsia" w:ascii="宋体" w:eastAsia="宋体"/>
        </w:rPr>
        <w:t>词组</w:t>
      </w:r>
    </w:p>
    <w:p>
      <w:pPr>
        <w:pStyle w:val="4"/>
        <w:spacing w:before="4" w:line="249" w:lineRule="auto"/>
        <w:ind w:left="120" w:right="1876"/>
      </w:pPr>
      <w:r>
        <w:t xml:space="preserve">Under my essay, the teacher wrote, </w:t>
      </w:r>
      <w:r>
        <w:rPr>
          <w:rFonts w:ascii="宋体" w:hAnsi="宋体"/>
        </w:rPr>
        <w:t>“</w:t>
      </w:r>
      <w:r>
        <w:t xml:space="preserve">Good work! </w:t>
      </w:r>
      <w:commentRangeStart w:id="12"/>
      <w:r>
        <w:rPr>
          <w:u w:val="single"/>
        </w:rPr>
        <w:t>Keep it up</w:t>
      </w:r>
      <w:commentRangeEnd w:id="12"/>
      <w:r>
        <w:commentReference w:id="12"/>
      </w:r>
      <w:r>
        <w:t xml:space="preserve"> !</w:t>
      </w:r>
      <w:r>
        <w:rPr>
          <w:rFonts w:ascii="宋体" w:hAnsi="宋体"/>
        </w:rPr>
        <w:t xml:space="preserve">” </w:t>
      </w:r>
      <w:r>
        <w:t xml:space="preserve">He ran so fast, I could not </w:t>
      </w:r>
      <w:commentRangeStart w:id="13"/>
      <w:r>
        <w:rPr>
          <w:u w:val="single"/>
        </w:rPr>
        <w:t>keep up with</w:t>
      </w:r>
      <w:commentRangeEnd w:id="13"/>
      <w:r>
        <w:commentReference w:id="13"/>
      </w:r>
      <w:r>
        <w:t xml:space="preserve"> him.</w:t>
      </w:r>
    </w:p>
    <w:p>
      <w:pPr>
        <w:pStyle w:val="4"/>
      </w:pPr>
    </w:p>
    <w:p>
      <w:pPr>
        <w:pStyle w:val="4"/>
      </w:pPr>
    </w:p>
    <w:p>
      <w:pPr>
        <w:pStyle w:val="4"/>
        <w:spacing w:before="8"/>
        <w:rPr>
          <w:sz w:val="28"/>
        </w:rPr>
      </w:pPr>
    </w:p>
    <w:p>
      <w:pPr>
        <w:pStyle w:val="4"/>
        <w:ind w:left="120"/>
        <w:rPr>
          <w:rFonts w:hint="eastAsia" w:ascii="宋体" w:eastAsia="宋体"/>
        </w:rPr>
      </w:pPr>
      <w:r>
        <w:t xml:space="preserve">keep </w:t>
      </w:r>
      <w:r>
        <w:rPr>
          <w:rFonts w:hint="eastAsia" w:ascii="宋体" w:eastAsia="宋体"/>
        </w:rPr>
        <w:t>词组</w:t>
      </w:r>
    </w:p>
    <w:p>
      <w:pPr>
        <w:pStyle w:val="4"/>
        <w:spacing w:before="5" w:line="249" w:lineRule="auto"/>
        <w:ind w:left="120" w:right="3779"/>
      </w:pPr>
      <w:r>
        <w:t xml:space="preserve">A big notice on the door said, </w:t>
      </w:r>
      <w:r>
        <w:rPr>
          <w:rFonts w:ascii="宋体" w:hAnsi="宋体"/>
        </w:rPr>
        <w:t>“</w:t>
      </w:r>
      <w:commentRangeStart w:id="14"/>
      <w:r>
        <w:rPr>
          <w:u w:val="single"/>
        </w:rPr>
        <w:t>Keep out</w:t>
      </w:r>
      <w:r>
        <w:t>!</w:t>
      </w:r>
      <w:commentRangeEnd w:id="14"/>
      <w:r>
        <w:commentReference w:id="14"/>
      </w:r>
      <w:r>
        <w:rPr>
          <w:rFonts w:ascii="宋体" w:hAnsi="宋体"/>
        </w:rPr>
        <w:t xml:space="preserve">” </w:t>
      </w:r>
      <w:r>
        <w:t xml:space="preserve">The cat was </w:t>
      </w:r>
      <w:commentRangeStart w:id="15"/>
      <w:r>
        <w:rPr>
          <w:u w:val="single"/>
        </w:rPr>
        <w:t>kept in</w:t>
      </w:r>
      <w:commentRangeEnd w:id="15"/>
      <w:r>
        <w:commentReference w:id="15"/>
      </w:r>
      <w:r>
        <w:t xml:space="preserve"> during the fireworks.</w:t>
      </w:r>
    </w:p>
    <w:p>
      <w:pPr>
        <w:spacing w:after="0" w:line="249" w:lineRule="auto"/>
        <w:sectPr>
          <w:pgSz w:w="11910" w:h="16840"/>
          <w:pgMar w:top="1580" w:right="1640" w:bottom="280" w:left="1680" w:header="720" w:footer="720" w:gutter="0"/>
        </w:sectPr>
      </w:pPr>
    </w:p>
    <w:p>
      <w:pPr>
        <w:pStyle w:val="4"/>
        <w:spacing w:before="45"/>
        <w:ind w:left="120"/>
        <w:rPr>
          <w:rFonts w:hint="eastAsia" w:ascii="宋体" w:eastAsia="宋体"/>
        </w:rPr>
      </w:pPr>
      <w:r>
        <w:t xml:space="preserve">keep </w:t>
      </w:r>
      <w:r>
        <w:rPr>
          <w:rFonts w:hint="eastAsia" w:ascii="宋体" w:eastAsia="宋体"/>
        </w:rPr>
        <w:t>词组</w:t>
      </w:r>
    </w:p>
    <w:p>
      <w:pPr>
        <w:pStyle w:val="4"/>
        <w:tabs>
          <w:tab w:val="left" w:pos="3107"/>
        </w:tabs>
        <w:spacing w:before="11"/>
        <w:ind w:left="120"/>
      </w:pPr>
      <w:r>
        <w:t>I think</w:t>
      </w:r>
      <w:r>
        <w:rPr>
          <w:spacing w:val="-6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kept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the meeting on</w:t>
      </w:r>
      <w:r>
        <w:rPr>
          <w:spacing w:val="-4"/>
        </w:rPr>
        <w:t xml:space="preserve"> </w:t>
      </w:r>
      <w:r>
        <w:t>purpose.</w:t>
      </w:r>
    </w:p>
    <w:p>
      <w:pPr>
        <w:pStyle w:val="4"/>
        <w:spacing w:before="2"/>
        <w:rPr>
          <w:sz w:val="27"/>
        </w:rPr>
      </w:pPr>
    </w:p>
    <w:p>
      <w:pPr>
        <w:pStyle w:val="4"/>
        <w:tabs>
          <w:tab w:val="left" w:pos="1430"/>
        </w:tabs>
        <w:spacing w:line="511" w:lineRule="auto"/>
        <w:ind w:left="120" w:right="4162" w:firstLine="3120"/>
      </w:pPr>
      <w:r>
        <w:t>away from Keep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the </w:t>
      </w:r>
      <w:r>
        <w:rPr>
          <w:spacing w:val="-4"/>
        </w:rPr>
        <w:t xml:space="preserve">floor. </w:t>
      </w:r>
      <w:r>
        <w:t>I have just cleaned</w:t>
      </w:r>
      <w:r>
        <w:rPr>
          <w:spacing w:val="-14"/>
        </w:rPr>
        <w:t xml:space="preserve"> </w:t>
      </w:r>
      <w:r>
        <w:t>it.</w:t>
      </w:r>
    </w:p>
    <w:p>
      <w:pPr>
        <w:pStyle w:val="4"/>
        <w:ind w:left="1680"/>
      </w:pPr>
      <w:r>
        <w:t>Off</w:t>
      </w:r>
    </w:p>
    <w:p>
      <w:pPr>
        <w:pStyle w:val="4"/>
      </w:pPr>
    </w:p>
    <w:p>
      <w:pPr>
        <w:pStyle w:val="4"/>
      </w:pPr>
    </w:p>
    <w:p>
      <w:pPr>
        <w:pStyle w:val="4"/>
        <w:spacing w:before="8"/>
        <w:rPr>
          <w:sz w:val="29"/>
        </w:rPr>
      </w:pPr>
    </w:p>
    <w:p>
      <w:pPr>
        <w:pStyle w:val="4"/>
        <w:ind w:left="120"/>
        <w:rPr>
          <w:rFonts w:hint="eastAsia" w:ascii="宋体" w:eastAsia="宋体"/>
        </w:rPr>
      </w:pPr>
      <w:r>
        <w:t xml:space="preserve">keep </w:t>
      </w:r>
      <w:r>
        <w:rPr>
          <w:rFonts w:hint="eastAsia" w:ascii="宋体" w:eastAsia="宋体"/>
        </w:rPr>
        <w:t>词组</w:t>
      </w:r>
    </w:p>
    <w:p>
      <w:pPr>
        <w:pStyle w:val="4"/>
        <w:tabs>
          <w:tab w:val="left" w:pos="1694"/>
        </w:tabs>
        <w:spacing w:before="11" w:line="511" w:lineRule="auto"/>
        <w:ind w:left="1080" w:right="4357" w:hanging="960"/>
      </w:pPr>
      <w:r>
        <w:t>He</w:t>
      </w:r>
      <w:r>
        <w:rPr>
          <w:spacing w:val="1"/>
        </w:rPr>
        <w:t xml:space="preserve"> </w:t>
      </w:r>
      <w:r>
        <w:rPr>
          <w:spacing w:val="-3"/>
        </w:rPr>
        <w:t>kept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rPr>
          <w:spacing w:val="-3"/>
          <w:u w:val="single"/>
        </w:rPr>
        <w:tab/>
      </w:r>
      <w:r>
        <w:t>making the same</w:t>
      </w:r>
      <w:r>
        <w:rPr>
          <w:spacing w:val="-18"/>
        </w:rPr>
        <w:t xml:space="preserve"> </w:t>
      </w:r>
      <w:r>
        <w:t>mistake. on</w:t>
      </w:r>
    </w:p>
    <w:p>
      <w:pPr>
        <w:pStyle w:val="4"/>
        <w:tabs>
          <w:tab w:val="left" w:pos="6835"/>
        </w:tabs>
        <w:ind w:left="120"/>
      </w:pPr>
      <w:r>
        <w:t>She has just begun a diary. I wonder how long she</w:t>
      </w:r>
      <w:r>
        <w:rPr>
          <w:spacing w:val="-39"/>
        </w:rPr>
        <w:t xml:space="preserve"> </w:t>
      </w:r>
      <w:r>
        <w:t>will keep</w:t>
      </w:r>
      <w:r>
        <w:rPr>
          <w:spacing w:val="-3"/>
        </w:rPr>
        <w:t xml:space="preserve"> </w:t>
      </w:r>
      <w:r>
        <w:t>it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4"/>
        <w:spacing w:before="1"/>
        <w:rPr>
          <w:sz w:val="27"/>
        </w:rPr>
      </w:pPr>
    </w:p>
    <w:p>
      <w:pPr>
        <w:pStyle w:val="4"/>
        <w:spacing w:before="1"/>
        <w:ind w:right="1970"/>
        <w:jc w:val="right"/>
      </w:pPr>
      <w:r>
        <w:t>up</w:t>
      </w: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1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130810</wp:posOffset>
            </wp:positionV>
            <wp:extent cx="4587240" cy="760730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15.8pt;height:52.8pt;width:38.8pt;mso-position-horizontal-relative:page;mso-wrap-distance-bottom:0pt;mso-wrap-distance-top:0pt;z-index:-251653120;mso-width-relative:page;mso-height-relative:page;" fillcolor="#C0C0C0" filled="t" stroked="f" coordorigin="9235,317" coordsize="776,1056" path="m9960,1265l9794,1265,9811,1262,9826,1260,9840,1255,9864,1241,9874,1234,9883,1222,9890,1210,9895,1198,9902,1181,9905,1164,9910,1145,9912,1123,9917,1075,9919,924,9924,763,9927,571,9929,418,9254,418,9254,317,10010,317,10006,581,10001,799,9996,972,9991,1099,9991,1133,9986,1164,9982,1193,9979,1205,9977,1219,9972,1231,9970,1243,9965,1255,9960,1265xm9655,806l9571,746,9492,689,9415,638,9346,595,9384,516,9475,571,9557,622,9631,670,9696,715,9655,806xm9264,1195l9235,1090,9324,1054,9410,1018,9492,982,9571,948,9648,914,9722,881,9792,847,9859,814,9859,919,9554,1058,9264,1195xm9823,1370l9662,1370,9617,1368,9617,1342,9612,1315,9610,1286,9602,1255,9658,1260,9706,1262,9744,1265,9960,1265,9955,1277,9948,1286,9943,1296,9936,1303,9931,1313,9917,1327,9907,1334,9900,1339,9893,1346,9874,1356,9864,1358,9854,1363,9845,1366,9833,1368,9823,1370xm9799,1373l9746,1373,9706,1370,9811,1370,9799,1373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380" w:right="1640" w:bottom="280" w:left="168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10T15:06:36Z" w:initials="">
    <w:p w14:paraId="F23B7D42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从疾病当中受苦</w:t>
      </w:r>
    </w:p>
  </w:comment>
  <w:comment w:id="1" w:author="孫琦" w:date="2020-02-10T15:07:06Z" w:initials="">
    <w:p w14:paraId="727A7735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发脾气</w:t>
      </w:r>
    </w:p>
  </w:comment>
  <w:comment w:id="2" w:author="孫琦" w:date="2020-02-10T15:23:55Z" w:initials="">
    <w:p w14:paraId="77DF516E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巨大的</w:t>
      </w:r>
    </w:p>
  </w:comment>
  <w:comment w:id="3" w:author="孫琦" w:date="2020-02-10T15:27:39Z" w:initials="">
    <w:p w14:paraId="1E3E087C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持续做某事 offer sb sth 提供某人什么东西</w:t>
      </w:r>
    </w:p>
  </w:comment>
  <w:comment w:id="4" w:author="孫琦" w:date="2020-02-10T15:28:31Z" w:initials="">
    <w:p w14:paraId="4B77A1A7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毫不费力</w:t>
      </w:r>
    </w:p>
  </w:comment>
  <w:comment w:id="5" w:author="孫琦" w:date="2020-02-10T15:29:19Z" w:initials="">
    <w:p w14:paraId="DFE49AB8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无论何时</w:t>
      </w:r>
    </w:p>
  </w:comment>
  <w:comment w:id="6" w:author="孫琦" w:date="2020-02-10T15:30:04Z" w:initials="">
    <w:p w14:paraId="F67FE2E4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鼓励某人做某事</w:t>
      </w:r>
    </w:p>
  </w:comment>
  <w:comment w:id="7" w:author="孫琦" w:date="2020-02-10T15:32:52Z" w:initials="">
    <w:p w14:paraId="FF56A8B8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并列句，多件事 主语被省了，连接词相同，第二个and被省略了</w:t>
      </w:r>
    </w:p>
  </w:comment>
  <w:comment w:id="8" w:author="孫琦" w:date="2020-02-10T15:36:13Z" w:initials="">
    <w:p w14:paraId="FEFDE325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形容词宾语从句</w:t>
      </w:r>
    </w:p>
  </w:comment>
  <w:comment w:id="9" w:author="孫琦" w:date="2020-02-10T15:36:37Z" w:initials="">
    <w:p w14:paraId="3E78DF4C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在一次</w:t>
      </w:r>
    </w:p>
  </w:comment>
  <w:comment w:id="10" w:author="孫琦" w:date="2020-02-10T16:12:08Z" w:initials="">
    <w:p w14:paraId="5DEDC6CB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远离</w:t>
      </w:r>
    </w:p>
  </w:comment>
  <w:comment w:id="11" w:author="孫琦" w:date="2020-02-10T16:12:38Z" w:initials="">
    <w:p w14:paraId="E5EDA457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远离</w:t>
      </w:r>
    </w:p>
  </w:comment>
  <w:comment w:id="12" w:author="孫琦" w:date="2020-02-10T16:13:01Z" w:initials="">
    <w:p w14:paraId="6A75B8B0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保持</w:t>
      </w:r>
    </w:p>
  </w:comment>
  <w:comment w:id="13" w:author="孫琦" w:date="2020-02-10T16:13:32Z" w:initials="">
    <w:p w14:paraId="7BF7E477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保持着追赶 齐头并进</w:t>
      </w:r>
    </w:p>
  </w:comment>
  <w:comment w:id="14" w:author="孫琦" w:date="2020-02-10T16:14:16Z" w:initials="">
    <w:p w14:paraId="7FF5EB46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保持在外面</w:t>
      </w:r>
    </w:p>
  </w:comment>
  <w:comment w:id="15" w:author="孫琦" w:date="2020-02-10T16:14:01Z" w:initials="">
    <w:p w14:paraId="7DFD2AD9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保持在室内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F23B7D42" w15:done="0"/>
  <w15:commentEx w15:paraId="727A7735" w15:done="0"/>
  <w15:commentEx w15:paraId="77DF516E" w15:done="0"/>
  <w15:commentEx w15:paraId="1E3E087C" w15:done="0"/>
  <w15:commentEx w15:paraId="4B77A1A7" w15:done="0"/>
  <w15:commentEx w15:paraId="DFE49AB8" w15:done="0"/>
  <w15:commentEx w15:paraId="F67FE2E4" w15:done="0"/>
  <w15:commentEx w15:paraId="FF56A8B8" w15:done="0"/>
  <w15:commentEx w15:paraId="FEFDE325" w15:done="0"/>
  <w15:commentEx w15:paraId="3E78DF4C" w15:done="0"/>
  <w15:commentEx w15:paraId="5DEDC6CB" w15:done="0"/>
  <w15:commentEx w15:paraId="E5EDA457" w15:done="0"/>
  <w15:commentEx w15:paraId="6A75B8B0" w15:done="0"/>
  <w15:commentEx w15:paraId="7BF7E477" w15:done="0"/>
  <w15:commentEx w15:paraId="7FF5EB46" w15:done="0"/>
  <w15:commentEx w15:paraId="7DFD2AD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20" w:hanging="243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540" w:hanging="24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434" w:hanging="24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328" w:hanging="24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222" w:hanging="24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116" w:hanging="24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010" w:hanging="24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904" w:hanging="24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798" w:hanging="243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2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5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7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50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7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95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18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40" w:hanging="236"/>
      </w:pPr>
      <w:rPr>
        <w:rFonts w:hint="default"/>
        <w:lang w:val="en-US" w:eastAsia="en-US" w:bidi="en-US"/>
      </w:rPr>
    </w:lvl>
  </w:abstractNum>
  <w:abstractNum w:abstractNumId="2">
    <w:nsid w:val="59ADCABA"/>
    <w:multiLevelType w:val="multilevel"/>
    <w:tmpl w:val="59ADCABA"/>
    <w:lvl w:ilvl="0" w:tentative="0">
      <w:start w:val="6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2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5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7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50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7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95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18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40" w:hanging="23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0826A8D"/>
    <w:rsid w:val="02222CB2"/>
    <w:rsid w:val="028253D6"/>
    <w:rsid w:val="031473EA"/>
    <w:rsid w:val="03D50134"/>
    <w:rsid w:val="04C72BAF"/>
    <w:rsid w:val="04E419D8"/>
    <w:rsid w:val="07003D31"/>
    <w:rsid w:val="07304626"/>
    <w:rsid w:val="0743181D"/>
    <w:rsid w:val="0896019E"/>
    <w:rsid w:val="08F929FA"/>
    <w:rsid w:val="09892EEF"/>
    <w:rsid w:val="0C7E05F8"/>
    <w:rsid w:val="0CC664AD"/>
    <w:rsid w:val="0CF44D91"/>
    <w:rsid w:val="0DFD0188"/>
    <w:rsid w:val="0F111E97"/>
    <w:rsid w:val="0FFA4945"/>
    <w:rsid w:val="10032274"/>
    <w:rsid w:val="100D54A5"/>
    <w:rsid w:val="10527A2C"/>
    <w:rsid w:val="11426789"/>
    <w:rsid w:val="13611AB3"/>
    <w:rsid w:val="13C133F0"/>
    <w:rsid w:val="14007385"/>
    <w:rsid w:val="14A47BA5"/>
    <w:rsid w:val="154045DB"/>
    <w:rsid w:val="168551F8"/>
    <w:rsid w:val="176E3869"/>
    <w:rsid w:val="18935FA5"/>
    <w:rsid w:val="18CE0C5A"/>
    <w:rsid w:val="18D824B6"/>
    <w:rsid w:val="19AF3D43"/>
    <w:rsid w:val="1A7C5256"/>
    <w:rsid w:val="1AC34664"/>
    <w:rsid w:val="21FC7E30"/>
    <w:rsid w:val="228D4CD9"/>
    <w:rsid w:val="263E5C4C"/>
    <w:rsid w:val="27500F35"/>
    <w:rsid w:val="289B7E78"/>
    <w:rsid w:val="28FE7927"/>
    <w:rsid w:val="29D5420A"/>
    <w:rsid w:val="29D92D52"/>
    <w:rsid w:val="2FB35546"/>
    <w:rsid w:val="2FCC653C"/>
    <w:rsid w:val="302643ED"/>
    <w:rsid w:val="31DE2F74"/>
    <w:rsid w:val="31E00718"/>
    <w:rsid w:val="33011D65"/>
    <w:rsid w:val="34F078BF"/>
    <w:rsid w:val="36972754"/>
    <w:rsid w:val="397A075E"/>
    <w:rsid w:val="3BA664D1"/>
    <w:rsid w:val="3BBA4880"/>
    <w:rsid w:val="3BCA0171"/>
    <w:rsid w:val="3C4B4F20"/>
    <w:rsid w:val="3C4C7478"/>
    <w:rsid w:val="3CF72B57"/>
    <w:rsid w:val="3DE9360A"/>
    <w:rsid w:val="3DF87EE9"/>
    <w:rsid w:val="3F500DEC"/>
    <w:rsid w:val="3FAC7160"/>
    <w:rsid w:val="427347D0"/>
    <w:rsid w:val="428F7E4F"/>
    <w:rsid w:val="430C10F7"/>
    <w:rsid w:val="43D640A8"/>
    <w:rsid w:val="43E32524"/>
    <w:rsid w:val="443C0900"/>
    <w:rsid w:val="449E3DE5"/>
    <w:rsid w:val="45011EE4"/>
    <w:rsid w:val="453E6149"/>
    <w:rsid w:val="455577AE"/>
    <w:rsid w:val="45DC417B"/>
    <w:rsid w:val="45EB2148"/>
    <w:rsid w:val="46846B0D"/>
    <w:rsid w:val="4706504E"/>
    <w:rsid w:val="4A602154"/>
    <w:rsid w:val="4AE04DEA"/>
    <w:rsid w:val="4CE136F8"/>
    <w:rsid w:val="4D295371"/>
    <w:rsid w:val="4D7D1FB1"/>
    <w:rsid w:val="4D7F6598"/>
    <w:rsid w:val="4E5E4208"/>
    <w:rsid w:val="4F596E69"/>
    <w:rsid w:val="52096175"/>
    <w:rsid w:val="54074857"/>
    <w:rsid w:val="540A64DF"/>
    <w:rsid w:val="54A52A57"/>
    <w:rsid w:val="56243426"/>
    <w:rsid w:val="58CD257D"/>
    <w:rsid w:val="59FF5C97"/>
    <w:rsid w:val="5C1244C6"/>
    <w:rsid w:val="5C52114C"/>
    <w:rsid w:val="5DA30B5B"/>
    <w:rsid w:val="5F576674"/>
    <w:rsid w:val="5F744164"/>
    <w:rsid w:val="5FE30153"/>
    <w:rsid w:val="600A0940"/>
    <w:rsid w:val="60234194"/>
    <w:rsid w:val="6098729D"/>
    <w:rsid w:val="60F921BD"/>
    <w:rsid w:val="6146037A"/>
    <w:rsid w:val="641A3862"/>
    <w:rsid w:val="64ED5E98"/>
    <w:rsid w:val="65D65C77"/>
    <w:rsid w:val="66A64AB5"/>
    <w:rsid w:val="6750060F"/>
    <w:rsid w:val="675D0103"/>
    <w:rsid w:val="678322B5"/>
    <w:rsid w:val="67E16AAB"/>
    <w:rsid w:val="699B067D"/>
    <w:rsid w:val="69F17B39"/>
    <w:rsid w:val="6A7B003D"/>
    <w:rsid w:val="6BFD58D8"/>
    <w:rsid w:val="6C242990"/>
    <w:rsid w:val="6DA03D0A"/>
    <w:rsid w:val="6DCA028A"/>
    <w:rsid w:val="6E191A0A"/>
    <w:rsid w:val="6E51532C"/>
    <w:rsid w:val="6E95354A"/>
    <w:rsid w:val="6F754D53"/>
    <w:rsid w:val="71AF72D9"/>
    <w:rsid w:val="73764DAE"/>
    <w:rsid w:val="744670D9"/>
    <w:rsid w:val="74741648"/>
    <w:rsid w:val="75791A08"/>
    <w:rsid w:val="75901C16"/>
    <w:rsid w:val="768631B6"/>
    <w:rsid w:val="76872FA9"/>
    <w:rsid w:val="76D81AB2"/>
    <w:rsid w:val="777A6E43"/>
    <w:rsid w:val="77C35C10"/>
    <w:rsid w:val="783E3AC8"/>
    <w:rsid w:val="787712DE"/>
    <w:rsid w:val="78990BF4"/>
    <w:rsid w:val="78CE60D9"/>
    <w:rsid w:val="7C06019D"/>
    <w:rsid w:val="7D6242FB"/>
    <w:rsid w:val="7DAA117F"/>
    <w:rsid w:val="7E8608FF"/>
    <w:rsid w:val="FFFB13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66"/>
      <w:ind w:left="2925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ind w:left="355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2020-02-10T14:58:00Z</dcterms:created>
  <dc:creator>qiqi</dc:creator>
  <cp:lastModifiedBy>sunqi</cp:lastModifiedBy>
  <dcterms:modified xsi:type="dcterms:W3CDTF">2020-05-07T23:18:03Z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2020-02-10T00:00:00Z</vt:filetime>
  </property>
  <property fmtid="{D5CDD505-2E9C-101B-9397-08002B2CF9AE}" pid="5" name="KSOProductBuildVer">
    <vt:lpwstr>2052-2.1.2.3417</vt:lpwstr>
  </property>
</Properties>
</file>