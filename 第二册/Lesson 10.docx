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jc w:val="left"/>
        <w:rPr>
          <w:rFonts w:hint="eastAsia" w:ascii="宋体" w:eastAsia="宋体"/>
        </w:rPr>
      </w:pPr>
      <w:r>
        <w:t xml:space="preserve">Lesson 10 </w:t>
      </w:r>
      <w:r>
        <w:rPr>
          <w:rFonts w:hint="eastAsia" w:ascii="宋体" w:eastAsia="宋体"/>
        </w:rPr>
        <w:t>单词讲解</w:t>
      </w:r>
    </w:p>
    <w:p>
      <w:pPr>
        <w:pStyle w:val="3"/>
        <w:tabs>
          <w:tab w:val="left" w:pos="1379"/>
          <w:tab w:val="left" w:pos="1799"/>
        </w:tabs>
        <w:spacing w:before="5" w:line="242" w:lineRule="auto"/>
        <w:ind w:left="120" w:right="5719"/>
        <w:rPr>
          <w:rFonts w:hint="eastAsia" w:ascii="宋体" w:eastAsia="宋体"/>
        </w:rPr>
      </w:pPr>
      <w:r>
        <w:t>1.jazz</w:t>
      </w:r>
      <w: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爵士音乐</w:t>
      </w:r>
      <w:r>
        <w:t>2.musical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音乐的</w:t>
      </w:r>
      <w:r>
        <w:rPr>
          <w:rFonts w:hint="eastAsia" w:ascii="宋体" w:eastAsia="宋体"/>
          <w:lang w:val="en-US" w:eastAsia="zh-CN"/>
        </w:rPr>
        <w:t xml:space="preserve"> </w:t>
      </w:r>
      <w:bookmarkStart w:id="0" w:name="_GoBack"/>
      <w:bookmarkEnd w:id="0"/>
      <w:r>
        <w:rPr>
          <w:spacing w:val="-1"/>
        </w:rPr>
        <w:t>3.instrument</w:t>
      </w:r>
      <w:r>
        <w:rPr>
          <w:spacing w:val="-1"/>
        </w:rP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乐器</w:t>
      </w:r>
      <w:r>
        <w:rPr>
          <w:rFonts w:hint="eastAsia" w:ascii="宋体" w:eastAsia="宋体"/>
          <w:lang w:val="en-US" w:eastAsia="zh-CN"/>
        </w:rPr>
        <w:t xml:space="preserve"> </w:t>
      </w:r>
      <w:r>
        <w:t>4.clavichord</w:t>
      </w:r>
      <w:r>
        <w:tab/>
      </w:r>
      <w:r>
        <w:tab/>
      </w:r>
      <w:r>
        <w:t>n.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古钢</w:t>
      </w:r>
      <w:r>
        <w:rPr>
          <w:rFonts w:hint="eastAsia" w:ascii="宋体" w:eastAsia="宋体"/>
          <w:spacing w:val="-17"/>
        </w:rPr>
        <w:t>琴</w:t>
      </w:r>
      <w:r>
        <w:t>5.recently</w:t>
      </w:r>
      <w:r>
        <w:tab/>
      </w:r>
      <w:r>
        <w:rPr>
          <w:spacing w:val="-5"/>
        </w:rPr>
        <w:t>adv.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最近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492"/>
        </w:tabs>
        <w:spacing w:before="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damage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损坏</w:t>
      </w:r>
      <w:r>
        <w:rPr>
          <w:rFonts w:hint="eastAsia" w:ascii="宋体" w:eastAsia="宋体"/>
          <w:sz w:val="24"/>
          <w:lang w:eastAsia="zh-CN"/>
        </w:rPr>
        <w:t>（</w:t>
      </w:r>
      <w:r>
        <w:rPr>
          <w:rFonts w:hint="eastAsia" w:ascii="宋体" w:eastAsia="宋体"/>
          <w:sz w:val="24"/>
          <w:lang w:val="en-US" w:eastAsia="zh-CN"/>
        </w:rPr>
        <w:t>可修复）</w:t>
      </w:r>
    </w:p>
    <w:p>
      <w:pPr>
        <w:pStyle w:val="3"/>
        <w:spacing w:before="11" w:line="254" w:lineRule="auto"/>
        <w:ind w:left="600" w:right="7191"/>
        <w:rPr>
          <w:rFonts w:hint="default" w:eastAsia="宋体"/>
          <w:lang w:val="en-US" w:eastAsia="zh-CN"/>
        </w:rPr>
      </w:pPr>
      <w:r>
        <w:t xml:space="preserve">destroy </w:t>
      </w:r>
      <w:r>
        <w:rPr>
          <w:rFonts w:hint="eastAsia" w:eastAsia="宋体"/>
          <w:lang w:val="en-US" w:eastAsia="zh-CN"/>
        </w:rPr>
        <w:t>猛烈的损坏</w:t>
      </w:r>
    </w:p>
    <w:p>
      <w:pPr>
        <w:pStyle w:val="3"/>
        <w:spacing w:before="11" w:line="254" w:lineRule="auto"/>
        <w:ind w:left="600" w:right="7191"/>
        <w:rPr>
          <w:rFonts w:hint="eastAsia" w:eastAsia="宋体"/>
          <w:lang w:val="en-US" w:eastAsia="zh-CN"/>
        </w:rPr>
      </w:pPr>
    </w:p>
    <w:p>
      <w:pPr>
        <w:pStyle w:val="3"/>
        <w:spacing w:before="11" w:line="254" w:lineRule="auto"/>
        <w:ind w:left="600" w:right="7191"/>
      </w:pPr>
      <w:r>
        <w:t xml:space="preserve">ruin </w:t>
      </w:r>
    </w:p>
    <w:p>
      <w:pPr>
        <w:pStyle w:val="3"/>
        <w:spacing w:before="11" w:line="254" w:lineRule="auto"/>
        <w:ind w:left="600" w:right="719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一点点的损坏</w:t>
      </w:r>
    </w:p>
    <w:p>
      <w:pPr>
        <w:pStyle w:val="3"/>
        <w:spacing w:before="11" w:line="254" w:lineRule="auto"/>
        <w:ind w:left="600" w:right="7191"/>
      </w:pPr>
      <w:r>
        <w:t>Spoil</w:t>
      </w:r>
    </w:p>
    <w:p>
      <w:pPr>
        <w:pStyle w:val="3"/>
        <w:spacing w:before="11" w:line="254" w:lineRule="auto"/>
        <w:ind w:left="600" w:right="719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精神得损坏</w:t>
      </w:r>
    </w:p>
    <w:p>
      <w:pPr>
        <w:pStyle w:val="3"/>
        <w:spacing w:before="11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19"/>
        </w:tabs>
        <w:spacing w:before="67" w:after="0" w:line="252" w:lineRule="auto"/>
        <w:ind w:left="600" w:right="6439" w:hanging="480"/>
        <w:jc w:val="left"/>
        <w:rPr>
          <w:sz w:val="24"/>
        </w:rPr>
      </w:pPr>
      <w:r>
        <w:rPr>
          <w:spacing w:val="-2"/>
          <w:sz w:val="24"/>
        </w:rPr>
        <w:t>key</w:t>
      </w:r>
      <w:r>
        <w:rPr>
          <w:spacing w:val="-2"/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pacing w:val="-9"/>
          <w:sz w:val="24"/>
        </w:rPr>
        <w:t>琴键</w:t>
      </w:r>
      <w:r>
        <w:rPr>
          <w:spacing w:val="-2"/>
          <w:sz w:val="24"/>
        </w:rPr>
        <w:t xml:space="preserve">key </w:t>
      </w:r>
      <w:r>
        <w:rPr>
          <w:sz w:val="24"/>
        </w:rPr>
        <w:t xml:space="preserve">structure </w:t>
      </w:r>
      <w:r>
        <w:rPr>
          <w:spacing w:val="-2"/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point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79"/>
        </w:tabs>
        <w:spacing w:before="0" w:after="0" w:line="305" w:lineRule="exact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string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（乐器的）弦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799"/>
        </w:tabs>
        <w:spacing w:before="4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shock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使不悦或生气</w:t>
      </w:r>
      <w:r>
        <w:rPr>
          <w:sz w:val="24"/>
        </w:rPr>
        <w:t>,</w:t>
      </w:r>
      <w:r>
        <w:rPr>
          <w:rFonts w:hint="eastAsia" w:ascii="宋体" w:eastAsia="宋体"/>
          <w:sz w:val="24"/>
        </w:rPr>
        <w:t>震惊</w:t>
      </w:r>
    </w:p>
    <w:p>
      <w:pPr>
        <w:pStyle w:val="3"/>
        <w:spacing w:before="11"/>
        <w:ind w:left="600"/>
      </w:pPr>
      <w:r>
        <w:t>surprise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478"/>
          <w:tab w:val="left" w:pos="1799"/>
        </w:tabs>
        <w:spacing w:before="0" w:after="0" w:line="240" w:lineRule="auto"/>
        <w:ind w:left="477" w:right="0" w:hanging="358"/>
        <w:jc w:val="left"/>
        <w:rPr>
          <w:rFonts w:hint="eastAsia" w:ascii="宋体" w:eastAsia="宋体"/>
          <w:sz w:val="24"/>
        </w:rPr>
      </w:pPr>
      <w:r>
        <w:rPr>
          <w:sz w:val="24"/>
        </w:rPr>
        <w:t>allow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允许，让</w:t>
      </w:r>
    </w:p>
    <w:p>
      <w:pPr>
        <w:pStyle w:val="7"/>
        <w:numPr>
          <w:ilvl w:val="0"/>
          <w:numId w:val="1"/>
        </w:numPr>
        <w:tabs>
          <w:tab w:val="left" w:pos="478"/>
          <w:tab w:val="left" w:pos="1919"/>
        </w:tabs>
        <w:spacing w:before="5" w:after="0" w:line="240" w:lineRule="auto"/>
        <w:ind w:left="477" w:right="0" w:hanging="358"/>
        <w:jc w:val="left"/>
        <w:rPr>
          <w:rFonts w:hint="eastAsia" w:ascii="宋体" w:eastAsia="宋体"/>
          <w:sz w:val="24"/>
        </w:rPr>
      </w:pPr>
      <w:r>
        <w:rPr>
          <w:sz w:val="24"/>
        </w:rPr>
        <w:t>touch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触摸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11"/>
        <w:rPr>
          <w:rFonts w:ascii="宋体"/>
          <w:sz w:val="23"/>
        </w:rPr>
      </w:pPr>
    </w:p>
    <w:p>
      <w:pPr>
        <w:pStyle w:val="2"/>
        <w:ind w:right="92"/>
        <w:rPr>
          <w:rFonts w:hint="eastAsia" w:ascii="宋体" w:eastAsia="宋体"/>
        </w:rPr>
      </w:pPr>
      <w:r>
        <w:drawing>
          <wp:anchor distT="0" distB="0" distL="0" distR="0" simplePos="0" relativeHeight="25147289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-273685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-16.05pt;height:52.8pt;width:38.8pt;mso-position-horizontal-relative:page;z-index:251660288;mso-width-relative:page;mso-height-relative:page;" fillcolor="#C0C0C0" filled="t" stroked="f" coordorigin="9235,-321" coordsize="776,1056" path="m9960,627l9794,627,9811,624,9826,622,9840,617,9864,603,9874,595,9883,583,9890,571,9895,559,9902,543,9905,526,9910,507,9912,485,9917,437,9919,286,9924,125,9927,-67,9929,-221,9254,-221,9254,-321,10010,-321,10006,-57,10001,161,9996,334,9991,461,9991,495,9986,526,9982,555,9979,567,9977,581,9972,593,9970,605,9965,617,9960,627xm9655,168l9571,108,9492,51,9415,0,9346,-43,9384,-122,9475,-67,9557,-17,9631,31,9696,77,9655,168xm9264,557l9235,451,9324,415,9410,379,9492,343,9571,310,9648,276,9722,243,9792,209,9859,175,9859,281,9554,420,9264,557xm9823,732l9662,732,9617,730,9617,703,9612,677,9610,648,9602,617,9658,622,9706,624,9744,627,9960,627,9955,639,9948,648,9943,658,9936,665,9931,675,9917,689,9907,696,9900,701,9893,708,9874,718,9864,720,9854,725,9845,727,9833,730,9823,732xm9799,735l9746,735,9706,732,9811,732,9799,73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10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12"/>
        <w:ind w:left="99" w:right="7330"/>
        <w:jc w:val="center"/>
      </w:pPr>
      <w:r>
        <w:t>Key points: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60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11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条件：及物动词或者不及物动词+介词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狗吃了那个蛋糕。</w:t>
      </w:r>
    </w:p>
    <w:p>
      <w:pPr>
        <w:pStyle w:val="3"/>
        <w:spacing w:before="11"/>
        <w:ind w:left="600"/>
      </w:pPr>
      <w:r>
        <w:t>The dog ate the</w:t>
      </w:r>
      <w:r>
        <w:rPr>
          <w:spacing w:val="-21"/>
        </w:rPr>
        <w:t xml:space="preserve"> </w:t>
      </w:r>
      <w:r>
        <w:t>cake.</w:t>
      </w:r>
    </w:p>
    <w:p>
      <w:pPr>
        <w:pStyle w:val="3"/>
        <w:spacing w:before="1"/>
        <w:rPr>
          <w:sz w:val="21"/>
        </w:rPr>
      </w:pPr>
    </w:p>
    <w:p>
      <w:pPr>
        <w:pStyle w:val="3"/>
        <w:tabs>
          <w:tab w:val="left" w:pos="1919"/>
        </w:tabs>
        <w:spacing w:line="242" w:lineRule="auto"/>
        <w:ind w:left="840" w:right="5785"/>
        <w:rPr>
          <w:rFonts w:hint="eastAsia" w:ascii="宋体" w:eastAsia="宋体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459105</wp:posOffset>
            </wp:positionV>
            <wp:extent cx="332740" cy="267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97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狗吃了那个</w:t>
      </w:r>
      <w:r>
        <w:rPr>
          <w:rFonts w:hint="eastAsia" w:ascii="宋体" w:eastAsia="宋体"/>
          <w:u w:val="single"/>
        </w:rPr>
        <w:t>蛋糕</w:t>
      </w:r>
      <w:r>
        <w:rPr>
          <w:rFonts w:hint="eastAsia" w:ascii="宋体" w:eastAsia="宋体"/>
          <w:spacing w:val="-19"/>
        </w:rPr>
        <w:t>。</w:t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宾语</w:t>
      </w:r>
    </w:p>
    <w:p>
      <w:pPr>
        <w:pStyle w:val="3"/>
        <w:spacing w:before="72"/>
        <w:ind w:right="5905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蛋糕被狗吃了。</w:t>
      </w:r>
    </w:p>
    <w:p>
      <w:pPr>
        <w:spacing w:after="0"/>
        <w:jc w:val="right"/>
        <w:rPr>
          <w:rFonts w:hint="eastAsia" w:ascii="宋体" w:eastAsia="宋体"/>
        </w:rPr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60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教室每天都打扫。</w:t>
      </w:r>
    </w:p>
    <w:p>
      <w:pPr>
        <w:pStyle w:val="3"/>
        <w:tabs>
          <w:tab w:val="left" w:pos="3247"/>
        </w:tabs>
        <w:spacing w:before="11"/>
        <w:ind w:left="600"/>
      </w:pPr>
      <w:r>
        <w:t>Classrooms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(clean) every</w:t>
      </w:r>
      <w:r>
        <w:rPr>
          <w:spacing w:val="-4"/>
        </w:rPr>
        <w:t xml:space="preserve"> </w:t>
      </w:r>
      <w:r>
        <w:rPr>
          <w:spacing w:val="-5"/>
        </w:rPr>
        <w:t>day.</w:t>
      </w:r>
    </w:p>
    <w:p>
      <w:pPr>
        <w:pStyle w:val="3"/>
        <w:rPr>
          <w:sz w:val="26"/>
        </w:rPr>
      </w:pPr>
    </w:p>
    <w:p>
      <w:pPr>
        <w:pStyle w:val="3"/>
        <w:spacing w:before="2"/>
        <w:rPr>
          <w:sz w:val="26"/>
        </w:rPr>
      </w:pPr>
    </w:p>
    <w:p>
      <w:pPr>
        <w:pStyle w:val="3"/>
        <w:ind w:left="336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324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2133600</wp:posOffset>
            </wp:positionH>
            <wp:positionV relativeFrom="paragraph">
              <wp:posOffset>207645</wp:posOffset>
            </wp:positionV>
            <wp:extent cx="2387600" cy="7785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829" cy="778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60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教室每天都打扫。</w:t>
      </w:r>
    </w:p>
    <w:p>
      <w:pPr>
        <w:pStyle w:val="3"/>
        <w:spacing w:before="11"/>
        <w:ind w:left="540"/>
      </w:pPr>
      <w:r>
        <w:t xml:space="preserve">Classrooms </w:t>
      </w:r>
      <w:r>
        <w:rPr>
          <w:u w:val="single"/>
        </w:rPr>
        <w:t>are cleaned</w:t>
      </w:r>
      <w:r>
        <w:t xml:space="preserve"> (clean) every day.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020"/>
        <w:rPr>
          <w:rFonts w:hint="eastAsia" w:ascii="宋体" w:eastAsia="宋体"/>
        </w:rPr>
      </w:pPr>
      <w:r>
        <w:drawing>
          <wp:anchor distT="0" distB="0" distL="0" distR="0" simplePos="0" relativeHeight="25147699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80010</wp:posOffset>
            </wp:positionV>
            <wp:extent cx="4667885" cy="77406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1.8pt;height:52.8pt;width:38.8pt;mso-position-horizontal-relative:page;z-index:251664384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102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020"/>
        <w:rPr>
          <w:rFonts w:hint="eastAsia" w:ascii="宋体" w:eastAsia="宋体"/>
        </w:rPr>
      </w:pPr>
      <w:r>
        <w:rPr>
          <w:rFonts w:hint="eastAsia" w:ascii="宋体" w:eastAsia="宋体"/>
        </w:rPr>
        <w:t>一座新的大楼去年建造的。</w:t>
      </w:r>
    </w:p>
    <w:p>
      <w:pPr>
        <w:pStyle w:val="3"/>
        <w:spacing w:before="11"/>
        <w:ind w:left="1020"/>
      </w:pPr>
      <w:r>
        <w:t xml:space="preserve">A new building </w:t>
      </w:r>
      <w:r>
        <w:rPr>
          <w:u w:val="single"/>
        </w:rPr>
        <w:t>was built</w:t>
      </w:r>
      <w:r>
        <w:t xml:space="preserve"> (build) last year.</w:t>
      </w:r>
    </w:p>
    <w:p>
      <w:pPr>
        <w:pStyle w:val="3"/>
        <w:spacing w:before="7"/>
        <w:rPr>
          <w:sz w:val="26"/>
        </w:rPr>
      </w:pPr>
    </w:p>
    <w:p>
      <w:pPr>
        <w:pStyle w:val="3"/>
        <w:tabs>
          <w:tab w:val="left" w:pos="5699"/>
        </w:tabs>
        <w:ind w:left="102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5" w:line="242" w:lineRule="auto"/>
        <w:ind w:left="1020" w:right="5845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他每天被打。 </w:t>
      </w:r>
      <w:r>
        <w:rPr>
          <w:rFonts w:hint="eastAsia" w:ascii="宋体" w:eastAsia="宋体"/>
          <w:spacing w:val="-3"/>
        </w:rPr>
        <w:t>他昨天被打了。</w:t>
      </w:r>
    </w:p>
    <w:p>
      <w:pPr>
        <w:pStyle w:val="3"/>
        <w:spacing w:before="3" w:line="242" w:lineRule="auto"/>
        <w:ind w:left="1020" w:right="5605"/>
        <w:rPr>
          <w:rFonts w:hint="eastAsia" w:ascii="宋体" w:eastAsia="宋体"/>
        </w:rPr>
      </w:pPr>
      <w:r>
        <w:rPr>
          <w:rFonts w:hint="eastAsia" w:ascii="宋体" w:eastAsia="宋体"/>
        </w:rPr>
        <w:t>他明天将要被打。他现在正在被打。</w:t>
      </w:r>
    </w:p>
    <w:p>
      <w:pPr>
        <w:pStyle w:val="3"/>
        <w:spacing w:before="7"/>
        <w:rPr>
          <w:rFonts w:ascii="宋体"/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248920</wp:posOffset>
            </wp:positionV>
            <wp:extent cx="983615" cy="28448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516" cy="28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tabs>
          <w:tab w:val="left" w:pos="5699"/>
        </w:tabs>
        <w:spacing w:before="68"/>
        <w:ind w:left="102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tabs>
          <w:tab w:val="left" w:pos="5339"/>
        </w:tabs>
        <w:spacing w:before="5"/>
        <w:ind w:left="1020"/>
      </w:pPr>
      <w:r>
        <w:rPr>
          <w:rFonts w:hint="eastAsia" w:ascii="宋体" w:eastAsia="宋体"/>
        </w:rPr>
        <w:t>他每天被打。</w:t>
      </w:r>
      <w:r>
        <w:rPr>
          <w:rFonts w:hint="eastAsia" w:ascii="宋体" w:eastAsia="宋体"/>
        </w:rPr>
        <w:tab/>
      </w:r>
      <w:r>
        <w:t>He is beaten every</w:t>
      </w:r>
      <w:r>
        <w:rPr>
          <w:spacing w:val="-7"/>
        </w:rPr>
        <w:t xml:space="preserve"> </w:t>
      </w:r>
      <w:r>
        <w:rPr>
          <w:spacing w:val="-5"/>
        </w:rPr>
        <w:t>day.</w:t>
      </w:r>
    </w:p>
    <w:p>
      <w:pPr>
        <w:pStyle w:val="3"/>
        <w:tabs>
          <w:tab w:val="left" w:pos="5339"/>
        </w:tabs>
        <w:spacing w:before="4"/>
        <w:ind w:left="1020"/>
      </w:pPr>
      <w:r>
        <w:rPr>
          <w:rFonts w:hint="eastAsia" w:ascii="宋体" w:eastAsia="宋体"/>
        </w:rPr>
        <w:t>他昨天被打了。</w:t>
      </w:r>
      <w:r>
        <w:rPr>
          <w:rFonts w:hint="eastAsia" w:ascii="宋体" w:eastAsia="宋体"/>
        </w:rPr>
        <w:tab/>
      </w:r>
      <w:r>
        <w:t>He was beaten</w:t>
      </w:r>
      <w:r>
        <w:rPr>
          <w:spacing w:val="-4"/>
        </w:rPr>
        <w:t xml:space="preserve"> yesterday.</w:t>
      </w:r>
    </w:p>
    <w:p>
      <w:pPr>
        <w:pStyle w:val="3"/>
        <w:tabs>
          <w:tab w:val="left" w:pos="5339"/>
        </w:tabs>
        <w:spacing w:before="5"/>
        <w:ind w:left="1020"/>
      </w:pPr>
      <w:r>
        <w:rPr>
          <w:rFonts w:hint="eastAsia" w:ascii="宋体" w:eastAsia="宋体"/>
        </w:rPr>
        <w:t>他明天将要被打。</w:t>
      </w:r>
      <w:r>
        <w:rPr>
          <w:rFonts w:hint="eastAsia" w:ascii="宋体" w:eastAsia="宋体"/>
        </w:rPr>
        <w:tab/>
      </w:r>
      <w:r>
        <w:t>He will be beaten</w:t>
      </w:r>
      <w:r>
        <w:rPr>
          <w:spacing w:val="-5"/>
        </w:rPr>
        <w:t xml:space="preserve"> </w:t>
      </w:r>
      <w:r>
        <w:rPr>
          <w:spacing w:val="-3"/>
        </w:rPr>
        <w:t>tomorrow.</w:t>
      </w:r>
    </w:p>
    <w:p>
      <w:pPr>
        <w:pStyle w:val="3"/>
        <w:tabs>
          <w:tab w:val="left" w:pos="5339"/>
        </w:tabs>
        <w:spacing w:before="4"/>
        <w:ind w:left="1020"/>
      </w:pPr>
      <w:r>
        <w:rPr>
          <w:rFonts w:hint="eastAsia" w:ascii="宋体" w:eastAsia="宋体"/>
        </w:rPr>
        <w:t>他现在正在被打。</w:t>
      </w:r>
      <w:r>
        <w:rPr>
          <w:rFonts w:hint="eastAsia" w:ascii="宋体" w:eastAsia="宋体"/>
        </w:rPr>
        <w:tab/>
      </w:r>
      <w:r>
        <w:t>He is being</w:t>
      </w:r>
      <w:r>
        <w:rPr>
          <w:spacing w:val="-3"/>
        </w:rPr>
        <w:t xml:space="preserve"> </w:t>
      </w:r>
      <w:r>
        <w:t>beaten.</w:t>
      </w:r>
    </w:p>
    <w:p>
      <w:pPr>
        <w:pStyle w:val="3"/>
        <w:spacing w:before="11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               现在进行时的被动语态：am is are + being +done</w:t>
      </w:r>
    </w:p>
    <w:p>
      <w:pPr>
        <w:pStyle w:val="3"/>
        <w:tabs>
          <w:tab w:val="left" w:pos="5699"/>
        </w:tabs>
        <w:ind w:left="102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12" w:line="511" w:lineRule="auto"/>
        <w:ind w:left="540" w:right="3429"/>
      </w:pPr>
      <w:r>
        <w:t xml:space="preserve">English </w:t>
      </w:r>
      <w:r>
        <w:rPr>
          <w:u w:val="single"/>
        </w:rPr>
        <w:t>is spoken</w:t>
      </w:r>
      <w:r>
        <w:t xml:space="preserve"> (speak) all over the world. The stadium </w:t>
      </w:r>
      <w:r>
        <w:rPr>
          <w:u w:val="single"/>
        </w:rPr>
        <w:t>was built</w:t>
      </w:r>
      <w:r>
        <w:t xml:space="preserve"> (build) in 1998.</w:t>
      </w:r>
    </w:p>
    <w:p>
      <w:pPr>
        <w:spacing w:after="0" w:line="511" w:lineRule="auto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tabs>
          <w:tab w:val="left" w:pos="5699"/>
        </w:tabs>
        <w:spacing w:before="45"/>
        <w:ind w:left="102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5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罗马不是一天建成的。</w:t>
      </w:r>
    </w:p>
    <w:p>
      <w:pPr>
        <w:pStyle w:val="3"/>
        <w:spacing w:before="11"/>
        <w:ind w:left="540"/>
      </w:pPr>
      <w:r>
        <w:t>Rome was not built in a day.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人们现在正在被广告所影响。</w:t>
      </w:r>
    </w:p>
    <w:p>
      <w:pPr>
        <w:pStyle w:val="3"/>
        <w:spacing w:before="11"/>
        <w:ind w:left="540"/>
      </w:pPr>
      <w:r>
        <w:t>People are being influenced by advertisements.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140335</wp:posOffset>
            </wp:positionV>
            <wp:extent cx="1808480" cy="109029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522" cy="109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</w:pPr>
    </w:p>
    <w:p>
      <w:pPr>
        <w:pStyle w:val="7"/>
        <w:numPr>
          <w:ilvl w:val="1"/>
          <w:numId w:val="1"/>
        </w:numPr>
        <w:tabs>
          <w:tab w:val="left" w:pos="724"/>
        </w:tabs>
        <w:spacing w:before="67" w:after="0" w:line="491" w:lineRule="auto"/>
        <w:ind w:left="540" w:right="4293" w:firstLine="0"/>
        <w:jc w:val="left"/>
        <w:rPr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 xml:space="preserve">have an 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musical instrument. 2.It is called a</w:t>
      </w:r>
      <w:r>
        <w:rPr>
          <w:spacing w:val="-23"/>
          <w:sz w:val="24"/>
        </w:rPr>
        <w:t xml:space="preserve"> </w:t>
      </w:r>
      <w:r>
        <w:rPr>
          <w:sz w:val="24"/>
        </w:rPr>
        <w:t>clavichord.</w:t>
      </w:r>
    </w:p>
    <w:p>
      <w:pPr>
        <w:pStyle w:val="7"/>
        <w:numPr>
          <w:ilvl w:val="0"/>
          <w:numId w:val="2"/>
        </w:numPr>
        <w:tabs>
          <w:tab w:val="left" w:pos="724"/>
        </w:tabs>
        <w:spacing w:before="24" w:after="0" w:line="240" w:lineRule="auto"/>
        <w:ind w:left="723" w:right="0" w:hanging="184"/>
        <w:jc w:val="left"/>
        <w:rPr>
          <w:sz w:val="24"/>
        </w:rPr>
      </w:pPr>
      <w:r>
        <w:drawing>
          <wp:anchor distT="0" distB="0" distL="0" distR="0" simplePos="0" relativeHeight="25148006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288925</wp:posOffset>
            </wp:positionV>
            <wp:extent cx="4667885" cy="77406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It was made in Germany in</w:t>
      </w:r>
      <w:r>
        <w:rPr>
          <w:spacing w:val="-12"/>
          <w:sz w:val="24"/>
        </w:rPr>
        <w:t xml:space="preserve"> </w:t>
      </w:r>
      <w:r>
        <w:rPr>
          <w:sz w:val="24"/>
        </w:rPr>
        <w:t>1681.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24"/>
        </w:tabs>
        <w:spacing w:before="0" w:after="0" w:line="240" w:lineRule="auto"/>
        <w:ind w:left="723" w:right="0" w:hanging="184"/>
        <w:jc w:val="left"/>
        <w:rPr>
          <w:sz w:val="24"/>
        </w:rPr>
      </w:pPr>
      <w:r>
        <w:pict>
          <v:shape id="_x0000_s1028" o:spid="_x0000_s1028" style="position:absolute;left:0pt;margin-left:461.75pt;margin-top:-4.1pt;height:52.8pt;width:38.8pt;mso-position-horizontal-relative:page;z-index:251667456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Our clavichord is kept in the living</w:t>
      </w:r>
      <w:r>
        <w:rPr>
          <w:spacing w:val="-13"/>
          <w:sz w:val="24"/>
        </w:rPr>
        <w:t xml:space="preserve"> </w:t>
      </w:r>
      <w:r>
        <w:rPr>
          <w:sz w:val="24"/>
        </w:rPr>
        <w:t>room.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24"/>
        </w:tabs>
        <w:spacing w:before="0" w:after="0" w:line="240" w:lineRule="auto"/>
        <w:ind w:left="723" w:right="0" w:hanging="184"/>
        <w:jc w:val="left"/>
        <w:rPr>
          <w:sz w:val="24"/>
        </w:rPr>
      </w:pPr>
      <w:r>
        <w:rPr>
          <w:sz w:val="24"/>
        </w:rPr>
        <w:t>It has belonged to our family for a long</w:t>
      </w:r>
      <w:r>
        <w:rPr>
          <w:spacing w:val="-16"/>
          <w:sz w:val="24"/>
        </w:rPr>
        <w:t xml:space="preserve"> </w:t>
      </w:r>
      <w:r>
        <w:rPr>
          <w:sz w:val="24"/>
        </w:rPr>
        <w:t>time.</w:t>
      </w:r>
    </w:p>
    <w:p>
      <w:pPr>
        <w:pStyle w:val="3"/>
        <w:spacing w:before="2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724"/>
        </w:tabs>
        <w:spacing w:before="0" w:after="0" w:line="511" w:lineRule="auto"/>
        <w:ind w:left="540" w:right="1693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instrument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bought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my</w:t>
      </w:r>
      <w:r>
        <w:rPr>
          <w:spacing w:val="-8"/>
          <w:sz w:val="24"/>
        </w:rPr>
        <w:t xml:space="preserve"> </w:t>
      </w:r>
      <w:r>
        <w:rPr>
          <w:sz w:val="24"/>
        </w:rPr>
        <w:t>grandfather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9"/>
          <w:sz w:val="24"/>
        </w:rPr>
        <w:t xml:space="preserve"> </w:t>
      </w:r>
      <w:r>
        <w:rPr>
          <w:sz w:val="24"/>
        </w:rPr>
        <w:t>years</w:t>
      </w:r>
      <w:r>
        <w:rPr>
          <w:spacing w:val="-6"/>
          <w:sz w:val="24"/>
        </w:rPr>
        <w:t xml:space="preserve"> </w:t>
      </w:r>
      <w:r>
        <w:rPr>
          <w:sz w:val="24"/>
        </w:rPr>
        <w:t>ago. 7.Recently it was damaged by 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visitor.</w:t>
      </w:r>
    </w:p>
    <w:p>
      <w:pPr>
        <w:pStyle w:val="7"/>
        <w:numPr>
          <w:ilvl w:val="0"/>
          <w:numId w:val="3"/>
        </w:numPr>
        <w:tabs>
          <w:tab w:val="left" w:pos="724"/>
        </w:tabs>
        <w:spacing w:before="0" w:after="0" w:line="240" w:lineRule="auto"/>
        <w:ind w:left="723" w:right="0" w:hanging="184"/>
        <w:jc w:val="left"/>
        <w:rPr>
          <w:sz w:val="24"/>
        </w:rPr>
      </w:pPr>
      <w:r>
        <w:rPr>
          <w:sz w:val="24"/>
        </w:rPr>
        <w:t>She tried to play jazz on</w:t>
      </w:r>
      <w:r>
        <w:rPr>
          <w:spacing w:val="-13"/>
          <w:sz w:val="24"/>
        </w:rPr>
        <w:t xml:space="preserve"> </w:t>
      </w:r>
      <w:r>
        <w:rPr>
          <w:sz w:val="24"/>
        </w:rPr>
        <w:t>it!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724"/>
          <w:tab w:val="left" w:pos="1799"/>
          <w:tab w:val="left" w:pos="2639"/>
          <w:tab w:val="left" w:pos="3177"/>
        </w:tabs>
        <w:spacing w:before="0" w:after="0" w:line="491" w:lineRule="auto"/>
        <w:ind w:left="1020" w:right="2320" w:hanging="480"/>
        <w:jc w:val="left"/>
        <w:rPr>
          <w:sz w:val="24"/>
        </w:rPr>
      </w:pPr>
      <w:r>
        <w:rPr>
          <w:sz w:val="24"/>
        </w:rPr>
        <w:t>She struck the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 xml:space="preserve">keys </w:t>
      </w:r>
      <w:r>
        <w:rPr>
          <w:spacing w:val="11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ascii="宋体" w:hAnsi="宋体"/>
          <w:sz w:val="24"/>
        </w:rPr>
        <w:tab/>
      </w:r>
      <w:r>
        <w:rPr>
          <w:sz w:val="24"/>
        </w:rPr>
        <w:t>two of the strings were</w:t>
      </w:r>
      <w:r>
        <w:rPr>
          <w:spacing w:val="-32"/>
          <w:sz w:val="24"/>
        </w:rPr>
        <w:t xml:space="preserve"> </w:t>
      </w:r>
      <w:r>
        <w:rPr>
          <w:sz w:val="24"/>
        </w:rPr>
        <w:t>broken. strike</w:t>
      </w:r>
      <w:r>
        <w:rPr>
          <w:sz w:val="24"/>
        </w:rPr>
        <w:tab/>
      </w:r>
      <w:r>
        <w:rPr>
          <w:sz w:val="24"/>
        </w:rPr>
        <w:t>struck</w:t>
      </w:r>
      <w:r>
        <w:rPr>
          <w:sz w:val="24"/>
        </w:rPr>
        <w:tab/>
      </w:r>
      <w:r>
        <w:rPr>
          <w:sz w:val="24"/>
        </w:rPr>
        <w:t>struck</w:t>
      </w:r>
    </w:p>
    <w:p>
      <w:pPr>
        <w:pStyle w:val="3"/>
        <w:tabs>
          <w:tab w:val="left" w:pos="1799"/>
          <w:tab w:val="left" w:pos="2639"/>
        </w:tabs>
        <w:spacing w:before="24" w:line="511" w:lineRule="auto"/>
        <w:ind w:left="660" w:right="5223" w:firstLine="360"/>
      </w:pPr>
      <w:r>
        <w:t>break</w:t>
      </w:r>
      <w:r>
        <w:tab/>
      </w:r>
      <w:r>
        <w:t>broke</w:t>
      </w:r>
      <w:r>
        <w:tab/>
      </w:r>
      <w:r>
        <w:rPr>
          <w:spacing w:val="-5"/>
        </w:rPr>
        <w:t xml:space="preserve">broken </w:t>
      </w:r>
      <w:r>
        <w:t>10.My father was</w:t>
      </w:r>
      <w:r>
        <w:rPr>
          <w:spacing w:val="-19"/>
        </w:rPr>
        <w:t xml:space="preserve"> </w:t>
      </w:r>
      <w:r>
        <w:t>shocked.</w:t>
      </w:r>
    </w:p>
    <w:p>
      <w:pPr>
        <w:pStyle w:val="7"/>
        <w:numPr>
          <w:ilvl w:val="1"/>
          <w:numId w:val="3"/>
        </w:numPr>
        <w:tabs>
          <w:tab w:val="left" w:pos="967"/>
        </w:tabs>
        <w:spacing w:before="0" w:after="0" w:line="240" w:lineRule="auto"/>
        <w:ind w:left="966" w:right="0" w:hanging="307"/>
        <w:jc w:val="left"/>
        <w:rPr>
          <w:sz w:val="24"/>
        </w:rPr>
      </w:pPr>
      <w:r>
        <w:rPr>
          <w:sz w:val="24"/>
        </w:rPr>
        <w:t>Now we are not allowed to touch</w:t>
      </w:r>
      <w:r>
        <w:rPr>
          <w:spacing w:val="-11"/>
          <w:sz w:val="24"/>
        </w:rPr>
        <w:t xml:space="preserve"> </w:t>
      </w:r>
      <w:r>
        <w:rPr>
          <w:sz w:val="24"/>
        </w:rPr>
        <w:t>it.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1"/>
          <w:numId w:val="3"/>
        </w:numPr>
        <w:tabs>
          <w:tab w:val="left" w:pos="967"/>
        </w:tabs>
        <w:spacing w:before="0" w:after="0" w:line="240" w:lineRule="auto"/>
        <w:ind w:left="966" w:right="0" w:hanging="307"/>
        <w:jc w:val="left"/>
        <w:rPr>
          <w:sz w:val="24"/>
        </w:rPr>
      </w:pPr>
      <w:r>
        <w:rPr>
          <w:sz w:val="24"/>
        </w:rPr>
        <w:t>It is being repaired by a friend of my</w:t>
      </w:r>
      <w:r>
        <w:rPr>
          <w:spacing w:val="-16"/>
          <w:sz w:val="24"/>
        </w:rPr>
        <w:t xml:space="preserve"> </w:t>
      </w:r>
      <w:r>
        <w:rPr>
          <w:sz w:val="24"/>
        </w:rPr>
        <w:t>father's.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32" w:line="506" w:lineRule="auto"/>
        <w:ind w:left="1020" w:right="3429" w:hanging="360"/>
      </w:pPr>
      <w:r>
        <w:t>It is being repaired by a friend of my father's. a friend of my father</w:t>
      </w:r>
      <w:r>
        <w:rPr>
          <w:rFonts w:ascii="宋体" w:hAnsi="宋体"/>
        </w:rPr>
        <w:t>’</w:t>
      </w:r>
      <w:r>
        <w:t>s (friends)</w:t>
      </w:r>
    </w:p>
    <w:p>
      <w:pPr>
        <w:pStyle w:val="3"/>
        <w:spacing w:before="5"/>
        <w:rPr>
          <w:sz w:val="23"/>
        </w:rPr>
      </w:pPr>
    </w:p>
    <w:p>
      <w:pPr>
        <w:pStyle w:val="3"/>
        <w:ind w:left="1020"/>
        <w:rPr>
          <w:rFonts w:hint="eastAsia" w:ascii="宋体" w:eastAsia="宋体"/>
        </w:rPr>
      </w:pPr>
      <w:r>
        <w:rPr>
          <w:rFonts w:hint="eastAsia" w:ascii="宋体" w:eastAsia="宋体"/>
        </w:rPr>
        <w:t>名词所有格：</w:t>
      </w:r>
    </w:p>
    <w:p>
      <w:pPr>
        <w:pStyle w:val="3"/>
        <w:spacing w:before="5"/>
        <w:ind w:left="1020"/>
      </w:pPr>
      <w:r>
        <w:t>Lily</w:t>
      </w:r>
      <w:r>
        <w:rPr>
          <w:rFonts w:ascii="宋体" w:hAnsi="宋体"/>
        </w:rPr>
        <w:t>’</w:t>
      </w:r>
      <w:r>
        <w:t>s book</w:t>
      </w:r>
    </w:p>
    <w:p>
      <w:pPr>
        <w:pStyle w:val="3"/>
        <w:spacing w:before="11"/>
        <w:ind w:left="1020"/>
      </w:pPr>
      <w:r>
        <w:t>the door of the room</w:t>
      </w:r>
    </w:p>
    <w:p>
      <w:pPr>
        <w:pStyle w:val="3"/>
        <w:spacing w:before="2"/>
        <w:rPr>
          <w:sz w:val="21"/>
        </w:rPr>
      </w:pPr>
    </w:p>
    <w:p>
      <w:pPr>
        <w:pStyle w:val="2"/>
        <w:ind w:right="111"/>
        <w:rPr>
          <w:rFonts w:hint="eastAsia" w:ascii="宋体" w:eastAsia="宋体"/>
        </w:rPr>
      </w:pPr>
      <w:r>
        <w:t xml:space="preserve">Lesson 10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120"/>
      </w:pP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spacing w:before="2"/>
        <w:rPr>
          <w:sz w:val="21"/>
        </w:rPr>
      </w:pPr>
    </w:p>
    <w:p>
      <w:pPr>
        <w:pStyle w:val="3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120"/>
      </w:pPr>
      <w:r>
        <w:t>The teacher helps me.</w:t>
      </w:r>
    </w:p>
    <w:p>
      <w:pPr>
        <w:pStyle w:val="3"/>
        <w:spacing w:before="19"/>
        <w:ind w:left="600"/>
      </w:pPr>
      <w:r>
        <w:t>I am helped by the teacher.</w:t>
      </w:r>
    </w:p>
    <w:p>
      <w:pPr>
        <w:pStyle w:val="3"/>
        <w:spacing w:before="19"/>
        <w:ind w:left="120"/>
      </w:pPr>
      <w:r>
        <w:t>The teacher helps Jane.</w:t>
      </w:r>
    </w:p>
    <w:p>
      <w:pPr>
        <w:pStyle w:val="3"/>
        <w:spacing w:before="19"/>
        <w:ind w:left="600"/>
      </w:pPr>
      <w:r>
        <w:t>Jane is helped by the teacher.</w:t>
      </w:r>
    </w:p>
    <w:p>
      <w:pPr>
        <w:pStyle w:val="3"/>
        <w:spacing w:before="19"/>
        <w:ind w:left="120"/>
      </w:pPr>
      <w:r>
        <w:drawing>
          <wp:anchor distT="0" distB="0" distL="0" distR="0" simplePos="0" relativeHeight="2514821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2.4pt;height:52.8pt;width:38.8pt;mso-position-horizontal-relative:page;z-index:251669504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The teacher helps us.</w:t>
      </w:r>
    </w:p>
    <w:p>
      <w:pPr>
        <w:pStyle w:val="3"/>
        <w:spacing w:before="19"/>
        <w:ind w:left="600"/>
      </w:pPr>
      <w:r>
        <w:t>We are helped by the teacher.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2"/>
        <w:ind w:left="120"/>
      </w:pPr>
      <w:r>
        <w:t>A college student bought my old car.</w:t>
      </w:r>
    </w:p>
    <w:p>
      <w:pPr>
        <w:pStyle w:val="3"/>
        <w:spacing w:before="19"/>
        <w:ind w:left="600"/>
      </w:pPr>
      <w:r>
        <w:t>My old car was bought by a college student.</w:t>
      </w:r>
    </w:p>
    <w:p>
      <w:pPr>
        <w:pStyle w:val="3"/>
        <w:spacing w:before="19"/>
        <w:ind w:left="120"/>
      </w:pPr>
      <w:r>
        <w:t>The secretary will fax the letters.</w:t>
      </w:r>
    </w:p>
    <w:p>
      <w:pPr>
        <w:pStyle w:val="3"/>
        <w:spacing w:before="19"/>
        <w:ind w:left="600"/>
      </w:pPr>
      <w:r>
        <w:t>The letters will be faxed by the secretary.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11"/>
        <w:ind w:left="120"/>
      </w:pPr>
      <w:r>
        <w:t>That company employs Alicia.</w:t>
      </w:r>
    </w:p>
    <w:p>
      <w:pPr>
        <w:pStyle w:val="3"/>
        <w:spacing w:before="19"/>
        <w:ind w:left="600"/>
      </w:pPr>
      <w:r>
        <w:t>Alicia is employed by that company.</w:t>
      </w:r>
    </w:p>
    <w:p>
      <w:pPr>
        <w:pStyle w:val="3"/>
        <w:spacing w:before="19"/>
        <w:ind w:left="120"/>
      </w:pPr>
      <w:r>
        <w:t>Bob is mailing the package.</w:t>
      </w:r>
    </w:p>
    <w:p>
      <w:pPr>
        <w:pStyle w:val="3"/>
        <w:spacing w:before="19"/>
        <w:ind w:left="600"/>
      </w:pPr>
      <w:r>
        <w:t>The package is being mailed by Bob.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620" w:lineRule="atLeast"/>
        <w:ind w:left="120" w:right="7399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rPr>
          <w:spacing w:val="-18"/>
        </w:rPr>
        <w:t xml:space="preserve">: </w:t>
      </w:r>
      <w:r>
        <w:rPr>
          <w:rFonts w:hint="eastAsia" w:ascii="宋体" w:eastAsia="宋体"/>
        </w:rPr>
        <w:t>被动语态</w:t>
      </w:r>
    </w:p>
    <w:p>
      <w:pPr>
        <w:pStyle w:val="3"/>
        <w:spacing w:before="16"/>
        <w:ind w:left="120"/>
      </w:pPr>
      <w:r>
        <w:t>be +</w:t>
      </w:r>
      <w:r>
        <w:rPr>
          <w:spacing w:val="-2"/>
        </w:rPr>
        <w:t xml:space="preserve"> </w:t>
      </w:r>
      <w:r>
        <w:t>done</w:t>
      </w:r>
    </w:p>
    <w:sectPr>
      <w:pgSz w:w="11910" w:h="16840"/>
      <w:pgMar w:top="140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72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2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8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67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50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1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9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0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6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540" w:hanging="184"/>
        <w:jc w:val="left"/>
      </w:pPr>
      <w:rPr>
        <w:rFonts w:hint="default" w:ascii="Calibri" w:hAnsi="Calibri" w:eastAsia="Calibri" w:cs="Calibri"/>
        <w:spacing w:val="-18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2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1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0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98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77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66" w:hanging="184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8"/>
      <w:numFmt w:val="decimal"/>
      <w:lvlText w:val="%1."/>
      <w:lvlJc w:val="left"/>
      <w:pPr>
        <w:ind w:left="72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11"/>
      <w:numFmt w:val="decimal"/>
      <w:lvlText w:val="%2."/>
      <w:lvlJc w:val="left"/>
      <w:pPr>
        <w:ind w:left="966" w:hanging="307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2" w:hanging="30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45" w:hanging="30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88" w:hanging="30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31" w:hanging="3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4" w:hanging="3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17" w:hanging="3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60" w:hanging="30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3F57B7F"/>
    <w:rsid w:val="04D942A6"/>
    <w:rsid w:val="0836031C"/>
    <w:rsid w:val="0B574C03"/>
    <w:rsid w:val="108E5714"/>
    <w:rsid w:val="14F21A9F"/>
    <w:rsid w:val="19A05843"/>
    <w:rsid w:val="19B45D2E"/>
    <w:rsid w:val="1DB40411"/>
    <w:rsid w:val="2433338B"/>
    <w:rsid w:val="26550091"/>
    <w:rsid w:val="26750208"/>
    <w:rsid w:val="27B9517A"/>
    <w:rsid w:val="28446AB9"/>
    <w:rsid w:val="2A8D23E4"/>
    <w:rsid w:val="306615F4"/>
    <w:rsid w:val="336F1B43"/>
    <w:rsid w:val="3587729E"/>
    <w:rsid w:val="35C25176"/>
    <w:rsid w:val="398D1139"/>
    <w:rsid w:val="420E2389"/>
    <w:rsid w:val="42186BB7"/>
    <w:rsid w:val="424E347E"/>
    <w:rsid w:val="42F56020"/>
    <w:rsid w:val="43B749D5"/>
    <w:rsid w:val="4795622F"/>
    <w:rsid w:val="4B957F75"/>
    <w:rsid w:val="4C40150F"/>
    <w:rsid w:val="51493F86"/>
    <w:rsid w:val="55C22E1B"/>
    <w:rsid w:val="57AF1C54"/>
    <w:rsid w:val="5D663222"/>
    <w:rsid w:val="5E441F20"/>
    <w:rsid w:val="61080AA4"/>
    <w:rsid w:val="65DB7835"/>
    <w:rsid w:val="68E811A7"/>
    <w:rsid w:val="6CC334FD"/>
    <w:rsid w:val="6D27054A"/>
    <w:rsid w:val="71816DC1"/>
    <w:rsid w:val="732B462E"/>
    <w:rsid w:val="78486E91"/>
    <w:rsid w:val="7A9C5DD0"/>
    <w:rsid w:val="7C8A7F76"/>
    <w:rsid w:val="7C961E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9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23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2019-11-25T02:14:00Z</dcterms:created>
  <dc:creator>qiqi</dc:creator>
  <cp:lastModifiedBy>孫琦</cp:lastModifiedBy>
  <dcterms:modified xsi:type="dcterms:W3CDTF">2019-11-25T07:46:57Z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2019-11-25T00:00:00Z</vt:filetime>
  </property>
  <property fmtid="{D5CDD505-2E9C-101B-9397-08002B2CF9AE}" pid="5" name="KSOProductBuildVer">
    <vt:lpwstr>2052-11.1.0.9175</vt:lpwstr>
  </property>
</Properties>
</file>