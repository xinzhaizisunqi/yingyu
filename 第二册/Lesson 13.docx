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Lesson13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ind w:left="0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447"/>
        </w:tabs>
        <w:spacing w:before="0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group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小组，团体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839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pop</w:t>
      </w:r>
      <w:r>
        <w:rPr>
          <w:spacing w:val="-2"/>
          <w:sz w:val="21"/>
        </w:rPr>
        <w:t xml:space="preserve"> </w:t>
      </w:r>
      <w:r>
        <w:rPr>
          <w:sz w:val="21"/>
        </w:rPr>
        <w:t>singer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>流行歌手</w:t>
      </w:r>
    </w:p>
    <w:p>
      <w:pPr>
        <w:pStyle w:val="3"/>
        <w:spacing w:before="48" w:line="292" w:lineRule="auto"/>
        <w:ind w:right="2051"/>
      </w:pPr>
      <w:r>
        <w:t>pop music pop songs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302"/>
        </w:tabs>
        <w:spacing w:before="0" w:after="0" w:line="262" w:lineRule="exact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club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俱乐部</w:t>
      </w:r>
    </w:p>
    <w:p>
      <w:pPr>
        <w:pStyle w:val="3"/>
        <w:spacing w:before="48" w:line="292" w:lineRule="auto"/>
        <w:ind w:right="1646"/>
      </w:pPr>
      <w:r>
        <w:t>a football club a club member a night club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905"/>
          <w:tab w:val="left" w:pos="2048"/>
        </w:tabs>
        <w:spacing w:before="0" w:after="0" w:line="290" w:lineRule="auto"/>
        <w:ind w:left="682" w:right="893" w:hanging="423"/>
        <w:jc w:val="left"/>
        <w:rPr>
          <w:sz w:val="21"/>
        </w:rPr>
      </w:pPr>
      <w:r>
        <w:rPr>
          <w:sz w:val="21"/>
        </w:rPr>
        <w:t>performance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演</w:t>
      </w:r>
      <w:r>
        <w:rPr>
          <w:rFonts w:hint="eastAsia" w:ascii="宋体" w:eastAsia="宋体"/>
          <w:spacing w:val="-18"/>
          <w:sz w:val="21"/>
        </w:rPr>
        <w:t>出</w:t>
      </w:r>
      <w:r>
        <w:rPr>
          <w:sz w:val="21"/>
        </w:rPr>
        <w:t>give a performance working performance perform</w:t>
      </w:r>
      <w:r>
        <w:rPr>
          <w:sz w:val="21"/>
        </w:rPr>
        <w:tab/>
      </w:r>
      <w:r>
        <w:rPr>
          <w:spacing w:val="-9"/>
          <w:sz w:val="21"/>
        </w:rPr>
        <w:t>v.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684"/>
        </w:tabs>
        <w:spacing w:before="0" w:after="0" w:line="262" w:lineRule="exact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occasion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z w:val="21"/>
        </w:rPr>
        <w:t>场合</w:t>
      </w:r>
    </w:p>
    <w:p>
      <w:pPr>
        <w:pStyle w:val="3"/>
        <w:spacing w:before="41"/>
      </w:pPr>
      <w:r>
        <w:t>on these occasions</w:t>
      </w:r>
    </w:p>
    <w:p>
      <w:pPr>
        <w:pStyle w:val="3"/>
        <w:tabs>
          <w:tab w:val="left" w:pos="2029"/>
        </w:tabs>
        <w:spacing w:before="56" w:line="292" w:lineRule="auto"/>
      </w:pPr>
      <w:r>
        <w:t>once … and on another occasion</w:t>
      </w:r>
      <w:r>
        <w:rPr>
          <w:spacing w:val="-16"/>
        </w:rPr>
        <w:t xml:space="preserve"> </w:t>
      </w:r>
      <w:r>
        <w:t>… occasionally</w:t>
      </w:r>
      <w:r>
        <w:tab/>
      </w:r>
      <w:r>
        <w:rPr>
          <w:spacing w:val="-6"/>
        </w:rPr>
        <w:t>adv.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13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630" w:space="40"/>
            <w:col w:w="5080"/>
          </w:cols>
        </w:sectPr>
      </w:pPr>
    </w:p>
    <w:p>
      <w:pPr>
        <w:pStyle w:val="3"/>
        <w:spacing w:before="3"/>
        <w:ind w:left="0"/>
        <w:rPr>
          <w:rFonts w:ascii="宋体"/>
          <w:b/>
          <w:sz w:val="24"/>
        </w:rPr>
      </w:pPr>
    </w:p>
    <w:p>
      <w:pPr>
        <w:pStyle w:val="7"/>
        <w:numPr>
          <w:numId w:val="0"/>
        </w:numPr>
        <w:tabs>
          <w:tab w:val="left" w:pos="629"/>
          <w:tab w:val="left" w:pos="630"/>
        </w:tabs>
        <w:spacing w:before="0" w:after="0" w:line="240" w:lineRule="auto"/>
        <w:ind w:right="0" w:rightChars="0"/>
        <w:jc w:val="left"/>
        <w:rPr>
          <w:sz w:val="21"/>
        </w:rPr>
      </w:pPr>
      <w:r>
        <w:rPr>
          <w:spacing w:val="-3"/>
          <w:sz w:val="21"/>
        </w:rPr>
        <w:t xml:space="preserve">At </w:t>
      </w:r>
      <w:r>
        <w:rPr>
          <w:sz w:val="21"/>
        </w:rPr>
        <w:t>present, they are visiting</w:t>
      </w:r>
      <w:r>
        <w:rPr>
          <w:spacing w:val="-13"/>
          <w:sz w:val="21"/>
        </w:rPr>
        <w:t xml:space="preserve"> </w:t>
      </w:r>
      <w:r>
        <w:rPr>
          <w:sz w:val="21"/>
        </w:rPr>
        <w:t>…</w:t>
      </w:r>
    </w:p>
    <w:p>
      <w:pPr>
        <w:pStyle w:val="2"/>
        <w:spacing w:line="262" w:lineRule="exact"/>
        <w:ind w:left="21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 w:line="262" w:lineRule="exact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160" w:space="40"/>
            <w:col w:w="5550"/>
          </w:cols>
        </w:sectPr>
      </w:pPr>
    </w:p>
    <w:p>
      <w:pPr>
        <w:pStyle w:val="3"/>
        <w:spacing w:before="2"/>
        <w:ind w:left="0"/>
        <w:rPr>
          <w:rFonts w:ascii="宋体"/>
          <w:b/>
          <w:sz w:val="6"/>
        </w:rPr>
      </w:pPr>
    </w:p>
    <w:p>
      <w:pPr>
        <w:spacing w:line="240" w:lineRule="auto"/>
        <w:ind w:left="106" w:right="0" w:firstLine="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26" o:spid="_x0000_s1026" o:spt="203" style="height:73.9pt;width:382.35pt;" coordsize="7647,1478">
            <o:lock v:ext="edit"/>
            <v:shape id="_x0000_s1027" o:spid="_x0000_s1027" o:spt="75" type="#_x0000_t75" style="position:absolute;left:0;top:13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0;top:0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541"/>
                      </w:tabs>
                      <w:spacing w:before="0" w:line="241" w:lineRule="exact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present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n</w:t>
                    </w:r>
                    <w:r>
                      <w:rPr>
                        <w:spacing w:val="1"/>
                        <w:sz w:val="21"/>
                      </w:rPr>
                      <w:t xml:space="preserve">. 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>现在 ／ 礼物</w:t>
                    </w:r>
                  </w:p>
                  <w:p>
                    <w:pPr>
                      <w:spacing w:before="48" w:line="292" w:lineRule="auto"/>
                      <w:ind w:left="576" w:right="4483" w:hanging="3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Yesterday is history. Tomorrow is a mystery.</w:t>
                    </w:r>
                  </w:p>
                  <w:p>
                    <w:pPr>
                      <w:spacing w:before="0" w:line="25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Today is a gift – That’s why it is called “the present”.</w:t>
                    </w:r>
                  </w:p>
                  <w:p>
                    <w:pPr>
                      <w:spacing w:before="56" w:line="253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all parts of the country = all over the country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宋体"/>
          <w:spacing w:val="15"/>
          <w:position w:val="18"/>
          <w:sz w:val="20"/>
        </w:rPr>
        <w:pict>
          <v:group id="_x0000_s1029" o:spid="_x0000_s1029" o:spt="203" style="height:52.7pt;width:40.25pt;" coordsize="805,1054">
            <o:lock v:ext="edit"/>
            <v:shape id="_x0000_s1030" o:spid="_x0000_s1030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7"/>
        <w:numPr>
          <w:ilvl w:val="0"/>
          <w:numId w:val="2"/>
        </w:numPr>
        <w:tabs>
          <w:tab w:val="left" w:pos="631"/>
          <w:tab w:val="left" w:pos="632"/>
        </w:tabs>
        <w:spacing w:before="27" w:after="0" w:line="240" w:lineRule="auto"/>
        <w:ind w:left="631" w:right="0" w:hanging="372"/>
        <w:jc w:val="left"/>
        <w:rPr>
          <w:sz w:val="21"/>
        </w:rPr>
      </w:pPr>
      <w:r>
        <w:rPr>
          <w:sz w:val="21"/>
        </w:rPr>
        <w:t xml:space="preserve">They </w:t>
      </w:r>
      <w:r>
        <w:rPr>
          <w:sz w:val="21"/>
          <w:u w:val="single"/>
        </w:rPr>
        <w:t>will be arriving</w:t>
      </w:r>
      <w:r>
        <w:rPr>
          <w:sz w:val="21"/>
        </w:rPr>
        <w:t xml:space="preserve"> here</w:t>
      </w:r>
      <w:r>
        <w:rPr>
          <w:spacing w:val="-2"/>
          <w:sz w:val="21"/>
        </w:rPr>
        <w:t xml:space="preserve"> </w:t>
      </w:r>
      <w:r>
        <w:rPr>
          <w:sz w:val="21"/>
          <w:u w:val="single"/>
        </w:rPr>
        <w:t>tomorrow</w:t>
      </w:r>
      <w:r>
        <w:rPr>
          <w:sz w:val="21"/>
        </w:rPr>
        <w:t>.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将来进行时</w:t>
      </w:r>
    </w:p>
    <w:p>
      <w:pPr>
        <w:pStyle w:val="3"/>
        <w:spacing w:before="43"/>
      </w:pPr>
      <w:r>
        <w:rPr>
          <w:rFonts w:hint="eastAsia" w:ascii="宋体" w:eastAsia="宋体"/>
        </w:rPr>
        <w:t>形式：</w:t>
      </w:r>
      <w:r>
        <w:t xml:space="preserve">will / shall + be </w:t>
      </w:r>
      <w:r>
        <w:rPr>
          <w:u w:val="single"/>
        </w:rPr>
        <w:t>doing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12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3" w:after="0" w:line="284" w:lineRule="auto"/>
        <w:ind w:left="682" w:leftChars="0" w:right="0" w:rightChars="0" w:firstLine="0" w:firstLineChars="0"/>
        <w:jc w:val="left"/>
        <w:textAlignment w:val="auto"/>
        <w:outlineLvl w:val="9"/>
        <w:rPr>
          <w:spacing w:val="-4"/>
        </w:rPr>
      </w:pPr>
      <w:r>
        <w:rPr>
          <w:rFonts w:hint="eastAsia" w:ascii="宋体" w:eastAsia="宋体"/>
          <w:spacing w:val="-3"/>
        </w:rPr>
        <w:t>用</w:t>
      </w:r>
      <w:r>
        <w:rPr>
          <w:rFonts w:hint="eastAsia" w:ascii="宋体" w:eastAsia="宋体"/>
        </w:rPr>
        <w:t>法：</w:t>
      </w:r>
      <w:r>
        <w:t>They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here at</w:t>
      </w:r>
      <w:r>
        <w:rPr>
          <w:spacing w:val="-3"/>
        </w:rPr>
        <w:t xml:space="preserve"> </w:t>
      </w:r>
      <w:r>
        <w:t>10:00</w:t>
      </w:r>
      <w:r>
        <w:rPr>
          <w:spacing w:val="-2"/>
        </w:rPr>
        <w:t xml:space="preserve"> </w:t>
      </w:r>
      <w:r>
        <w:rPr>
          <w:spacing w:val="-4"/>
        </w:rPr>
        <w:t xml:space="preserve">tomorrow. </w:t>
      </w:r>
    </w:p>
    <w:p>
      <w:pPr>
        <w:pStyle w:val="3"/>
        <w:tabs>
          <w:tab w:val="left" w:pos="2126"/>
        </w:tabs>
        <w:spacing w:before="43" w:line="283" w:lineRule="auto"/>
        <w:ind w:right="3617"/>
      </w:pPr>
      <w:r>
        <w:rPr>
          <w:spacing w:val="-6"/>
        </w:rPr>
        <w:t>You</w:t>
      </w:r>
      <w:r>
        <w:rPr>
          <w:spacing w:val="-6"/>
          <w:u w:val="single"/>
        </w:rPr>
        <w:t xml:space="preserve"> </w:t>
      </w:r>
      <w:r>
        <w:rPr>
          <w:spacing w:val="-6"/>
          <w:u w:val="single"/>
        </w:rPr>
        <w:tab/>
      </w:r>
      <w:r>
        <w:t xml:space="preserve">(enjoy) </w:t>
      </w:r>
      <w:r>
        <w:rPr>
          <w:spacing w:val="-3"/>
        </w:rPr>
        <w:t>yourself.</w:t>
      </w:r>
    </w:p>
    <w:p>
      <w:pPr>
        <w:pStyle w:val="3"/>
        <w:tabs>
          <w:tab w:val="left" w:pos="2229"/>
        </w:tabs>
        <w:spacing w:before="10"/>
      </w:pPr>
      <w:r>
        <w:t>They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(discuss) it</w:t>
      </w:r>
      <w:r>
        <w:rPr>
          <w:spacing w:val="-3"/>
        </w:rPr>
        <w:t xml:space="preserve"> </w:t>
      </w:r>
      <w:r>
        <w:t>again.</w:t>
      </w:r>
    </w:p>
    <w:p>
      <w:pPr>
        <w:pStyle w:val="3"/>
        <w:tabs>
          <w:tab w:val="left" w:pos="1872"/>
        </w:tabs>
        <w:spacing w:before="55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(take) </w:t>
      </w:r>
      <w:r>
        <w:t>care of the children while you are</w:t>
      </w:r>
      <w:r>
        <w:rPr>
          <w:spacing w:val="-3"/>
        </w:rPr>
        <w:t xml:space="preserve"> </w:t>
      </w:r>
      <w:r>
        <w:rPr>
          <w:spacing w:val="-5"/>
        </w:rPr>
        <w:t>busy.</w:t>
      </w:r>
    </w:p>
    <w:p>
      <w:pPr>
        <w:pStyle w:val="3"/>
        <w:tabs>
          <w:tab w:val="left" w:pos="2362"/>
        </w:tabs>
        <w:spacing w:before="51"/>
      </w:pPr>
      <w:r>
        <w:rPr>
          <w:rFonts w:hint="eastAsia" w:ascii="宋体" w:eastAsia="宋体"/>
          <w:spacing w:val="-3"/>
        </w:rPr>
        <w:t>将</w:t>
      </w:r>
      <w:r>
        <w:rPr>
          <w:rFonts w:hint="eastAsia" w:ascii="宋体" w:eastAsia="宋体"/>
        </w:rPr>
        <w:t>来</w:t>
      </w:r>
      <w:r>
        <w:rPr>
          <w:rFonts w:hint="eastAsia" w:ascii="宋体" w:eastAsia="宋体"/>
          <w:spacing w:val="-3"/>
        </w:rPr>
        <w:t>进</w:t>
      </w:r>
      <w:r>
        <w:rPr>
          <w:rFonts w:hint="eastAsia" w:ascii="宋体" w:eastAsia="宋体"/>
        </w:rPr>
        <w:t>行时</w:t>
      </w:r>
      <w:r>
        <w:rPr>
          <w:rFonts w:hint="eastAsia" w:ascii="宋体" w:eastAsia="宋体"/>
        </w:rPr>
        <w:tab/>
      </w:r>
      <w:r>
        <w:t>will / shall + be</w:t>
      </w:r>
      <w:r>
        <w:rPr>
          <w:spacing w:val="-6"/>
        </w:rPr>
        <w:t xml:space="preserve"> </w:t>
      </w:r>
      <w:r>
        <w:rPr>
          <w:u w:val="single"/>
        </w:rPr>
        <w:t>doing</w:t>
      </w:r>
    </w:p>
    <w:p>
      <w:pPr>
        <w:pStyle w:val="3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否定／疑问：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8" w:after="0" w:line="293" w:lineRule="auto"/>
        <w:ind w:left="682" w:leftChars="0" w:right="0" w:rightChars="0" w:firstLine="0" w:firstLineChars="0"/>
        <w:jc w:val="left"/>
        <w:textAlignment w:val="auto"/>
        <w:outlineLvl w:val="9"/>
      </w:pPr>
      <w:r>
        <w:t xml:space="preserve">They will </w:t>
      </w:r>
      <w:r>
        <w:rPr>
          <w:u w:val="single"/>
        </w:rPr>
        <w:t>not</w:t>
      </w:r>
      <w:r>
        <w:t xml:space="preserve"> be waiting here … </w:t>
      </w:r>
    </w:p>
    <w:p>
      <w:pPr>
        <w:pStyle w:val="3"/>
        <w:spacing w:before="48" w:line="292" w:lineRule="auto"/>
        <w:ind w:right="5320"/>
      </w:pPr>
      <w:r>
        <w:rPr>
          <w:u w:val="single"/>
        </w:rPr>
        <w:t>Will they</w:t>
      </w:r>
      <w:r>
        <w:t xml:space="preserve"> be waiting here …?</w:t>
      </w:r>
    </w:p>
    <w:p>
      <w:pPr>
        <w:pStyle w:val="3"/>
        <w:tabs>
          <w:tab w:val="left" w:pos="2000"/>
          <w:tab w:val="left" w:pos="2907"/>
        </w:tabs>
        <w:spacing w:line="255" w:lineRule="exact"/>
      </w:pPr>
      <w:r>
        <w:t>How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staying?</w:t>
      </w:r>
      <w:r>
        <w:tab/>
      </w:r>
      <w:r>
        <w:t>For five</w:t>
      </w:r>
      <w:r>
        <w:rPr>
          <w:spacing w:val="-1"/>
        </w:rPr>
        <w:t xml:space="preserve"> </w:t>
      </w:r>
      <w:r>
        <w:rPr>
          <w:spacing w:val="-3"/>
        </w:rPr>
        <w:t>days.</w:t>
      </w:r>
    </w:p>
    <w:p>
      <w:pPr>
        <w:pStyle w:val="7"/>
        <w:numPr>
          <w:ilvl w:val="0"/>
          <w:numId w:val="3"/>
        </w:numPr>
        <w:tabs>
          <w:tab w:val="left" w:pos="906"/>
        </w:tabs>
        <w:spacing w:before="56" w:after="0" w:line="240" w:lineRule="auto"/>
        <w:ind w:left="905" w:right="0" w:hanging="226"/>
        <w:jc w:val="left"/>
        <w:rPr>
          <w:sz w:val="21"/>
        </w:rPr>
      </w:pPr>
      <w:r>
        <w:rPr>
          <w:sz w:val="21"/>
        </w:rPr>
        <w:t>long they will</w:t>
      </w:r>
      <w:r>
        <w:rPr>
          <w:spacing w:val="-5"/>
          <w:sz w:val="21"/>
        </w:rPr>
        <w:t xml:space="preserve"> </w:t>
      </w:r>
      <w:r>
        <w:rPr>
          <w:sz w:val="21"/>
        </w:rPr>
        <w:t>be</w:t>
      </w:r>
    </w:p>
    <w:p>
      <w:pPr>
        <w:pStyle w:val="7"/>
        <w:numPr>
          <w:ilvl w:val="0"/>
          <w:numId w:val="3"/>
        </w:numPr>
        <w:tabs>
          <w:tab w:val="left" w:pos="897"/>
        </w:tabs>
        <w:spacing w:before="56" w:after="0" w:line="240" w:lineRule="auto"/>
        <w:ind w:left="896" w:right="0" w:hanging="215"/>
        <w:jc w:val="left"/>
        <w:rPr>
          <w:sz w:val="21"/>
        </w:rPr>
      </w:pPr>
      <w:r>
        <w:rPr>
          <w:sz w:val="21"/>
        </w:rPr>
        <w:t>they will</w:t>
      </w:r>
      <w:r>
        <w:rPr>
          <w:spacing w:val="-1"/>
          <w:sz w:val="21"/>
        </w:rPr>
        <w:t xml:space="preserve"> </w:t>
      </w:r>
      <w:r>
        <w:rPr>
          <w:sz w:val="21"/>
        </w:rPr>
        <w:t>be</w:t>
      </w:r>
    </w:p>
    <w:p>
      <w:pPr>
        <w:pStyle w:val="7"/>
        <w:numPr>
          <w:ilvl w:val="0"/>
          <w:numId w:val="3"/>
        </w:numPr>
        <w:tabs>
          <w:tab w:val="left" w:pos="897"/>
        </w:tabs>
        <w:spacing w:before="55" w:after="0" w:line="240" w:lineRule="auto"/>
        <w:ind w:left="896" w:right="0" w:hanging="215"/>
        <w:jc w:val="left"/>
        <w:rPr>
          <w:sz w:val="21"/>
        </w:rPr>
      </w:pPr>
      <w:r>
        <w:rPr>
          <w:sz w:val="21"/>
        </w:rPr>
        <w:t>long will they</w:t>
      </w:r>
      <w:r>
        <w:rPr>
          <w:spacing w:val="-5"/>
          <w:sz w:val="21"/>
        </w:rPr>
        <w:t xml:space="preserve"> </w:t>
      </w:r>
      <w:r>
        <w:rPr>
          <w:sz w:val="21"/>
        </w:rPr>
        <w:t>be</w:t>
      </w:r>
    </w:p>
    <w:p>
      <w:pPr>
        <w:pStyle w:val="7"/>
        <w:numPr>
          <w:ilvl w:val="0"/>
          <w:numId w:val="3"/>
        </w:numPr>
        <w:tabs>
          <w:tab w:val="left" w:pos="909"/>
        </w:tabs>
        <w:spacing w:before="56" w:after="0" w:line="240" w:lineRule="auto"/>
        <w:ind w:left="908" w:right="0" w:hanging="227"/>
        <w:jc w:val="left"/>
        <w:rPr>
          <w:sz w:val="21"/>
        </w:rPr>
      </w:pPr>
      <w:r>
        <w:rPr>
          <w:sz w:val="21"/>
        </w:rPr>
        <w:t>long they</w:t>
      </w:r>
      <w:r>
        <w:rPr>
          <w:spacing w:val="-5"/>
          <w:sz w:val="21"/>
        </w:rPr>
        <w:t xml:space="preserve"> </w:t>
      </w:r>
      <w:r>
        <w:rPr>
          <w:sz w:val="21"/>
        </w:rPr>
        <w:t>be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将来进行时</w:t>
      </w:r>
    </w:p>
    <w:p>
      <w:pPr>
        <w:pStyle w:val="3"/>
        <w:spacing w:before="43"/>
      </w:pPr>
      <w:r>
        <w:rPr>
          <w:rFonts w:hint="eastAsia" w:ascii="宋体" w:eastAsia="宋体"/>
        </w:rPr>
        <w:t>形式：</w:t>
      </w:r>
      <w:r>
        <w:t xml:space="preserve">will / shall + be </w:t>
      </w:r>
      <w:r>
        <w:rPr>
          <w:u w:val="single"/>
        </w:rPr>
        <w:t>doing</w:t>
      </w:r>
    </w:p>
    <w:p>
      <w:pPr>
        <w:pStyle w:val="3"/>
        <w:spacing w:before="43"/>
      </w:pPr>
      <w:r>
        <w:rPr>
          <w:rFonts w:hint="eastAsia" w:ascii="宋体" w:eastAsia="宋体"/>
        </w:rPr>
        <w:t>用法：</w:t>
      </w:r>
      <w:r>
        <w:t>They will be waiting here at 10:00 tomorrow.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6"/>
        <w:ind w:left="0"/>
        <w:rPr>
          <w:sz w:val="13"/>
        </w:rPr>
      </w:pPr>
    </w:p>
    <w:p>
      <w:pPr>
        <w:pStyle w:val="3"/>
        <w:spacing w:before="72"/>
        <w:rPr>
          <w:rFonts w:hint="eastAsia" w:ascii="宋体" w:eastAsia="宋体"/>
        </w:rPr>
      </w:pPr>
      <w:r>
        <w:rPr>
          <w:rFonts w:hint="eastAsia" w:ascii="宋体" w:eastAsia="宋体"/>
        </w:rPr>
        <w:t>否定／疑问：</w:t>
      </w:r>
    </w:p>
    <w:p>
      <w:pPr>
        <w:pStyle w:val="3"/>
        <w:spacing w:before="48" w:line="292" w:lineRule="auto"/>
        <w:ind w:right="5320"/>
      </w:pPr>
      <w:r>
        <w:t xml:space="preserve">They will </w:t>
      </w:r>
      <w:r>
        <w:rPr>
          <w:u w:val="single"/>
        </w:rPr>
        <w:t>not</w:t>
      </w:r>
      <w:r>
        <w:t xml:space="preserve"> be waiting here … </w:t>
      </w:r>
      <w:r>
        <w:rPr>
          <w:u w:val="single"/>
        </w:rPr>
        <w:t>Will they</w:t>
      </w:r>
      <w:r>
        <w:t xml:space="preserve"> be waiting here …?</w:t>
      </w:r>
    </w:p>
    <w:p>
      <w:pPr>
        <w:pStyle w:val="3"/>
        <w:spacing w:line="262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补充 ： 一般将来时 </w:t>
      </w:r>
      <w:r>
        <w:t xml:space="preserve">vs. </w:t>
      </w:r>
      <w:r>
        <w:rPr>
          <w:rFonts w:hint="eastAsia" w:ascii="宋体" w:eastAsia="宋体"/>
        </w:rPr>
        <w:t>将来进行时</w:t>
      </w:r>
    </w:p>
    <w:p>
      <w:pPr>
        <w:pStyle w:val="3"/>
        <w:spacing w:line="262" w:lineRule="exact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一般将来一般用于将来不一定发生，将来进行时一般用于一定会发生</w:t>
      </w:r>
    </w:p>
    <w:p>
      <w:pPr>
        <w:pStyle w:val="3"/>
        <w:spacing w:before="48"/>
        <w:ind w:left="680"/>
      </w:pPr>
      <w:r>
        <w:t>… will be arriving …</w:t>
      </w:r>
    </w:p>
    <w:p>
      <w:pPr>
        <w:pStyle w:val="3"/>
        <w:spacing w:before="56"/>
        <w:ind w:left="680"/>
      </w:pPr>
      <w:r>
        <w:t>… will be coming … and … will be meeting …</w:t>
      </w:r>
    </w:p>
    <w:p>
      <w:pPr>
        <w:pStyle w:val="3"/>
        <w:spacing w:before="55"/>
        <w:ind w:left="680"/>
      </w:pPr>
      <w:r>
        <w:t>… will be singing</w:t>
      </w:r>
      <w:r>
        <w:rPr>
          <w:spacing w:val="-4"/>
        </w:rPr>
        <w:t xml:space="preserve"> </w:t>
      </w:r>
      <w:r>
        <w:t>…</w:t>
      </w:r>
    </w:p>
    <w:p>
      <w:pPr>
        <w:pStyle w:val="3"/>
        <w:spacing w:before="56"/>
        <w:ind w:left="680"/>
      </w:pPr>
      <w:r>
        <w:t xml:space="preserve">… will be </w:t>
      </w:r>
      <w:r>
        <w:rPr>
          <w:spacing w:val="-3"/>
        </w:rPr>
        <w:t>staying</w:t>
      </w:r>
      <w:r>
        <w:rPr>
          <w:spacing w:val="8"/>
        </w:rPr>
        <w:t xml:space="preserve"> </w:t>
      </w:r>
      <w:r>
        <w:t>…</w:t>
      </w:r>
    </w:p>
    <w:p>
      <w:pPr>
        <w:pStyle w:val="7"/>
        <w:numPr>
          <w:ilvl w:val="0"/>
          <w:numId w:val="2"/>
        </w:numPr>
        <w:tabs>
          <w:tab w:val="left" w:pos="631"/>
          <w:tab w:val="left" w:pos="632"/>
        </w:tabs>
        <w:spacing w:before="56" w:after="0" w:line="240" w:lineRule="auto"/>
        <w:ind w:left="631" w:right="0" w:hanging="372"/>
        <w:jc w:val="left"/>
        <w:rPr>
          <w:sz w:val="21"/>
        </w:rPr>
      </w:pPr>
      <w:r>
        <w:rPr>
          <w:sz w:val="21"/>
        </w:rPr>
        <w:t xml:space="preserve">the </w:t>
      </w:r>
      <w:r>
        <w:rPr>
          <w:spacing w:val="-4"/>
          <w:sz w:val="21"/>
        </w:rPr>
        <w:t>Workers’</w:t>
      </w:r>
      <w:r>
        <w:rPr>
          <w:spacing w:val="-2"/>
          <w:sz w:val="21"/>
        </w:rPr>
        <w:t xml:space="preserve"> </w:t>
      </w:r>
      <w:r>
        <w:rPr>
          <w:sz w:val="21"/>
        </w:rPr>
        <w:t>Club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名词所有格</w:t>
      </w:r>
    </w:p>
    <w:p>
      <w:pPr>
        <w:pStyle w:val="3"/>
        <w:tabs>
          <w:tab w:val="left" w:pos="1696"/>
        </w:tabs>
        <w:spacing w:before="48"/>
      </w:pPr>
      <w:r>
        <w:t>Lily</w:t>
      </w:r>
      <w:r>
        <w:tab/>
      </w:r>
      <w:r>
        <w:t>book</w:t>
      </w:r>
    </w:p>
    <w:p>
      <w:pPr>
        <w:pStyle w:val="3"/>
        <w:tabs>
          <w:tab w:val="left" w:pos="1294"/>
        </w:tabs>
        <w:spacing w:before="56"/>
      </w:pPr>
      <w:r>
        <w:pict>
          <v:rect id="_x0000_s1031" o:spid="_x0000_s1031" o:spt="1" style="position:absolute;left:0pt;margin-left:125.05pt;margin-top:13.95pt;height:0.7pt;width:6.1pt;mso-position-horizontal-relative:page;z-index:25166745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pacing w:val="-3"/>
        </w:rPr>
        <w:t>Lily’s</w:t>
      </w:r>
      <w:r>
        <w:rPr>
          <w:spacing w:val="-3"/>
        </w:rPr>
        <w:tab/>
      </w:r>
      <w:r>
        <w:t>book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293" w:lineRule="auto"/>
        <w:ind w:left="682" w:leftChars="0" w:right="0" w:rightChars="0" w:firstLine="0" w:firstLineChars="0"/>
        <w:jc w:val="left"/>
        <w:textAlignment w:val="auto"/>
        <w:outlineLvl w:val="9"/>
      </w:pPr>
      <w:r>
        <w:pict>
          <v:rect id="_x0000_s1032" o:spid="_x0000_s1032" o:spt="1" style="position:absolute;left:0pt;margin-left:150.95pt;margin-top:13.95pt;height:0.7pt;width:6.1pt;mso-position-horizontal-relative:page;z-index:-25187225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 xml:space="preserve">a teacher’s books </w:t>
      </w:r>
    </w:p>
    <w:p>
      <w:pPr>
        <w:pStyle w:val="3"/>
        <w:spacing w:before="56" w:line="292" w:lineRule="auto"/>
        <w:ind w:right="6405"/>
      </w:pPr>
      <w:r>
        <w:t>teacher</w:t>
      </w:r>
      <w:r>
        <w:rPr>
          <w:u w:val="single"/>
        </w:rPr>
        <w:t>s’</w:t>
      </w:r>
      <w:r>
        <w:t xml:space="preserve"> books</w:t>
      </w:r>
    </w:p>
    <w:p>
      <w:pPr>
        <w:pStyle w:val="3"/>
        <w:spacing w:line="262" w:lineRule="exact"/>
      </w:pPr>
      <w:r>
        <w:rPr>
          <w:rFonts w:hint="eastAsia" w:ascii="宋体" w:hAnsi="宋体" w:eastAsia="宋体"/>
        </w:rPr>
        <w:t>特殊：</w:t>
      </w:r>
      <w:r>
        <w:t>James’ car / James’s c</w:t>
      </w:r>
      <w:bookmarkStart w:id="0" w:name="_GoBack"/>
      <w:bookmarkEnd w:id="0"/>
      <w:r>
        <w:t>ar</w:t>
      </w:r>
    </w:p>
    <w:p>
      <w:pPr>
        <w:spacing w:line="240" w:lineRule="auto"/>
        <w:ind w:left="106" w:right="0" w:firstLine="0"/>
        <w:rPr>
          <w:sz w:val="20"/>
        </w:rPr>
      </w:pPr>
      <w:r>
        <w:rPr>
          <w:rFonts w:ascii="Times New Roman"/>
          <w:spacing w:val="15"/>
          <w:sz w:val="20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7" w:after="0" w:line="293" w:lineRule="auto"/>
        <w:ind w:left="682" w:leftChars="0" w:right="0" w:rightChars="0" w:firstLine="0" w:firstLineChars="0"/>
        <w:jc w:val="left"/>
        <w:textAlignment w:val="auto"/>
        <w:outlineLvl w:val="9"/>
      </w:pPr>
      <w:r>
        <w:t>She is late as usual.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63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681" w:leftChars="0" w:right="0" w:rightChars="0" w:hanging="423" w:firstLineChars="0"/>
        <w:jc w:val="left"/>
        <w:textAlignment w:val="auto"/>
        <w:outlineLvl w:val="9"/>
        <w:rPr>
          <w:spacing w:val="-5"/>
        </w:rPr>
      </w:pPr>
      <w:r>
        <w:t xml:space="preserve">They will be trying to </w:t>
      </w:r>
      <w:r>
        <w:rPr>
          <w:spacing w:val="-3"/>
        </w:rPr>
        <w:t xml:space="preserve">keep </w:t>
      </w:r>
      <w:r>
        <w:rPr>
          <w:spacing w:val="-5"/>
        </w:rPr>
        <w:t xml:space="preserve">order. </w:t>
      </w:r>
    </w:p>
    <w:p>
      <w:pPr>
        <w:pStyle w:val="3"/>
        <w:numPr>
          <w:numId w:val="0"/>
        </w:numPr>
        <w:tabs>
          <w:tab w:val="left" w:pos="631"/>
        </w:tabs>
        <w:spacing w:line="292" w:lineRule="auto"/>
        <w:ind w:left="259" w:leftChars="0" w:right="5320" w:rightChars="0" w:firstLine="315" w:firstLineChars="150"/>
      </w:pPr>
      <w:r>
        <w:t>try to do</w:t>
      </w:r>
      <w:r>
        <w:rPr>
          <w:spacing w:val="-3"/>
        </w:rPr>
        <w:t xml:space="preserve"> </w:t>
      </w:r>
      <w:r>
        <w:t>sth.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4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682" w:leftChars="0" w:right="0" w:rightChars="0" w:firstLine="0" w:firstLineChars="0"/>
        <w:jc w:val="left"/>
        <w:textAlignment w:val="auto"/>
        <w:outlineLvl w:val="9"/>
        <w:rPr>
          <w:spacing w:val="-5"/>
        </w:rPr>
      </w:pPr>
      <w:r>
        <w:t xml:space="preserve">try doing </w:t>
      </w:r>
      <w:r>
        <w:rPr>
          <w:spacing w:val="-5"/>
        </w:rPr>
        <w:t xml:space="preserve">sth. </w:t>
      </w:r>
    </w:p>
    <w:p>
      <w:pPr>
        <w:pStyle w:val="3"/>
        <w:tabs>
          <w:tab w:val="left" w:pos="1466"/>
        </w:tabs>
        <w:spacing w:line="292" w:lineRule="auto"/>
        <w:ind w:right="6935"/>
      </w:pPr>
      <w:r>
        <w:rPr>
          <w:spacing w:val="-3"/>
        </w:rPr>
        <w:t>keep</w:t>
      </w:r>
      <w:r>
        <w:rPr>
          <w:spacing w:val="-1"/>
        </w:rPr>
        <w:t xml:space="preserve"> </w:t>
      </w:r>
      <w:r>
        <w:t>order</w:t>
      </w:r>
    </w:p>
    <w:p>
      <w:pPr>
        <w:pStyle w:val="3"/>
        <w:spacing w:line="254" w:lineRule="exact"/>
        <w:rPr>
          <w:rFonts w:hint="default" w:eastAsia="宋体"/>
          <w:lang w:val="en-US" w:eastAsia="zh-CN"/>
        </w:rPr>
      </w:pPr>
      <w:r>
        <w:t>get sth. in order</w:t>
      </w:r>
      <w:r>
        <w:rPr>
          <w:rFonts w:hint="eastAsia" w:eastAsia="宋体"/>
          <w:lang w:val="en-US" w:eastAsia="zh-CN"/>
        </w:rPr>
        <w:t xml:space="preserve"> 使。。有序</w:t>
      </w:r>
    </w:p>
    <w:p>
      <w:pPr>
        <w:pStyle w:val="3"/>
        <w:spacing w:before="52"/>
      </w:pPr>
      <w:r>
        <w:t>May I take your order, please?</w:t>
      </w:r>
    </w:p>
    <w:p>
      <w:pPr>
        <w:pStyle w:val="2"/>
        <w:spacing w:before="50"/>
        <w:ind w:left="3045"/>
        <w:rPr>
          <w:rFonts w:hint="eastAsia" w:ascii="宋体" w:eastAsia="宋体"/>
        </w:rPr>
      </w:pPr>
      <w:r>
        <w:t xml:space="preserve">Lesson 13 </w:t>
      </w:r>
      <w:r>
        <w:rPr>
          <w:rFonts w:hint="eastAsia" w:ascii="宋体" w:eastAsia="宋体"/>
        </w:rPr>
        <w:t>知识拓展</w:t>
      </w:r>
    </w:p>
    <w:p>
      <w:pPr>
        <w:pStyle w:val="3"/>
        <w:tabs>
          <w:tab w:val="left" w:pos="5167"/>
        </w:tabs>
        <w:spacing w:before="48"/>
        <w:ind w:left="260"/>
      </w:pPr>
      <w:r>
        <w:t xml:space="preserve">I feel so </w:t>
      </w:r>
      <w:r>
        <w:rPr>
          <w:spacing w:val="-3"/>
        </w:rPr>
        <w:t xml:space="preserve">excited! At </w:t>
      </w:r>
      <w:r>
        <w:t>this time tomorrow</w:t>
      </w:r>
      <w:r>
        <w:rPr>
          <w:spacing w:val="-2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Shanghai.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7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flying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1"/>
          <w:sz w:val="21"/>
        </w:rPr>
        <w:t xml:space="preserve"> </w:t>
      </w:r>
      <w:r>
        <w:rPr>
          <w:sz w:val="21"/>
        </w:rPr>
        <w:t>fly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have been</w:t>
      </w:r>
      <w:r>
        <w:rPr>
          <w:spacing w:val="-3"/>
          <w:sz w:val="21"/>
        </w:rPr>
        <w:t xml:space="preserve"> </w:t>
      </w:r>
      <w:r>
        <w:rPr>
          <w:sz w:val="21"/>
        </w:rPr>
        <w:t>flying</w:t>
      </w:r>
    </w:p>
    <w:p>
      <w:pPr>
        <w:pStyle w:val="7"/>
        <w:numPr>
          <w:ilvl w:val="0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105" w:firstLine="1079"/>
        <w:jc w:val="left"/>
        <w:rPr>
          <w:sz w:val="21"/>
        </w:rPr>
      </w:pPr>
      <w:r>
        <w:rPr>
          <w:sz w:val="21"/>
        </w:rPr>
        <w:t xml:space="preserve">have </w:t>
      </w:r>
      <w:r>
        <w:rPr>
          <w:spacing w:val="-4"/>
          <w:sz w:val="21"/>
        </w:rPr>
        <w:t xml:space="preserve">flown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31)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Can I call you back at two </w:t>
      </w:r>
      <w:r>
        <w:rPr>
          <w:spacing w:val="-3"/>
          <w:sz w:val="21"/>
        </w:rPr>
        <w:t xml:space="preserve">o’clock </w:t>
      </w:r>
      <w:r>
        <w:rPr>
          <w:sz w:val="21"/>
        </w:rPr>
        <w:t>this</w:t>
      </w:r>
      <w:r>
        <w:rPr>
          <w:spacing w:val="-4"/>
          <w:sz w:val="21"/>
        </w:rPr>
        <w:t xml:space="preserve"> </w:t>
      </w:r>
      <w:r>
        <w:rPr>
          <w:sz w:val="21"/>
        </w:rPr>
        <w:t>afternoon?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  <w:tab w:val="left" w:pos="3625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I’m </w:t>
      </w:r>
      <w:r>
        <w:rPr>
          <w:spacing w:val="-3"/>
          <w:sz w:val="21"/>
        </w:rPr>
        <w:t xml:space="preserve">sorry, </w:t>
      </w:r>
      <w:r>
        <w:rPr>
          <w:sz w:val="21"/>
        </w:rPr>
        <w:t>but by</w:t>
      </w:r>
      <w:r>
        <w:rPr>
          <w:spacing w:val="-5"/>
          <w:sz w:val="21"/>
        </w:rPr>
        <w:t xml:space="preserve"> </w:t>
      </w:r>
      <w:r>
        <w:rPr>
          <w:sz w:val="21"/>
        </w:rPr>
        <w:t>then 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to Beijing. How about</w:t>
      </w:r>
      <w:r>
        <w:rPr>
          <w:spacing w:val="-4"/>
          <w:sz w:val="21"/>
        </w:rPr>
        <w:t xml:space="preserve"> </w:t>
      </w:r>
      <w:r>
        <w:rPr>
          <w:sz w:val="21"/>
        </w:rPr>
        <w:t>five?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ind w:left="0"/>
        <w:rPr>
          <w:sz w:val="15"/>
        </w:rPr>
      </w:pPr>
    </w:p>
    <w:p>
      <w:pPr>
        <w:pStyle w:val="7"/>
        <w:numPr>
          <w:ilvl w:val="0"/>
          <w:numId w:val="7"/>
        </w:numPr>
        <w:tabs>
          <w:tab w:val="left" w:pos="1701"/>
        </w:tabs>
        <w:spacing w:before="5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fly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1"/>
          <w:sz w:val="21"/>
        </w:rPr>
        <w:t xml:space="preserve"> </w:t>
      </w:r>
      <w:r>
        <w:rPr>
          <w:sz w:val="21"/>
        </w:rPr>
        <w:t>fly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flying</w:t>
      </w:r>
    </w:p>
    <w:p>
      <w:pPr>
        <w:pStyle w:val="7"/>
        <w:numPr>
          <w:ilvl w:val="0"/>
          <w:numId w:val="7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260" w:firstLine="1079"/>
        <w:jc w:val="left"/>
        <w:rPr>
          <w:sz w:val="21"/>
        </w:rPr>
      </w:pPr>
      <w:r>
        <w:rPr>
          <w:sz w:val="21"/>
        </w:rPr>
        <w:t xml:space="preserve">am </w:t>
      </w:r>
      <w:r>
        <w:rPr>
          <w:spacing w:val="-4"/>
          <w:sz w:val="21"/>
        </w:rPr>
        <w:t xml:space="preserve">flying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24)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>Guess what, we’ve got our visas for a short-term visit to the UK this</w:t>
      </w:r>
      <w:r>
        <w:rPr>
          <w:spacing w:val="-21"/>
          <w:sz w:val="21"/>
        </w:rPr>
        <w:t xml:space="preserve"> </w:t>
      </w:r>
      <w:r>
        <w:rPr>
          <w:spacing w:val="-4"/>
          <w:sz w:val="21"/>
        </w:rPr>
        <w:t>summer.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  <w:tab w:val="left" w:pos="2913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How</w:t>
      </w:r>
      <w:r>
        <w:rPr>
          <w:spacing w:val="-1"/>
          <w:sz w:val="21"/>
        </w:rPr>
        <w:t xml:space="preserve"> </w:t>
      </w:r>
      <w:r>
        <w:rPr>
          <w:sz w:val="21"/>
        </w:rPr>
        <w:t>nice!</w:t>
      </w:r>
      <w:r>
        <w:rPr>
          <w:spacing w:val="1"/>
          <w:sz w:val="21"/>
        </w:rPr>
        <w:t xml:space="preserve"> </w:t>
      </w:r>
      <w:r>
        <w:rPr>
          <w:spacing w:val="-6"/>
          <w:sz w:val="21"/>
        </w:rPr>
        <w:t>You</w:t>
      </w:r>
      <w:r>
        <w:rPr>
          <w:spacing w:val="-6"/>
          <w:sz w:val="21"/>
          <w:u w:val="single"/>
        </w:rPr>
        <w:t xml:space="preserve"> </w:t>
      </w:r>
      <w:r>
        <w:rPr>
          <w:spacing w:val="-6"/>
          <w:sz w:val="21"/>
          <w:u w:val="single"/>
        </w:rPr>
        <w:tab/>
      </w:r>
      <w:r>
        <w:rPr>
          <w:sz w:val="21"/>
        </w:rPr>
        <w:t xml:space="preserve">a </w:t>
      </w:r>
      <w:r>
        <w:rPr>
          <w:spacing w:val="-3"/>
          <w:sz w:val="21"/>
        </w:rPr>
        <w:t xml:space="preserve">different </w:t>
      </w:r>
      <w:r>
        <w:rPr>
          <w:sz w:val="21"/>
        </w:rPr>
        <w:t>culture</w:t>
      </w:r>
      <w:r>
        <w:rPr>
          <w:spacing w:val="2"/>
          <w:sz w:val="21"/>
        </w:rPr>
        <w:t xml:space="preserve"> </w:t>
      </w:r>
      <w:r>
        <w:rPr>
          <w:sz w:val="21"/>
        </w:rPr>
        <w:t>then.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3"/>
          <w:sz w:val="21"/>
        </w:rPr>
        <w:t xml:space="preserve"> </w:t>
      </w:r>
      <w:r>
        <w:rPr>
          <w:sz w:val="21"/>
        </w:rPr>
        <w:t>experiencing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experienced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have been</w:t>
      </w:r>
      <w:r>
        <w:rPr>
          <w:spacing w:val="-5"/>
          <w:sz w:val="21"/>
        </w:rPr>
        <w:t xml:space="preserve"> </w:t>
      </w:r>
      <w:r>
        <w:rPr>
          <w:sz w:val="21"/>
        </w:rPr>
        <w:t>experiencing</w:t>
      </w:r>
    </w:p>
    <w:p>
      <w:pPr>
        <w:pStyle w:val="7"/>
        <w:numPr>
          <w:ilvl w:val="0"/>
          <w:numId w:val="8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200" w:firstLine="1079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>experienced (2010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福</w:t>
      </w:r>
      <w:r>
        <w:rPr>
          <w:rFonts w:hint="eastAsia" w:ascii="宋体" w:eastAsia="宋体"/>
          <w:sz w:val="21"/>
        </w:rPr>
        <w:t>建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31)</w:t>
      </w:r>
    </w:p>
    <w:p>
      <w:pPr>
        <w:pStyle w:val="3"/>
        <w:spacing w:line="292" w:lineRule="auto"/>
        <w:ind w:left="260" w:right="3043"/>
      </w:pPr>
      <w:r>
        <w:t>Ladies and gentlemen, may I have your attention, please? Please fasten your seat belts.</w:t>
      </w:r>
    </w:p>
    <w:p>
      <w:pPr>
        <w:pStyle w:val="3"/>
        <w:spacing w:line="255" w:lineRule="exact"/>
        <w:ind w:left="260"/>
      </w:pPr>
      <w:r>
        <w:t xml:space="preserve">The plane </w:t>
      </w:r>
      <w:r>
        <w:rPr>
          <w:u w:val="single"/>
        </w:rPr>
        <w:t>will be taking</w:t>
      </w:r>
      <w:r>
        <w:t xml:space="preserve"> off in ten minutes.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</w:tabs>
        <w:spacing w:before="44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Where are you? The meeting is about to</w:t>
      </w:r>
      <w:r>
        <w:rPr>
          <w:spacing w:val="-11"/>
          <w:sz w:val="21"/>
        </w:rPr>
        <w:t xml:space="preserve"> </w:t>
      </w:r>
      <w:r>
        <w:rPr>
          <w:sz w:val="21"/>
        </w:rPr>
        <w:t>begin.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Don’t worry! I </w:t>
      </w:r>
      <w:r>
        <w:rPr>
          <w:sz w:val="21"/>
          <w:u w:val="single"/>
        </w:rPr>
        <w:t>will be arriving</w:t>
      </w:r>
      <w:r>
        <w:rPr>
          <w:sz w:val="21"/>
        </w:rPr>
        <w:t xml:space="preserve"> there on</w:t>
      </w:r>
      <w:r>
        <w:rPr>
          <w:spacing w:val="-8"/>
          <w:sz w:val="21"/>
        </w:rPr>
        <w:t xml:space="preserve"> </w:t>
      </w:r>
      <w:r>
        <w:rPr>
          <w:sz w:val="21"/>
        </w:rPr>
        <w:t>time.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Please hurry</w:t>
      </w:r>
      <w:r>
        <w:rPr>
          <w:spacing w:val="-1"/>
          <w:sz w:val="21"/>
        </w:rPr>
        <w:t xml:space="preserve"> </w:t>
      </w:r>
      <w:r>
        <w:rPr>
          <w:sz w:val="21"/>
        </w:rPr>
        <w:t>up.</w:t>
      </w:r>
    </w:p>
    <w:p>
      <w:pPr>
        <w:pStyle w:val="3"/>
        <w:ind w:left="0"/>
        <w:rPr>
          <w:sz w:val="20"/>
        </w:rPr>
      </w:pPr>
    </w:p>
    <w:p>
      <w:pPr>
        <w:pStyle w:val="3"/>
        <w:spacing w:before="4"/>
        <w:ind w:left="0"/>
        <w:rPr>
          <w:sz w:val="1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174625</wp:posOffset>
            </wp:positionV>
            <wp:extent cx="4770120" cy="75628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1" o:spid="_x0000_s1041" style="position:absolute;left:0pt;margin-left:468.35pt;margin-top:19.1pt;height:52.7pt;width:40.25pt;mso-position-horizontal-relative:page;mso-wrap-distance-bottom:0pt;mso-wrap-distance-top:0pt;z-index:-251644928;mso-width-relative:page;mso-height-relative:page;" fillcolor="#808080" filled="t" stroked="f" coordorigin="9367,382" coordsize="805,1054" path="m9750,1318l9755,1350,9759,1379,9763,1407,9765,1431,9811,1433,9856,1435,9899,1436,9940,1436,10014,1425,10073,1393,10116,1338,10119,1329,9930,1329,9896,1329,9855,1327,9806,1323,9750,1318xm10172,382l9388,382,9388,482,10088,482,10087,572,10086,660,10085,745,10083,828,10081,915,10079,988,10077,1066,10075,1138,10072,1187,10065,1228,10054,1261,10040,1287,10021,1306,9996,1319,9966,1327,9930,1329,10119,1329,10143,1262,10154,1164,10155,1119,10158,1055,10159,1006,10161,937,10163,864,10164,776,10166,693,10168,572,10170,482,10172,382xm10016,878l9954,907,9889,937,9822,966,9680,1027,9367,1154,9374,1180,9389,1232,9396,1259,10016,984,10015,968,10015,945,10015,915,10016,878xm9523,582l9513,601,9503,621,9493,641,9483,661,9540,696,9602,734,9666,776,9734,821,9804,871,9815,848,9826,825,9837,802,9847,779,9794,743,9734,706,9669,667,9523,58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249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14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9" w:hanging="36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80" w:hanging="36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44" w:hanging="36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08" w:hanging="36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573" w:hanging="36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837" w:hanging="36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101" w:hanging="36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366" w:hanging="36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630" w:hanging="369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38" w:hanging="3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37" w:hanging="3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36" w:hanging="3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35" w:hanging="3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34" w:hanging="3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433" w:hanging="3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732" w:hanging="3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31" w:hanging="372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905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22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226"/>
      </w:pPr>
      <w:rPr>
        <w:rFonts w:hint="default"/>
        <w:lang w:val="zh-CN" w:eastAsia="zh-CN" w:bidi="zh-CN"/>
      </w:rPr>
    </w:lvl>
  </w:abstractNum>
  <w:abstractNum w:abstractNumId="7">
    <w:nsid w:val="5FA2BC0B"/>
    <w:multiLevelType w:val="singleLevel"/>
    <w:tmpl w:val="5FA2BC0B"/>
    <w:lvl w:ilvl="0" w:tentative="0">
      <w:start w:val="5"/>
      <w:numFmt w:val="decimal"/>
      <w:lvlText w:val="%1.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876E33"/>
    <w:rsid w:val="031C71C8"/>
    <w:rsid w:val="19F96178"/>
    <w:rsid w:val="1A615702"/>
    <w:rsid w:val="1A9F2AAE"/>
    <w:rsid w:val="1AFEFFE5"/>
    <w:rsid w:val="2221139D"/>
    <w:rsid w:val="2626483A"/>
    <w:rsid w:val="27FE7E36"/>
    <w:rsid w:val="3F3FAB39"/>
    <w:rsid w:val="3FE4EF79"/>
    <w:rsid w:val="53FEFAE9"/>
    <w:rsid w:val="557FDD66"/>
    <w:rsid w:val="55B10754"/>
    <w:rsid w:val="59EB1811"/>
    <w:rsid w:val="5A99A30E"/>
    <w:rsid w:val="5B1A5519"/>
    <w:rsid w:val="5BB6D183"/>
    <w:rsid w:val="5BDEDD46"/>
    <w:rsid w:val="5F7F35C4"/>
    <w:rsid w:val="776B82BC"/>
    <w:rsid w:val="77D7095E"/>
    <w:rsid w:val="781A2D60"/>
    <w:rsid w:val="7B2FE34B"/>
    <w:rsid w:val="7BE73870"/>
    <w:rsid w:val="7BFDAFEE"/>
    <w:rsid w:val="7CFD2D4C"/>
    <w:rsid w:val="7EAE3130"/>
    <w:rsid w:val="7F776586"/>
    <w:rsid w:val="7FFAB6FB"/>
    <w:rsid w:val="7FFBD532"/>
    <w:rsid w:val="7FFF062D"/>
    <w:rsid w:val="A9B8624C"/>
    <w:rsid w:val="BBF72080"/>
    <w:rsid w:val="CFFBF328"/>
    <w:rsid w:val="DAFA9A53"/>
    <w:rsid w:val="ECEF2C59"/>
    <w:rsid w:val="EDFD4F3B"/>
    <w:rsid w:val="EEFD5086"/>
    <w:rsid w:val="EFDF3406"/>
    <w:rsid w:val="F3FEA6E8"/>
    <w:rsid w:val="F63D8D1E"/>
    <w:rsid w:val="FBDF6C38"/>
    <w:rsid w:val="FF7FB04D"/>
    <w:rsid w:val="FFD17D57"/>
    <w:rsid w:val="FFFB0E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82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30"/>
    <customShpInfo spid="_x0000_s1029"/>
    <customShpInfo spid="_x0000_s1031"/>
    <customShpInfo spid="_x0000_s1032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2019-11-27T15:36:00Z</dcterms:created>
  <dc:creator>徐男</dc:creator>
  <cp:lastModifiedBy>sunqi</cp:lastModifiedBy>
  <dcterms:modified xsi:type="dcterms:W3CDTF">2020-11-04T22:38:37Z</dcterms:modified>
  <dc:subject>Lesson13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2019-11-27T00:00:00Z</vt:filetime>
  </property>
  <property fmtid="{D5CDD505-2E9C-101B-9397-08002B2CF9AE}" pid="5" name="KSOProductBuildVer">
    <vt:lpwstr>2052-2.7.1.4479</vt:lpwstr>
  </property>
</Properties>
</file>