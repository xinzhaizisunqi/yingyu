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4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41"/>
        </w:tabs>
        <w:spacing w:before="5" w:after="0" w:line="240" w:lineRule="auto"/>
        <w:ind w:left="355" w:right="5304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exciting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令人兴奋的</w:t>
      </w:r>
    </w:p>
    <w:p>
      <w:pPr>
        <w:pStyle w:val="3"/>
        <w:spacing w:before="11"/>
        <w:ind w:left="699" w:right="6381"/>
        <w:jc w:val="center"/>
      </w:pPr>
      <w:r>
        <w:t>an exciting trip</w:t>
      </w:r>
    </w:p>
    <w:p>
      <w:pPr>
        <w:pStyle w:val="3"/>
        <w:spacing w:before="1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15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receive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接收，收到</w:t>
      </w:r>
    </w:p>
    <w:p>
      <w:pPr>
        <w:pStyle w:val="3"/>
        <w:tabs>
          <w:tab w:val="left" w:pos="1720"/>
        </w:tabs>
        <w:spacing w:before="4"/>
        <w:ind w:left="600"/>
        <w:rPr>
          <w:rFonts w:hint="eastAsia" w:ascii="宋体" w:eastAsia="宋体"/>
        </w:rPr>
      </w:pPr>
      <w:r>
        <w:t>accept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接受</w:t>
      </w:r>
    </w:p>
    <w:p>
      <w:pPr>
        <w:pStyle w:val="3"/>
        <w:spacing w:before="5"/>
        <w:ind w:left="600"/>
      </w:pPr>
      <w:r>
        <w:t>I received an invitation, but I didn</w:t>
      </w:r>
      <w:r>
        <w:rPr>
          <w:rFonts w:ascii="宋体" w:hAnsi="宋体"/>
        </w:rPr>
        <w:t>’</w:t>
      </w:r>
      <w:r>
        <w:t>t accept it.</w:t>
      </w:r>
    </w:p>
    <w:p>
      <w:pPr>
        <w:pStyle w:val="3"/>
        <w:spacing w:before="11"/>
        <w:ind w:firstLine="240" w:firstLineChars="100"/>
        <w:rPr>
          <w:rFonts w:hint="default" w:eastAsia="宋体"/>
          <w:sz w:val="25"/>
          <w:lang w:val="en-US" w:eastAsia="zh-CN"/>
        </w:rPr>
      </w:pPr>
      <w:r>
        <w:rPr>
          <w:rFonts w:ascii="Trebuchet MS" w:hAnsi="Trebuchet MS" w:cs="宋体"/>
          <w:color w:val="666666"/>
          <w:kern w:val="0"/>
          <w:sz w:val="24"/>
        </w:rPr>
        <w:t xml:space="preserve">firm </w:t>
      </w:r>
      <w:r>
        <w:rPr>
          <w:rFonts w:hint="eastAsia" w:ascii="Trebuchet MS" w:hAnsi="Trebuchet MS" w:eastAsia="宋体" w:cs="宋体"/>
          <w:color w:val="666666"/>
          <w:kern w:val="0"/>
          <w:sz w:val="24"/>
          <w:lang w:val="en-US" w:eastAsia="zh-CN"/>
        </w:rPr>
        <w:t xml:space="preserve"> 商行 公司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4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centre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中心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t>in the centre of...</w:t>
      </w:r>
      <w:r>
        <w:rPr>
          <w:rFonts w:hint="eastAsia" w:eastAsia="宋体"/>
          <w:lang w:val="en-US" w:eastAsia="zh-CN"/>
        </w:rPr>
        <w:t xml:space="preserve"> 接地点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0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abroad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在国外</w:t>
      </w:r>
    </w:p>
    <w:p>
      <w:pPr>
        <w:pStyle w:val="3"/>
        <w:tabs>
          <w:tab w:val="left" w:pos="2752"/>
          <w:tab w:val="left" w:pos="2798"/>
        </w:tabs>
        <w:spacing w:before="11" w:line="254" w:lineRule="auto"/>
        <w:ind w:left="600" w:right="5641"/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abroad</w:t>
      </w:r>
      <w:r>
        <w:tab/>
      </w:r>
      <w:r>
        <w:tab/>
      </w:r>
      <w:r>
        <w:rPr>
          <w:spacing w:val="-18"/>
        </w:rPr>
        <w:t xml:space="preserve">X </w:t>
      </w:r>
      <w:r>
        <w:t>live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abroad</w:t>
      </w:r>
      <w:r>
        <w:tab/>
      </w:r>
      <w:r>
        <w:t>X</w:t>
      </w:r>
    </w:p>
    <w:p>
      <w:pPr>
        <w:pStyle w:val="3"/>
        <w:spacing w:before="3"/>
        <w:ind w:left="600"/>
      </w:pPr>
      <w:r>
        <w:t>go / live / travel / study + abroad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2"/>
        <w:ind w:left="120" w:right="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jc w:val="left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1361" w:space="1507"/>
            <w:col w:w="5702"/>
          </w:cols>
        </w:sectPr>
      </w:pPr>
    </w:p>
    <w:p>
      <w:pPr>
        <w:pStyle w:val="3"/>
        <w:spacing w:before="6"/>
        <w:rPr>
          <w:rFonts w:ascii="宋体"/>
          <w:b/>
          <w:sz w:val="19"/>
        </w:rPr>
      </w:pPr>
    </w:p>
    <w:p>
      <w:pPr>
        <w:pStyle w:val="3"/>
        <w:spacing w:before="67"/>
        <w:ind w:left="600"/>
      </w:pPr>
      <w:r>
        <w:drawing>
          <wp:anchor distT="0" distB="0" distL="0" distR="0" simplePos="0" relativeHeight="2514739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122555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5.15pt;height:52.8pt;width:38.8pt;mso-position-horizontal-relative:page;z-index:251659264;mso-width-relative:page;mso-height-relative:page;" fillcolor="#C0C0C0" filled="t" stroked="f" coordorigin="9235,304" coordsize="776,1056" path="m9960,1252l9794,1252,9811,1249,9826,1247,9840,1242,9864,1228,9874,1220,9883,1208,9890,1196,9895,1184,9902,1168,9905,1151,9910,1132,9912,1110,9917,1062,9919,911,9924,750,9927,558,9929,404,9254,404,9254,304,10010,304,10006,568,10001,786,9996,959,9991,1086,9991,1120,9986,1151,9982,1180,9979,1192,9977,1206,9972,1218,9970,1230,9965,1242,9960,1252xm9655,793l9571,733,9492,676,9415,625,9346,582,9384,503,9475,558,9557,608,9631,656,9696,702,9655,793xm9264,1182l9235,1076,9324,1040,9410,1004,9492,968,9571,935,9648,901,9722,868,9792,834,9859,800,9859,906,9554,1045,9264,1182xm9823,1357l9662,1357,9617,1355,9617,1328,9612,1302,9610,1273,9602,1242,9658,1247,9706,1249,9744,1252,9960,1252,9955,1264,9948,1273,9943,1283,9936,1290,9931,1300,9917,1314,9907,1321,9900,1326,9893,1333,9874,1343,9864,1345,9854,1350,9845,1352,9833,1355,9823,1357xm9799,1360l9746,1360,9706,1357,9811,1357,9799,136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tabs>
          <w:tab w:val="left" w:pos="1919"/>
        </w:tabs>
        <w:spacing w:before="4" w:line="242" w:lineRule="auto"/>
        <w:ind w:left="120" w:right="5925" w:firstLine="480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完成</w:t>
      </w:r>
      <w:r>
        <w:rPr>
          <w:rFonts w:hint="eastAsia" w:ascii="宋体" w:eastAsia="宋体"/>
          <w:spacing w:val="-18"/>
        </w:rPr>
        <w:t xml:space="preserve">？ </w:t>
      </w:r>
      <w:r>
        <w:rPr>
          <w:rFonts w:hint="eastAsia" w:ascii="宋体" w:eastAsia="宋体"/>
        </w:rPr>
        <w:t>现在完成时</w:t>
      </w:r>
    </w:p>
    <w:p>
      <w:pPr>
        <w:pStyle w:val="3"/>
        <w:spacing w:before="3"/>
        <w:ind w:left="600"/>
      </w:pP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4" w:after="0" w:line="240" w:lineRule="auto"/>
        <w:ind w:left="840" w:right="0" w:hanging="24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现在全部完成</w:t>
      </w:r>
    </w:p>
    <w:p>
      <w:pPr>
        <w:pStyle w:val="7"/>
        <w:numPr>
          <w:ilvl w:val="1"/>
          <w:numId w:val="1"/>
        </w:numPr>
        <w:tabs>
          <w:tab w:val="left" w:pos="840"/>
        </w:tabs>
        <w:spacing w:before="5" w:after="0" w:line="240" w:lineRule="auto"/>
        <w:ind w:left="840" w:right="0" w:hanging="24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现在部分完成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4"/>
        <w:ind w:left="600"/>
      </w:pP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 现在的之前</w:t>
      </w:r>
    </w:p>
    <w:p>
      <w:pPr>
        <w:pStyle w:val="3"/>
        <w:spacing w:before="5"/>
        <w:ind w:left="60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站在现在，回头看之前完成的状况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before="1"/>
        <w:ind w:left="600"/>
      </w:pPr>
      <w:r>
        <w:t>He has left.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t>1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现在全部完成</w:t>
      </w:r>
    </w:p>
    <w:p>
      <w:pPr>
        <w:pStyle w:val="3"/>
        <w:spacing w:before="11" w:line="249" w:lineRule="auto"/>
        <w:ind w:left="600" w:right="4245"/>
        <w:rPr>
          <w:rFonts w:hint="eastAsia" w:ascii="宋体" w:eastAsia="宋体"/>
        </w:rPr>
      </w:pPr>
      <w:r>
        <w:rPr>
          <w:spacing w:val="-3"/>
        </w:rPr>
        <w:t xml:space="preserve">We </w:t>
      </w:r>
      <w:r>
        <w:t>have learned English for ten</w:t>
      </w:r>
      <w:r>
        <w:rPr>
          <w:spacing w:val="-34"/>
        </w:rPr>
        <w:t xml:space="preserve"> </w:t>
      </w:r>
      <w:r>
        <w:t>years. 2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现在部分完成</w:t>
      </w:r>
    </w:p>
    <w:p>
      <w:pPr>
        <w:pStyle w:val="3"/>
        <w:spacing w:before="10"/>
        <w:rPr>
          <w:rFonts w:ascii="宋体"/>
          <w:sz w:val="23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5"/>
        <w:ind w:left="600"/>
      </w:pP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 现在的之前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变否定疑问：</w:t>
      </w:r>
    </w:p>
    <w:p>
      <w:pPr>
        <w:pStyle w:val="3"/>
        <w:spacing w:before="11"/>
        <w:ind w:left="600"/>
      </w:pPr>
      <w:r>
        <w:t>He has left.</w:t>
      </w:r>
    </w:p>
    <w:p>
      <w:pPr>
        <w:pStyle w:val="3"/>
        <w:spacing w:before="19"/>
        <w:ind w:left="540"/>
      </w:pPr>
      <w:r>
        <w:t>He has not left.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32"/>
        <w:ind w:left="600"/>
        <w:jc w:val="both"/>
      </w:pPr>
      <w:r>
        <w:t>Has he left?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1.I have just received a letter from my brother, Tim.</w:t>
      </w:r>
    </w:p>
    <w:p>
      <w:pPr>
        <w:pStyle w:val="3"/>
        <w:spacing w:before="13"/>
        <w:ind w:left="156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tabs>
          <w:tab w:val="left" w:pos="2090"/>
          <w:tab w:val="left" w:pos="2807"/>
          <w:tab w:val="left" w:pos="3763"/>
        </w:tabs>
        <w:ind w:left="600"/>
        <w:jc w:val="both"/>
      </w:pPr>
      <w:r>
        <w:t>have/has</w:t>
      </w:r>
      <w:r>
        <w:tab/>
      </w:r>
      <w:r>
        <w:t>+</w:t>
      </w:r>
      <w:r>
        <w:tab/>
      </w:r>
      <w:r>
        <w:t>just</w:t>
      </w:r>
      <w:r>
        <w:tab/>
      </w:r>
      <w:r>
        <w:t>+</w:t>
      </w:r>
      <w:r>
        <w:rPr>
          <w:spacing w:val="46"/>
        </w:rPr>
        <w:t xml:space="preserve"> </w:t>
      </w:r>
      <w:r>
        <w:t>done</w:t>
      </w:r>
    </w:p>
    <w:p>
      <w:pPr>
        <w:pStyle w:val="3"/>
        <w:spacing w:before="19" w:line="254" w:lineRule="auto"/>
        <w:ind w:left="3600" w:right="4363" w:hanging="120"/>
        <w:jc w:val="both"/>
      </w:pPr>
      <w:r>
        <w:t>already ever never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/>
        <w:ind w:left="120"/>
      </w:pPr>
      <w:r>
        <w:t xml:space="preserve">1.I have just received a letter from </w:t>
      </w:r>
      <w:r>
        <w:rPr>
          <w:u w:val="single"/>
        </w:rPr>
        <w:t>my brother, Tim.</w:t>
      </w:r>
    </w:p>
    <w:p>
      <w:pPr>
        <w:pStyle w:val="3"/>
        <w:spacing w:before="12"/>
        <w:ind w:left="4345" w:right="331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1" w:after="0" w:line="254" w:lineRule="auto"/>
        <w:ind w:left="600" w:right="4925" w:hanging="480"/>
        <w:jc w:val="left"/>
        <w:rPr>
          <w:sz w:val="24"/>
        </w:rPr>
      </w:pPr>
      <w:r>
        <w:rPr>
          <w:sz w:val="24"/>
        </w:rPr>
        <w:t>He has been there for six</w:t>
      </w:r>
      <w:r>
        <w:rPr>
          <w:spacing w:val="-18"/>
          <w:sz w:val="24"/>
        </w:rPr>
        <w:t xml:space="preserve"> </w:t>
      </w:r>
      <w:r>
        <w:rPr>
          <w:sz w:val="24"/>
        </w:rPr>
        <w:t>months. He is</w:t>
      </w:r>
      <w:r>
        <w:rPr>
          <w:spacing w:val="-2"/>
          <w:sz w:val="24"/>
        </w:rPr>
        <w:t xml:space="preserve"> </w:t>
      </w:r>
      <w:r>
        <w:rPr>
          <w:sz w:val="24"/>
        </w:rPr>
        <w:t>there.</w:t>
      </w:r>
    </w:p>
    <w:p>
      <w:pPr>
        <w:pStyle w:val="3"/>
        <w:spacing w:before="3"/>
        <w:ind w:left="54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248285</wp:posOffset>
            </wp:positionV>
            <wp:extent cx="1357630" cy="10814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741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 was there.</w:t>
      </w:r>
    </w:p>
    <w:p>
      <w:pPr>
        <w:pStyle w:val="7"/>
        <w:numPr>
          <w:ilvl w:val="0"/>
          <w:numId w:val="2"/>
        </w:numPr>
        <w:tabs>
          <w:tab w:val="left" w:pos="819"/>
        </w:tabs>
        <w:spacing w:before="64" w:after="0" w:line="254" w:lineRule="auto"/>
        <w:ind w:left="120" w:right="105" w:firstLine="420"/>
        <w:jc w:val="left"/>
        <w:rPr>
          <w:sz w:val="24"/>
        </w:rPr>
      </w:pPr>
      <w:r>
        <w:rPr>
          <w:sz w:val="24"/>
        </w:rPr>
        <w:t>He is working for a big firm and he has already visited a great number of different places in</w:t>
      </w:r>
      <w:r>
        <w:rPr>
          <w:spacing w:val="-7"/>
          <w:sz w:val="24"/>
        </w:rPr>
        <w:t xml:space="preserve"> </w:t>
      </w:r>
      <w:r>
        <w:rPr>
          <w:sz w:val="24"/>
        </w:rPr>
        <w:t>Australia.</w:t>
      </w:r>
    </w:p>
    <w:p>
      <w:pPr>
        <w:pStyle w:val="3"/>
        <w:spacing w:before="2"/>
        <w:rPr>
          <w:sz w:val="25"/>
        </w:rPr>
      </w:pPr>
    </w:p>
    <w:p>
      <w:pPr>
        <w:pStyle w:val="3"/>
        <w:spacing w:before="1" w:line="252" w:lineRule="auto"/>
        <w:ind w:left="1020" w:right="5453"/>
      </w:pPr>
      <w:r>
        <w:drawing>
          <wp:anchor distT="0" distB="0" distL="0" distR="0" simplePos="0" relativeHeight="2514769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-711200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-50.5pt;height:52.8pt;width:38.8pt;mso-position-horizontal-relative:page;z-index:-251838464;mso-width-relative:page;mso-height-relative:page;" fillcolor="#C0C0C0" filled="t" stroked="f" coordorigin="9235,-1010" coordsize="776,1056" path="m9960,-62l9794,-62,9811,-65,9826,-67,9840,-72,9864,-86,9874,-94,9883,-106,9890,-118,9895,-130,9902,-146,9905,-163,9910,-182,9912,-204,9917,-252,9919,-403,9924,-564,9927,-756,9929,-910,9254,-910,9254,-1010,10010,-1010,10006,-746,10001,-528,9996,-355,9991,-228,9991,-194,9986,-163,9982,-134,9979,-122,9977,-108,9972,-96,9970,-84,9965,-72,9960,-62xm9655,-521l9571,-581,9492,-638,9415,-689,9346,-732,9384,-811,9475,-756,9557,-706,9631,-658,9696,-612,9655,-521xm9264,-132l9235,-238,9324,-274,9410,-310,9492,-346,9571,-379,9648,-413,9722,-446,9792,-480,9859,-514,9859,-408,9554,-269,9264,-132xm9823,43l9662,43,9617,41,9617,14,9612,-12,9610,-41,9602,-72,9658,-67,9706,-65,9744,-62,9960,-62,9955,-50,9948,-41,9943,-31,9936,-24,9931,-14,9917,0,9907,7,9900,12,9893,19,9874,29,9864,31,9854,36,9845,38,9833,41,9823,43xm9799,46l9746,46,9706,43,9811,43,9799,4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a great number of </w:t>
      </w:r>
      <w:r>
        <w:rPr>
          <w:rFonts w:ascii="宋体" w:hAnsi="宋体"/>
        </w:rPr>
        <w:t xml:space="preserve">… </w:t>
      </w:r>
      <w:r>
        <w:t>a large number of ... a number of</w:t>
      </w:r>
      <w:r>
        <w:rPr>
          <w:spacing w:val="-6"/>
        </w:rPr>
        <w:t xml:space="preserve"> </w:t>
      </w:r>
      <w:r>
        <w:t>...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020"/>
      </w:pPr>
      <w:r>
        <w:t>a great deal of ...</w:t>
      </w:r>
    </w:p>
    <w:p>
      <w:pPr>
        <w:pStyle w:val="7"/>
        <w:numPr>
          <w:ilvl w:val="0"/>
          <w:numId w:val="2"/>
        </w:numPr>
        <w:tabs>
          <w:tab w:val="left" w:pos="809"/>
        </w:tabs>
        <w:spacing w:before="19" w:after="0" w:line="254" w:lineRule="auto"/>
        <w:ind w:left="120" w:right="104" w:firstLine="420"/>
        <w:jc w:val="left"/>
        <w:rPr>
          <w:sz w:val="24"/>
        </w:rPr>
      </w:pPr>
      <w:r>
        <w:rPr>
          <w:sz w:val="24"/>
        </w:rPr>
        <w:t>He has just bought an Australian car and has gone to Alice springs, a small town in the centre of</w:t>
      </w:r>
      <w:r>
        <w:rPr>
          <w:spacing w:val="-7"/>
          <w:sz w:val="24"/>
        </w:rPr>
        <w:t xml:space="preserve"> </w:t>
      </w:r>
      <w:r>
        <w:rPr>
          <w:sz w:val="24"/>
        </w:rPr>
        <w:t>Australia.</w:t>
      </w:r>
    </w:p>
    <w:p>
      <w:pPr>
        <w:pStyle w:val="3"/>
        <w:spacing w:before="3"/>
        <w:rPr>
          <w:sz w:val="25"/>
        </w:rPr>
      </w:pPr>
    </w:p>
    <w:p>
      <w:pPr>
        <w:pStyle w:val="3"/>
        <w:tabs>
          <w:tab w:val="left" w:pos="2879"/>
        </w:tabs>
        <w:ind w:left="1020"/>
        <w:rPr>
          <w:rFonts w:hint="eastAsia" w:ascii="宋体" w:hAnsi="宋体" w:eastAsia="宋体"/>
        </w:rPr>
      </w:pPr>
      <w:r>
        <w:t>have gone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去了</w:t>
      </w:r>
    </w:p>
    <w:p>
      <w:pPr>
        <w:pStyle w:val="3"/>
        <w:tabs>
          <w:tab w:val="left" w:pos="2882"/>
        </w:tabs>
        <w:spacing w:before="5"/>
        <w:ind w:left="1020"/>
        <w:rPr>
          <w:rFonts w:hint="eastAsia" w:ascii="宋体" w:eastAsia="宋体"/>
        </w:rPr>
      </w:pPr>
      <w:r>
        <w:t>have been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...</w:t>
      </w:r>
      <w:r>
        <w:tab/>
      </w:r>
      <w:r>
        <w:rPr>
          <w:rFonts w:hint="eastAsia" w:ascii="宋体" w:eastAsia="宋体"/>
        </w:rPr>
        <w:t>去过</w:t>
      </w:r>
    </w:p>
    <w:p>
      <w:pPr>
        <w:pStyle w:val="7"/>
        <w:numPr>
          <w:ilvl w:val="0"/>
          <w:numId w:val="3"/>
        </w:numPr>
        <w:tabs>
          <w:tab w:val="left" w:pos="809"/>
        </w:tabs>
        <w:spacing w:before="11" w:after="0" w:line="254" w:lineRule="auto"/>
        <w:ind w:left="120" w:right="104" w:firstLine="420"/>
        <w:jc w:val="left"/>
        <w:rPr>
          <w:sz w:val="24"/>
        </w:rPr>
      </w:pPr>
      <w:r>
        <w:rPr>
          <w:sz w:val="24"/>
        </w:rPr>
        <w:t xml:space="preserve">He has just bought an Australian car and has gone to Alice springs, </w:t>
      </w:r>
      <w:r>
        <w:rPr>
          <w:sz w:val="24"/>
          <w:u w:val="single"/>
        </w:rPr>
        <w:t>a smal</w:t>
      </w:r>
      <w:r>
        <w:rPr>
          <w:sz w:val="24"/>
        </w:rPr>
        <w:t>l</w:t>
      </w:r>
      <w:r>
        <w:rPr>
          <w:sz w:val="24"/>
          <w:u w:val="single"/>
        </w:rPr>
        <w:t xml:space="preserve"> town in the centre of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Australia.</w:t>
      </w:r>
      <w:r>
        <w:rPr>
          <w:spacing w:val="8"/>
          <w:sz w:val="24"/>
          <w:u w:val="single"/>
        </w:rPr>
        <w:t xml:space="preserve"> </w:t>
      </w:r>
    </w:p>
    <w:p>
      <w:pPr>
        <w:pStyle w:val="3"/>
        <w:spacing w:line="304" w:lineRule="exact"/>
        <w:ind w:left="1140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7"/>
        <w:numPr>
          <w:ilvl w:val="0"/>
          <w:numId w:val="3"/>
        </w:numPr>
        <w:tabs>
          <w:tab w:val="left" w:pos="776"/>
        </w:tabs>
        <w:spacing w:before="11" w:after="0" w:line="254" w:lineRule="auto"/>
        <w:ind w:left="1020" w:right="3641" w:hanging="480"/>
        <w:jc w:val="left"/>
        <w:rPr>
          <w:sz w:val="24"/>
        </w:rPr>
      </w:pPr>
      <w:r>
        <w:rPr>
          <w:sz w:val="24"/>
        </w:rPr>
        <w:t>My brother has never been abroad</w:t>
      </w:r>
      <w:r>
        <w:rPr>
          <w:spacing w:val="-33"/>
          <w:sz w:val="24"/>
        </w:rPr>
        <w:t xml:space="preserve"> </w:t>
      </w:r>
      <w:r>
        <w:rPr>
          <w:sz w:val="24"/>
        </w:rPr>
        <w:t>before, so he is finding this trip very</w:t>
      </w:r>
      <w:r>
        <w:rPr>
          <w:spacing w:val="-14"/>
          <w:sz w:val="24"/>
        </w:rPr>
        <w:t xml:space="preserve"> </w:t>
      </w:r>
      <w:r>
        <w:rPr>
          <w:sz w:val="24"/>
        </w:rPr>
        <w:t>exciting.</w:t>
      </w:r>
    </w:p>
    <w:p>
      <w:pPr>
        <w:pStyle w:val="3"/>
        <w:spacing w:before="10"/>
        <w:rPr>
          <w:sz w:val="25"/>
        </w:rPr>
      </w:pPr>
    </w:p>
    <w:p>
      <w:pPr>
        <w:pStyle w:val="3"/>
        <w:tabs>
          <w:tab w:val="left" w:pos="3628"/>
        </w:tabs>
        <w:spacing w:line="254" w:lineRule="auto"/>
        <w:ind w:left="1020" w:right="4810"/>
      </w:pPr>
      <w:r>
        <w:t>have been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abroad</w:t>
      </w:r>
      <w:r>
        <w:tab/>
      </w:r>
      <w:r>
        <w:rPr>
          <w:spacing w:val="-17"/>
        </w:rPr>
        <w:t xml:space="preserve">X </w:t>
      </w:r>
      <w:r>
        <w:t>have been</w:t>
      </w:r>
      <w:r>
        <w:rPr>
          <w:spacing w:val="-8"/>
        </w:rPr>
        <w:t xml:space="preserve"> </w:t>
      </w:r>
      <w:r>
        <w:t>abroad</w:t>
      </w:r>
    </w:p>
    <w:p>
      <w:pPr>
        <w:spacing w:after="0" w:line="254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 w:line="254" w:lineRule="auto"/>
        <w:ind w:left="1020" w:right="3424" w:hanging="480"/>
      </w:pPr>
      <w:r>
        <w:t xml:space="preserve">5. My brother has never been abroad before, so he </w:t>
      </w:r>
      <w:r>
        <w:rPr>
          <w:u w:val="single"/>
        </w:rPr>
        <w:t>is finding</w:t>
      </w:r>
      <w:r>
        <w:t xml:space="preserve"> this trip very exciting.</w:t>
      </w:r>
    </w:p>
    <w:p>
      <w:pPr>
        <w:pStyle w:val="3"/>
        <w:tabs>
          <w:tab w:val="left" w:pos="2099"/>
          <w:tab w:val="left" w:pos="2939"/>
          <w:tab w:val="left" w:pos="4139"/>
        </w:tabs>
        <w:spacing w:line="304" w:lineRule="exact"/>
        <w:ind w:left="1260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补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6"/>
        <w:rPr>
          <w:sz w:val="20"/>
        </w:rPr>
      </w:pPr>
    </w:p>
    <w:p>
      <w:pPr>
        <w:pStyle w:val="3"/>
        <w:tabs>
          <w:tab w:val="left" w:pos="1799"/>
        </w:tabs>
        <w:spacing w:before="66"/>
        <w:ind w:left="12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 / has +</w:t>
      </w:r>
      <w:r>
        <w:rPr>
          <w:spacing w:val="-7"/>
        </w:rPr>
        <w:t xml:space="preserve"> </w:t>
      </w:r>
      <w:r>
        <w:t>done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spacing w:before="1"/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spacing w:before="11" w:line="254" w:lineRule="auto"/>
        <w:ind w:left="120" w:right="4245"/>
      </w:pPr>
      <w:r>
        <w:t>Ms. Parker has been in Tokyo many times. Ms. Parker was in Tokyo last week.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tabs>
          <w:tab w:val="left" w:pos="3079"/>
        </w:tabs>
        <w:spacing w:before="11"/>
        <w:ind w:left="120"/>
      </w:pPr>
      <w:r>
        <w:t>Bill</w:t>
      </w:r>
      <w:r>
        <w:rPr>
          <w:spacing w:val="-1"/>
        </w:rPr>
        <w:t xml:space="preserve"> </w:t>
      </w:r>
      <w:r>
        <w:t>(arrive)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three days</w:t>
      </w:r>
      <w:r>
        <w:rPr>
          <w:spacing w:val="-10"/>
        </w:rPr>
        <w:t xml:space="preserve"> </w:t>
      </w:r>
      <w:r>
        <w:t>ago.</w:t>
      </w:r>
    </w:p>
    <w:p>
      <w:pPr>
        <w:pStyle w:val="3"/>
        <w:spacing w:before="19"/>
        <w:ind w:left="1920"/>
      </w:pPr>
      <w:r>
        <w:t>arrived</w:t>
      </w:r>
    </w:p>
    <w:p>
      <w:pPr>
        <w:pStyle w:val="3"/>
        <w:tabs>
          <w:tab w:val="left" w:pos="2762"/>
        </w:tabs>
        <w:spacing w:before="19" w:line="254" w:lineRule="auto"/>
        <w:ind w:left="1440" w:right="3813" w:hanging="1320"/>
      </w:pPr>
      <w:r>
        <w:drawing>
          <wp:anchor distT="0" distB="0" distL="0" distR="0" simplePos="0" relativeHeight="2514790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285750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8pt;height:52.8pt;width:38.8pt;mso-position-horizontal-relative:page;z-index:251664384;mso-width-relative:page;mso-height-relative:page;" fillcolor="#C0C0C0" filled="t" stroked="f" coordorigin="9235,561" coordsize="776,1056" path="m9960,1509l9794,1509,9811,1507,9826,1504,9840,1499,9864,1485,9874,1478,9883,1466,9890,1454,9895,1442,9902,1425,9905,1408,9910,1389,9912,1367,9917,1319,9919,1168,9924,1007,9927,815,9929,662,9254,662,9254,561,10010,561,10006,825,10001,1043,9996,1216,9991,1343,9991,1377,9986,1408,9982,1437,9979,1449,9977,1463,9972,1475,9970,1487,9965,1499,9960,1509xm9655,1051l9571,991,9492,933,9415,883,9346,839,9384,760,9475,815,9557,866,9631,914,9696,959,9655,1051xm9264,1439l9235,1334,9324,1298,9410,1262,9492,1226,9571,1192,9648,1159,9722,1125,9792,1091,9859,1058,9859,1163,9554,1303,9264,1439xm9823,1615l9662,1615,9617,1612,9617,1586,9612,1559,9610,1531,9602,1499,9658,1504,9706,1507,9744,1509,9960,1509,9955,1521,9948,1531,9943,1540,9936,1547,9931,1557,9917,1571,9907,1579,9900,1583,9893,1591,9874,1600,9864,1603,9854,1607,9845,1610,9833,1612,9823,1615xm9799,1617l9746,1617,9706,1615,9811,1615,9799,161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Bill (be)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here since the </w:t>
      </w:r>
      <w:r>
        <w:rPr>
          <w:spacing w:val="-4"/>
        </w:rPr>
        <w:t xml:space="preserve">22nd. </w:t>
      </w:r>
      <w:r>
        <w:t>has</w:t>
      </w:r>
      <w:r>
        <w:rPr>
          <w:spacing w:val="-3"/>
        </w:rPr>
        <w:t xml:space="preserve"> </w:t>
      </w:r>
      <w:r>
        <w:t>arrived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tabs>
          <w:tab w:val="left" w:pos="3892"/>
        </w:tabs>
        <w:spacing w:before="12" w:line="254" w:lineRule="auto"/>
        <w:ind w:left="120" w:right="2774"/>
      </w:pPr>
      <w:r>
        <w:t>A: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bed? B: I</w:t>
      </w:r>
      <w:r>
        <w:rPr>
          <w:spacing w:val="-5"/>
        </w:rPr>
        <w:t xml:space="preserve"> </w:t>
      </w:r>
      <w:r>
        <w:t>(finish, already)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have </w:t>
      </w:r>
      <w:r>
        <w:t>already</w:t>
      </w:r>
      <w:r>
        <w:rPr>
          <w:rFonts w:hint="eastAsia" w:eastAsia="宋体"/>
          <w:lang w:val="en-US" w:eastAsia="zh-CN"/>
        </w:rPr>
        <w:t xml:space="preserve"> </w:t>
      </w:r>
      <w:r>
        <w:rPr>
          <w:u w:val="single"/>
        </w:rPr>
        <w:tab/>
      </w:r>
      <w:r>
        <w:t>finish</w:t>
      </w:r>
      <w:r>
        <w:rPr>
          <w:rFonts w:hint="eastAsia" w:eastAsia="宋体"/>
          <w:lang w:val="en-US" w:eastAsia="zh-CN"/>
        </w:rPr>
        <w:t xml:space="preserve">ed </w:t>
      </w:r>
      <w:r>
        <w:t>it.</w:t>
      </w:r>
    </w:p>
    <w:p>
      <w:pPr>
        <w:pStyle w:val="3"/>
        <w:tabs>
          <w:tab w:val="left" w:pos="3357"/>
        </w:tabs>
        <w:spacing w:before="2"/>
        <w:ind w:left="720"/>
      </w:pPr>
      <w:r>
        <w:t>I</w:t>
      </w:r>
      <w:r>
        <w:rPr>
          <w:spacing w:val="-3"/>
        </w:rPr>
        <w:t xml:space="preserve"> </w:t>
      </w:r>
      <w:r>
        <w:t>(finish)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finish</w:t>
      </w:r>
      <w:r>
        <w:rPr>
          <w:rFonts w:hint="eastAsia" w:eastAsia="宋体"/>
          <w:lang w:val="en-US" w:eastAsia="zh-CN"/>
        </w:rPr>
        <w:t xml:space="preserve">ed </w:t>
      </w:r>
      <w:r>
        <w:t>my work two hours</w:t>
      </w:r>
      <w:r>
        <w:rPr>
          <w:spacing w:val="-8"/>
        </w:rPr>
        <w:t xml:space="preserve"> </w:t>
      </w:r>
      <w:r>
        <w:t>ago.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spacing w:before="12" w:line="254" w:lineRule="auto"/>
        <w:ind w:left="120" w:right="2774"/>
      </w:pPr>
      <w:r>
        <w:t>A: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bed? B: I have already finished</w:t>
      </w:r>
      <w:r>
        <w:rPr>
          <w:spacing w:val="-7"/>
        </w:rPr>
        <w:t xml:space="preserve"> </w:t>
      </w:r>
      <w:r>
        <w:t>it.</w:t>
      </w:r>
    </w:p>
    <w:p>
      <w:pPr>
        <w:pStyle w:val="3"/>
        <w:spacing w:before="3"/>
        <w:ind w:left="720"/>
      </w:pPr>
      <w:r>
        <w:t>I finished my work two hours ago.</w:t>
      </w:r>
    </w:p>
    <w:p>
      <w:pPr>
        <w:pStyle w:val="3"/>
        <w:spacing w:before="6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tabs>
          <w:tab w:val="left" w:pos="2589"/>
        </w:tabs>
        <w:spacing w:before="5" w:line="249" w:lineRule="auto"/>
        <w:ind w:left="120" w:right="4000"/>
      </w:pPr>
      <w:r>
        <w:t>A: Have you ever eaten at Al</w:t>
      </w:r>
      <w:r>
        <w:rPr>
          <w:rFonts w:ascii="宋体" w:hAnsi="宋体"/>
        </w:rPr>
        <w:t>’</w:t>
      </w:r>
      <w:r>
        <w:t>s Steak</w:t>
      </w:r>
      <w:r>
        <w:rPr>
          <w:spacing w:val="-37"/>
        </w:rPr>
        <w:t xml:space="preserve"> </w:t>
      </w:r>
      <w:r>
        <w:t>House? B:</w:t>
      </w:r>
      <w:r>
        <w:rPr>
          <w:spacing w:val="1"/>
        </w:rPr>
        <w:t xml:space="preserve"> </w:t>
      </w:r>
      <w:r>
        <w:rPr>
          <w:spacing w:val="-5"/>
        </w:rPr>
        <w:t>Yes,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.</w:t>
      </w:r>
    </w:p>
    <w:p>
      <w:pPr>
        <w:pStyle w:val="3"/>
        <w:tabs>
          <w:tab w:val="left" w:pos="3194"/>
        </w:tabs>
        <w:spacing w:before="6"/>
        <w:ind w:left="720"/>
      </w:pPr>
      <w:r>
        <w:t>I</w:t>
      </w:r>
      <w:r>
        <w:rPr>
          <w:spacing w:val="-3"/>
        </w:rPr>
        <w:t xml:space="preserve"> </w:t>
      </w:r>
      <w:r>
        <w:t>(eat)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there many</w:t>
      </w:r>
      <w:r>
        <w:rPr>
          <w:spacing w:val="-7"/>
        </w:rPr>
        <w:t xml:space="preserve"> </w:t>
      </w:r>
      <w:r>
        <w:t>times.</w:t>
      </w:r>
    </w:p>
    <w:p>
      <w:pPr>
        <w:pStyle w:val="3"/>
        <w:tabs>
          <w:tab w:val="left" w:pos="5152"/>
        </w:tabs>
        <w:spacing w:before="19"/>
        <w:ind w:left="720"/>
      </w:pPr>
      <w:r>
        <w:t>In fact, my wife and</w:t>
      </w:r>
      <w:r>
        <w:rPr>
          <w:spacing w:val="-2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(eat)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there last</w:t>
      </w:r>
      <w:r>
        <w:rPr>
          <w:spacing w:val="-2"/>
        </w:rPr>
        <w:t xml:space="preserve"> </w:t>
      </w:r>
      <w:r>
        <w:t>night.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spacing w:before="5" w:line="249" w:lineRule="auto"/>
        <w:ind w:left="120" w:right="3813"/>
      </w:pPr>
      <w:r>
        <w:t>A: Have you ever eaten at Al</w:t>
      </w:r>
      <w:r>
        <w:rPr>
          <w:rFonts w:ascii="宋体" w:hAnsi="宋体"/>
        </w:rPr>
        <w:t>’</w:t>
      </w:r>
      <w:r>
        <w:t>s Steak House? B: Yes, I have.</w:t>
      </w:r>
    </w:p>
    <w:p>
      <w:pPr>
        <w:pStyle w:val="3"/>
        <w:spacing w:before="6"/>
        <w:ind w:left="720"/>
      </w:pPr>
      <w:r>
        <w:t>I have eaten there many times.</w:t>
      </w:r>
    </w:p>
    <w:p>
      <w:pPr>
        <w:pStyle w:val="3"/>
        <w:spacing w:before="19"/>
        <w:ind w:left="720"/>
      </w:pPr>
      <w:r>
        <w:t>In fact, my wife and I ate there last night.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tabs>
          <w:tab w:val="left" w:pos="5059"/>
        </w:tabs>
        <w:spacing w:before="11" w:line="254" w:lineRule="auto"/>
        <w:ind w:left="120" w:right="532"/>
      </w:pPr>
      <w:r>
        <w:t>A: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Eric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Theater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 xml:space="preserve">tonight? B: No thanks. </w:t>
      </w:r>
      <w:r>
        <w:rPr>
          <w:spacing w:val="-3"/>
        </w:rPr>
        <w:t>We</w:t>
      </w:r>
      <w:r>
        <w:rPr>
          <w:spacing w:val="-15"/>
        </w:rPr>
        <w:t xml:space="preserve"> </w:t>
      </w:r>
      <w:r>
        <w:t>(see,</w:t>
      </w:r>
      <w:r>
        <w:rPr>
          <w:spacing w:val="-3"/>
        </w:rPr>
        <w:t xml:space="preserve"> </w:t>
      </w:r>
      <w:r>
        <w:t>already)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have already seen</w:t>
      </w:r>
      <w:bookmarkStart w:id="0" w:name="_GoBack"/>
      <w:bookmarkEnd w:id="0"/>
      <w:r>
        <w:rPr>
          <w:u w:val="single"/>
        </w:rPr>
        <w:tab/>
      </w:r>
      <w:r>
        <w:t>it.</w:t>
      </w:r>
    </w:p>
    <w:p>
      <w:pPr>
        <w:pStyle w:val="3"/>
        <w:tabs>
          <w:tab w:val="left" w:pos="3477"/>
        </w:tabs>
        <w:spacing w:before="3"/>
        <w:ind w:left="720"/>
      </w:pPr>
      <w:r>
        <w:rPr>
          <w:spacing w:val="-3"/>
        </w:rPr>
        <w:t>We</w:t>
      </w:r>
      <w:r>
        <w:rPr>
          <w:spacing w:val="-7"/>
        </w:rPr>
        <w:t xml:space="preserve"> </w:t>
      </w:r>
      <w:r>
        <w:t>(see)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saw</w:t>
      </w:r>
      <w:r>
        <w:rPr>
          <w:u w:val="single"/>
        </w:rPr>
        <w:tab/>
      </w:r>
      <w:r>
        <w:t>it last</w:t>
      </w:r>
      <w:r>
        <w:rPr>
          <w:spacing w:val="-2"/>
        </w:rPr>
        <w:t xml:space="preserve"> </w:t>
      </w:r>
      <w:r>
        <w:t>week.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现在完成时／一般过去时</w:t>
      </w:r>
    </w:p>
    <w:p>
      <w:pPr>
        <w:pStyle w:val="3"/>
        <w:spacing w:before="11" w:line="254" w:lineRule="auto"/>
        <w:ind w:left="120" w:right="332"/>
      </w:pPr>
      <w:r>
        <w:t>A: Do you and Eric want to go to the movie at the Palace Theater with us tonight? B: No thanks. We have already seen it.</w:t>
      </w:r>
    </w:p>
    <w:p>
      <w:pPr>
        <w:pStyle w:val="3"/>
        <w:spacing w:before="3"/>
        <w:ind w:left="720"/>
      </w:pPr>
      <w:r>
        <w:t>We saw it last week.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spacing w:before="1"/>
        <w:ind w:left="12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 / has +</w:t>
      </w:r>
      <w:r>
        <w:rPr>
          <w:spacing w:val="-7"/>
        </w:rPr>
        <w:t xml:space="preserve"> </w:t>
      </w:r>
      <w:r>
        <w:t>done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799"/>
        </w:tabs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143510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6.8pt;height:52.8pt;width:38.8pt;mso-position-horizontal-relative:page;mso-wrap-distance-bottom:0pt;mso-wrap-distance-top:0pt;z-index:-251650048;mso-width-relative:page;mso-height-relative:page;" fillcolor="#C0C0C0" filled="t" stroked="f" coordorigin="9235,336" coordsize="776,1056" path="m9960,1284l9794,1284,9811,1282,9826,1280,9840,1275,9864,1260,9874,1253,9883,1241,9890,1229,9895,1217,9902,1200,9905,1184,9910,1164,9912,1143,9917,1095,9919,944,9924,783,9927,591,9929,437,9254,437,9254,336,10010,336,10006,600,10001,819,9996,992,9991,1119,9991,1152,9986,1184,9982,1212,9979,1224,9977,1239,9972,1251,9970,1263,9965,1275,9960,1284xm9655,826l9571,766,9492,708,9415,658,9346,615,9384,536,9475,591,9557,641,9631,689,9696,735,9655,826xm9264,1215l9235,1109,9324,1073,9410,1037,9492,1001,9571,968,9648,934,9722,900,9792,867,9859,833,9859,939,9554,1078,9264,1215xm9823,1390l9662,1390,9617,1388,9617,1361,9612,1335,9610,1306,9602,1275,9658,1280,9706,1282,9744,1284,9960,1284,9955,1296,9948,1306,9943,1316,9936,1323,9931,1332,9917,1347,9907,1354,9900,1359,9893,1366,9874,1376,9864,1378,9854,1383,9845,1385,9833,1388,9823,1390xm9799,1392l9746,1392,9706,1390,9811,1390,9799,139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600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"/>
      <w:lvlJc w:val="left"/>
      <w:pPr>
        <w:ind w:left="840" w:hanging="2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840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805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71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737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703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68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34" w:hanging="24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69"/>
        <w:jc w:val="left"/>
      </w:pPr>
      <w:rPr>
        <w:rFonts w:hint="default" w:ascii="Calibri" w:hAnsi="Calibri" w:eastAsia="Calibri" w:cs="Calibri"/>
        <w:spacing w:val="-24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6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6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6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6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6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6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6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6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3B1CC7"/>
    <w:rsid w:val="06475002"/>
    <w:rsid w:val="0A2467B5"/>
    <w:rsid w:val="0E812C1B"/>
    <w:rsid w:val="140A463B"/>
    <w:rsid w:val="21A304CF"/>
    <w:rsid w:val="2D2A3CAD"/>
    <w:rsid w:val="369F79A7"/>
    <w:rsid w:val="378040B9"/>
    <w:rsid w:val="39CF23D2"/>
    <w:rsid w:val="418D2EB1"/>
    <w:rsid w:val="42483AC9"/>
    <w:rsid w:val="4AC07203"/>
    <w:rsid w:val="50D20DC1"/>
    <w:rsid w:val="52AD1E49"/>
    <w:rsid w:val="55EC1B5E"/>
    <w:rsid w:val="57A1431D"/>
    <w:rsid w:val="639B7D20"/>
    <w:rsid w:val="6AF529F4"/>
    <w:rsid w:val="71244EB9"/>
    <w:rsid w:val="74993C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699" w:right="711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1"/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2019-11-14T08:02:00Z</dcterms:created>
  <dc:creator>qiqi</dc:creator>
  <cp:lastModifiedBy>孫琦</cp:lastModifiedBy>
  <dcterms:modified xsi:type="dcterms:W3CDTF">2019-11-15T06:27:28Z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2019-11-14T00:00:00Z</vt:filetime>
  </property>
  <property fmtid="{D5CDD505-2E9C-101B-9397-08002B2CF9AE}" pid="5" name="KSOProductBuildVer">
    <vt:lpwstr>2052-11.1.0.9175</vt:lpwstr>
  </property>
</Properties>
</file>