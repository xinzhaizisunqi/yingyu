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38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610"/>
        </w:tabs>
        <w:spacing w:before="5" w:after="0" w:line="242" w:lineRule="auto"/>
        <w:ind w:left="600" w:right="5679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抱怨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pacing w:val="-11"/>
          <w:sz w:val="24"/>
          <w:lang w:val="en-US" w:eastAsia="zh-CN"/>
        </w:rPr>
      </w:pPr>
      <w:r>
        <w:rPr>
          <w:sz w:val="24"/>
        </w:rPr>
        <w:t xml:space="preserve">complain about / of </w:t>
      </w:r>
      <w:r>
        <w:rPr>
          <w:rFonts w:hint="eastAsia" w:ascii="宋体" w:hAnsi="宋体" w:eastAsia="宋体"/>
          <w:spacing w:val="-11"/>
          <w:sz w:val="24"/>
        </w:rPr>
        <w:t xml:space="preserve">… </w:t>
      </w:r>
      <w:r>
        <w:rPr>
          <w:rFonts w:hint="eastAsia" w:ascii="宋体" w:hAnsi="宋体" w:eastAsia="宋体"/>
          <w:spacing w:val="-11"/>
          <w:sz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spacing w:val="-11"/>
          <w:sz w:val="24"/>
          <w:lang w:val="en-US" w:eastAsia="zh-CN"/>
        </w:rPr>
        <w:t>抱怨某事 抱怨的内容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complain to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0"/>
        </w:tabs>
        <w:spacing w:before="5" w:after="0" w:line="242" w:lineRule="auto"/>
        <w:ind w:left="120" w:leftChars="0" w:right="5679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对谁抱怨</w:t>
      </w:r>
    </w:p>
    <w:p>
      <w:pPr>
        <w:pStyle w:val="4"/>
        <w:spacing w:before="2"/>
        <w:rPr>
          <w:rFonts w:ascii="宋体"/>
          <w:sz w:val="21"/>
        </w:rPr>
      </w:pPr>
    </w:p>
    <w:p>
      <w:pPr>
        <w:pStyle w:val="4"/>
        <w:spacing w:before="51"/>
        <w:ind w:left="600"/>
      </w:pPr>
      <w:r>
        <w:t>They complained to the manager about the customer service.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787"/>
        </w:tabs>
        <w:spacing w:before="13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continually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不断地，频繁地，反复地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间断）</w:t>
      </w:r>
    </w:p>
    <w:p>
      <w:pPr>
        <w:pStyle w:val="4"/>
        <w:tabs>
          <w:tab w:val="left" w:pos="2207"/>
        </w:tabs>
        <w:spacing w:before="4"/>
        <w:ind w:left="600"/>
        <w:rPr>
          <w:rFonts w:hint="default" w:ascii="宋体" w:eastAsia="宋体"/>
          <w:lang w:val="en-US" w:eastAsia="zh-CN"/>
        </w:rPr>
      </w:pPr>
      <w:r>
        <w:t>continuously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连续不断地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不间断）</w:t>
      </w:r>
    </w:p>
    <w:p>
      <w:pPr>
        <w:pStyle w:val="4"/>
        <w:tabs>
          <w:tab w:val="left" w:pos="2186"/>
          <w:tab w:val="left" w:pos="2860"/>
        </w:tabs>
        <w:spacing w:before="12" w:line="254" w:lineRule="auto"/>
        <w:ind w:left="600" w:right="4005"/>
      </w:pPr>
      <w:r>
        <w:t>The</w:t>
      </w:r>
      <w:r>
        <w:rPr>
          <w:spacing w:val="-5"/>
        </w:rPr>
        <w:t xml:space="preserve"> </w:t>
      </w:r>
      <w:r>
        <w:t>river</w:t>
      </w:r>
      <w:r>
        <w:rPr>
          <w:spacing w:val="-4"/>
        </w:rPr>
        <w:t xml:space="preserve"> </w:t>
      </w:r>
      <w:r>
        <w:t>flows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under the </w:t>
      </w:r>
      <w:r>
        <w:rPr>
          <w:spacing w:val="-3"/>
        </w:rPr>
        <w:t xml:space="preserve">bridge. </w:t>
      </w:r>
      <w:r>
        <w:t>It</w:t>
      </w:r>
      <w:r>
        <w:rPr>
          <w:spacing w:val="-4"/>
        </w:rPr>
        <w:t xml:space="preserve"> </w:t>
      </w:r>
      <w:r>
        <w:t>rained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2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18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bitterly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刺骨地，极其地</w:t>
      </w:r>
      <w:r>
        <w:rPr>
          <w:rFonts w:hint="eastAsia" w:ascii="宋体" w:eastAsia="宋体"/>
          <w:sz w:val="24"/>
          <w:lang w:val="en-US" w:eastAsia="zh-CN"/>
        </w:rPr>
        <w:t xml:space="preserve"> 相当于very</w:t>
      </w:r>
    </w:p>
    <w:p>
      <w:pPr>
        <w:pStyle w:val="4"/>
        <w:spacing w:before="11"/>
        <w:ind w:left="600"/>
      </w:pPr>
      <w:r>
        <w:t>bitterly cold</w:t>
      </w:r>
    </w:p>
    <w:p>
      <w:pPr>
        <w:pStyle w:val="4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t>bitter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味苦的，强烈的</w:t>
      </w:r>
    </w:p>
    <w:p>
      <w:pPr>
        <w:pStyle w:val="4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sunshine ['sʌnʃain] n.阳光</w:t>
      </w:r>
    </w:p>
    <w:p>
      <w:pPr>
        <w:pStyle w:val="4"/>
        <w:tabs>
          <w:tab w:val="left" w:pos="1499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except [ik'sept] prep.除了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600"/>
        <w:rPr>
          <w:rFonts w:ascii="宋体" w:hAnsi="宋体"/>
        </w:rPr>
      </w:pPr>
      <w:r>
        <w:drawing>
          <wp:anchor distT="0" distB="0" distL="0" distR="0" simplePos="0" relativeHeight="25151897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80645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85pt;height:52.8pt;width:38.8pt;mso-position-horizontal-relative:page;z-index:-251796480;mso-width-relative:page;mso-height-relative:page;" fillcolor="#C0C0C0" filled="t" stroked="f" coordorigin="9235,238" coordsize="776,1056" path="m9960,1186l9794,1186,9811,1183,9826,1181,9840,1176,9864,1162,9874,1154,9883,1142,9890,1130,9895,1118,9902,1102,9905,1085,9910,1066,9912,1044,9917,996,9919,845,9924,684,9927,492,9929,338,9254,338,9254,238,10010,238,10006,502,10001,720,9996,893,9991,1020,9991,1054,9986,1085,9982,1114,9979,1126,9977,1140,9972,1152,9970,1164,9965,1176,9960,1186xm9655,727l9571,667,9492,610,9415,559,9346,516,9384,437,9475,492,9557,542,9631,590,9696,636,9655,727xm9264,1116l9235,1010,9324,974,9410,938,9492,902,9571,869,9648,835,9722,802,9792,768,9859,734,9859,840,9554,979,9264,1116xm9823,1291l9662,1291,9617,1289,9617,1262,9612,1236,9610,1207,9602,1176,9658,1181,9706,1183,9744,1186,9960,1186,9955,1198,9948,1207,9943,1217,9936,1224,9931,1234,9917,1248,9907,1255,9900,1260,9893,1267,9874,1277,9864,1279,9854,1284,9845,1286,9833,1289,9823,1291xm9799,1294l9746,1294,9706,1291,9811,1291,9799,129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4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1"/>
          <w:numId w:val="1"/>
        </w:numPr>
        <w:tabs>
          <w:tab w:val="left" w:pos="424"/>
          <w:tab w:val="left" w:pos="2476"/>
        </w:tabs>
        <w:spacing w:before="0" w:after="0" w:line="249" w:lineRule="auto"/>
        <w:ind w:left="120" w:right="109" w:firstLine="120"/>
        <w:jc w:val="left"/>
        <w:rPr>
          <w:sz w:val="24"/>
        </w:rPr>
      </w:pPr>
      <w:r>
        <w:rPr>
          <w:sz w:val="24"/>
        </w:rPr>
        <w:t>My  old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friend  </w:t>
      </w:r>
      <w:r>
        <w:rPr>
          <w:spacing w:val="6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Harrison, </w:t>
      </w:r>
      <w:r>
        <w:rPr>
          <w:sz w:val="24"/>
        </w:rPr>
        <w:t>had lived in the Mediterranean for many years before he returned to</w:t>
      </w:r>
      <w:r>
        <w:rPr>
          <w:spacing w:val="-3"/>
          <w:sz w:val="24"/>
        </w:rPr>
        <w:t xml:space="preserve"> </w:t>
      </w:r>
      <w:r>
        <w:rPr>
          <w:sz w:val="24"/>
        </w:rPr>
        <w:t>England.</w:t>
      </w:r>
      <w:r>
        <w:commentReference w:id="0"/>
      </w:r>
    </w:p>
    <w:p>
      <w:pPr>
        <w:pStyle w:val="4"/>
        <w:spacing w:before="1"/>
        <w:rPr>
          <w:rFonts w:hint="default" w:eastAsia="宋体"/>
          <w:sz w:val="20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Harrison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同位语</w:t>
      </w:r>
    </w:p>
    <w:p>
      <w:pPr>
        <w:pStyle w:val="8"/>
        <w:numPr>
          <w:ilvl w:val="1"/>
          <w:numId w:val="1"/>
        </w:numPr>
        <w:tabs>
          <w:tab w:val="left" w:pos="424"/>
        </w:tabs>
        <w:spacing w:before="52" w:after="0" w:line="254" w:lineRule="auto"/>
        <w:ind w:left="120" w:right="109" w:firstLine="120"/>
        <w:jc w:val="left"/>
        <w:rPr>
          <w:sz w:val="24"/>
        </w:rPr>
      </w:pPr>
      <w:commentRangeStart w:id="1"/>
      <w:r>
        <w:rPr>
          <w:sz w:val="24"/>
        </w:rPr>
        <w:t xml:space="preserve">He had often </w:t>
      </w:r>
      <w:r>
        <w:rPr>
          <w:color w:val="0000FF"/>
          <w:sz w:val="24"/>
        </w:rPr>
        <w:t>dreamed of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22）</w:t>
      </w:r>
      <w:r>
        <w:rPr>
          <w:color w:val="0000FF"/>
          <w:sz w:val="24"/>
        </w:rPr>
        <w:t xml:space="preserve"> </w:t>
      </w:r>
      <w:r>
        <w:rPr>
          <w:sz w:val="24"/>
        </w:rPr>
        <w:t>retiring in England and had planned to settle down in the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country.</w:t>
      </w:r>
      <w:commentRangeEnd w:id="1"/>
      <w:r>
        <w:commentReference w:id="1"/>
      </w:r>
    </w:p>
    <w:p>
      <w:pPr>
        <w:pStyle w:val="4"/>
        <w:spacing w:before="3"/>
        <w:rPr>
          <w:rFonts w:ascii="宋体"/>
          <w:sz w:val="23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4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30" w:lineRule="atLeast"/>
        <w:ind w:left="600" w:leftChars="0" w:right="0" w:rightChars="0" w:hanging="360" w:firstLineChars="0"/>
        <w:jc w:val="left"/>
        <w:textAlignment w:val="auto"/>
        <w:outlineLvl w:val="9"/>
        <w:rPr>
          <w:rFonts w:ascii="宋体" w:hAnsi="宋体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sooner</w:t>
      </w:r>
      <w:r>
        <w:rPr>
          <w:spacing w:val="-4"/>
          <w:sz w:val="24"/>
        </w:rPr>
        <w:t xml:space="preserve"> </w:t>
      </w:r>
      <w:r>
        <w:rPr>
          <w:sz w:val="24"/>
        </w:rPr>
        <w:t>returned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bought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there. no sooner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than</w:t>
      </w:r>
      <w:r>
        <w:rPr>
          <w:spacing w:val="19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6"/>
        <w:ind w:left="7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“一…… 就……”</w:t>
      </w:r>
    </w:p>
    <w:p>
      <w:pPr>
        <w:spacing w:after="0"/>
        <w:rPr>
          <w:rFonts w:hint="eastAsia" w:ascii="宋体" w:hAns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10"/>
        <w:rPr>
          <w:rFonts w:ascii="宋体"/>
          <w:sz w:val="8"/>
        </w:rPr>
      </w:pPr>
    </w:p>
    <w:p>
      <w:pPr>
        <w:pStyle w:val="4"/>
        <w:spacing w:before="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as和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 都表示一怎么样就怎么样</w:t>
      </w:r>
    </w:p>
    <w:p>
      <w:pPr>
        <w:pStyle w:val="4"/>
        <w:spacing w:before="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sz w:val="27"/>
          <w:lang w:val="en-US" w:eastAsia="zh-CN"/>
        </w:rPr>
        <w:t xml:space="preserve">As soon as任何时态都可以  </w:t>
      </w:r>
      <w:r>
        <w:rPr>
          <w:color w:val="0000FF"/>
        </w:rPr>
        <w:t xml:space="preserve"> no sooner</w:t>
      </w:r>
      <w:r>
        <w:rPr>
          <w:rFonts w:hint="eastAsia" w:eastAsia="宋体"/>
          <w:color w:val="0000FF"/>
          <w:lang w:val="en-US" w:eastAsia="zh-CN"/>
        </w:rPr>
        <w:t xml:space="preserve"> than一般过去时</w:t>
      </w: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633" w:hanging="424"/>
        <w:jc w:val="left"/>
        <w:rPr>
          <w:sz w:val="24"/>
        </w:rPr>
      </w:pPr>
      <w:r>
        <w:rPr>
          <w:sz w:val="24"/>
        </w:rPr>
        <w:t>He had no sooner returned than he bought a house and went to live</w:t>
      </w:r>
      <w:r>
        <w:rPr>
          <w:spacing w:val="-38"/>
          <w:sz w:val="24"/>
        </w:rPr>
        <w:t xml:space="preserve"> </w:t>
      </w:r>
      <w:r>
        <w:rPr>
          <w:sz w:val="24"/>
        </w:rPr>
        <w:t>there.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昨天我一回到厨房，门铃就响了。</w:t>
      </w:r>
    </w:p>
    <w:p>
      <w:pPr>
        <w:pStyle w:val="4"/>
        <w:tabs>
          <w:tab w:val="left" w:pos="3592"/>
        </w:tabs>
        <w:spacing w:before="4"/>
        <w:ind w:left="600"/>
      </w:pPr>
      <w:r>
        <w:t>get back</w:t>
      </w:r>
      <w:r>
        <w:rPr>
          <w:spacing w:val="-6"/>
        </w:rPr>
        <w:t xml:space="preserve"> </w:t>
      </w:r>
      <w:r>
        <w:t xml:space="preserve">to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t>doorbell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line="511" w:lineRule="auto"/>
        <w:ind w:left="240" w:right="401" w:firstLine="360"/>
      </w:pPr>
      <w:r>
        <w:t xml:space="preserve">Yesterday I had no sooner got back to the kitchen than the doorbell rang. </w:t>
      </w:r>
    </w:p>
    <w:p>
      <w:pPr>
        <w:pStyle w:val="4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上周我们一到车站，火车就开了。</w:t>
      </w:r>
    </w:p>
    <w:p>
      <w:pPr>
        <w:pStyle w:val="4"/>
        <w:spacing w:before="5"/>
        <w:ind w:left="600"/>
        <w:rPr>
          <w:rFonts w:ascii="宋体" w:hAnsi="宋体"/>
        </w:rPr>
      </w:pPr>
      <w:r>
        <w:t xml:space="preserve">arrive at </w:t>
      </w:r>
      <w:r>
        <w:rPr>
          <w:rFonts w:ascii="宋体" w:hAnsi="宋体"/>
        </w:rPr>
        <w:t>…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ind w:left="569" w:right="1246"/>
        <w:jc w:val="center"/>
      </w:pPr>
      <w:r>
        <w:t>Last week we had no sooner arrived at the station than the train left.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rFonts w:hint="eastAsia"/>
          <w:sz w:val="26"/>
          <w:highlight w:val="yellow"/>
        </w:rPr>
      </w:pPr>
      <w:r>
        <w:rPr>
          <w:rFonts w:hint="eastAsia"/>
          <w:sz w:val="26"/>
        </w:rPr>
        <w:t xml:space="preserve">Almost immediately he began to complain about the weather, </w:t>
      </w:r>
      <w:r>
        <w:rPr>
          <w:rFonts w:hint="eastAsia"/>
          <w:color w:val="0000FF"/>
          <w:sz w:val="26"/>
        </w:rPr>
        <w:t xml:space="preserve">for </w:t>
      </w:r>
      <w:r>
        <w:rPr>
          <w:rFonts w:hint="eastAsia"/>
          <w:sz w:val="26"/>
          <w:highlight w:val="yellow"/>
        </w:rPr>
        <w:t>even though it was still summer, it rained continually and it was often bitterly cold</w:t>
      </w:r>
    </w:p>
    <w:p>
      <w:pPr>
        <w:pStyle w:val="4"/>
        <w:spacing w:before="7"/>
        <w:rPr>
          <w:rFonts w:hint="eastAsia"/>
          <w:sz w:val="26"/>
        </w:rPr>
      </w:pPr>
    </w:p>
    <w:p>
      <w:pPr>
        <w:pStyle w:val="4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For表示因为</w:t>
      </w:r>
    </w:p>
    <w:p>
      <w:pPr>
        <w:pStyle w:val="4"/>
        <w:spacing w:before="53" w:line="624" w:lineRule="exact"/>
        <w:ind w:left="120" w:right="3919"/>
      </w:pPr>
      <w:r>
        <w:t xml:space="preserve">even though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尽管，虽然）</w:t>
      </w:r>
      <w:r>
        <w:t>/ though / although / even if</w:t>
      </w:r>
    </w:p>
    <w:p>
      <w:pPr>
        <w:pStyle w:val="4"/>
        <w:spacing w:line="25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引导让步状语从句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明让步，暗转折</w:t>
      </w:r>
    </w:p>
    <w:p>
      <w:pPr>
        <w:pStyle w:val="4"/>
        <w:spacing w:before="4"/>
        <w:ind w:left="120"/>
        <w:rPr>
          <w:rFonts w:hint="default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英语中有表示尽管虽然单词的时候 后面一句不用加but,来表示转折 就用</w:t>
      </w:r>
      <w:r>
        <w:t>even though</w:t>
      </w:r>
      <w:r>
        <w:rPr>
          <w:rFonts w:hint="eastAsia" w:eastAsia="宋体"/>
          <w:lang w:val="en-US" w:eastAsia="zh-CN"/>
        </w:rPr>
        <w:t>这个词就行,上面黄色句子,it rained 前没加but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3"/>
        <w:bidi w:val="0"/>
        <w:rPr>
          <w:sz w:val="24"/>
        </w:rPr>
      </w:pPr>
      <w:r>
        <w:rPr>
          <w:sz w:val="24"/>
        </w:rPr>
        <w:t xml:space="preserve">Almost immediately he began to complain about the </w:t>
      </w:r>
      <w:r>
        <w:rPr>
          <w:spacing w:val="-4"/>
          <w:sz w:val="24"/>
        </w:rPr>
        <w:t xml:space="preserve">weather, </w:t>
      </w:r>
      <w:r>
        <w:rPr>
          <w:sz w:val="24"/>
        </w:rPr>
        <w:t xml:space="preserve">for even though it was still </w:t>
      </w:r>
      <w:r>
        <w:rPr>
          <w:spacing w:val="-3"/>
          <w:sz w:val="24"/>
        </w:rPr>
        <w:t>summe</w:t>
      </w:r>
      <w:bookmarkStart w:id="0" w:name="_GoBack"/>
      <w:bookmarkEnd w:id="0"/>
      <w:r>
        <w:rPr>
          <w:spacing w:val="-3"/>
          <w:sz w:val="24"/>
        </w:rPr>
        <w:t xml:space="preserve">r, </w:t>
      </w:r>
      <w:r>
        <w:rPr>
          <w:sz w:val="24"/>
        </w:rPr>
        <w:t>it rained continually and it was often bitterly</w:t>
      </w:r>
      <w:r>
        <w:rPr>
          <w:spacing w:val="-22"/>
          <w:sz w:val="24"/>
        </w:rPr>
        <w:t xml:space="preserve"> </w:t>
      </w:r>
      <w:r>
        <w:rPr>
          <w:sz w:val="24"/>
        </w:rPr>
        <w:t>cold.</w:t>
      </w: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</w:p>
    <w:p>
      <w:pPr>
        <w:pStyle w:val="8"/>
        <w:numPr>
          <w:ilvl w:val="0"/>
          <w:numId w:val="0"/>
        </w:numPr>
        <w:tabs>
          <w:tab w:val="left" w:pos="377"/>
        </w:tabs>
        <w:spacing w:before="0" w:after="0" w:line="254" w:lineRule="auto"/>
        <w:ind w:left="120" w:leftChars="0" w:right="107" w:rightChars="0"/>
        <w:jc w:val="left"/>
        <w:rPr>
          <w:sz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 acted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as if 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（似乎好像）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 had never lived in England before. In the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end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it was more than he could bear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11" w:firstLine="0"/>
        <w:jc w:val="left"/>
        <w:rPr>
          <w:sz w:val="24"/>
        </w:rPr>
      </w:pPr>
      <w:r>
        <w:rPr>
          <w:sz w:val="24"/>
        </w:rPr>
        <w:t xml:space="preserve">He had </w:t>
      </w:r>
      <w:r>
        <w:rPr>
          <w:color w:val="0000FF"/>
          <w:sz w:val="24"/>
        </w:rPr>
        <w:t xml:space="preserve">hardly </w:t>
      </w:r>
      <w:r>
        <w:rPr>
          <w:sz w:val="24"/>
        </w:rPr>
        <w:t xml:space="preserve">had time to settle down </w:t>
      </w:r>
      <w:r>
        <w:rPr>
          <w:color w:val="0000FF"/>
          <w:sz w:val="24"/>
        </w:rPr>
        <w:t xml:space="preserve">when </w:t>
      </w:r>
      <w:r>
        <w:rPr>
          <w:sz w:val="24"/>
        </w:rPr>
        <w:t xml:space="preserve">he sold the house and left the </w:t>
      </w:r>
      <w:r>
        <w:rPr>
          <w:spacing w:val="-3"/>
          <w:sz w:val="24"/>
        </w:rPr>
        <w:t>country.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11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color w:val="0000FF"/>
          <w:sz w:val="24"/>
        </w:rPr>
        <w:t xml:space="preserve">hardly </w:t>
      </w:r>
      <w:r>
        <w:rPr>
          <w:rFonts w:hint="eastAsia" w:eastAsia="宋体"/>
          <w:color w:val="0000FF"/>
          <w:sz w:val="24"/>
          <w:lang w:val="en-US" w:eastAsia="zh-CN"/>
        </w:rPr>
        <w:t>when = as soon as   = no sonner than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比较：</w:t>
      </w:r>
    </w:p>
    <w:p>
      <w:pPr>
        <w:pStyle w:val="4"/>
        <w:spacing w:before="11" w:line="511" w:lineRule="auto"/>
        <w:ind w:left="240" w:right="1005" w:hanging="120"/>
      </w:pPr>
      <w:r>
        <w:t>He had no sooner returned than he bought a house and went to live there. As soon as he had returned , he bought a house and went to live there.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The dream </w:t>
      </w:r>
      <w:r>
        <w:rPr>
          <w:rFonts w:hint="eastAsia" w:eastAsia="宋体"/>
          <w:sz w:val="24"/>
          <w:highlight w:val="yellow"/>
          <w:lang w:val="en-US" w:eastAsia="zh-CN"/>
        </w:rPr>
        <w:t>(that</w:t>
      </w:r>
      <w:r>
        <w:rPr>
          <w:rFonts w:hint="eastAsia" w:eastAsia="宋体"/>
          <w:sz w:val="24"/>
          <w:lang w:val="en-US" w:eastAsia="zh-CN"/>
        </w:rPr>
        <w:t>)</w:t>
      </w:r>
      <w:r>
        <w:rPr>
          <w:sz w:val="24"/>
        </w:rPr>
        <w:t xml:space="preserve">he had had for so many years </w:t>
      </w:r>
      <w:r>
        <w:rPr>
          <w:color w:val="0000FF"/>
          <w:sz w:val="24"/>
        </w:rPr>
        <w:t>ended</w:t>
      </w:r>
      <w:r>
        <w:rPr>
          <w:color w:val="0000FF"/>
          <w:spacing w:val="-23"/>
          <w:sz w:val="24"/>
        </w:rPr>
        <w:t xml:space="preserve"> </w:t>
      </w:r>
      <w:r>
        <w:rPr>
          <w:sz w:val="24"/>
        </w:rPr>
        <w:t>ther</w:t>
      </w:r>
      <w:r>
        <w:rPr>
          <w:rFonts w:hint="eastAsia" w:eastAsia="宋体"/>
          <w:sz w:val="24"/>
          <w:lang w:val="en-US" w:eastAsia="zh-CN"/>
        </w:rPr>
        <w:t xml:space="preserve">e   </w:t>
      </w:r>
      <w:r>
        <w:commentReference w:id="2"/>
      </w:r>
    </w:p>
    <w:p>
      <w:pPr>
        <w:pStyle w:val="4"/>
        <w:spacing w:before="12"/>
        <w:ind w:firstLine="240" w:firstLineChars="100"/>
        <w:rPr>
          <w:rFonts w:hint="eastAsia" w:ascii="宋体" w:eastAsia="宋体"/>
        </w:rPr>
      </w:pPr>
      <w:r>
        <w:rPr>
          <w:rFonts w:hint="eastAsia" w:eastAsia="宋体"/>
          <w:sz w:val="24"/>
          <w:lang w:val="en-US" w:eastAsia="zh-CN"/>
        </w:rPr>
        <w:t>End是动词结束</w:t>
      </w:r>
      <w:r>
        <w:rPr>
          <w:sz w:val="24"/>
        </w:rPr>
        <w:t>.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</w:rPr>
        <w:t>定语从句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240" w:lineRule="auto"/>
        <w:ind w:left="119" w:leftChars="0" w:right="0" w:rightChars="0"/>
        <w:jc w:val="left"/>
        <w:rPr>
          <w:rFonts w:hint="eastAsia" w:eastAsia="宋体"/>
          <w:sz w:val="24"/>
          <w:lang w:val="en-US" w:eastAsia="zh-CN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Harrison had thought of everything except 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weather.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我的老朋友哈里森在回到英国以前曾多年居住在地中海地区。</w:t>
      </w: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过去他常幻想退休后到英国，并计划在乡间安顿下来</w:t>
      </w: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他刚一回到英国便买下了一幢房子住了进去。但紧接着他就开始抱怨那里的天气了。因为即使那时仍为夏季，但雨总是下个不停，而且常常冷得厉害</w:t>
      </w: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</w:p>
    <w:p>
      <w:pPr>
        <w:spacing w:after="0" w:line="240" w:lineRule="auto"/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他的举动就好像他从未在英国生活过一样。最后，他再也忍受不住，还没等安顿下来就卖掉了房子，离开了这个国家。他多年来的幻想从此破灭。哈里森把每件事情都考虑到了，唯独没想到天气。</w:t>
      </w:r>
    </w:p>
    <w:p>
      <w:pPr>
        <w:spacing w:after="0" w:line="240" w:lineRule="auto"/>
        <w:jc w:val="left"/>
        <w:rPr>
          <w:rFonts w:hint="eastAsia"/>
        </w:rPr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22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复习 </w:t>
      </w:r>
      <w:r>
        <w:t>L14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过去完成时 </w:t>
      </w:r>
      <w:r>
        <w:t xml:space="preserve">vs. </w:t>
      </w:r>
      <w:r>
        <w:rPr>
          <w:rFonts w:hint="eastAsia" w:ascii="宋体" w:eastAsia="宋体"/>
        </w:rPr>
        <w:t>一般过去时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ascii="宋体" w:hAnsi="宋体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</w:p>
    <w:p>
      <w:pPr>
        <w:pStyle w:val="4"/>
        <w:spacing w:before="4"/>
        <w:ind w:left="600"/>
        <w:rPr>
          <w:rFonts w:ascii="宋体" w:hAnsi="宋体"/>
        </w:rPr>
      </w:pPr>
      <w:r>
        <w:t xml:space="preserve">hardly </w:t>
      </w:r>
      <w:r>
        <w:rPr>
          <w:rFonts w:ascii="宋体" w:hAnsi="宋体"/>
        </w:rPr>
        <w:t xml:space="preserve">… </w:t>
      </w:r>
      <w:r>
        <w:t xml:space="preserve">when </w:t>
      </w:r>
      <w:r>
        <w:rPr>
          <w:rFonts w:ascii="宋体" w:hAnsi="宋体"/>
        </w:rPr>
        <w:t>…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38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179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4"/>
        <w:tabs>
          <w:tab w:val="left" w:pos="1799"/>
        </w:tabs>
        <w:spacing w:before="5" w:line="487" w:lineRule="auto"/>
        <w:ind w:left="120" w:right="617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一般过去时</w:t>
      </w:r>
      <w:r>
        <w:rPr>
          <w:rFonts w:hint="eastAsia" w:ascii="宋体" w:hAnsi="宋体" w:eastAsia="宋体"/>
        </w:rPr>
        <w:tab/>
      </w:r>
      <w:r>
        <w:t xml:space="preserve">did no sooner </w:t>
      </w:r>
      <w:r>
        <w:rPr>
          <w:rFonts w:hint="eastAsia" w:ascii="宋体" w:hAnsi="宋体" w:eastAsia="宋体"/>
        </w:rPr>
        <w:t xml:space="preserve">… </w:t>
      </w:r>
      <w:r>
        <w:t>than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  <w:spacing w:val="-13"/>
        </w:rPr>
        <w:t>…</w:t>
      </w:r>
    </w:p>
    <w:p>
      <w:pPr>
        <w:pStyle w:val="4"/>
        <w:spacing w:line="307" w:lineRule="exact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我一离开家，天就开始下雨。</w:t>
      </w:r>
    </w:p>
    <w:p>
      <w:pPr>
        <w:pStyle w:val="4"/>
        <w:tabs>
          <w:tab w:val="left" w:pos="2219"/>
        </w:tabs>
        <w:spacing w:before="11"/>
        <w:ind w:left="120"/>
      </w:pPr>
      <w:r>
        <w:drawing>
          <wp:anchor distT="0" distB="0" distL="0" distR="0" simplePos="0" relativeHeight="2515230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2pt;height:52.8pt;width:38.8pt;mso-position-horizontal-relative:page;z-index:251663360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had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home.</w:t>
      </w:r>
      <w:r>
        <w:tab/>
      </w:r>
      <w:r>
        <w:t>It began to</w:t>
      </w:r>
      <w:r>
        <w:rPr>
          <w:spacing w:val="-4"/>
        </w:rPr>
        <w:t xml:space="preserve"> </w:t>
      </w:r>
      <w:r>
        <w:t>rain.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I had no sooner left home than it began to rain.</w:t>
      </w:r>
    </w:p>
    <w:p>
      <w:pPr>
        <w:pStyle w:val="4"/>
        <w:spacing w:before="12" w:line="620" w:lineRule="atLeast"/>
        <w:ind w:left="120" w:right="329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过去完成时／一般过去时／</w:t>
      </w:r>
      <w:r>
        <w:t xml:space="preserve">no sooner </w:t>
      </w:r>
      <w:r>
        <w:rPr>
          <w:rFonts w:hint="eastAsia" w:ascii="宋体" w:hAnsi="宋体" w:eastAsia="宋体"/>
        </w:rPr>
        <w:t xml:space="preserve">… </w:t>
      </w:r>
      <w:r>
        <w:t xml:space="preserve">than </w:t>
      </w:r>
      <w:r>
        <w:rPr>
          <w:rFonts w:hint="eastAsia" w:ascii="宋体" w:hAnsi="宋体" w:eastAsia="宋体"/>
        </w:rPr>
        <w:t>… 我们一把画挂在墙上，它就掉下来了。</w:t>
      </w:r>
    </w:p>
    <w:p>
      <w:pPr>
        <w:pStyle w:val="4"/>
        <w:spacing w:before="15"/>
        <w:ind w:left="120"/>
      </w:pPr>
      <w:r>
        <w:t>We had hung the picture on the wall. It fell down.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120"/>
      </w:pPr>
      <w:r>
        <w:t>I had no sooner hung the picture on the wall than it fell down.</w: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1T21:52:42Z" w:initials="">
    <w:p w14:paraId="0F3DB34F">
      <w:pPr>
        <w:pStyle w:val="4"/>
        <w:spacing w:before="67"/>
        <w:ind w:left="600"/>
        <w:rPr>
          <w:rFonts w:ascii="宋体" w:hAnsi="宋体"/>
        </w:rPr>
      </w:pPr>
      <w:r>
        <w:t xml:space="preserve">My old friend had lived </w:t>
      </w:r>
      <w:r>
        <w:rPr>
          <w:rFonts w:ascii="宋体" w:hAnsi="宋体"/>
        </w:rPr>
        <w:t xml:space="preserve">… </w:t>
      </w:r>
      <w:r>
        <w:t xml:space="preserve">before he returned </w:t>
      </w:r>
      <w:r>
        <w:rPr>
          <w:rFonts w:ascii="宋体" w:hAnsi="宋体"/>
        </w:rPr>
        <w:t>…</w:t>
      </w:r>
    </w:p>
    <w:p w14:paraId="9FFCE6CD">
      <w:pPr>
        <w:pStyle w:val="4"/>
        <w:tabs>
          <w:tab w:val="left" w:pos="6839"/>
        </w:tabs>
        <w:spacing w:before="4"/>
        <w:ind w:left="3360"/>
        <w:rPr>
          <w:rFonts w:hint="eastAsia" w:ascii="宋体" w:eastAsia="宋体"/>
        </w:rPr>
      </w:pPr>
      <w:r>
        <w:t>had lived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 xml:space="preserve">returned </w:t>
      </w:r>
      <w:r>
        <w:rPr>
          <w:rFonts w:hint="eastAsia" w:ascii="宋体" w:eastAsia="宋体"/>
        </w:rPr>
        <w:t>一般过去时</w:t>
      </w:r>
    </w:p>
    <w:p w14:paraId="77FB25DB">
      <w:pPr>
        <w:pStyle w:val="4"/>
        <w:tabs>
          <w:tab w:val="left" w:pos="6599"/>
        </w:tabs>
        <w:spacing w:before="5" w:line="242" w:lineRule="auto"/>
        <w:ind w:left="4080" w:right="1005" w:hanging="1080"/>
        <w:rPr>
          <w:rFonts w:hint="eastAsia" w:ascii="宋体" w:eastAsia="宋体"/>
        </w:rPr>
      </w:pPr>
      <w:r>
        <w:rPr>
          <w:rFonts w:hint="eastAsia" w:ascii="宋体" w:eastAsia="宋体"/>
        </w:rPr>
        <w:t>（过去的之前）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（过去</w:t>
      </w:r>
      <w:r>
        <w:rPr>
          <w:rFonts w:hint="eastAsia" w:ascii="宋体" w:eastAsia="宋体"/>
          <w:spacing w:val="-18"/>
        </w:rPr>
        <w:t xml:space="preserve">） </w:t>
      </w:r>
      <w:r>
        <w:rPr>
          <w:rFonts w:hint="eastAsia" w:ascii="宋体" w:eastAsia="宋体"/>
        </w:rPr>
        <w:t>先</w:t>
      </w:r>
    </w:p>
    <w:p w14:paraId="74BFDD23">
      <w:pPr>
        <w:pStyle w:val="4"/>
        <w:spacing w:before="2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后</w:t>
      </w:r>
    </w:p>
    <w:p w14:paraId="0FF58505">
      <w:pPr>
        <w:pStyle w:val="4"/>
        <w:spacing w:before="3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如果想强调一个句子 谁先发生谁后发生 可以用过去完成时和一般过去时这种结构</w:t>
      </w:r>
    </w:p>
    <w:p w14:paraId="FDE71D21">
      <w:pPr>
        <w:pStyle w:val="3"/>
      </w:pPr>
    </w:p>
  </w:comment>
  <w:comment w:id="1" w:author="孫琦" w:date="2020-02-21T21:58:33Z" w:initials="">
    <w:p w14:paraId="7BDF8175">
      <w:pPr>
        <w:pStyle w:val="4"/>
        <w:spacing w:before="2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of 介词 后面接 名词 代词 动名词 所以用</w:t>
      </w:r>
      <w:r>
        <w:rPr>
          <w:sz w:val="24"/>
        </w:rPr>
        <w:t xml:space="preserve">retiring </w:t>
      </w:r>
    </w:p>
    <w:p w14:paraId="F4DE45D5">
      <w:pPr>
        <w:pStyle w:val="4"/>
        <w:tabs>
          <w:tab w:val="left" w:pos="1845"/>
        </w:tabs>
        <w:spacing w:before="1"/>
        <w:ind w:left="600"/>
        <w:rPr>
          <w:rFonts w:hint="eastAsia" w:ascii="宋体" w:eastAsia="宋体"/>
        </w:rPr>
      </w:pPr>
      <w:r>
        <w:t>dream</w:t>
      </w:r>
      <w:r>
        <w:rPr>
          <w:spacing w:val="-3"/>
        </w:rPr>
        <w:t xml:space="preserve"> </w:t>
      </w:r>
      <w:r>
        <w:t>of</w:t>
      </w:r>
      <w:r>
        <w:tab/>
      </w:r>
      <w:r>
        <w:rPr>
          <w:rFonts w:hint="eastAsia" w:ascii="宋体" w:eastAsia="宋体"/>
        </w:rPr>
        <w:t>梦到／梦想，幻想，向往</w:t>
      </w:r>
    </w:p>
    <w:p w14:paraId="7BF703A5">
      <w:pPr>
        <w:pStyle w:val="4"/>
        <w:tabs>
          <w:tab w:val="left" w:pos="2359"/>
        </w:tabs>
        <w:spacing w:before="4"/>
        <w:ind w:left="600"/>
        <w:rPr>
          <w:rFonts w:hint="eastAsia" w:ascii="宋体" w:eastAsia="宋体"/>
        </w:rPr>
      </w:pPr>
      <w:r>
        <w:t>plan to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计划做某事</w:t>
      </w:r>
    </w:p>
    <w:p w14:paraId="B7BE14FC">
      <w:pPr>
        <w:pStyle w:val="4"/>
        <w:tabs>
          <w:tab w:val="left" w:pos="2107"/>
        </w:tabs>
        <w:spacing w:before="5"/>
        <w:ind w:left="600"/>
        <w:rPr>
          <w:rFonts w:hint="eastAsia" w:ascii="宋体" w:eastAsia="宋体"/>
        </w:rPr>
      </w:pPr>
      <w:r>
        <w:t>settle</w:t>
      </w:r>
      <w:r>
        <w:rPr>
          <w:spacing w:val="-4"/>
        </w:rPr>
        <w:t xml:space="preserve"> </w:t>
      </w:r>
      <w:r>
        <w:t>down</w:t>
      </w:r>
      <w:r>
        <w:tab/>
      </w:r>
      <w:r>
        <w:rPr>
          <w:rFonts w:hint="eastAsia" w:ascii="宋体" w:eastAsia="宋体"/>
        </w:rPr>
        <w:t>定居，安定下来</w:t>
      </w:r>
    </w:p>
    <w:p w14:paraId="ACDEEE7E">
      <w:pPr>
        <w:pStyle w:val="3"/>
      </w:pPr>
    </w:p>
  </w:comment>
  <w:comment w:id="2" w:author="孫琦" w:date="2020-02-21T23:16:21Z" w:initials="">
    <w:p w14:paraId="D8FF831C">
      <w:pPr>
        <w:pStyle w:val="3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主句：The dream ended there. 那个到此梦结束了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定语从句 he had had for so many years 他做这个梦已经多年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E71D21" w15:done="0"/>
  <w15:commentEx w15:paraId="ACDEEE7E" w15:done="0"/>
  <w15:commentEx w15:paraId="D8FF83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57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F16B4A"/>
    <w:rsid w:val="00FD7213"/>
    <w:rsid w:val="027F4C62"/>
    <w:rsid w:val="038D5AED"/>
    <w:rsid w:val="04284C84"/>
    <w:rsid w:val="04A43C6C"/>
    <w:rsid w:val="04A550E0"/>
    <w:rsid w:val="04C4659B"/>
    <w:rsid w:val="055F0169"/>
    <w:rsid w:val="06DC15BC"/>
    <w:rsid w:val="073F3E74"/>
    <w:rsid w:val="0AFF5F7C"/>
    <w:rsid w:val="0BC12602"/>
    <w:rsid w:val="0C8A66DF"/>
    <w:rsid w:val="0CCA4346"/>
    <w:rsid w:val="0DB75951"/>
    <w:rsid w:val="0E160E86"/>
    <w:rsid w:val="0EFF46DB"/>
    <w:rsid w:val="0F7C357B"/>
    <w:rsid w:val="0FB303A2"/>
    <w:rsid w:val="104B7DD3"/>
    <w:rsid w:val="10554441"/>
    <w:rsid w:val="11180F60"/>
    <w:rsid w:val="1180432A"/>
    <w:rsid w:val="1221754A"/>
    <w:rsid w:val="13047C3B"/>
    <w:rsid w:val="15510FD4"/>
    <w:rsid w:val="15FD6FE0"/>
    <w:rsid w:val="1717123F"/>
    <w:rsid w:val="177326DB"/>
    <w:rsid w:val="17D14714"/>
    <w:rsid w:val="19EF2FEF"/>
    <w:rsid w:val="1A870BEC"/>
    <w:rsid w:val="1B4D091E"/>
    <w:rsid w:val="1BA9433D"/>
    <w:rsid w:val="1C8364A9"/>
    <w:rsid w:val="1CC91800"/>
    <w:rsid w:val="1CEE5673"/>
    <w:rsid w:val="1CFA357C"/>
    <w:rsid w:val="1E064FBC"/>
    <w:rsid w:val="1F6B681E"/>
    <w:rsid w:val="1F8F21A0"/>
    <w:rsid w:val="201A76E1"/>
    <w:rsid w:val="2052021B"/>
    <w:rsid w:val="21564B83"/>
    <w:rsid w:val="231A2032"/>
    <w:rsid w:val="232840ED"/>
    <w:rsid w:val="242678A9"/>
    <w:rsid w:val="255C04DA"/>
    <w:rsid w:val="25FF15AA"/>
    <w:rsid w:val="263A4F64"/>
    <w:rsid w:val="27BBB6F7"/>
    <w:rsid w:val="29A0250E"/>
    <w:rsid w:val="2A575252"/>
    <w:rsid w:val="2A5F07BC"/>
    <w:rsid w:val="2ABD6895"/>
    <w:rsid w:val="2AF94CA1"/>
    <w:rsid w:val="2B6A17BF"/>
    <w:rsid w:val="2B7F10C2"/>
    <w:rsid w:val="2D1628AD"/>
    <w:rsid w:val="2D4468CB"/>
    <w:rsid w:val="2D8A435A"/>
    <w:rsid w:val="2D8B02F1"/>
    <w:rsid w:val="2DEB5C7C"/>
    <w:rsid w:val="2E3D2D2B"/>
    <w:rsid w:val="2E6E7A9A"/>
    <w:rsid w:val="2E797B54"/>
    <w:rsid w:val="2EE54C58"/>
    <w:rsid w:val="2F0E56B2"/>
    <w:rsid w:val="30D85F12"/>
    <w:rsid w:val="31C8779F"/>
    <w:rsid w:val="32E32D6A"/>
    <w:rsid w:val="33903840"/>
    <w:rsid w:val="3687526F"/>
    <w:rsid w:val="36EA4D11"/>
    <w:rsid w:val="36EE4292"/>
    <w:rsid w:val="373B389A"/>
    <w:rsid w:val="37BF44D5"/>
    <w:rsid w:val="37FB3B26"/>
    <w:rsid w:val="3892718B"/>
    <w:rsid w:val="3AFD73BD"/>
    <w:rsid w:val="3B240820"/>
    <w:rsid w:val="3B6E721A"/>
    <w:rsid w:val="3B913280"/>
    <w:rsid w:val="3BBD10F0"/>
    <w:rsid w:val="3DBA4686"/>
    <w:rsid w:val="3E183D4C"/>
    <w:rsid w:val="3E87F152"/>
    <w:rsid w:val="40903837"/>
    <w:rsid w:val="41EA0B8E"/>
    <w:rsid w:val="42072EDE"/>
    <w:rsid w:val="422406CB"/>
    <w:rsid w:val="427D7F40"/>
    <w:rsid w:val="43347318"/>
    <w:rsid w:val="43594046"/>
    <w:rsid w:val="445A2608"/>
    <w:rsid w:val="451C554E"/>
    <w:rsid w:val="456F7793"/>
    <w:rsid w:val="459A2878"/>
    <w:rsid w:val="47D34696"/>
    <w:rsid w:val="491911FC"/>
    <w:rsid w:val="491E0A6E"/>
    <w:rsid w:val="49233356"/>
    <w:rsid w:val="4ABA4D4D"/>
    <w:rsid w:val="4BDF6301"/>
    <w:rsid w:val="4D154AE8"/>
    <w:rsid w:val="4D184179"/>
    <w:rsid w:val="4D9369C1"/>
    <w:rsid w:val="4DB90CFE"/>
    <w:rsid w:val="4EAB4573"/>
    <w:rsid w:val="4FCC612A"/>
    <w:rsid w:val="4FF65433"/>
    <w:rsid w:val="50BF4550"/>
    <w:rsid w:val="51357DA1"/>
    <w:rsid w:val="516A51A7"/>
    <w:rsid w:val="517732EE"/>
    <w:rsid w:val="522F547C"/>
    <w:rsid w:val="54244626"/>
    <w:rsid w:val="54BC490A"/>
    <w:rsid w:val="54C24C3C"/>
    <w:rsid w:val="54DE08D0"/>
    <w:rsid w:val="55836A7C"/>
    <w:rsid w:val="559E153E"/>
    <w:rsid w:val="562B7896"/>
    <w:rsid w:val="57041CC6"/>
    <w:rsid w:val="57317C42"/>
    <w:rsid w:val="58826DD5"/>
    <w:rsid w:val="596F4F55"/>
    <w:rsid w:val="5A8647BC"/>
    <w:rsid w:val="5ABD3800"/>
    <w:rsid w:val="5ACF263F"/>
    <w:rsid w:val="5BAC5869"/>
    <w:rsid w:val="5C6A2BB0"/>
    <w:rsid w:val="5C875B21"/>
    <w:rsid w:val="5D1C5DA4"/>
    <w:rsid w:val="5D3D35C4"/>
    <w:rsid w:val="5E5F42F2"/>
    <w:rsid w:val="5EDA391D"/>
    <w:rsid w:val="5F337EA5"/>
    <w:rsid w:val="5F7C777E"/>
    <w:rsid w:val="5F8064EC"/>
    <w:rsid w:val="5F8A799C"/>
    <w:rsid w:val="609614C5"/>
    <w:rsid w:val="60D42641"/>
    <w:rsid w:val="610412FD"/>
    <w:rsid w:val="61CF2B38"/>
    <w:rsid w:val="622F030A"/>
    <w:rsid w:val="625A14A3"/>
    <w:rsid w:val="62D04820"/>
    <w:rsid w:val="6338713D"/>
    <w:rsid w:val="6385125A"/>
    <w:rsid w:val="63FF702C"/>
    <w:rsid w:val="644F0868"/>
    <w:rsid w:val="65413EB3"/>
    <w:rsid w:val="6602691B"/>
    <w:rsid w:val="66064060"/>
    <w:rsid w:val="66746871"/>
    <w:rsid w:val="66D3393E"/>
    <w:rsid w:val="67E2027A"/>
    <w:rsid w:val="69F5791F"/>
    <w:rsid w:val="6AAB4500"/>
    <w:rsid w:val="6AB30C75"/>
    <w:rsid w:val="6B666366"/>
    <w:rsid w:val="6B9969C1"/>
    <w:rsid w:val="6BFF8B11"/>
    <w:rsid w:val="6CF12FDF"/>
    <w:rsid w:val="6D98385F"/>
    <w:rsid w:val="6E816AA4"/>
    <w:rsid w:val="6E93373B"/>
    <w:rsid w:val="6F076241"/>
    <w:rsid w:val="6F7DA467"/>
    <w:rsid w:val="6F90070E"/>
    <w:rsid w:val="6FF475BE"/>
    <w:rsid w:val="709F38FB"/>
    <w:rsid w:val="70C74516"/>
    <w:rsid w:val="70CE140E"/>
    <w:rsid w:val="721C6D69"/>
    <w:rsid w:val="72434A53"/>
    <w:rsid w:val="72A15013"/>
    <w:rsid w:val="72A237B9"/>
    <w:rsid w:val="73134769"/>
    <w:rsid w:val="734C2AAC"/>
    <w:rsid w:val="73F91AA8"/>
    <w:rsid w:val="74544D18"/>
    <w:rsid w:val="76C40B95"/>
    <w:rsid w:val="772855A3"/>
    <w:rsid w:val="77A42F82"/>
    <w:rsid w:val="78654DA7"/>
    <w:rsid w:val="7AE4385F"/>
    <w:rsid w:val="7B346602"/>
    <w:rsid w:val="7BA87A52"/>
    <w:rsid w:val="7C54434F"/>
    <w:rsid w:val="7C677526"/>
    <w:rsid w:val="7C854017"/>
    <w:rsid w:val="7C952105"/>
    <w:rsid w:val="7CB35085"/>
    <w:rsid w:val="7D032A66"/>
    <w:rsid w:val="7D3E54ED"/>
    <w:rsid w:val="7DE651D2"/>
    <w:rsid w:val="7FF11370"/>
    <w:rsid w:val="DFE77638"/>
    <w:rsid w:val="F2F7A9C7"/>
    <w:rsid w:val="F7F7ABFA"/>
    <w:rsid w:val="F8F82369"/>
    <w:rsid w:val="FFFEFC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569" w:right="57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2020-01-02T16:22:00Z</dcterms:created>
  <dc:creator>qiqi</dc:creator>
  <cp:lastModifiedBy>sunqi</cp:lastModifiedBy>
  <dcterms:modified xsi:type="dcterms:W3CDTF">2020-11-16T22:05:47Z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2020-01-02T00:00:00Z</vt:filetime>
  </property>
  <property fmtid="{D5CDD505-2E9C-101B-9397-08002B2CF9AE}" pid="5" name="KSOProductBuildVer">
    <vt:lpwstr>2052-2.7.1.4479</vt:lpwstr>
  </property>
</Properties>
</file>