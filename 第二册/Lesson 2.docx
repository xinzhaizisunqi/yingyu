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0"/>
        <w:rPr>
          <w:rFonts w:ascii="Times New Roman"/>
          <w:sz w:val="31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156"/>
          <w:tab w:val="left" w:pos="1907"/>
        </w:tabs>
        <w:spacing w:before="1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until</w:t>
      </w:r>
      <w:r>
        <w:rPr>
          <w:sz w:val="24"/>
        </w:rPr>
        <w:tab/>
      </w:r>
      <w:r>
        <w:rPr>
          <w:sz w:val="24"/>
        </w:rPr>
        <w:t>prep.</w:t>
      </w:r>
      <w:r>
        <w:rPr>
          <w:sz w:val="24"/>
        </w:rPr>
        <w:tab/>
      </w:r>
      <w:r>
        <w:rPr>
          <w:rFonts w:hint="eastAsia" w:ascii="宋体" w:eastAsia="宋体"/>
          <w:sz w:val="24"/>
        </w:rPr>
        <w:t>直到</w:t>
      </w:r>
    </w:p>
    <w:p>
      <w:pPr>
        <w:pStyle w:val="3"/>
        <w:spacing w:before="11"/>
        <w:ind w:left="360"/>
        <w:rPr>
          <w:rFonts w:hint="default" w:eastAsia="宋体"/>
          <w:lang w:val="en-US" w:eastAsia="zh-CN"/>
        </w:rPr>
      </w:pPr>
      <w:r>
        <w:t>until now</w:t>
      </w:r>
      <w:r>
        <w:rPr>
          <w:rFonts w:hint="eastAsia" w:eastAsia="宋体"/>
          <w:lang w:val="en-US" w:eastAsia="zh-CN"/>
        </w:rPr>
        <w:t xml:space="preserve"> 直到现在</w:t>
      </w:r>
    </w:p>
    <w:p>
      <w:pPr>
        <w:pStyle w:val="3"/>
        <w:spacing w:before="0"/>
        <w:ind w:left="0"/>
        <w:rPr>
          <w:rFonts w:hint="default" w:eastAsia="宋体"/>
          <w:lang w:val="en-US" w:eastAsia="zh-CN"/>
        </w:rPr>
      </w:pPr>
      <w:r>
        <w:t>until lunchtime</w:t>
      </w:r>
      <w:r>
        <w:rPr>
          <w:rFonts w:hint="eastAsia" w:eastAsia="宋体"/>
          <w:lang w:val="en-US" w:eastAsia="zh-CN"/>
        </w:rPr>
        <w:t xml:space="preserve"> 直到午餐时间</w:t>
      </w:r>
    </w:p>
    <w:p>
      <w:pPr>
        <w:pStyle w:val="3"/>
        <w:spacing w:before="7"/>
        <w:ind w:left="0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442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outside</w:t>
      </w:r>
      <w:r>
        <w:rPr>
          <w:sz w:val="24"/>
        </w:rPr>
        <w:tab/>
      </w:r>
      <w:r>
        <w:rPr>
          <w:spacing w:val="-5"/>
          <w:sz w:val="24"/>
        </w:rPr>
        <w:t>adv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外面</w:t>
      </w:r>
    </w:p>
    <w:p>
      <w:pPr>
        <w:pStyle w:val="3"/>
        <w:spacing w:before="0" w:line="240" w:lineRule="auto"/>
        <w:ind w:left="0" w:right="0" w:firstLine="360" w:firstLineChars="150"/>
      </w:pPr>
      <w:r>
        <w:t xml:space="preserve">inside </w:t>
      </w:r>
    </w:p>
    <w:p>
      <w:pPr>
        <w:pStyle w:val="3"/>
        <w:spacing w:before="0" w:line="240" w:lineRule="auto"/>
        <w:ind w:left="0" w:right="0" w:firstLine="360" w:firstLineChars="150"/>
        <w:rPr>
          <w:rFonts w:hint="default" w:eastAsia="宋体"/>
          <w:lang w:val="en-US" w:eastAsia="zh-CN"/>
        </w:rPr>
      </w:pPr>
      <w:r>
        <w:t>upside</w:t>
      </w:r>
      <w:r>
        <w:rPr>
          <w:spacing w:val="-3"/>
        </w:rPr>
        <w:t xml:space="preserve"> </w:t>
      </w:r>
      <w:r>
        <w:rPr>
          <w:spacing w:val="-5"/>
        </w:rPr>
        <w:t>down</w:t>
      </w:r>
      <w:r>
        <w:rPr>
          <w:rFonts w:hint="eastAsia" w:eastAsia="宋体"/>
          <w:spacing w:val="-5"/>
          <w:lang w:val="en-US" w:eastAsia="zh-CN"/>
        </w:rPr>
        <w:t xml:space="preserve"> 颠倒</w:t>
      </w:r>
    </w:p>
    <w:p>
      <w:pPr>
        <w:pStyle w:val="3"/>
        <w:spacing w:before="3"/>
        <w:ind w:left="0"/>
        <w:rPr>
          <w:sz w:val="25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094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ring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（铃，电话等）</w:t>
      </w:r>
      <w:r>
        <w:rPr>
          <w:rFonts w:hint="eastAsia" w:ascii="宋体" w:eastAsia="宋体"/>
          <w:spacing w:val="-19"/>
          <w:sz w:val="24"/>
        </w:rPr>
        <w:t>响</w:t>
      </w:r>
    </w:p>
    <w:p>
      <w:pPr>
        <w:pStyle w:val="3"/>
        <w:tabs>
          <w:tab w:val="left" w:pos="959"/>
          <w:tab w:val="left" w:pos="2219"/>
        </w:tabs>
        <w:spacing w:before="0"/>
      </w:pPr>
      <w:r>
        <w:t>ring</w:t>
      </w:r>
      <w:r>
        <w:tab/>
      </w:r>
      <w:r>
        <w:t>rang</w:t>
      </w:r>
      <w:r>
        <w:tab/>
      </w:r>
      <w:r>
        <w:t>rung</w:t>
      </w:r>
    </w:p>
    <w:p>
      <w:pPr>
        <w:pStyle w:val="3"/>
        <w:tabs>
          <w:tab w:val="left" w:pos="959"/>
          <w:tab w:val="left" w:pos="1799"/>
          <w:tab w:val="left" w:pos="2219"/>
        </w:tabs>
        <w:spacing w:before="0" w:line="240" w:lineRule="auto"/>
        <w:ind w:right="0"/>
      </w:pPr>
      <w:r>
        <w:t>sing</w:t>
      </w:r>
      <w:r>
        <w:tab/>
      </w:r>
      <w:r>
        <w:t>sang</w:t>
      </w:r>
      <w:r>
        <w:tab/>
      </w:r>
      <w:r>
        <w:tab/>
      </w:r>
      <w:r>
        <w:rPr>
          <w:spacing w:val="-4"/>
        </w:rPr>
        <w:t xml:space="preserve">sung </w:t>
      </w:r>
      <w:r>
        <w:t>drink</w:t>
      </w:r>
      <w:r>
        <w:rPr>
          <w:spacing w:val="42"/>
        </w:rPr>
        <w:t xml:space="preserve"> </w:t>
      </w:r>
      <w:r>
        <w:t>drank</w:t>
      </w:r>
      <w:r>
        <w:tab/>
      </w:r>
      <w:r>
        <w:t xml:space="preserve">drunk </w:t>
      </w:r>
    </w:p>
    <w:p>
      <w:pPr>
        <w:pStyle w:val="3"/>
        <w:tabs>
          <w:tab w:val="left" w:pos="959"/>
          <w:tab w:val="left" w:pos="1799"/>
          <w:tab w:val="left" w:pos="2219"/>
        </w:tabs>
        <w:spacing w:before="0" w:line="240" w:lineRule="auto"/>
        <w:ind w:left="0" w:right="0" w:firstLine="120" w:firstLineChars="50"/>
      </w:pPr>
      <w:r>
        <w:t>swim</w:t>
      </w:r>
      <w:r>
        <w:rPr>
          <w:spacing w:val="31"/>
        </w:rPr>
        <w:t xml:space="preserve"> </w:t>
      </w:r>
      <w:r>
        <w:t>swam</w:t>
      </w:r>
      <w:r>
        <w:tab/>
      </w:r>
      <w:r>
        <w:t xml:space="preserve">swum </w:t>
      </w:r>
    </w:p>
    <w:p>
      <w:pPr>
        <w:pStyle w:val="3"/>
        <w:tabs>
          <w:tab w:val="left" w:pos="959"/>
          <w:tab w:val="left" w:pos="1799"/>
          <w:tab w:val="left" w:pos="2219"/>
        </w:tabs>
        <w:spacing w:before="0" w:line="240" w:lineRule="auto"/>
        <w:ind w:left="0" w:right="0" w:firstLine="120" w:firstLineChars="50"/>
      </w:pPr>
      <w:r>
        <w:t>begin</w:t>
      </w:r>
      <w:r>
        <w:rPr>
          <w:spacing w:val="2"/>
        </w:rPr>
        <w:t xml:space="preserve"> </w:t>
      </w:r>
      <w:r>
        <w:t>began</w:t>
      </w:r>
      <w:r>
        <w:tab/>
      </w:r>
      <w:r>
        <w:t>begun</w:t>
      </w:r>
    </w:p>
    <w:p>
      <w:pPr>
        <w:pStyle w:val="3"/>
        <w:ind w:left="0"/>
        <w:rPr>
          <w:sz w:val="26"/>
        </w:rPr>
      </w:pPr>
    </w:p>
    <w:p>
      <w:pPr>
        <w:pStyle w:val="3"/>
        <w:tabs>
          <w:tab w:val="left" w:pos="1096"/>
        </w:tabs>
        <w:spacing w:before="1"/>
        <w:ind w:left="360"/>
        <w:rPr>
          <w:rFonts w:hint="eastAsia" w:eastAsia="宋体"/>
          <w:lang w:val="en-US" w:eastAsia="zh-CN"/>
        </w:rPr>
      </w:pPr>
      <w:r>
        <w:t>ring</w:t>
      </w:r>
      <w:r>
        <w:tab/>
      </w:r>
      <w:r>
        <w:t>n.</w:t>
      </w:r>
      <w:r>
        <w:rPr>
          <w:rFonts w:hint="eastAsia" w:eastAsia="宋体"/>
          <w:lang w:val="en-US" w:eastAsia="zh-CN"/>
        </w:rPr>
        <w:t xml:space="preserve"> 铃响 圈 戒指</w:t>
      </w:r>
    </w:p>
    <w:p>
      <w:pPr>
        <w:pStyle w:val="3"/>
        <w:tabs>
          <w:tab w:val="left" w:pos="1096"/>
        </w:tabs>
        <w:spacing w:before="1"/>
        <w:ind w:left="360"/>
        <w:rPr>
          <w:rFonts w:hint="eastAsia" w:eastAsia="宋体"/>
          <w:lang w:val="en-US" w:eastAsia="zh-CN"/>
        </w:rPr>
      </w:pPr>
    </w:p>
    <w:p>
      <w:pPr>
        <w:pStyle w:val="3"/>
        <w:tabs>
          <w:tab w:val="left" w:pos="1096"/>
        </w:tabs>
        <w:spacing w:before="1"/>
        <w:ind w:left="36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Aunt  婶婶  大姨</w:t>
      </w:r>
    </w:p>
    <w:p>
      <w:pPr>
        <w:pStyle w:val="3"/>
        <w:spacing w:before="6"/>
        <w:ind w:left="0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304"/>
          <w:tab w:val="left" w:pos="1300"/>
        </w:tabs>
        <w:spacing w:before="1" w:after="0" w:line="240" w:lineRule="auto"/>
        <w:ind w:left="303" w:right="0" w:hanging="184"/>
        <w:jc w:val="left"/>
        <w:rPr>
          <w:rFonts w:hint="eastAsia" w:ascii="宋体" w:eastAsia="宋体"/>
          <w:sz w:val="24"/>
        </w:rPr>
      </w:pPr>
      <w:r>
        <w:rPr>
          <w:sz w:val="24"/>
        </w:rPr>
        <w:t>repeat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重复</w:t>
      </w:r>
    </w:p>
    <w:p>
      <w:pPr>
        <w:pStyle w:val="3"/>
        <w:spacing w:before="11" w:line="254" w:lineRule="auto"/>
        <w:ind w:left="360" w:right="2154"/>
      </w:pPr>
      <w:r>
        <w:t>re- retell rewrite</w:t>
      </w:r>
    </w:p>
    <w:p>
      <w:pPr>
        <w:pStyle w:val="3"/>
        <w:spacing w:before="4" w:line="254" w:lineRule="auto"/>
        <w:ind w:left="360" w:right="708"/>
      </w:pPr>
      <w:r>
        <w:t xml:space="preserve">rediscover </w:t>
      </w:r>
    </w:p>
    <w:p>
      <w:pPr>
        <w:pStyle w:val="3"/>
        <w:spacing w:before="4" w:line="254" w:lineRule="auto"/>
        <w:ind w:left="360" w:right="70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重新发现</w:t>
      </w:r>
    </w:p>
    <w:p>
      <w:pPr>
        <w:pStyle w:val="3"/>
        <w:spacing w:before="4" w:line="254" w:lineRule="auto"/>
        <w:ind w:left="360" w:right="708"/>
      </w:pPr>
      <w:r>
        <w:t>Rebroadcast</w:t>
      </w:r>
    </w:p>
    <w:p>
      <w:pPr>
        <w:pStyle w:val="3"/>
        <w:spacing w:before="4" w:line="254" w:lineRule="auto"/>
        <w:ind w:left="360" w:right="70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重播</w:t>
      </w:r>
    </w:p>
    <w:p>
      <w:pPr>
        <w:pStyle w:val="2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2 </w:t>
      </w:r>
      <w:r>
        <w:rPr>
          <w:rFonts w:hint="eastAsia" w:ascii="宋体" w:eastAsia="宋体"/>
        </w:rPr>
        <w:t>单词讲解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380" w:right="1680" w:bottom="280" w:left="1680" w:header="720" w:footer="720" w:gutter="0"/>
          <w:cols w:equalWidth="0" w:num="2">
            <w:col w:w="3284" w:space="40"/>
            <w:col w:w="5226"/>
          </w:cols>
        </w:sectPr>
      </w:pPr>
    </w:p>
    <w:p>
      <w:pPr>
        <w:pStyle w:val="3"/>
        <w:ind w:left="0"/>
        <w:rPr>
          <w:rFonts w:ascii="宋体"/>
          <w:b/>
          <w:sz w:val="20"/>
        </w:rPr>
      </w:pPr>
    </w:p>
    <w:p>
      <w:pPr>
        <w:pStyle w:val="3"/>
        <w:spacing w:before="3"/>
        <w:ind w:left="0"/>
        <w:rPr>
          <w:rFonts w:ascii="宋体"/>
          <w:b/>
          <w:sz w:val="23"/>
        </w:rPr>
      </w:pPr>
    </w:p>
    <w:p>
      <w:pPr>
        <w:spacing w:after="0"/>
        <w:rPr>
          <w:rFonts w:ascii="宋体"/>
          <w:sz w:val="23"/>
        </w:rPr>
        <w:sectPr>
          <w:type w:val="continuous"/>
          <w:pgSz w:w="11910" w:h="16840"/>
          <w:pgMar w:top="1380" w:right="1680" w:bottom="280" w:left="1680" w:header="720" w:footer="720" w:gutter="0"/>
        </w:sectPr>
      </w:pPr>
    </w:p>
    <w:p>
      <w:pPr>
        <w:pStyle w:val="3"/>
        <w:spacing w:before="7"/>
        <w:ind w:left="0"/>
        <w:rPr>
          <w:rFonts w:ascii="宋体"/>
          <w:b/>
          <w:sz w:val="29"/>
        </w:rPr>
      </w:pPr>
    </w:p>
    <w:p>
      <w:pPr>
        <w:pStyle w:val="3"/>
        <w:spacing w:line="242" w:lineRule="auto"/>
        <w:ind w:right="278"/>
        <w:rPr>
          <w:rFonts w:hint="eastAsia" w:ascii="宋体" w:eastAsia="宋体"/>
        </w:rPr>
      </w:pPr>
      <w:r>
        <w:pict>
          <v:shape id="_x0000_s1026" o:spid="_x0000_s1026" style="position:absolute;left:0pt;margin-left:461.75pt;margin-top:-97.35pt;height:52.8pt;width:38.8pt;mso-position-horizontal-relative:page;z-index:251659264;mso-width-relative:page;mso-height-relative:page;" fillcolor="#C0C0C0" filled="t" stroked="f" coordorigin="9235,-1947" coordsize="776,1056" path="m9960,-999l9794,-999,9811,-1002,9826,-1004,9840,-1009,9864,-1023,9874,-1031,9883,-1043,9890,-1055,9895,-1067,9902,-1083,9905,-1100,9910,-1119,9912,-1141,9917,-1189,9919,-1340,9924,-1501,9927,-1693,9929,-1847,9254,-1847,9254,-1947,10010,-1947,10006,-1683,10001,-1465,9996,-1292,9991,-1165,9991,-1131,9986,-1100,9982,-1071,9979,-1059,9977,-1045,9972,-1033,9970,-1021,9965,-1009,9960,-999xm9655,-1458l9571,-1518,9492,-1575,9415,-1626,9346,-1669,9384,-1748,9475,-1693,9557,-1643,9631,-1595,9696,-1549,9655,-1458xm9264,-1069l9235,-1175,9324,-1211,9410,-1247,9492,-1283,9571,-1316,9648,-1350,9722,-1383,9792,-1417,9859,-1451,9859,-1345,9554,-1206,9264,-1069xm9823,-894l9662,-894,9617,-896,9617,-923,9612,-949,9610,-978,9602,-1009,9658,-1004,9706,-1002,9744,-999,9960,-999,9955,-987,9948,-978,9943,-968,9936,-961,9931,-951,9917,-937,9907,-930,9900,-925,9893,-918,9874,-908,9864,-906,9854,-901,9845,-899,9833,-896,9823,-894xm9799,-891l9746,-891,9706,-894,9811,-894,9799,-891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一般现在时现在进行时</w:t>
      </w:r>
    </w:p>
    <w:p>
      <w:pPr>
        <w:pStyle w:val="3"/>
        <w:spacing w:before="7"/>
        <w:ind w:left="0"/>
        <w:rPr>
          <w:rFonts w:ascii="宋体"/>
        </w:rPr>
      </w:pPr>
    </w:p>
    <w:p>
      <w:pPr>
        <w:pStyle w:val="3"/>
        <w:rPr>
          <w:rFonts w:hint="eastAsia" w:ascii="宋体" w:eastAsia="宋体"/>
        </w:rPr>
      </w:pPr>
      <w:r>
        <w:rPr>
          <w:rFonts w:hint="eastAsia" w:ascii="宋体" w:eastAsia="宋体"/>
        </w:rPr>
        <w:t>感叹句</w:t>
      </w:r>
    </w:p>
    <w:p>
      <w:pPr>
        <w:pStyle w:val="3"/>
        <w:spacing w:before="7"/>
        <w:ind w:left="0"/>
        <w:rPr>
          <w:rFonts w:ascii="宋体"/>
        </w:rPr>
      </w:pPr>
    </w:p>
    <w:p>
      <w:pPr>
        <w:pStyle w:val="3"/>
        <w:spacing w:before="1"/>
        <w:rPr>
          <w:rFonts w:hint="eastAsia" w:ascii="宋体" w:eastAsia="宋体"/>
        </w:rPr>
      </w:pPr>
      <w:r>
        <w:rPr>
          <w:rFonts w:hint="eastAsia" w:ascii="宋体" w:eastAsia="宋体"/>
        </w:rPr>
        <w:t>时态？</w:t>
      </w:r>
    </w:p>
    <w:p>
      <w:pPr>
        <w:pStyle w:val="3"/>
        <w:spacing w:before="4" w:line="242" w:lineRule="auto"/>
        <w:ind w:right="38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如何体现？ </w:t>
      </w:r>
      <w:r>
        <w:rPr>
          <w:rFonts w:hint="eastAsia" w:ascii="宋体" w:eastAsia="宋体"/>
          <w:spacing w:val="-4"/>
        </w:rPr>
        <w:t>一共多少种？</w:t>
      </w:r>
    </w:p>
    <w:p>
      <w:pPr>
        <w:pStyle w:val="2"/>
        <w:spacing w:before="66"/>
        <w:ind w:left="120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2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380" w:right="1680" w:bottom="280" w:left="1680" w:header="720" w:footer="720" w:gutter="0"/>
          <w:cols w:equalWidth="0" w:num="2">
            <w:col w:w="1601" w:space="1267"/>
            <w:col w:w="5682"/>
          </w:cols>
        </w:sectPr>
      </w:pPr>
    </w:p>
    <w:p>
      <w:pPr>
        <w:pStyle w:val="3"/>
        <w:spacing w:before="5"/>
        <w:ind w:left="0"/>
        <w:rPr>
          <w:rFonts w:ascii="宋体"/>
          <w:b/>
          <w:sz w:val="19"/>
        </w:rPr>
      </w:pPr>
    </w:p>
    <w:p>
      <w:pPr>
        <w:pStyle w:val="3"/>
        <w:spacing w:before="67"/>
        <w:rPr>
          <w:rFonts w:hint="eastAsia" w:ascii="宋体" w:eastAsia="宋体"/>
        </w:rPr>
      </w:pPr>
      <w:r>
        <w:rPr>
          <w:rFonts w:hint="eastAsia" w:ascii="宋体" w:eastAsia="宋体"/>
        </w:rPr>
        <w:t>一般现在时</w:t>
      </w:r>
    </w:p>
    <w:p>
      <w:pPr>
        <w:pStyle w:val="3"/>
        <w:spacing w:before="4"/>
        <w:ind w:left="240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谓语 </w:t>
      </w:r>
      <w:r>
        <w:t xml:space="preserve">v. = </w:t>
      </w:r>
      <w:r>
        <w:rPr>
          <w:rFonts w:hint="eastAsia" w:ascii="宋体" w:eastAsia="宋体"/>
        </w:rPr>
        <w:t>原形／第三人称单数 （</w:t>
      </w:r>
      <w:r>
        <w:t>do</w:t>
      </w:r>
      <w:r>
        <w:rPr>
          <w:rFonts w:hint="eastAsia" w:ascii="宋体" w:eastAsia="宋体"/>
        </w:rPr>
        <w:t>／</w:t>
      </w:r>
      <w:r>
        <w:t>does</w:t>
      </w:r>
      <w:r>
        <w:rPr>
          <w:rFonts w:hint="eastAsia" w:ascii="宋体" w:eastAsia="宋体"/>
        </w:rPr>
        <w:t>）</w:t>
      </w:r>
    </w:p>
    <w:p>
      <w:pPr>
        <w:pStyle w:val="3"/>
        <w:spacing w:before="3"/>
        <w:ind w:left="0"/>
        <w:rPr>
          <w:rFonts w:ascii="宋体"/>
          <w:sz w:val="25"/>
        </w:rPr>
      </w:pPr>
    </w:p>
    <w:p>
      <w:pPr>
        <w:pStyle w:val="3"/>
      </w:pPr>
      <w:r>
        <w:t>I tell you a secret.</w:t>
      </w:r>
    </w:p>
    <w:p>
      <w:pPr>
        <w:spacing w:after="0"/>
        <w:sectPr>
          <w:type w:val="continuous"/>
          <w:pgSz w:w="11910" w:h="16840"/>
          <w:pgMar w:top="1380" w:right="1680" w:bottom="280" w:left="1680" w:header="720" w:footer="720" w:gutter="0"/>
        </w:sectPr>
      </w:pPr>
    </w:p>
    <w:p>
      <w:pPr>
        <w:pStyle w:val="3"/>
        <w:spacing w:before="32"/>
      </w:pPr>
      <w:r>
        <w:t>He tells you a secret.</w:t>
      </w:r>
    </w:p>
    <w:p>
      <w:pPr>
        <w:pStyle w:val="3"/>
        <w:spacing w:before="19"/>
      </w:pPr>
      <w:r>
        <w:t>Your friend tells you a secret.</w:t>
      </w:r>
    </w:p>
    <w:p>
      <w:pPr>
        <w:pStyle w:val="3"/>
        <w:spacing w:before="7"/>
        <w:ind w:left="0"/>
        <w:rPr>
          <w:sz w:val="26"/>
        </w:rPr>
      </w:pPr>
    </w:p>
    <w:p>
      <w:pPr>
        <w:pStyle w:val="3"/>
        <w:rPr>
          <w:rFonts w:hint="eastAsia" w:ascii="宋体" w:eastAsia="宋体"/>
        </w:rPr>
      </w:pPr>
      <w:r>
        <w:rPr>
          <w:rFonts w:hint="eastAsia" w:ascii="宋体" w:eastAsia="宋体"/>
        </w:rPr>
        <w:t>一般现在时</w:t>
      </w:r>
    </w:p>
    <w:p>
      <w:pPr>
        <w:pStyle w:val="3"/>
        <w:spacing w:before="4" w:line="242" w:lineRule="auto"/>
        <w:ind w:left="240" w:right="3558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谓语 </w:t>
      </w:r>
      <w:r>
        <w:t xml:space="preserve">v. = </w:t>
      </w:r>
      <w:r>
        <w:rPr>
          <w:rFonts w:hint="eastAsia" w:ascii="宋体" w:eastAsia="宋体"/>
        </w:rPr>
        <w:t>原形／第三人称单数 （</w:t>
      </w:r>
      <w:r>
        <w:t>do</w:t>
      </w:r>
      <w:r>
        <w:rPr>
          <w:rFonts w:hint="eastAsia" w:ascii="宋体" w:eastAsia="宋体"/>
        </w:rPr>
        <w:t>／</w:t>
      </w:r>
      <w:r>
        <w:t>does</w:t>
      </w:r>
      <w:r>
        <w:rPr>
          <w:rFonts w:hint="eastAsia" w:ascii="宋体" w:eastAsia="宋体"/>
        </w:rPr>
        <w:t xml:space="preserve">） 用法 </w:t>
      </w:r>
      <w:r>
        <w:t>1</w:t>
      </w:r>
      <w:r>
        <w:rPr>
          <w:rFonts w:hint="eastAsia" w:ascii="宋体" w:eastAsia="宋体"/>
        </w:rPr>
        <w:t>：表示现在经常性习惯性的动作</w:t>
      </w:r>
    </w:p>
    <w:p>
      <w:pPr>
        <w:pStyle w:val="3"/>
        <w:spacing w:before="1"/>
        <w:ind w:left="0"/>
        <w:rPr>
          <w:rFonts w:ascii="宋体"/>
          <w:sz w:val="25"/>
        </w:rPr>
      </w:pPr>
    </w:p>
    <w:p>
      <w:pPr>
        <w:pStyle w:val="3"/>
        <w:spacing w:before="1" w:line="254" w:lineRule="auto"/>
        <w:ind w:right="4632"/>
      </w:pPr>
      <w:r>
        <w:t>We have the English class every day. He often gets up late.</w:t>
      </w:r>
    </w:p>
    <w:p>
      <w:pPr>
        <w:pStyle w:val="3"/>
        <w:spacing w:before="49" w:line="624" w:lineRule="exact"/>
        <w:ind w:right="4213"/>
        <w:rPr>
          <w:rFonts w:hint="eastAsia" w:ascii="宋体" w:hAnsi="宋体" w:eastAsia="宋体"/>
        </w:rPr>
      </w:pPr>
      <w:r>
        <w:t>always, usually, often, sometimes, never</w:t>
      </w:r>
      <w:r>
        <w:rPr>
          <w:rFonts w:hint="eastAsia" w:ascii="宋体" w:hAnsi="宋体" w:eastAsia="宋体"/>
        </w:rPr>
        <w:t>… 一般现在时</w:t>
      </w:r>
    </w:p>
    <w:p>
      <w:pPr>
        <w:pStyle w:val="3"/>
        <w:spacing w:line="255" w:lineRule="exact"/>
        <w:ind w:left="240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谓语 </w:t>
      </w:r>
      <w:r>
        <w:t xml:space="preserve">v. = </w:t>
      </w:r>
      <w:r>
        <w:rPr>
          <w:rFonts w:hint="eastAsia" w:ascii="宋体" w:eastAsia="宋体"/>
        </w:rPr>
        <w:t>原形／第三人称单数 （</w:t>
      </w:r>
      <w:r>
        <w:t>do</w:t>
      </w:r>
      <w:r>
        <w:rPr>
          <w:rFonts w:hint="eastAsia" w:ascii="宋体" w:eastAsia="宋体"/>
        </w:rPr>
        <w:t>／</w:t>
      </w:r>
      <w:r>
        <w:t>does</w:t>
      </w:r>
      <w:r>
        <w:rPr>
          <w:rFonts w:hint="eastAsia" w:ascii="宋体" w:eastAsia="宋体"/>
        </w:rPr>
        <w:t>）</w:t>
      </w:r>
    </w:p>
    <w:p>
      <w:pPr>
        <w:pStyle w:val="3"/>
        <w:spacing w:before="4"/>
        <w:ind w:left="240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用法 </w:t>
      </w:r>
      <w:r>
        <w:t>2</w:t>
      </w:r>
      <w:r>
        <w:rPr>
          <w:rFonts w:hint="eastAsia" w:ascii="宋体" w:eastAsia="宋体"/>
        </w:rPr>
        <w:t>：表示现在的状态</w:t>
      </w:r>
    </w:p>
    <w:p>
      <w:pPr>
        <w:pStyle w:val="3"/>
        <w:spacing w:before="3"/>
        <w:ind w:left="0"/>
        <w:rPr>
          <w:rFonts w:ascii="宋体"/>
          <w:sz w:val="25"/>
        </w:rPr>
      </w:pPr>
    </w:p>
    <w:p>
      <w:pPr>
        <w:pStyle w:val="3"/>
      </w:pPr>
      <w:r>
        <w:t>I am a teacher.</w:t>
      </w:r>
    </w:p>
    <w:p>
      <w:pPr>
        <w:pStyle w:val="3"/>
        <w:spacing w:before="19"/>
      </w:pPr>
      <w:r>
        <w:t>We are happy together.</w:t>
      </w:r>
    </w:p>
    <w:p>
      <w:pPr>
        <w:pStyle w:val="3"/>
        <w:spacing w:before="7"/>
        <w:ind w:left="0"/>
        <w:rPr>
          <w:sz w:val="26"/>
        </w:rPr>
      </w:pPr>
    </w:p>
    <w:p>
      <w:pPr>
        <w:pStyle w:val="3"/>
        <w:rPr>
          <w:rFonts w:hint="eastAsia" w:ascii="宋体" w:eastAsia="宋体"/>
        </w:rPr>
      </w:pPr>
      <w:r>
        <w:rPr>
          <w:rFonts w:hint="eastAsia" w:ascii="宋体" w:eastAsia="宋体"/>
        </w:rPr>
        <w:t>一般现在时</w:t>
      </w:r>
    </w:p>
    <w:p>
      <w:pPr>
        <w:pStyle w:val="3"/>
        <w:spacing w:before="4" w:line="242" w:lineRule="auto"/>
        <w:ind w:left="240" w:right="3558"/>
        <w:rPr>
          <w:rFonts w:hint="eastAsia" w:ascii="宋体" w:eastAsia="宋体"/>
        </w:rPr>
      </w:pPr>
      <w:r>
        <w:drawing>
          <wp:anchor distT="0" distB="0" distL="0" distR="0" simplePos="0" relativeHeight="251426816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82550</wp:posOffset>
            </wp:positionV>
            <wp:extent cx="4667885" cy="77406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12pt;height:52.8pt;width:38.8pt;mso-position-horizontal-relative:page;z-index:251662336;mso-width-relative:page;mso-height-relative:page;" fillcolor="#C0C0C0" filled="t" stroked="f" coordorigin="9235,241" coordsize="776,1056" path="m9960,1189l9794,1189,9811,1186,9826,1184,9840,1179,9864,1165,9874,1157,9883,1145,9890,1133,9895,1121,9902,1105,9905,1088,9910,1069,9912,1047,9917,999,9919,848,9924,687,9927,495,9929,341,9254,341,9254,241,10010,241,10006,505,10001,723,9996,896,9991,1023,9991,1057,9986,1088,9982,1117,9979,1129,9977,1143,9972,1155,9970,1167,9965,1179,9960,1189xm9655,730l9571,670,9492,613,9415,562,9346,519,9384,440,9475,495,9557,545,9631,593,9696,639,9655,730xm9264,1119l9235,1013,9324,977,9410,941,9492,905,9571,872,9648,838,9722,805,9792,771,9859,737,9859,843,9554,982,9264,1119xm9823,1294l9662,1294,9617,1292,9617,1265,9612,1239,9610,1210,9602,1179,9658,1184,9706,1186,9744,1189,9960,1189,9955,1201,9948,1210,9943,1220,9936,1227,9931,1237,9917,1251,9907,1258,9900,1263,9893,1270,9874,1280,9864,1282,9854,1287,9845,1289,9833,1292,9823,1294xm9799,1297l9746,1297,9706,1294,9811,1294,9799,1297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 xml:space="preserve">谓语 </w:t>
      </w:r>
      <w:r>
        <w:t xml:space="preserve">v. = </w:t>
      </w:r>
      <w:r>
        <w:rPr>
          <w:rFonts w:hint="eastAsia" w:ascii="宋体" w:eastAsia="宋体"/>
        </w:rPr>
        <w:t>原形／第三人称单数 （</w:t>
      </w:r>
      <w:r>
        <w:t>do</w:t>
      </w:r>
      <w:r>
        <w:rPr>
          <w:rFonts w:hint="eastAsia" w:ascii="宋体" w:eastAsia="宋体"/>
        </w:rPr>
        <w:t>／</w:t>
      </w:r>
      <w:r>
        <w:t>does</w:t>
      </w:r>
      <w:r>
        <w:rPr>
          <w:rFonts w:hint="eastAsia" w:ascii="宋体" w:eastAsia="宋体"/>
        </w:rPr>
        <w:t xml:space="preserve">） 用法 </w:t>
      </w:r>
      <w:r>
        <w:t>3</w:t>
      </w:r>
      <w:r>
        <w:rPr>
          <w:rFonts w:hint="eastAsia" w:ascii="宋体" w:eastAsia="宋体"/>
        </w:rPr>
        <w:t>：表示永恒</w:t>
      </w:r>
    </w:p>
    <w:p>
      <w:pPr>
        <w:pStyle w:val="3"/>
        <w:spacing w:before="1"/>
        <w:ind w:left="0"/>
        <w:rPr>
          <w:rFonts w:ascii="宋体"/>
          <w:sz w:val="25"/>
        </w:rPr>
      </w:pPr>
    </w:p>
    <w:p>
      <w:pPr>
        <w:pStyle w:val="3"/>
        <w:spacing w:before="1"/>
      </w:pPr>
      <w:r>
        <w:t>The earth is round.</w:t>
      </w:r>
    </w:p>
    <w:p>
      <w:pPr>
        <w:pStyle w:val="3"/>
        <w:spacing w:before="19" w:line="254" w:lineRule="auto"/>
        <w:ind w:right="5175"/>
      </w:pPr>
      <w:r>
        <w:t>The earth moves around the sun. Practice makes perfect.</w:t>
      </w:r>
    </w:p>
    <w:p>
      <w:pPr>
        <w:pStyle w:val="3"/>
        <w:spacing w:before="4"/>
        <w:ind w:left="0"/>
        <w:rPr>
          <w:sz w:val="23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205105</wp:posOffset>
            </wp:positionV>
            <wp:extent cx="1682115" cy="963930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272" cy="963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4"/>
        <w:ind w:left="0"/>
        <w:rPr>
          <w:sz w:val="25"/>
        </w:rPr>
      </w:pPr>
    </w:p>
    <w:p>
      <w:pPr>
        <w:pStyle w:val="3"/>
        <w:tabs>
          <w:tab w:val="left" w:pos="1559"/>
        </w:tabs>
        <w:rPr>
          <w:rFonts w:hint="eastAsia" w:ascii="宋体" w:eastAsia="宋体"/>
        </w:rPr>
      </w:pPr>
      <w:r>
        <w:rPr>
          <w:rFonts w:hint="eastAsia" w:ascii="宋体" w:eastAsia="宋体"/>
        </w:rPr>
        <w:t>一般现在时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变否定／疑问</w:t>
      </w:r>
    </w:p>
    <w:p>
      <w:pPr>
        <w:pStyle w:val="3"/>
        <w:rPr>
          <w:rFonts w:ascii="宋体"/>
          <w:sz w:val="20"/>
        </w:rPr>
      </w:pPr>
      <w:r>
        <w:rPr>
          <w:rFonts w:ascii="宋体"/>
          <w:sz w:val="20"/>
        </w:rPr>
        <w:drawing>
          <wp:inline distT="0" distB="0" distL="0" distR="0">
            <wp:extent cx="3274060" cy="987425"/>
            <wp:effectExtent l="0" t="0" r="0" b="0"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4594" cy="98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宋体"/>
          <w:sz w:val="20"/>
        </w:rPr>
        <w:sectPr>
          <w:pgSz w:w="11910" w:h="16840"/>
          <w:pgMar w:top="1400" w:right="1680" w:bottom="280" w:left="1680" w:header="720" w:footer="720" w:gutter="0"/>
        </w:sectPr>
      </w:pPr>
    </w:p>
    <w:p>
      <w:pPr>
        <w:pStyle w:val="3"/>
        <w:spacing w:before="45"/>
        <w:rPr>
          <w:rFonts w:hint="eastAsia" w:ascii="宋体" w:eastAsia="宋体"/>
        </w:rPr>
      </w:pPr>
      <w:r>
        <w:rPr>
          <w:rFonts w:hint="eastAsia" w:ascii="宋体" w:eastAsia="宋体"/>
        </w:rPr>
        <w:t>现在进行时</w:t>
      </w:r>
    </w:p>
    <w:p>
      <w:pPr>
        <w:pStyle w:val="3"/>
        <w:spacing w:before="5"/>
      </w:pPr>
      <w:r>
        <w:rPr>
          <w:rFonts w:hint="eastAsia" w:ascii="宋体" w:eastAsia="宋体"/>
        </w:rPr>
        <w:t xml:space="preserve">谓语 </w:t>
      </w:r>
      <w:r>
        <w:t>v. = am</w:t>
      </w:r>
      <w:r>
        <w:rPr>
          <w:rFonts w:hint="eastAsia" w:ascii="宋体" w:eastAsia="宋体"/>
        </w:rPr>
        <w:t>／</w:t>
      </w:r>
      <w:r>
        <w:t>is</w:t>
      </w:r>
      <w:r>
        <w:rPr>
          <w:rFonts w:hint="eastAsia" w:ascii="宋体" w:eastAsia="宋体"/>
        </w:rPr>
        <w:t>／</w:t>
      </w:r>
      <w:r>
        <w:t xml:space="preserve">are </w:t>
      </w:r>
      <w:r>
        <w:rPr>
          <w:rFonts w:hint="eastAsia" w:ascii="宋体" w:eastAsia="宋体"/>
        </w:rPr>
        <w:t xml:space="preserve">＋ </w:t>
      </w:r>
      <w:r>
        <w:t>doing</w:t>
      </w:r>
    </w:p>
    <w:p>
      <w:pPr>
        <w:pStyle w:val="3"/>
        <w:spacing w:before="4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用法 </w:t>
      </w:r>
      <w:r>
        <w:t>1</w:t>
      </w:r>
      <w:r>
        <w:rPr>
          <w:rFonts w:hint="eastAsia" w:ascii="宋体" w:eastAsia="宋体"/>
        </w:rPr>
        <w:t>：表示现在正在进行的事</w:t>
      </w:r>
    </w:p>
    <w:p>
      <w:pPr>
        <w:pStyle w:val="3"/>
        <w:spacing w:before="3"/>
        <w:ind w:left="0"/>
        <w:rPr>
          <w:rFonts w:hint="eastAsia" w:ascii="宋体" w:eastAsia="宋体"/>
          <w:sz w:val="25"/>
          <w:lang w:val="en-US" w:eastAsia="zh-CN"/>
        </w:rPr>
      </w:pPr>
      <w:r>
        <w:rPr>
          <w:rFonts w:hint="eastAsia" w:ascii="宋体" w:eastAsia="宋体"/>
          <w:sz w:val="25"/>
          <w:lang w:val="en-US" w:eastAsia="zh-CN"/>
        </w:rPr>
        <w:t xml:space="preserve"> 可以表示短时间的现在 此时此刻</w:t>
      </w:r>
    </w:p>
    <w:p>
      <w:pPr>
        <w:pStyle w:val="3"/>
        <w:spacing w:before="3"/>
        <w:rPr>
          <w:rFonts w:hint="default" w:ascii="宋体" w:eastAsia="宋体"/>
          <w:sz w:val="25"/>
          <w:lang w:val="en-US" w:eastAsia="zh-CN"/>
        </w:rPr>
      </w:pPr>
      <w:r>
        <w:rPr>
          <w:rFonts w:hint="eastAsia" w:ascii="宋体" w:eastAsia="宋体"/>
          <w:sz w:val="25"/>
          <w:lang w:val="en-US" w:eastAsia="zh-CN"/>
        </w:rPr>
        <w:t>也可以表示比较广义的 比如第二句</w:t>
      </w:r>
    </w:p>
    <w:p>
      <w:pPr>
        <w:pStyle w:val="3"/>
      </w:pPr>
      <w:r>
        <w:t>We are studying English now.</w:t>
      </w:r>
    </w:p>
    <w:p>
      <w:pPr>
        <w:pStyle w:val="3"/>
        <w:spacing w:before="19"/>
      </w:pPr>
      <w:r>
        <w:t>J.K. Rowling is writing another book this year.</w:t>
      </w:r>
    </w:p>
    <w:p>
      <w:pPr>
        <w:pStyle w:val="3"/>
        <w:spacing w:before="7"/>
        <w:ind w:left="0"/>
        <w:rPr>
          <w:sz w:val="26"/>
        </w:rPr>
      </w:pPr>
    </w:p>
    <w:p>
      <w:pPr>
        <w:pStyle w:val="3"/>
        <w:rPr>
          <w:rFonts w:hint="eastAsia" w:ascii="宋体" w:eastAsia="宋体"/>
        </w:rPr>
      </w:pPr>
      <w:r>
        <w:rPr>
          <w:rFonts w:hint="eastAsia" w:ascii="宋体" w:eastAsia="宋体"/>
        </w:rPr>
        <w:t>现在进行时</w:t>
      </w:r>
    </w:p>
    <w:p>
      <w:pPr>
        <w:pStyle w:val="3"/>
        <w:spacing w:before="4"/>
      </w:pPr>
      <w:r>
        <w:rPr>
          <w:rFonts w:hint="eastAsia" w:ascii="宋体" w:eastAsia="宋体"/>
        </w:rPr>
        <w:t xml:space="preserve">谓语 </w:t>
      </w:r>
      <w:r>
        <w:t>v. = am</w:t>
      </w:r>
      <w:r>
        <w:rPr>
          <w:rFonts w:hint="eastAsia" w:ascii="宋体" w:eastAsia="宋体"/>
        </w:rPr>
        <w:t>／</w:t>
      </w:r>
      <w:r>
        <w:t>is</w:t>
      </w:r>
      <w:r>
        <w:rPr>
          <w:rFonts w:hint="eastAsia" w:ascii="宋体" w:eastAsia="宋体"/>
        </w:rPr>
        <w:t>／</w:t>
      </w:r>
      <w:r>
        <w:t xml:space="preserve">are </w:t>
      </w:r>
      <w:r>
        <w:rPr>
          <w:rFonts w:hint="eastAsia" w:ascii="宋体" w:eastAsia="宋体"/>
        </w:rPr>
        <w:t xml:space="preserve">＋ </w:t>
      </w:r>
      <w:r>
        <w:t>doing</w:t>
      </w:r>
    </w:p>
    <w:p>
      <w:pPr>
        <w:pStyle w:val="3"/>
        <w:spacing w:before="5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用法 </w:t>
      </w:r>
      <w:r>
        <w:t>2</w:t>
      </w:r>
      <w:r>
        <w:rPr>
          <w:rFonts w:hint="eastAsia" w:ascii="宋体" w:eastAsia="宋体"/>
        </w:rPr>
        <w:t>：表示将来确定要发生的事</w:t>
      </w:r>
    </w:p>
    <w:p>
      <w:pPr>
        <w:pStyle w:val="3"/>
        <w:spacing w:before="3"/>
        <w:ind w:left="0"/>
        <w:rPr>
          <w:rFonts w:ascii="宋体"/>
          <w:sz w:val="25"/>
        </w:rPr>
      </w:pPr>
    </w:p>
    <w:p>
      <w:pPr>
        <w:pStyle w:val="3"/>
        <w:spacing w:line="240" w:lineRule="auto"/>
        <w:ind w:left="0" w:right="0"/>
        <w:rPr>
          <w:spacing w:val="-4"/>
        </w:rPr>
      </w:pPr>
      <w:r>
        <w:t xml:space="preserve">I am coming to see </w:t>
      </w:r>
      <w:r>
        <w:rPr>
          <w:spacing w:val="-4"/>
        </w:rPr>
        <w:t xml:space="preserve">you. </w:t>
      </w:r>
    </w:p>
    <w:p>
      <w:pPr>
        <w:pStyle w:val="3"/>
        <w:spacing w:line="254" w:lineRule="auto"/>
        <w:ind w:right="6112"/>
      </w:pPr>
      <w:r>
        <w:rPr>
          <w:spacing w:val="-3"/>
        </w:rPr>
        <w:t xml:space="preserve">We </w:t>
      </w:r>
      <w:r>
        <w:t>are arriving at</w:t>
      </w:r>
      <w:r>
        <w:rPr>
          <w:spacing w:val="-11"/>
        </w:rPr>
        <w:t xml:space="preserve"> </w:t>
      </w:r>
      <w:r>
        <w:t>....</w:t>
      </w:r>
    </w:p>
    <w:p>
      <w:pPr>
        <w:pStyle w:val="3"/>
        <w:spacing w:before="3"/>
      </w:pPr>
      <w:r>
        <w:t>The old man is</w:t>
      </w:r>
      <w:r>
        <w:rPr>
          <w:spacing w:val="-8"/>
        </w:rPr>
        <w:t xml:space="preserve"> </w:t>
      </w:r>
      <w:r>
        <w:t>dying.</w:t>
      </w:r>
    </w:p>
    <w:p>
      <w:pPr>
        <w:pStyle w:val="3"/>
        <w:ind w:left="0"/>
      </w:pPr>
    </w:p>
    <w:p>
      <w:pPr>
        <w:pStyle w:val="3"/>
        <w:spacing w:before="1"/>
        <w:ind w:left="0"/>
        <w:rPr>
          <w:sz w:val="28"/>
        </w:rPr>
      </w:pPr>
    </w:p>
    <w:p>
      <w:pPr>
        <w:pStyle w:val="3"/>
        <w:tabs>
          <w:tab w:val="left" w:pos="1559"/>
        </w:tabs>
        <w:rPr>
          <w:rFonts w:hint="eastAsia" w:ascii="宋体" w:eastAsia="宋体"/>
        </w:rPr>
      </w:pPr>
      <w:r>
        <w:rPr>
          <w:rFonts w:hint="eastAsia" w:ascii="宋体" w:eastAsia="宋体"/>
        </w:rPr>
        <w:t>现在进行时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变否定／疑问</w:t>
      </w:r>
    </w:p>
    <w:p>
      <w:pPr>
        <w:pStyle w:val="3"/>
        <w:spacing w:before="3"/>
        <w:ind w:left="0"/>
        <w:rPr>
          <w:rFonts w:ascii="宋体"/>
          <w:sz w:val="25"/>
        </w:rPr>
      </w:pPr>
    </w:p>
    <w:p>
      <w:pPr>
        <w:pStyle w:val="3"/>
      </w:pPr>
      <w:r>
        <w:t>He is</w:t>
      </w:r>
      <w:r>
        <w:rPr>
          <w:spacing w:val="-9"/>
        </w:rPr>
        <w:t xml:space="preserve"> </w:t>
      </w:r>
      <w:r>
        <w:t>listening.</w:t>
      </w:r>
    </w:p>
    <w:p>
      <w:pPr>
        <w:pStyle w:val="3"/>
        <w:spacing w:before="19" w:line="254" w:lineRule="auto"/>
        <w:ind w:right="6527"/>
      </w:pPr>
      <w:r>
        <w:pict>
          <v:shape id="_x0000_s1028" o:spid="_x0000_s1028" style="position:absolute;left:0pt;margin-left:461.75pt;margin-top:28pt;height:52.8pt;width:38.8pt;mso-position-horizontal-relative:page;z-index:251664384;mso-width-relative:page;mso-height-relative:page;" fillcolor="#C0C0C0" filled="t" stroked="f" coordorigin="9235,561" coordsize="776,1056" path="m9960,1509l9794,1509,9811,1507,9826,1504,9840,1499,9864,1485,9874,1478,9883,1466,9890,1454,9895,1442,9902,1425,9905,1408,9910,1389,9912,1367,9917,1319,9919,1168,9924,1007,9927,815,9929,662,9254,662,9254,561,10010,561,10006,825,10001,1043,9996,1216,9991,1343,9991,1377,9986,1408,9982,1437,9979,1449,9977,1463,9972,1475,9970,1487,9965,1499,9960,1509xm9655,1051l9571,991,9492,933,9415,883,9346,839,9384,760,9475,815,9557,866,9631,914,9696,959,9655,1051xm9264,1439l9235,1334,9324,1298,9410,1262,9492,1226,9571,1192,9648,1159,9722,1125,9792,1091,9859,1058,9859,1163,9554,1303,9264,1439xm9823,1615l9662,1615,9617,1612,9617,1586,9612,1559,9610,1531,9602,1499,9658,1504,9706,1507,9744,1509,9960,1509,9955,1521,9948,1531,9943,1540,9936,1547,9931,1557,9917,1571,9907,1579,9900,1583,9893,1591,9874,1600,9864,1603,9854,1607,9845,1610,9833,1612,9823,1615xm9799,1617l9746,1617,9706,1615,9811,1615,9799,1617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 xml:space="preserve">He is not </w:t>
      </w:r>
      <w:r>
        <w:rPr>
          <w:spacing w:val="-3"/>
        </w:rPr>
        <w:t xml:space="preserve">listening. </w:t>
      </w:r>
      <w:r>
        <w:t>Is he</w:t>
      </w:r>
      <w:r>
        <w:rPr>
          <w:spacing w:val="-4"/>
        </w:rPr>
        <w:t xml:space="preserve"> </w:t>
      </w:r>
      <w:r>
        <w:t>listening?</w:t>
      </w:r>
    </w:p>
    <w:p>
      <w:pPr>
        <w:pStyle w:val="3"/>
        <w:spacing w:before="3"/>
      </w:pPr>
      <w:r>
        <w:t>What is he doing?</w:t>
      </w:r>
    </w:p>
    <w:p>
      <w:pPr>
        <w:pStyle w:val="3"/>
        <w:spacing w:before="1"/>
        <w:ind w:left="0"/>
        <w:rPr>
          <w:sz w:val="27"/>
        </w:rPr>
      </w:pPr>
    </w:p>
    <w:p>
      <w:pPr>
        <w:pStyle w:val="7"/>
        <w:numPr>
          <w:ilvl w:val="0"/>
          <w:numId w:val="2"/>
        </w:numPr>
        <w:tabs>
          <w:tab w:val="left" w:pos="304"/>
        </w:tabs>
        <w:spacing w:before="1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>It was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Sunday.</w:t>
      </w:r>
    </w:p>
    <w:p>
      <w:pPr>
        <w:pStyle w:val="7"/>
        <w:numPr>
          <w:ilvl w:val="0"/>
          <w:numId w:val="2"/>
        </w:numPr>
        <w:tabs>
          <w:tab w:val="left" w:pos="303"/>
        </w:tabs>
        <w:spacing w:before="19" w:after="0" w:line="240" w:lineRule="auto"/>
        <w:ind w:left="302" w:right="0" w:hanging="183"/>
        <w:jc w:val="left"/>
        <w:rPr>
          <w:rFonts w:hint="default"/>
          <w:sz w:val="24"/>
          <w:lang w:val="en-US"/>
        </w:rPr>
      </w:pPr>
      <w:r>
        <w:rPr>
          <w:sz w:val="24"/>
        </w:rPr>
        <w:t xml:space="preserve">I never </w:t>
      </w:r>
      <w:r>
        <w:rPr>
          <w:color w:val="0000FF"/>
          <w:sz w:val="24"/>
        </w:rPr>
        <w:t>get up early</w:t>
      </w:r>
      <w:r>
        <w:rPr>
          <w:sz w:val="24"/>
        </w:rPr>
        <w:t xml:space="preserve"> on</w:t>
      </w:r>
      <w:r>
        <w:rPr>
          <w:spacing w:val="-10"/>
          <w:sz w:val="24"/>
        </w:rPr>
        <w:t xml:space="preserve"> </w:t>
      </w:r>
      <w:r>
        <w:rPr>
          <w:sz w:val="24"/>
        </w:rPr>
        <w:t>Sundays.</w:t>
      </w:r>
      <w:r>
        <w:rPr>
          <w:rFonts w:hint="eastAsia" w:eastAsia="宋体"/>
          <w:sz w:val="24"/>
          <w:lang w:val="en-US" w:eastAsia="zh-CN"/>
        </w:rPr>
        <w:t>起床早</w:t>
      </w:r>
    </w:p>
    <w:p>
      <w:pPr>
        <w:pStyle w:val="7"/>
        <w:numPr>
          <w:ilvl w:val="0"/>
          <w:numId w:val="2"/>
        </w:numPr>
        <w:tabs>
          <w:tab w:val="left" w:pos="303"/>
        </w:tabs>
        <w:spacing w:before="19" w:after="0" w:line="240" w:lineRule="auto"/>
        <w:ind w:left="302" w:right="0" w:hanging="183"/>
        <w:jc w:val="left"/>
        <w:rPr>
          <w:sz w:val="24"/>
        </w:rPr>
      </w:pPr>
      <w:r>
        <w:rPr>
          <w:sz w:val="24"/>
        </w:rPr>
        <w:t xml:space="preserve">I </w:t>
      </w:r>
      <w:r>
        <w:rPr>
          <w:color w:val="0000FF"/>
          <w:sz w:val="24"/>
        </w:rPr>
        <w:t xml:space="preserve">sometimes </w:t>
      </w:r>
      <w:r>
        <w:rPr>
          <w:sz w:val="24"/>
        </w:rPr>
        <w:t>stay in bed until</w:t>
      </w:r>
      <w:r>
        <w:rPr>
          <w:spacing w:val="-12"/>
          <w:sz w:val="24"/>
        </w:rPr>
        <w:t xml:space="preserve"> </w:t>
      </w:r>
      <w:r>
        <w:rPr>
          <w:sz w:val="24"/>
        </w:rPr>
        <w:t>lunchtime.</w:t>
      </w:r>
    </w:p>
    <w:p>
      <w:pPr>
        <w:pStyle w:val="7"/>
        <w:numPr>
          <w:ilvl w:val="0"/>
          <w:numId w:val="0"/>
        </w:numPr>
        <w:tabs>
          <w:tab w:val="left" w:pos="303"/>
        </w:tabs>
        <w:spacing w:before="19" w:after="0" w:line="240" w:lineRule="auto"/>
        <w:ind w:left="119" w:leftChars="0" w:right="0" w:rightChar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In bed on bed 取决你的床是硬的还是软的，软的陷进去了 就是inbed</w:t>
      </w:r>
    </w:p>
    <w:p>
      <w:pPr>
        <w:pStyle w:val="7"/>
        <w:numPr>
          <w:ilvl w:val="0"/>
          <w:numId w:val="2"/>
        </w:numPr>
        <w:tabs>
          <w:tab w:val="left" w:pos="303"/>
        </w:tabs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 xml:space="preserve">I looked out of the </w:t>
      </w:r>
      <w:r>
        <w:rPr>
          <w:spacing w:val="-3"/>
          <w:sz w:val="24"/>
        </w:rPr>
        <w:t>window.</w:t>
      </w:r>
    </w:p>
    <w:p>
      <w:pPr>
        <w:pStyle w:val="7"/>
        <w:numPr>
          <w:numId w:val="0"/>
        </w:numPr>
        <w:tabs>
          <w:tab w:val="left" w:pos="303"/>
        </w:tabs>
        <w:spacing w:before="19" w:after="0" w:line="254" w:lineRule="auto"/>
        <w:ind w:left="120" w:leftChars="0" w:right="5572" w:rightChars="0"/>
        <w:jc w:val="left"/>
        <w:rPr>
          <w:sz w:val="24"/>
        </w:rPr>
      </w:pPr>
      <w:r>
        <w:rPr>
          <w:spacing w:val="-3"/>
          <w:sz w:val="24"/>
        </w:rPr>
        <w:t xml:space="preserve"> </w:t>
      </w:r>
      <w:r>
        <w:rPr>
          <w:sz w:val="24"/>
        </w:rPr>
        <w:t>5.It was dark</w:t>
      </w:r>
      <w:r>
        <w:rPr>
          <w:spacing w:val="-7"/>
          <w:sz w:val="24"/>
        </w:rPr>
        <w:t xml:space="preserve"> </w:t>
      </w:r>
      <w:r>
        <w:rPr>
          <w:sz w:val="24"/>
        </w:rPr>
        <w:t>outside.</w:t>
      </w:r>
    </w:p>
    <w:p>
      <w:pPr>
        <w:pStyle w:val="7"/>
        <w:numPr>
          <w:ilvl w:val="0"/>
          <w:numId w:val="3"/>
        </w:numPr>
        <w:tabs>
          <w:tab w:val="left" w:pos="356"/>
        </w:tabs>
        <w:spacing w:before="3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'What a day!' I</w:t>
      </w:r>
      <w:r>
        <w:rPr>
          <w:spacing w:val="-4"/>
          <w:sz w:val="24"/>
        </w:rPr>
        <w:t xml:space="preserve"> </w:t>
      </w:r>
      <w:r>
        <w:rPr>
          <w:sz w:val="24"/>
        </w:rPr>
        <w:t>thought.</w:t>
      </w:r>
    </w:p>
    <w:p>
      <w:pPr>
        <w:pStyle w:val="3"/>
        <w:spacing w:before="12"/>
        <w:rPr>
          <w:rFonts w:hint="eastAsia" w:ascii="宋体" w:eastAsia="宋体"/>
        </w:rPr>
      </w:pPr>
      <w:r>
        <w:rPr>
          <w:rFonts w:hint="eastAsia" w:ascii="宋体" w:eastAsia="宋体"/>
        </w:rPr>
        <w:t>感叹句：</w:t>
      </w:r>
    </w:p>
    <w:p>
      <w:pPr>
        <w:pStyle w:val="3"/>
        <w:tabs>
          <w:tab w:val="left" w:pos="3146"/>
        </w:tabs>
        <w:spacing w:before="4" w:line="249" w:lineRule="auto"/>
        <w:ind w:right="3752"/>
      </w:pPr>
      <w:r>
        <w:t>What</w:t>
      </w:r>
      <w:r>
        <w:rPr>
          <w:spacing w:val="-4"/>
        </w:rPr>
        <w:t xml:space="preserve"> </w:t>
      </w:r>
      <w:r>
        <w:t>+ n./n.</w:t>
      </w:r>
      <w:r>
        <w:rPr>
          <w:rFonts w:hint="eastAsia" w:ascii="宋体" w:eastAsia="宋体"/>
        </w:rPr>
        <w:t>词组！</w:t>
      </w:r>
      <w:r>
        <w:rPr>
          <w:rFonts w:hint="eastAsia" w:ascii="宋体" w:eastAsia="宋体"/>
        </w:rPr>
        <w:tab/>
      </w:r>
      <w:r>
        <w:t xml:space="preserve">How + </w:t>
      </w:r>
      <w:r>
        <w:rPr>
          <w:spacing w:val="-3"/>
        </w:rPr>
        <w:t xml:space="preserve">adj./adv. </w:t>
      </w:r>
      <w:r>
        <w:rPr>
          <w:spacing w:val="-12"/>
        </w:rPr>
        <w:t xml:space="preserve">! </w:t>
      </w:r>
      <w:r>
        <w:t>What a wonderful</w:t>
      </w:r>
      <w:r>
        <w:rPr>
          <w:spacing w:val="-5"/>
        </w:rPr>
        <w:t xml:space="preserve"> </w:t>
      </w:r>
      <w:r>
        <w:t>world!</w:t>
      </w:r>
    </w:p>
    <w:p>
      <w:pPr>
        <w:pStyle w:val="3"/>
        <w:spacing w:before="7"/>
      </w:pPr>
      <w:r>
        <w:t>How interesting!</w:t>
      </w:r>
    </w:p>
    <w:p>
      <w:pPr>
        <w:pStyle w:val="7"/>
        <w:numPr>
          <w:ilvl w:val="0"/>
          <w:numId w:val="3"/>
        </w:numPr>
        <w:tabs>
          <w:tab w:val="left" w:pos="356"/>
        </w:tabs>
        <w:spacing w:before="12" w:after="0" w:line="240" w:lineRule="auto"/>
        <w:ind w:left="355" w:right="0" w:hanging="236"/>
        <w:jc w:val="left"/>
        <w:rPr>
          <w:rFonts w:ascii="宋体" w:hAnsi="宋体"/>
          <w:sz w:val="24"/>
        </w:rPr>
      </w:pPr>
      <w:r>
        <w:rPr>
          <w:sz w:val="24"/>
        </w:rPr>
        <w:t>'It's raining</w:t>
      </w:r>
      <w:r>
        <w:rPr>
          <w:spacing w:val="-3"/>
          <w:sz w:val="24"/>
        </w:rPr>
        <w:t xml:space="preserve"> </w:t>
      </w:r>
      <w:r>
        <w:rPr>
          <w:sz w:val="24"/>
        </w:rPr>
        <w:t>again.</w:t>
      </w:r>
      <w:r>
        <w:rPr>
          <w:rFonts w:ascii="宋体" w:hAnsi="宋体"/>
          <w:sz w:val="24"/>
        </w:rPr>
        <w:t>’</w:t>
      </w:r>
    </w:p>
    <w:p>
      <w:pPr>
        <w:pStyle w:val="7"/>
        <w:numPr>
          <w:ilvl w:val="0"/>
          <w:numId w:val="3"/>
        </w:numPr>
        <w:tabs>
          <w:tab w:val="left" w:pos="356"/>
        </w:tabs>
        <w:spacing w:before="11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Just then, the telephone</w:t>
      </w:r>
      <w:r>
        <w:rPr>
          <w:spacing w:val="-3"/>
          <w:sz w:val="24"/>
        </w:rPr>
        <w:t xml:space="preserve"> </w:t>
      </w:r>
      <w:r>
        <w:rPr>
          <w:sz w:val="24"/>
        </w:rPr>
        <w:t>rang.</w:t>
      </w:r>
    </w:p>
    <w:p>
      <w:pPr>
        <w:pStyle w:val="7"/>
        <w:numPr>
          <w:ilvl w:val="0"/>
          <w:numId w:val="3"/>
        </w:numPr>
        <w:tabs>
          <w:tab w:val="left" w:pos="356"/>
        </w:tabs>
        <w:spacing w:before="19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It was my a</w:t>
      </w:r>
      <w:bookmarkStart w:id="0" w:name="_GoBack"/>
      <w:bookmarkEnd w:id="0"/>
      <w:r>
        <w:rPr>
          <w:sz w:val="24"/>
        </w:rPr>
        <w:t>unt</w:t>
      </w:r>
      <w:r>
        <w:rPr>
          <w:spacing w:val="-5"/>
          <w:sz w:val="24"/>
        </w:rPr>
        <w:t xml:space="preserve"> </w:t>
      </w:r>
      <w:r>
        <w:rPr>
          <w:color w:val="0000FF"/>
          <w:spacing w:val="-3"/>
          <w:sz w:val="24"/>
        </w:rPr>
        <w:t>Lucy</w:t>
      </w:r>
      <w:r>
        <w:rPr>
          <w:spacing w:val="-3"/>
          <w:sz w:val="24"/>
        </w:rPr>
        <w:t>.</w:t>
      </w:r>
      <w:r>
        <w:rPr>
          <w:rFonts w:hint="eastAsia" w:eastAsia="宋体"/>
          <w:spacing w:val="-3"/>
          <w:sz w:val="24"/>
          <w:lang w:val="en-US" w:eastAsia="zh-CN"/>
        </w:rPr>
        <w:t>蓝色部分是同位语</w:t>
      </w:r>
    </w:p>
    <w:p>
      <w:pPr>
        <w:pStyle w:val="7"/>
        <w:numPr>
          <w:ilvl w:val="0"/>
          <w:numId w:val="3"/>
        </w:numPr>
        <w:tabs>
          <w:tab w:val="left" w:pos="478"/>
        </w:tabs>
        <w:spacing w:before="19" w:after="0" w:line="240" w:lineRule="auto"/>
        <w:ind w:left="477" w:right="0" w:hanging="358"/>
        <w:jc w:val="left"/>
        <w:rPr>
          <w:sz w:val="24"/>
        </w:rPr>
      </w:pPr>
      <w:r>
        <w:rPr>
          <w:sz w:val="24"/>
        </w:rPr>
        <w:t>'I've just arrived by train,' she</w:t>
      </w:r>
      <w:r>
        <w:rPr>
          <w:spacing w:val="-12"/>
          <w:sz w:val="24"/>
        </w:rPr>
        <w:t xml:space="preserve"> </w:t>
      </w:r>
      <w:r>
        <w:rPr>
          <w:sz w:val="24"/>
        </w:rPr>
        <w:t>said.</w:t>
      </w:r>
    </w:p>
    <w:p>
      <w:pPr>
        <w:pStyle w:val="7"/>
        <w:numPr>
          <w:ilvl w:val="0"/>
          <w:numId w:val="3"/>
        </w:numPr>
        <w:tabs>
          <w:tab w:val="left" w:pos="478"/>
        </w:tabs>
        <w:spacing w:before="13" w:after="0" w:line="240" w:lineRule="auto"/>
        <w:ind w:left="477" w:right="0" w:hanging="358"/>
        <w:jc w:val="left"/>
        <w:rPr>
          <w:rFonts w:ascii="宋体" w:hAnsi="宋体"/>
          <w:sz w:val="24"/>
        </w:rPr>
      </w:pPr>
      <w:r>
        <w:rPr>
          <w:sz w:val="24"/>
        </w:rPr>
        <w:t>'I'm coming to see</w:t>
      </w:r>
      <w:r>
        <w:rPr>
          <w:spacing w:val="-4"/>
          <w:sz w:val="24"/>
        </w:rPr>
        <w:t xml:space="preserve"> </w:t>
      </w:r>
      <w:r>
        <w:rPr>
          <w:sz w:val="24"/>
        </w:rPr>
        <w:t>you.</w:t>
      </w:r>
      <w:r>
        <w:rPr>
          <w:rFonts w:ascii="宋体" w:hAnsi="宋体"/>
          <w:sz w:val="24"/>
        </w:rPr>
        <w:t>’</w:t>
      </w:r>
    </w:p>
    <w:p>
      <w:pPr>
        <w:pStyle w:val="7"/>
        <w:numPr>
          <w:ilvl w:val="0"/>
          <w:numId w:val="3"/>
        </w:numPr>
        <w:tabs>
          <w:tab w:val="left" w:pos="478"/>
        </w:tabs>
        <w:spacing w:before="11" w:after="0" w:line="240" w:lineRule="auto"/>
        <w:ind w:left="477" w:right="0" w:hanging="358"/>
        <w:jc w:val="left"/>
        <w:rPr>
          <w:sz w:val="24"/>
        </w:rPr>
      </w:pPr>
      <w:r>
        <w:rPr>
          <w:sz w:val="24"/>
        </w:rPr>
        <w:t>'But I'm still having breakfast,' I</w:t>
      </w:r>
      <w:r>
        <w:rPr>
          <w:spacing w:val="-8"/>
          <w:sz w:val="24"/>
        </w:rPr>
        <w:t xml:space="preserve"> </w:t>
      </w:r>
      <w:r>
        <w:rPr>
          <w:sz w:val="24"/>
        </w:rPr>
        <w:t>said.</w:t>
      </w:r>
      <w:r>
        <w:rPr>
          <w:rFonts w:hint="eastAsia" w:eastAsia="宋体"/>
          <w:sz w:val="24"/>
          <w:lang w:val="en-US" w:eastAsia="zh-CN"/>
        </w:rPr>
        <w:t xml:space="preserve"> </w:t>
      </w:r>
      <w:r>
        <w:rPr>
          <w:rFonts w:hint="eastAsia" w:eastAsia="宋体"/>
          <w:color w:val="0000FF"/>
          <w:sz w:val="24"/>
          <w:lang w:val="en-US" w:eastAsia="zh-CN"/>
        </w:rPr>
        <w:t xml:space="preserve">Supper </w:t>
      </w:r>
      <w:r>
        <w:rPr>
          <w:rFonts w:hint="eastAsia" w:eastAsia="宋体"/>
          <w:sz w:val="24"/>
          <w:lang w:val="en-US" w:eastAsia="zh-CN"/>
        </w:rPr>
        <w:t>晚餐</w:t>
      </w:r>
    </w:p>
    <w:p>
      <w:pPr>
        <w:pStyle w:val="7"/>
        <w:numPr>
          <w:ilvl w:val="0"/>
          <w:numId w:val="3"/>
        </w:numPr>
        <w:tabs>
          <w:tab w:val="left" w:pos="478"/>
        </w:tabs>
        <w:spacing w:before="19" w:after="0" w:line="240" w:lineRule="auto"/>
        <w:ind w:left="477" w:right="0" w:hanging="358"/>
        <w:jc w:val="left"/>
        <w:rPr>
          <w:sz w:val="24"/>
        </w:rPr>
      </w:pPr>
      <w:r>
        <w:rPr>
          <w:sz w:val="24"/>
        </w:rPr>
        <w:t>'What are you doing?' she</w:t>
      </w:r>
      <w:r>
        <w:rPr>
          <w:spacing w:val="-28"/>
          <w:sz w:val="24"/>
        </w:rPr>
        <w:t xml:space="preserve"> </w:t>
      </w:r>
      <w:r>
        <w:rPr>
          <w:sz w:val="24"/>
        </w:rPr>
        <w:t>asked.</w:t>
      </w:r>
    </w:p>
    <w:p>
      <w:pPr>
        <w:pStyle w:val="7"/>
        <w:numPr>
          <w:ilvl w:val="0"/>
          <w:numId w:val="3"/>
        </w:numPr>
        <w:tabs>
          <w:tab w:val="left" w:pos="478"/>
        </w:tabs>
        <w:spacing w:before="19" w:after="0" w:line="240" w:lineRule="auto"/>
        <w:ind w:left="477" w:right="0" w:hanging="358"/>
        <w:jc w:val="left"/>
        <w:rPr>
          <w:sz w:val="24"/>
        </w:rPr>
      </w:pPr>
      <w:r>
        <w:rPr>
          <w:sz w:val="24"/>
        </w:rPr>
        <w:t>'I'm having breakfast,' I</w:t>
      </w:r>
      <w:r>
        <w:rPr>
          <w:spacing w:val="-36"/>
          <w:sz w:val="24"/>
        </w:rPr>
        <w:t xml:space="preserve"> </w:t>
      </w:r>
      <w:r>
        <w:rPr>
          <w:sz w:val="24"/>
        </w:rPr>
        <w:t>repeated.</w:t>
      </w:r>
    </w:p>
    <w:p>
      <w:pPr>
        <w:pStyle w:val="7"/>
        <w:numPr>
          <w:ilvl w:val="0"/>
          <w:numId w:val="3"/>
        </w:numPr>
        <w:tabs>
          <w:tab w:val="left" w:pos="478"/>
        </w:tabs>
        <w:spacing w:before="19" w:after="0" w:line="240" w:lineRule="auto"/>
        <w:ind w:left="477" w:right="0" w:hanging="358"/>
        <w:jc w:val="left"/>
        <w:rPr>
          <w:sz w:val="24"/>
        </w:rPr>
      </w:pPr>
      <w:r>
        <w:rPr>
          <w:sz w:val="24"/>
        </w:rPr>
        <w:t>'Dear me,' she</w:t>
      </w:r>
      <w:r>
        <w:rPr>
          <w:spacing w:val="-5"/>
          <w:sz w:val="24"/>
        </w:rPr>
        <w:t xml:space="preserve"> </w:t>
      </w:r>
      <w:r>
        <w:rPr>
          <w:sz w:val="24"/>
        </w:rPr>
        <w:t>said.</w:t>
      </w:r>
    </w:p>
    <w:p>
      <w:pPr>
        <w:pStyle w:val="7"/>
        <w:numPr>
          <w:ilvl w:val="0"/>
          <w:numId w:val="3"/>
        </w:numPr>
        <w:tabs>
          <w:tab w:val="left" w:pos="478"/>
        </w:tabs>
        <w:spacing w:before="19" w:after="0" w:line="240" w:lineRule="auto"/>
        <w:ind w:left="477" w:right="0" w:hanging="358"/>
        <w:jc w:val="left"/>
        <w:rPr>
          <w:sz w:val="24"/>
        </w:rPr>
      </w:pPr>
      <w:r>
        <w:rPr>
          <w:sz w:val="24"/>
        </w:rPr>
        <w:t>'Do you always get up so</w:t>
      </w:r>
      <w:r>
        <w:rPr>
          <w:spacing w:val="-12"/>
          <w:sz w:val="24"/>
        </w:rPr>
        <w:t xml:space="preserve"> </w:t>
      </w:r>
      <w:r>
        <w:rPr>
          <w:sz w:val="24"/>
        </w:rPr>
        <w:t>late?</w:t>
      </w:r>
    </w:p>
    <w:p>
      <w:pPr>
        <w:pStyle w:val="7"/>
        <w:numPr>
          <w:ilvl w:val="0"/>
          <w:numId w:val="3"/>
        </w:numPr>
        <w:tabs>
          <w:tab w:val="left" w:pos="478"/>
        </w:tabs>
        <w:spacing w:before="19" w:after="0" w:line="240" w:lineRule="auto"/>
        <w:ind w:left="477" w:right="0" w:hanging="358"/>
        <w:jc w:val="left"/>
        <w:rPr>
          <w:sz w:val="24"/>
        </w:rPr>
      </w:pPr>
      <w:r>
        <w:rPr>
          <w:sz w:val="24"/>
        </w:rPr>
        <w:t>It's one</w:t>
      </w:r>
      <w:r>
        <w:rPr>
          <w:spacing w:val="-2"/>
          <w:sz w:val="24"/>
        </w:rPr>
        <w:t xml:space="preserve"> </w:t>
      </w:r>
      <w:r>
        <w:rPr>
          <w:sz w:val="24"/>
        </w:rPr>
        <w:t>o'clock!'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80" w:right="1680" w:bottom="280" w:left="1680" w:header="720" w:footer="720" w:gutter="0"/>
        </w:sectPr>
      </w:pPr>
    </w:p>
    <w:p>
      <w:pPr>
        <w:pStyle w:val="2"/>
        <w:ind w:left="3297" w:right="3292"/>
        <w:jc w:val="center"/>
        <w:rPr>
          <w:rFonts w:hint="eastAsia" w:ascii="宋体" w:eastAsia="宋体"/>
        </w:rPr>
      </w:pPr>
      <w:r>
        <w:t xml:space="preserve">Lesson 2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5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6"/>
        <w:ind w:left="0"/>
        <w:rPr>
          <w:sz w:val="20"/>
        </w:rPr>
      </w:pPr>
    </w:p>
    <w:p>
      <w:pPr>
        <w:pStyle w:val="3"/>
        <w:tabs>
          <w:tab w:val="left" w:pos="1799"/>
        </w:tabs>
        <w:spacing w:before="66"/>
      </w:pPr>
      <w:r>
        <w:rPr>
          <w:rFonts w:hint="eastAsia" w:ascii="宋体" w:eastAsia="宋体"/>
        </w:rPr>
        <w:t>一般现在时</w:t>
      </w:r>
      <w:r>
        <w:rPr>
          <w:rFonts w:hint="eastAsia" w:ascii="宋体" w:eastAsia="宋体"/>
        </w:rPr>
        <w:tab/>
      </w:r>
      <w:r>
        <w:t>do /</w:t>
      </w:r>
      <w:r>
        <w:rPr>
          <w:spacing w:val="-3"/>
        </w:rPr>
        <w:t xml:space="preserve"> </w:t>
      </w:r>
      <w:r>
        <w:t>does</w:t>
      </w:r>
    </w:p>
    <w:p>
      <w:pPr>
        <w:pStyle w:val="3"/>
        <w:tabs>
          <w:tab w:val="left" w:pos="1799"/>
        </w:tabs>
        <w:spacing w:before="4"/>
      </w:pPr>
      <w:r>
        <w:rPr>
          <w:rFonts w:hint="eastAsia" w:ascii="宋体" w:eastAsia="宋体"/>
        </w:rPr>
        <w:t>现在进行时</w:t>
      </w:r>
      <w:r>
        <w:rPr>
          <w:rFonts w:hint="eastAsia" w:ascii="宋体" w:eastAsia="宋体"/>
        </w:rPr>
        <w:tab/>
      </w:r>
      <w:r>
        <w:t>am / is / are +</w:t>
      </w:r>
      <w:r>
        <w:rPr>
          <w:spacing w:val="-7"/>
        </w:rPr>
        <w:t xml:space="preserve"> </w:t>
      </w:r>
      <w:r>
        <w:t>doing</w:t>
      </w:r>
    </w:p>
    <w:p>
      <w:pPr>
        <w:pStyle w:val="3"/>
        <w:spacing w:before="12"/>
        <w:ind w:left="0"/>
        <w:rPr>
          <w:sz w:val="25"/>
        </w:rPr>
      </w:pPr>
    </w:p>
    <w:p>
      <w:pPr>
        <w:pStyle w:val="3"/>
        <w:rPr>
          <w:rFonts w:hint="eastAsia" w:ascii="宋体" w:eastAsia="宋体"/>
        </w:rPr>
      </w:pPr>
      <w:r>
        <w:rPr>
          <w:rFonts w:hint="eastAsia" w:ascii="宋体" w:eastAsia="宋体"/>
        </w:rPr>
        <w:t>一般现在时／现在进行时</w:t>
      </w:r>
    </w:p>
    <w:p>
      <w:pPr>
        <w:pStyle w:val="3"/>
        <w:spacing w:before="4"/>
      </w:pPr>
      <w:r>
        <w:t>Right now I</w:t>
      </w:r>
      <w:r>
        <w:rPr>
          <w:rFonts w:ascii="宋体" w:hAnsi="宋体"/>
        </w:rPr>
        <w:t xml:space="preserve">’ </w:t>
      </w:r>
      <w:r>
        <w:t>m in class.</w:t>
      </w:r>
    </w:p>
    <w:p>
      <w:pPr>
        <w:pStyle w:val="3"/>
        <w:tabs>
          <w:tab w:val="left" w:pos="2510"/>
        </w:tabs>
        <w:spacing w:before="11"/>
      </w:pPr>
      <w:r>
        <w:t>I</w:t>
      </w:r>
      <w:r>
        <w:rPr>
          <w:spacing w:val="-3"/>
        </w:rPr>
        <w:t xml:space="preserve"> </w:t>
      </w:r>
      <w:r>
        <w:t>(sit)</w:t>
      </w:r>
      <w:r>
        <w:rPr>
          <w:u w:val="single"/>
        </w:rPr>
        <w:t xml:space="preserve"> </w:t>
      </w:r>
      <w:r>
        <w:rPr>
          <w:rFonts w:hint="eastAsia" w:eastAsia="宋体"/>
          <w:u w:val="single"/>
          <w:lang w:val="en-US" w:eastAsia="zh-CN"/>
        </w:rPr>
        <w:t>am sitting</w:t>
      </w:r>
      <w:r>
        <w:rPr>
          <w:u w:val="single"/>
        </w:rPr>
        <w:tab/>
      </w:r>
      <w:r>
        <w:t>at my</w:t>
      </w:r>
      <w:r>
        <w:rPr>
          <w:spacing w:val="-4"/>
        </w:rPr>
        <w:t xml:space="preserve"> </w:t>
      </w:r>
      <w:r>
        <w:t>desk.</w:t>
      </w:r>
    </w:p>
    <w:p>
      <w:pPr>
        <w:pStyle w:val="3"/>
        <w:tabs>
          <w:tab w:val="left" w:pos="3244"/>
        </w:tabs>
        <w:spacing w:before="19"/>
      </w:pPr>
      <w:r>
        <w:t>I</w:t>
      </w:r>
      <w:r>
        <w:rPr>
          <w:spacing w:val="-3"/>
        </w:rPr>
        <w:t xml:space="preserve"> </w:t>
      </w:r>
      <w:r>
        <w:t>usually</w:t>
      </w:r>
      <w:r>
        <w:rPr>
          <w:spacing w:val="-1"/>
        </w:rPr>
        <w:t xml:space="preserve"> </w:t>
      </w:r>
      <w:r>
        <w:t>(sit)</w:t>
      </w:r>
      <w:r>
        <w:rPr>
          <w:u w:val="single"/>
        </w:rPr>
        <w:t xml:space="preserve"> </w:t>
      </w:r>
      <w:r>
        <w:rPr>
          <w:rFonts w:hint="eastAsia" w:eastAsia="宋体"/>
          <w:u w:val="single"/>
          <w:lang w:val="en-US" w:eastAsia="zh-CN"/>
        </w:rPr>
        <w:t>sit</w:t>
      </w:r>
      <w:r>
        <w:rPr>
          <w:u w:val="single"/>
        </w:rPr>
        <w:tab/>
      </w:r>
      <w:r>
        <w:t>at the same desk in class every</w:t>
      </w:r>
      <w:r>
        <w:rPr>
          <w:spacing w:val="-9"/>
        </w:rPr>
        <w:t xml:space="preserve"> </w:t>
      </w:r>
      <w:r>
        <w:rPr>
          <w:spacing w:val="-5"/>
        </w:rPr>
        <w:t>day.</w:t>
      </w:r>
    </w:p>
    <w:p>
      <w:pPr>
        <w:pStyle w:val="3"/>
        <w:spacing w:before="7"/>
        <w:ind w:left="0"/>
        <w:rPr>
          <w:sz w:val="26"/>
        </w:rPr>
      </w:pPr>
    </w:p>
    <w:p>
      <w:pPr>
        <w:pStyle w:val="3"/>
        <w:rPr>
          <w:rFonts w:hint="eastAsia" w:ascii="宋体" w:eastAsia="宋体"/>
        </w:rPr>
      </w:pPr>
      <w:r>
        <w:rPr>
          <w:rFonts w:hint="eastAsia" w:ascii="宋体" w:eastAsia="宋体"/>
        </w:rPr>
        <w:t>一般现在时／现在进行时</w:t>
      </w:r>
    </w:p>
    <w:p>
      <w:pPr>
        <w:pStyle w:val="3"/>
        <w:spacing w:before="5" w:line="249" w:lineRule="auto"/>
        <w:ind w:right="5950"/>
      </w:pPr>
      <w:r>
        <w:t>Right now I</w:t>
      </w:r>
      <w:r>
        <w:rPr>
          <w:rFonts w:ascii="宋体" w:hAnsi="宋体"/>
        </w:rPr>
        <w:t xml:space="preserve">’ </w:t>
      </w:r>
      <w:r>
        <w:t>m in class. I am sitting at my desk.</w:t>
      </w:r>
    </w:p>
    <w:p>
      <w:pPr>
        <w:pStyle w:val="3"/>
        <w:spacing w:before="6"/>
      </w:pPr>
      <w:r>
        <w:t>I usually sit at the same desk in class every day.</w:t>
      </w:r>
    </w:p>
    <w:p>
      <w:pPr>
        <w:pStyle w:val="3"/>
        <w:spacing w:before="7"/>
        <w:ind w:left="0"/>
        <w:rPr>
          <w:sz w:val="26"/>
        </w:rPr>
      </w:pPr>
    </w:p>
    <w:p>
      <w:pPr>
        <w:pStyle w:val="3"/>
        <w:rPr>
          <w:rFonts w:hint="eastAsia" w:ascii="宋体" w:eastAsia="宋体"/>
        </w:rPr>
      </w:pPr>
      <w:r>
        <w:rPr>
          <w:rFonts w:hint="eastAsia" w:ascii="宋体" w:eastAsia="宋体"/>
        </w:rPr>
        <w:t>一般现在时／现在进行时</w:t>
      </w:r>
    </w:p>
    <w:p>
      <w:pPr>
        <w:pStyle w:val="3"/>
        <w:tabs>
          <w:tab w:val="left" w:pos="1372"/>
          <w:tab w:val="left" w:pos="3218"/>
        </w:tabs>
        <w:spacing w:before="11"/>
      </w:pPr>
      <w:r>
        <w:t>Ali</w:t>
      </w:r>
      <w:r>
        <w:rPr>
          <w:spacing w:val="-3"/>
        </w:rPr>
        <w:t xml:space="preserve"> </w:t>
      </w:r>
      <w:r>
        <w:t>(speak)</w:t>
      </w:r>
      <w:r>
        <w:tab/>
      </w:r>
      <w:r>
        <w:rPr>
          <w:u w:val="single"/>
        </w:rPr>
        <w:t xml:space="preserve"> </w:t>
      </w:r>
      <w:r>
        <w:rPr>
          <w:rFonts w:hint="eastAsia" w:eastAsia="宋体"/>
          <w:u w:val="single"/>
          <w:lang w:val="en-US" w:eastAsia="zh-CN"/>
        </w:rPr>
        <w:t>speaks</w:t>
      </w:r>
      <w:r>
        <w:rPr>
          <w:u w:val="single"/>
        </w:rPr>
        <w:tab/>
      </w:r>
      <w:r>
        <w:t>Arabic.</w:t>
      </w:r>
    </w:p>
    <w:p>
      <w:pPr>
        <w:pStyle w:val="3"/>
        <w:tabs>
          <w:tab w:val="left" w:pos="5594"/>
          <w:tab w:val="left" w:pos="7439"/>
        </w:tabs>
        <w:spacing w:before="19"/>
      </w:pPr>
      <w:r>
        <w:t>Arabic is his native language, but right now</w:t>
      </w:r>
      <w:r>
        <w:rPr>
          <w:spacing w:val="-28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(speak)</w:t>
      </w:r>
      <w:r>
        <w:tab/>
      </w:r>
      <w:r>
        <w:rPr>
          <w:u w:val="single"/>
        </w:rPr>
        <w:t xml:space="preserve"> </w:t>
      </w:r>
      <w:r>
        <w:rPr>
          <w:rFonts w:hint="eastAsia" w:eastAsia="宋体"/>
          <w:u w:val="single"/>
          <w:lang w:val="en-US" w:eastAsia="zh-CN"/>
        </w:rPr>
        <w:t>is speaking</w:t>
      </w:r>
      <w:r>
        <w:rPr>
          <w:u w:val="single"/>
        </w:rPr>
        <w:tab/>
      </w:r>
      <w:r>
        <w:t>English.</w:t>
      </w:r>
    </w:p>
    <w:p>
      <w:pPr>
        <w:pStyle w:val="3"/>
        <w:spacing w:before="7"/>
        <w:ind w:left="0"/>
        <w:rPr>
          <w:sz w:val="26"/>
        </w:rPr>
      </w:pPr>
    </w:p>
    <w:p>
      <w:pPr>
        <w:pStyle w:val="3"/>
        <w:rPr>
          <w:rFonts w:hint="eastAsia" w:ascii="宋体" w:eastAsia="宋体"/>
        </w:rPr>
      </w:pPr>
      <w:r>
        <w:drawing>
          <wp:anchor distT="0" distB="0" distL="0" distR="0" simplePos="0" relativeHeight="251430912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80010</wp:posOffset>
            </wp:positionV>
            <wp:extent cx="4667885" cy="774065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9" o:spid="_x0000_s1029" style="position:absolute;left:0pt;margin-left:461.75pt;margin-top:11.8pt;height:52.8pt;width:38.8pt;mso-position-horizontal-relative:page;z-index:251666432;mso-width-relative:page;mso-height-relative:page;" fillcolor="#C0C0C0" filled="t" stroked="f" coordorigin="9235,237" coordsize="776,1056" path="m9960,1185l9794,1185,9811,1182,9826,1180,9840,1175,9864,1161,9874,1153,9883,1141,9890,1129,9895,1117,9902,1101,9905,1084,9910,1065,9912,1043,9917,995,9919,844,9924,683,9927,491,9929,337,9254,337,9254,237,10010,237,10006,501,10001,719,9996,892,9991,1019,9991,1053,9986,1084,9982,1113,9979,1125,9977,1139,9972,1151,9970,1163,9965,1175,9960,1185xm9655,726l9571,666,9492,609,9415,558,9346,515,9384,436,9475,491,9557,541,9631,589,9696,635,9655,726xm9264,1115l9235,1009,9324,973,9410,937,9492,901,9571,868,9648,834,9722,801,9792,767,9859,733,9859,839,9554,978,9264,1115xm9823,1290l9662,1290,9617,1288,9617,1261,9612,1235,9610,1206,9602,1175,9658,1180,9706,1182,9744,1185,9960,1185,9955,1197,9948,1206,9943,1216,9936,1223,9931,1233,9917,1247,9907,1254,9900,1259,9893,1266,9874,1276,9864,1278,9854,1283,9845,1285,9833,1288,9823,1290xm9799,1293l9746,1293,9706,1290,9811,1290,9799,1293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一般现在时／现在进行时</w:t>
      </w:r>
    </w:p>
    <w:p>
      <w:pPr>
        <w:pStyle w:val="3"/>
        <w:spacing w:before="11"/>
      </w:pPr>
      <w:r>
        <w:t>Ali speaks Arabic.</w:t>
      </w:r>
    </w:p>
    <w:p>
      <w:pPr>
        <w:pStyle w:val="3"/>
        <w:spacing w:before="20"/>
      </w:pPr>
      <w:r>
        <w:t>Arabic is his native language, but right now he is speaking English.</w:t>
      </w:r>
    </w:p>
    <w:p>
      <w:pPr>
        <w:pStyle w:val="3"/>
        <w:spacing w:before="6"/>
        <w:ind w:left="0"/>
        <w:rPr>
          <w:sz w:val="26"/>
        </w:rPr>
      </w:pPr>
    </w:p>
    <w:p>
      <w:pPr>
        <w:pStyle w:val="3"/>
        <w:rPr>
          <w:rFonts w:hint="eastAsia" w:ascii="宋体" w:eastAsia="宋体"/>
        </w:rPr>
      </w:pPr>
      <w:r>
        <w:rPr>
          <w:rFonts w:hint="eastAsia" w:ascii="宋体" w:eastAsia="宋体"/>
        </w:rPr>
        <w:t>一般现在时／现在进行时</w:t>
      </w:r>
    </w:p>
    <w:p>
      <w:pPr>
        <w:pStyle w:val="3"/>
        <w:tabs>
          <w:tab w:val="left" w:pos="3047"/>
        </w:tabs>
        <w:spacing w:before="12"/>
      </w:pPr>
      <w:r>
        <w:t>A:</w:t>
      </w:r>
      <w:r>
        <w:rPr>
          <w:spacing w:val="-3"/>
        </w:rPr>
        <w:t xml:space="preserve"> </w:t>
      </w:r>
      <w:r>
        <w:t>(it,</w:t>
      </w:r>
      <w:r>
        <w:rPr>
          <w:spacing w:val="-3"/>
        </w:rPr>
        <w:t xml:space="preserve"> </w:t>
      </w:r>
      <w:r>
        <w:t>rain)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a lot in southern</w:t>
      </w:r>
      <w:r>
        <w:rPr>
          <w:spacing w:val="-4"/>
        </w:rPr>
        <w:t xml:space="preserve"> </w:t>
      </w:r>
      <w:r>
        <w:t>California?</w:t>
      </w:r>
    </w:p>
    <w:p>
      <w:pPr>
        <w:pStyle w:val="3"/>
        <w:tabs>
          <w:tab w:val="left" w:pos="4339"/>
        </w:tabs>
        <w:spacing w:before="19"/>
      </w:pPr>
      <w:r>
        <w:t>B: No. The</w:t>
      </w:r>
      <w:r>
        <w:rPr>
          <w:spacing w:val="-9"/>
        </w:rPr>
        <w:t xml:space="preserve"> </w:t>
      </w:r>
      <w:r>
        <w:t>weather</w:t>
      </w:r>
      <w:r>
        <w:rPr>
          <w:spacing w:val="-2"/>
        </w:rPr>
        <w:t xml:space="preserve"> </w:t>
      </w:r>
      <w:r>
        <w:t>(be)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usually warm and</w:t>
      </w:r>
      <w:r>
        <w:rPr>
          <w:spacing w:val="-5"/>
        </w:rPr>
        <w:t xml:space="preserve"> </w:t>
      </w:r>
      <w:r>
        <w:rPr>
          <w:spacing w:val="-4"/>
        </w:rPr>
        <w:t>sunny.</w:t>
      </w:r>
    </w:p>
    <w:p>
      <w:pPr>
        <w:pStyle w:val="3"/>
        <w:spacing w:before="6"/>
        <w:ind w:left="0"/>
        <w:rPr>
          <w:sz w:val="26"/>
        </w:rPr>
      </w:pPr>
    </w:p>
    <w:p>
      <w:pPr>
        <w:pStyle w:val="3"/>
        <w:spacing w:before="1"/>
        <w:rPr>
          <w:rFonts w:hint="eastAsia" w:ascii="宋体" w:eastAsia="宋体"/>
        </w:rPr>
      </w:pPr>
      <w:r>
        <w:rPr>
          <w:rFonts w:hint="eastAsia" w:ascii="宋体" w:eastAsia="宋体"/>
        </w:rPr>
        <w:t>一般现在时／现在进行时</w:t>
      </w:r>
    </w:p>
    <w:p>
      <w:pPr>
        <w:pStyle w:val="3"/>
        <w:spacing w:before="11"/>
      </w:pPr>
      <w:r>
        <w:t>A: Does it rain a lot in southern California?</w:t>
      </w:r>
    </w:p>
    <w:p>
      <w:pPr>
        <w:pStyle w:val="3"/>
        <w:spacing w:before="19"/>
      </w:pPr>
      <w:r>
        <w:t>B: No. The weather is usually warm and sunny.</w:t>
      </w:r>
    </w:p>
    <w:p>
      <w:pPr>
        <w:pStyle w:val="3"/>
        <w:spacing w:before="7"/>
        <w:ind w:left="0"/>
        <w:rPr>
          <w:sz w:val="26"/>
        </w:rPr>
      </w:pPr>
    </w:p>
    <w:p>
      <w:pPr>
        <w:pStyle w:val="3"/>
        <w:rPr>
          <w:rFonts w:hint="eastAsia" w:ascii="宋体" w:eastAsia="宋体"/>
        </w:rPr>
      </w:pPr>
      <w:r>
        <w:rPr>
          <w:rFonts w:hint="eastAsia" w:ascii="宋体" w:eastAsia="宋体"/>
        </w:rPr>
        <w:t>一般现在时／现在进行时</w:t>
      </w:r>
    </w:p>
    <w:p>
      <w:pPr>
        <w:pStyle w:val="3"/>
        <w:spacing w:before="4"/>
      </w:pPr>
      <w:r>
        <w:t>A: I</w:t>
      </w:r>
      <w:r>
        <w:rPr>
          <w:rFonts w:ascii="宋体" w:hAnsi="宋体"/>
        </w:rPr>
        <w:t xml:space="preserve">’ </w:t>
      </w:r>
      <w:r>
        <w:t>ll take those- the yellow flowers.</w:t>
      </w:r>
    </w:p>
    <w:p>
      <w:pPr>
        <w:pStyle w:val="3"/>
        <w:tabs>
          <w:tab w:val="left" w:pos="2899"/>
        </w:tabs>
        <w:spacing w:before="12" w:line="254" w:lineRule="auto"/>
        <w:ind w:right="3042"/>
      </w:pPr>
      <w:r>
        <w:t xml:space="preserve">B: Here you are, </w:t>
      </w:r>
      <w:r>
        <w:rPr>
          <w:spacing w:val="-5"/>
        </w:rPr>
        <w:t xml:space="preserve">mister. </w:t>
      </w:r>
      <w:r>
        <w:t>Are they for a special</w:t>
      </w:r>
      <w:r>
        <w:rPr>
          <w:spacing w:val="-29"/>
        </w:rPr>
        <w:t xml:space="preserve"> </w:t>
      </w:r>
      <w:r>
        <w:t>occasion? A:</w:t>
      </w:r>
      <w:r>
        <w:rPr>
          <w:spacing w:val="-1"/>
        </w:rPr>
        <w:t xml:space="preserve"> </w:t>
      </w:r>
      <w:r>
        <w:t>I (buy)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them for my</w:t>
      </w:r>
      <w:r>
        <w:rPr>
          <w:spacing w:val="-10"/>
        </w:rPr>
        <w:t xml:space="preserve"> </w:t>
      </w:r>
      <w:r>
        <w:t>wife.</w:t>
      </w:r>
    </w:p>
    <w:p>
      <w:pPr>
        <w:pStyle w:val="3"/>
        <w:tabs>
          <w:tab w:val="left" w:pos="2642"/>
        </w:tabs>
        <w:spacing w:before="2"/>
      </w:pPr>
      <w:r>
        <w:t>I</w:t>
      </w:r>
      <w:r>
        <w:rPr>
          <w:spacing w:val="-2"/>
        </w:rPr>
        <w:t xml:space="preserve"> </w:t>
      </w:r>
      <w:r>
        <w:t>(buy)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her flowers on the first day of every</w:t>
      </w:r>
      <w:r>
        <w:rPr>
          <w:spacing w:val="-25"/>
        </w:rPr>
        <w:t xml:space="preserve"> </w:t>
      </w:r>
      <w:r>
        <w:t>month.</w:t>
      </w:r>
    </w:p>
    <w:p>
      <w:pPr>
        <w:pStyle w:val="3"/>
        <w:ind w:left="0"/>
        <w:rPr>
          <w:sz w:val="26"/>
        </w:rPr>
      </w:pPr>
    </w:p>
    <w:p>
      <w:pPr>
        <w:pStyle w:val="3"/>
        <w:spacing w:before="2"/>
        <w:ind w:left="0"/>
        <w:rPr>
          <w:sz w:val="26"/>
        </w:rPr>
      </w:pPr>
    </w:p>
    <w:p>
      <w:pPr>
        <w:pStyle w:val="3"/>
        <w:rPr>
          <w:rFonts w:hint="eastAsia" w:ascii="宋体" w:eastAsia="宋体"/>
        </w:rPr>
      </w:pPr>
      <w:r>
        <w:rPr>
          <w:rFonts w:hint="eastAsia" w:ascii="宋体" w:eastAsia="宋体"/>
        </w:rPr>
        <w:t>一般现在时／现在进行时</w:t>
      </w:r>
    </w:p>
    <w:p>
      <w:pPr>
        <w:pStyle w:val="3"/>
        <w:spacing w:before="4"/>
      </w:pPr>
      <w:r>
        <w:t>A: I</w:t>
      </w:r>
      <w:r>
        <w:rPr>
          <w:rFonts w:ascii="宋体" w:hAnsi="宋体"/>
        </w:rPr>
        <w:t xml:space="preserve">’ </w:t>
      </w:r>
      <w:r>
        <w:t>ll take those- the yellow flowers.</w:t>
      </w:r>
    </w:p>
    <w:p>
      <w:pPr>
        <w:pStyle w:val="3"/>
        <w:spacing w:before="12" w:line="254" w:lineRule="auto"/>
        <w:ind w:right="2978"/>
      </w:pPr>
      <w:r>
        <w:t>B: Here you are, mister. Are they for a special occasion? A: I am buying them for my wife.</w:t>
      </w:r>
    </w:p>
    <w:p>
      <w:pPr>
        <w:pStyle w:val="3"/>
        <w:spacing w:before="3"/>
      </w:pPr>
      <w:r>
        <w:t>I buy her flowers on the first day of every month.</w:t>
      </w:r>
    </w:p>
    <w:p>
      <w:pPr>
        <w:spacing w:after="0"/>
        <w:sectPr>
          <w:pgSz w:w="11910" w:h="16840"/>
          <w:pgMar w:top="1380" w:right="1680" w:bottom="280" w:left="1680" w:header="720" w:footer="720" w:gutter="0"/>
        </w:sectPr>
      </w:pPr>
    </w:p>
    <w:p>
      <w:pPr>
        <w:pStyle w:val="3"/>
        <w:spacing w:before="45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11"/>
        <w:ind w:left="0"/>
        <w:rPr>
          <w:sz w:val="25"/>
        </w:rPr>
      </w:pPr>
    </w:p>
    <w:p>
      <w:pPr>
        <w:pStyle w:val="3"/>
        <w:tabs>
          <w:tab w:val="left" w:pos="1799"/>
        </w:tabs>
      </w:pPr>
      <w:r>
        <w:rPr>
          <w:rFonts w:hint="eastAsia" w:ascii="宋体" w:eastAsia="宋体"/>
        </w:rPr>
        <w:t>一般现在时</w:t>
      </w:r>
      <w:r>
        <w:rPr>
          <w:rFonts w:hint="eastAsia" w:ascii="宋体" w:eastAsia="宋体"/>
        </w:rPr>
        <w:tab/>
      </w:r>
      <w:r>
        <w:t>do /</w:t>
      </w:r>
      <w:r>
        <w:rPr>
          <w:spacing w:val="-3"/>
        </w:rPr>
        <w:t xml:space="preserve"> </w:t>
      </w:r>
      <w:r>
        <w:t>does</w:t>
      </w:r>
    </w:p>
    <w:p>
      <w:pPr>
        <w:pStyle w:val="3"/>
        <w:tabs>
          <w:tab w:val="left" w:pos="1799"/>
        </w:tabs>
        <w:spacing w:before="5"/>
      </w:pPr>
      <w:r>
        <w:rPr>
          <w:rFonts w:hint="eastAsia" w:ascii="宋体" w:eastAsia="宋体"/>
        </w:rPr>
        <w:t>现在进行时</w:t>
      </w:r>
      <w:r>
        <w:rPr>
          <w:rFonts w:hint="eastAsia" w:ascii="宋体" w:eastAsia="宋体"/>
        </w:rPr>
        <w:tab/>
      </w:r>
      <w:r>
        <w:t>am / is / are +</w:t>
      </w:r>
      <w:r>
        <w:rPr>
          <w:spacing w:val="-7"/>
        </w:rPr>
        <w:t xml:space="preserve"> </w:t>
      </w:r>
      <w:r>
        <w:t>doing</w:t>
      </w:r>
    </w:p>
    <w:p>
      <w:pPr>
        <w:pStyle w:val="3"/>
        <w:ind w:left="0"/>
        <w:rPr>
          <w:sz w:val="20"/>
        </w:rPr>
      </w:pPr>
    </w:p>
    <w:p>
      <w:pPr>
        <w:pStyle w:val="3"/>
        <w:ind w:left="0"/>
        <w:rPr>
          <w:sz w:val="20"/>
        </w:rPr>
      </w:pPr>
    </w:p>
    <w:p>
      <w:pPr>
        <w:pStyle w:val="3"/>
        <w:ind w:left="0"/>
        <w:rPr>
          <w:sz w:val="20"/>
        </w:rPr>
      </w:pPr>
    </w:p>
    <w:p>
      <w:pPr>
        <w:pStyle w:val="3"/>
        <w:ind w:left="0"/>
        <w:rPr>
          <w:rFonts w:hint="eastAsia" w:eastAsia="宋体"/>
          <w:sz w:val="20"/>
          <w:lang w:val="en-US" w:eastAsia="zh-CN"/>
        </w:rPr>
      </w:pPr>
      <w:r>
        <w:rPr>
          <w:rFonts w:hint="eastAsia" w:eastAsia="宋体"/>
          <w:sz w:val="20"/>
          <w:lang w:val="en-US" w:eastAsia="zh-CN"/>
        </w:rPr>
        <w:t>练习：</w:t>
      </w:r>
    </w:p>
    <w:p>
      <w:pPr>
        <w:pStyle w:val="3"/>
        <w:ind w:left="0"/>
        <w:rPr>
          <w:rFonts w:hint="default" w:eastAsia="宋体"/>
          <w:sz w:val="20"/>
          <w:lang w:val="en-US" w:eastAsia="zh-CN"/>
        </w:rPr>
      </w:pPr>
      <w:r>
        <w:rPr>
          <w:rFonts w:hint="eastAsia" w:eastAsia="宋体"/>
          <w:sz w:val="20"/>
          <w:lang w:val="en-US" w:eastAsia="zh-CN"/>
        </w:rPr>
        <w:t>我从来不起床那么早在周末</w:t>
      </w:r>
    </w:p>
    <w:p>
      <w:pPr>
        <w:pStyle w:val="3"/>
        <w:ind w:left="0"/>
        <w:rPr>
          <w:rFonts w:hint="default" w:eastAsia="宋体"/>
          <w:sz w:val="20"/>
          <w:lang w:val="en-US" w:eastAsia="zh-CN"/>
        </w:rPr>
      </w:pPr>
      <w:r>
        <w:rPr>
          <w:rFonts w:hint="eastAsia" w:eastAsia="宋体"/>
          <w:sz w:val="20"/>
          <w:lang w:val="en-US" w:eastAsia="zh-CN"/>
        </w:rPr>
        <w:t>我有时候午餐时间了还在床上</w:t>
      </w:r>
    </w:p>
    <w:p>
      <w:pPr>
        <w:pStyle w:val="3"/>
        <w:ind w:left="0"/>
        <w:rPr>
          <w:rFonts w:hint="default" w:eastAsia="宋体"/>
          <w:sz w:val="20"/>
          <w:lang w:val="en-US" w:eastAsia="zh-CN"/>
        </w:rPr>
      </w:pPr>
      <w:r>
        <w:rPr>
          <w:rFonts w:hint="eastAsia" w:eastAsia="宋体"/>
          <w:sz w:val="20"/>
          <w:lang w:val="en-US" w:eastAsia="zh-CN"/>
        </w:rPr>
        <w:t>我刚坐火车到这里</w:t>
      </w:r>
    </w:p>
    <w:p>
      <w:pPr>
        <w:pStyle w:val="3"/>
        <w:ind w:left="0"/>
        <w:rPr>
          <w:sz w:val="20"/>
        </w:rPr>
      </w:pPr>
    </w:p>
    <w:p>
      <w:pPr>
        <w:pStyle w:val="3"/>
        <w:ind w:left="0"/>
        <w:rPr>
          <w:sz w:val="20"/>
        </w:rPr>
      </w:pPr>
    </w:p>
    <w:p>
      <w:pPr>
        <w:pStyle w:val="3"/>
        <w:ind w:left="0"/>
        <w:rPr>
          <w:sz w:val="20"/>
        </w:rPr>
      </w:pPr>
    </w:p>
    <w:p>
      <w:pPr>
        <w:pStyle w:val="3"/>
        <w:ind w:left="0"/>
        <w:rPr>
          <w:sz w:val="20"/>
        </w:rPr>
      </w:pPr>
    </w:p>
    <w:p>
      <w:pPr>
        <w:pStyle w:val="3"/>
        <w:ind w:left="0"/>
        <w:rPr>
          <w:sz w:val="20"/>
        </w:rPr>
      </w:pPr>
    </w:p>
    <w:p>
      <w:pPr>
        <w:pStyle w:val="3"/>
        <w:ind w:left="0"/>
        <w:rPr>
          <w:sz w:val="20"/>
        </w:rPr>
      </w:pPr>
    </w:p>
    <w:p>
      <w:pPr>
        <w:pStyle w:val="3"/>
        <w:ind w:left="0"/>
        <w:rPr>
          <w:sz w:val="20"/>
        </w:rPr>
      </w:pPr>
    </w:p>
    <w:p>
      <w:pPr>
        <w:pStyle w:val="3"/>
        <w:ind w:left="0"/>
        <w:rPr>
          <w:sz w:val="20"/>
        </w:rPr>
      </w:pPr>
    </w:p>
    <w:p>
      <w:pPr>
        <w:pStyle w:val="3"/>
        <w:ind w:left="0"/>
        <w:rPr>
          <w:sz w:val="20"/>
        </w:rPr>
      </w:pPr>
    </w:p>
    <w:p>
      <w:pPr>
        <w:pStyle w:val="3"/>
        <w:ind w:left="0"/>
        <w:rPr>
          <w:sz w:val="20"/>
        </w:rPr>
      </w:pPr>
    </w:p>
    <w:p>
      <w:pPr>
        <w:pStyle w:val="3"/>
        <w:spacing w:before="5"/>
        <w:ind w:left="0"/>
        <w:rPr>
          <w:sz w:val="16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152400</wp:posOffset>
            </wp:positionV>
            <wp:extent cx="4587240" cy="760730"/>
            <wp:effectExtent l="0" t="0" r="0" b="0"/>
            <wp:wrapTopAndBottom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0" o:spid="_x0000_s1030" style="position:absolute;left:0pt;margin-left:461.75pt;margin-top:17.5pt;height:52.8pt;width:38.8pt;mso-position-horizontal-relative:page;mso-wrap-distance-bottom:0pt;mso-wrap-distance-top:0pt;z-index:-251648000;mso-width-relative:page;mso-height-relative:page;" fillcolor="#C0C0C0" filled="t" stroked="f" coordorigin="9235,351" coordsize="776,1056" path="m9960,1299l9794,1299,9811,1296,9826,1294,9840,1289,9864,1275,9874,1267,9883,1255,9890,1243,9895,1231,9902,1215,9905,1198,9910,1179,9912,1157,9917,1109,9919,958,9924,797,9927,605,9929,451,9254,451,9254,351,10010,351,10006,615,10001,833,9996,1006,9991,1133,9991,1167,9986,1198,9982,1227,9979,1239,9977,1253,9972,1265,9970,1277,9965,1289,9960,1299xm9655,840l9571,780,9492,723,9415,672,9346,629,9384,550,9475,605,9557,655,9631,703,9696,749,9655,840xm9264,1229l9235,1123,9324,1087,9410,1051,9492,1015,9571,982,9648,948,9722,915,9792,881,9859,847,9859,953,9554,1092,9264,1229xm9823,1404l9662,1404,9617,1402,9617,1375,9612,1349,9610,1320,9602,1289,9658,1294,9706,1296,9744,1299,9960,1299,9955,1311,9948,1320,9943,1330,9936,1337,9931,1347,9917,1361,9907,1368,9900,1373,9893,1380,9874,1390,9864,1392,9854,1397,9845,1399,9833,1402,9823,1404xm9799,1407l9746,1407,9706,1404,9811,1404,9799,1407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380" w:right="168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03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24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49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73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598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2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47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72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96" w:hanging="184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652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944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236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1529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1821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2113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2406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2698" w:hanging="236"/>
      </w:pPr>
      <w:rPr>
        <w:rFonts w:hint="default"/>
        <w:lang w:val="en-US" w:eastAsia="en-US" w:bidi="en-US"/>
      </w:rPr>
    </w:lvl>
  </w:abstractNum>
  <w:abstractNum w:abstractNumId="2">
    <w:nsid w:val="59ADCABA"/>
    <w:multiLevelType w:val="multilevel"/>
    <w:tmpl w:val="59ADCABA"/>
    <w:lvl w:ilvl="0" w:tentative="0">
      <w:start w:val="6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78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97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15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34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5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71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90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08" w:hanging="23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A17EDA"/>
    <w:rsid w:val="00E31BDD"/>
    <w:rsid w:val="017F1616"/>
    <w:rsid w:val="02E7133F"/>
    <w:rsid w:val="04511DE9"/>
    <w:rsid w:val="04552D48"/>
    <w:rsid w:val="0572664F"/>
    <w:rsid w:val="05DB648D"/>
    <w:rsid w:val="0682094D"/>
    <w:rsid w:val="07CD075D"/>
    <w:rsid w:val="083A5756"/>
    <w:rsid w:val="08471616"/>
    <w:rsid w:val="0993717E"/>
    <w:rsid w:val="0B334DF7"/>
    <w:rsid w:val="0B3E3F5E"/>
    <w:rsid w:val="0E882C65"/>
    <w:rsid w:val="0EE243EC"/>
    <w:rsid w:val="0EF0794F"/>
    <w:rsid w:val="11FB6600"/>
    <w:rsid w:val="12BB2AD8"/>
    <w:rsid w:val="12E73545"/>
    <w:rsid w:val="132763BE"/>
    <w:rsid w:val="13754647"/>
    <w:rsid w:val="137F6CC8"/>
    <w:rsid w:val="14C841DE"/>
    <w:rsid w:val="15146667"/>
    <w:rsid w:val="16C223CB"/>
    <w:rsid w:val="1A055580"/>
    <w:rsid w:val="1A621026"/>
    <w:rsid w:val="1B097411"/>
    <w:rsid w:val="1BC2204A"/>
    <w:rsid w:val="1D167E2E"/>
    <w:rsid w:val="1DFFB4F4"/>
    <w:rsid w:val="203040B4"/>
    <w:rsid w:val="20A4419F"/>
    <w:rsid w:val="21444871"/>
    <w:rsid w:val="2231102F"/>
    <w:rsid w:val="22BE3E70"/>
    <w:rsid w:val="22DF5A1C"/>
    <w:rsid w:val="23A73788"/>
    <w:rsid w:val="23F646D8"/>
    <w:rsid w:val="25D55EBA"/>
    <w:rsid w:val="28F76EB3"/>
    <w:rsid w:val="2A1B3298"/>
    <w:rsid w:val="2A6F3DAA"/>
    <w:rsid w:val="2A966073"/>
    <w:rsid w:val="2C993011"/>
    <w:rsid w:val="2D9003C7"/>
    <w:rsid w:val="2ED162E3"/>
    <w:rsid w:val="2ED94CF9"/>
    <w:rsid w:val="2FED308B"/>
    <w:rsid w:val="302E5190"/>
    <w:rsid w:val="319660B8"/>
    <w:rsid w:val="31A617D4"/>
    <w:rsid w:val="31FC3B46"/>
    <w:rsid w:val="3249360A"/>
    <w:rsid w:val="33623860"/>
    <w:rsid w:val="34E84D23"/>
    <w:rsid w:val="35443418"/>
    <w:rsid w:val="3620092E"/>
    <w:rsid w:val="374C75F9"/>
    <w:rsid w:val="37614ACE"/>
    <w:rsid w:val="39F73B87"/>
    <w:rsid w:val="3BF90E04"/>
    <w:rsid w:val="3C8B2201"/>
    <w:rsid w:val="3D9E35FC"/>
    <w:rsid w:val="3DFD106A"/>
    <w:rsid w:val="3EB645A6"/>
    <w:rsid w:val="3F493D14"/>
    <w:rsid w:val="3FAC0BB2"/>
    <w:rsid w:val="3FB22C27"/>
    <w:rsid w:val="408C0B18"/>
    <w:rsid w:val="40A41276"/>
    <w:rsid w:val="43D95C9B"/>
    <w:rsid w:val="44355CDB"/>
    <w:rsid w:val="44915857"/>
    <w:rsid w:val="44E74194"/>
    <w:rsid w:val="47BA1164"/>
    <w:rsid w:val="47E36FE2"/>
    <w:rsid w:val="49077D0B"/>
    <w:rsid w:val="491C16B6"/>
    <w:rsid w:val="49AB2861"/>
    <w:rsid w:val="49D14C17"/>
    <w:rsid w:val="4A1E4B9D"/>
    <w:rsid w:val="4B3F4C46"/>
    <w:rsid w:val="4B736098"/>
    <w:rsid w:val="4B816D51"/>
    <w:rsid w:val="4BA87D38"/>
    <w:rsid w:val="4C350A6E"/>
    <w:rsid w:val="4C48668B"/>
    <w:rsid w:val="4CBA4173"/>
    <w:rsid w:val="4D8543A9"/>
    <w:rsid w:val="50F6775D"/>
    <w:rsid w:val="514D0119"/>
    <w:rsid w:val="535B73AD"/>
    <w:rsid w:val="538F75DC"/>
    <w:rsid w:val="53983D69"/>
    <w:rsid w:val="54046E98"/>
    <w:rsid w:val="5584354A"/>
    <w:rsid w:val="558E246D"/>
    <w:rsid w:val="55963DC8"/>
    <w:rsid w:val="56D626C6"/>
    <w:rsid w:val="57D8076B"/>
    <w:rsid w:val="59274484"/>
    <w:rsid w:val="5B492AD5"/>
    <w:rsid w:val="5BFA047E"/>
    <w:rsid w:val="5CFC0B96"/>
    <w:rsid w:val="5DDA5219"/>
    <w:rsid w:val="5EFED302"/>
    <w:rsid w:val="5FB3084D"/>
    <w:rsid w:val="61EB57AA"/>
    <w:rsid w:val="621E371C"/>
    <w:rsid w:val="62903897"/>
    <w:rsid w:val="63AD2E54"/>
    <w:rsid w:val="64C40885"/>
    <w:rsid w:val="64C44F25"/>
    <w:rsid w:val="65BF789A"/>
    <w:rsid w:val="65FC1901"/>
    <w:rsid w:val="6629078F"/>
    <w:rsid w:val="66D75CFF"/>
    <w:rsid w:val="67600D7C"/>
    <w:rsid w:val="691C5990"/>
    <w:rsid w:val="69983766"/>
    <w:rsid w:val="69DF67A7"/>
    <w:rsid w:val="6B183918"/>
    <w:rsid w:val="6BBFE472"/>
    <w:rsid w:val="70E068F5"/>
    <w:rsid w:val="719F531A"/>
    <w:rsid w:val="739904EF"/>
    <w:rsid w:val="75C0139A"/>
    <w:rsid w:val="766E3D28"/>
    <w:rsid w:val="777F06EF"/>
    <w:rsid w:val="77BD2358"/>
    <w:rsid w:val="77C8632F"/>
    <w:rsid w:val="78BC3E7C"/>
    <w:rsid w:val="78DD44B0"/>
    <w:rsid w:val="793A01C2"/>
    <w:rsid w:val="79E83F4F"/>
    <w:rsid w:val="7A3F6622"/>
    <w:rsid w:val="7A625D7B"/>
    <w:rsid w:val="7C604F21"/>
    <w:rsid w:val="7E3FAA2F"/>
    <w:rsid w:val="B7AAC76C"/>
    <w:rsid w:val="CF748D8B"/>
    <w:rsid w:val="FBD6E040"/>
    <w:rsid w:val="FCD97C64"/>
    <w:rsid w:val="FECD1A2D"/>
    <w:rsid w:val="FF7CC9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5"/>
      <w:ind w:left="-12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20"/>
    </w:pPr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6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List Paragraph"/>
    <w:basedOn w:val="1"/>
    <w:qFormat/>
    <w:uiPriority w:val="1"/>
    <w:pPr>
      <w:spacing w:before="19"/>
      <w:ind w:left="477" w:hanging="358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2019-11-13T10:02:00Z</dcterms:created>
  <dc:creator>qiqi</dc:creator>
  <cp:lastModifiedBy>sunqi</cp:lastModifiedBy>
  <dcterms:modified xsi:type="dcterms:W3CDTF">2020-07-15T23:04:02Z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2017-08-02T00:00:00Z</vt:filetime>
  </property>
  <property fmtid="{D5CDD505-2E9C-101B-9397-08002B2CF9AE}" pid="3" name="Creator">
    <vt:lpwstr>WPS Office</vt:lpwstr>
  </property>
  <property fmtid="{D5CDD505-2E9C-101B-9397-08002B2CF9AE}" pid="4" name="LastSaved">
    <vt:filetime>2019-11-13T00:00:00Z</vt:filetime>
  </property>
  <property fmtid="{D5CDD505-2E9C-101B-9397-08002B2CF9AE}" pid="5" name="KSOProductBuildVer">
    <vt:lpwstr>2052-2.3.1.3761</vt:lpwstr>
  </property>
</Properties>
</file>