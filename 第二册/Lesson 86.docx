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/>
        <w:rPr>
          <w:rFonts w:hint="eastAsia" w:ascii="宋体" w:eastAsia="宋体"/>
        </w:rPr>
      </w:pPr>
      <w:r>
        <w:t xml:space="preserve">Lesson 86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04"/>
          <w:tab w:val="left" w:pos="1219"/>
        </w:tabs>
        <w:spacing w:before="5" w:after="0" w:line="249" w:lineRule="auto"/>
        <w:ind w:left="600" w:right="4618" w:hanging="480"/>
        <w:jc w:val="left"/>
        <w:rPr>
          <w:sz w:val="24"/>
        </w:rPr>
      </w:pPr>
      <w:r>
        <w:rPr>
          <w:sz w:val="24"/>
        </w:rPr>
        <w:t>swing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2"/>
          <w:sz w:val="24"/>
        </w:rPr>
        <w:t xml:space="preserve">. </w:t>
      </w:r>
      <w:r>
        <w:rPr>
          <w:rFonts w:hint="eastAsia" w:ascii="宋体" w:eastAsia="宋体"/>
          <w:spacing w:val="-1"/>
          <w:sz w:val="24"/>
        </w:rPr>
        <w:t xml:space="preserve">转向 </w:t>
      </w:r>
      <w:r>
        <w:rPr>
          <w:rFonts w:hint="eastAsia" w:ascii="宋体" w:eastAsia="宋体"/>
          <w:sz w:val="24"/>
        </w:rPr>
        <w:t>（</w:t>
      </w:r>
      <w:r>
        <w:rPr>
          <w:sz w:val="24"/>
        </w:rPr>
        <w:t>swung</w:t>
      </w:r>
      <w:r>
        <w:rPr>
          <w:spacing w:val="1"/>
          <w:sz w:val="24"/>
        </w:rPr>
        <w:t xml:space="preserve">, </w:t>
      </w:r>
      <w:r>
        <w:rPr>
          <w:sz w:val="24"/>
        </w:rPr>
        <w:t>swung</w:t>
      </w:r>
      <w:r>
        <w:rPr>
          <w:rFonts w:hint="eastAsia" w:ascii="宋体" w:eastAsia="宋体"/>
          <w:sz w:val="24"/>
        </w:rPr>
        <w:t xml:space="preserve">） </w:t>
      </w:r>
      <w:r>
        <w:rPr>
          <w:sz w:val="24"/>
        </w:rPr>
        <w:t>swing</w:t>
      </w:r>
      <w:r>
        <w:rPr>
          <w:spacing w:val="-3"/>
          <w:sz w:val="24"/>
        </w:rPr>
        <w:t xml:space="preserve"> </w:t>
      </w:r>
      <w:r>
        <w:rPr>
          <w:sz w:val="24"/>
        </w:rPr>
        <w:t>round</w:t>
      </w:r>
    </w:p>
    <w:p>
      <w:pPr>
        <w:pStyle w:val="4"/>
        <w:spacing w:before="6"/>
        <w:ind w:left="600"/>
      </w:pPr>
      <w:r>
        <w:t>The man tried to swing the speedboat round.</w:t>
      </w:r>
    </w:p>
    <w:p>
      <w:pPr>
        <w:pStyle w:val="4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401"/>
        </w:tabs>
        <w:spacing w:before="0" w:after="0" w:line="249" w:lineRule="auto"/>
        <w:ind w:left="600" w:right="5270" w:rightChars="0" w:hanging="480"/>
        <w:jc w:val="left"/>
        <w:rPr>
          <w:sz w:val="24"/>
        </w:rPr>
      </w:pPr>
      <w:r>
        <w:rPr>
          <w:sz w:val="24"/>
        </w:rPr>
        <w:t>dismay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3"/>
          <w:sz w:val="24"/>
        </w:rPr>
        <w:t xml:space="preserve">. </w:t>
      </w:r>
      <w:r>
        <w:rPr>
          <w:rFonts w:hint="eastAsia" w:ascii="宋体" w:hAnsi="宋体" w:eastAsia="宋体"/>
          <w:sz w:val="24"/>
        </w:rPr>
        <w:t>沮 丧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401"/>
        </w:tabs>
        <w:spacing w:before="0" w:after="0" w:line="249" w:lineRule="auto"/>
        <w:ind w:left="120" w:leftChars="0" w:right="5270" w:rightChars="0" w:firstLine="240" w:firstLineChars="100"/>
        <w:jc w:val="left"/>
        <w:rPr>
          <w:spacing w:val="-3"/>
          <w:sz w:val="24"/>
        </w:rPr>
      </w:pPr>
      <w:r>
        <w:rPr>
          <w:sz w:val="24"/>
        </w:rPr>
        <w:t xml:space="preserve">do sth. with </w:t>
      </w:r>
      <w:r>
        <w:rPr>
          <w:spacing w:val="-3"/>
          <w:sz w:val="24"/>
        </w:rPr>
        <w:t>dismay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401"/>
        </w:tabs>
        <w:spacing w:before="0" w:after="0" w:line="249" w:lineRule="auto"/>
        <w:ind w:left="120" w:leftChars="0" w:right="5270" w:rightChars="0" w:firstLine="234" w:firstLineChars="100"/>
        <w:jc w:val="left"/>
        <w:rPr>
          <w:sz w:val="24"/>
        </w:rPr>
      </w:pPr>
      <w:r>
        <w:rPr>
          <w:spacing w:val="-3"/>
          <w:sz w:val="24"/>
        </w:rPr>
        <w:t xml:space="preserve"> </w:t>
      </w:r>
      <w:r>
        <w:rPr>
          <w:sz w:val="24"/>
        </w:rPr>
        <w:t>to one</w:t>
      </w:r>
      <w:r>
        <w:rPr>
          <w:rFonts w:hint="eastAsia" w:ascii="宋体" w:hAnsi="宋体" w:eastAsia="宋体"/>
          <w:sz w:val="24"/>
        </w:rPr>
        <w:t>’</w:t>
      </w: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dismay</w:t>
      </w:r>
      <w:r>
        <w:commentReference w:id="0"/>
      </w:r>
    </w:p>
    <w:p>
      <w:pPr>
        <w:pStyle w:val="8"/>
        <w:numPr>
          <w:ilvl w:val="0"/>
          <w:numId w:val="0"/>
        </w:numPr>
        <w:tabs>
          <w:tab w:val="left" w:pos="356"/>
          <w:tab w:val="left" w:pos="1401"/>
        </w:tabs>
        <w:spacing w:before="0" w:after="0" w:line="249" w:lineRule="auto"/>
        <w:ind w:left="120" w:leftChars="0" w:right="6069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1 swing [swiŋ] v.转向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401"/>
        </w:tabs>
        <w:spacing w:before="0" w:after="0" w:line="240" w:lineRule="auto"/>
        <w:ind w:left="0" w:leftChars="0" w:right="0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2 speedboat ['spi:dbəut] n.快艇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401"/>
        </w:tabs>
        <w:spacing w:before="0" w:after="0" w:line="240" w:lineRule="auto"/>
        <w:ind w:left="0" w:leftChars="0" w:right="0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3 desperately ['despəritli] ad.绝望地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401"/>
        </w:tabs>
        <w:spacing w:before="0" w:after="0" w:line="240" w:lineRule="auto"/>
        <w:ind w:left="0" w:leftChars="0" w:right="0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4 companion [kəm'pæniən] n.同伙，同伴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401"/>
        </w:tabs>
        <w:spacing w:before="0" w:after="0" w:line="240" w:lineRule="auto"/>
        <w:ind w:left="0" w:leftChars="0" w:right="0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5 water ski (由快艇牵引水橇)滑水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401"/>
        </w:tabs>
        <w:spacing w:before="0" w:after="0" w:line="240" w:lineRule="auto"/>
        <w:ind w:left="0" w:leftChars="0" w:right="0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6 buoy [bɔi] n.浮标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401"/>
        </w:tabs>
        <w:spacing w:before="0" w:after="0" w:line="240" w:lineRule="auto"/>
        <w:ind w:left="0" w:leftChars="0" w:right="0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7 dismay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[dis'mei] n.沮丧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401"/>
        </w:tabs>
        <w:spacing w:before="0" w:after="0" w:line="240" w:lineRule="auto"/>
        <w:ind w:left="0" w:leftChars="0" w:right="0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8 tremendous [tri'mendəs] a.巨大的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401"/>
        </w:tabs>
        <w:spacing w:before="0" w:after="0" w:line="240" w:lineRule="auto"/>
        <w:ind w:left="0" w:leftChars="0" w:right="0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9 petrol ['petrəl] n.汽油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401"/>
        </w:tabs>
        <w:spacing w:before="0" w:after="0" w:line="240" w:lineRule="auto"/>
        <w:ind w:left="0" w:leftChars="0" w:right="0" w:rightChars="0"/>
        <w:jc w:val="left"/>
        <w:rPr>
          <w:rFonts w:hint="eastAsia"/>
          <w:sz w:val="24"/>
        </w:rPr>
      </w:pPr>
      <w:r>
        <w:rPr>
          <w:rFonts w:hint="eastAsia"/>
          <w:sz w:val="24"/>
        </w:rPr>
        <w:t>10 drift [drift] v.漂动，漂流</w:t>
      </w:r>
    </w:p>
    <w:p>
      <w:pPr>
        <w:pStyle w:val="8"/>
        <w:numPr>
          <w:ilvl w:val="0"/>
          <w:numId w:val="0"/>
        </w:numPr>
        <w:tabs>
          <w:tab w:val="left" w:pos="356"/>
          <w:tab w:val="left" w:pos="1401"/>
        </w:tabs>
        <w:spacing w:before="0" w:after="0" w:line="240" w:lineRule="auto"/>
        <w:ind w:left="0" w:leftChars="0" w:right="0" w:rightChars="0"/>
        <w:jc w:val="left"/>
        <w:rPr>
          <w:sz w:val="24"/>
        </w:rPr>
      </w:pPr>
      <w:r>
        <w:rPr>
          <w:rFonts w:hint="eastAsia"/>
          <w:sz w:val="24"/>
        </w:rPr>
        <w:t>11 gently ['dʒentli] ad.缓慢地，轻轻地</w:t>
      </w:r>
    </w:p>
    <w:p>
      <w:pPr>
        <w:pStyle w:val="4"/>
        <w:spacing w:before="10"/>
      </w:pPr>
    </w:p>
    <w:p>
      <w:pPr>
        <w:spacing w:before="1" w:line="242" w:lineRule="auto"/>
        <w:ind w:left="120" w:right="2936" w:firstLine="2805"/>
        <w:jc w:val="left"/>
        <w:rPr>
          <w:rFonts w:hint="eastAsia" w:ascii="宋体" w:eastAsia="宋体"/>
          <w:sz w:val="24"/>
        </w:rPr>
      </w:pPr>
      <w:r>
        <w:rPr>
          <w:b/>
          <w:sz w:val="24"/>
        </w:rPr>
        <w:t xml:space="preserve">Lesson 86 </w:t>
      </w:r>
      <w:r>
        <w:rPr>
          <w:rFonts w:hint="eastAsia" w:ascii="宋体" w:eastAsia="宋体"/>
          <w:b/>
          <w:sz w:val="24"/>
        </w:rPr>
        <w:t>课文</w:t>
      </w:r>
      <w:r>
        <w:rPr>
          <w:b/>
          <w:sz w:val="24"/>
        </w:rPr>
        <w:t>&amp;</w:t>
      </w:r>
      <w:r>
        <w:rPr>
          <w:rFonts w:hint="eastAsia" w:ascii="宋体" w:eastAsia="宋体"/>
          <w:b/>
          <w:sz w:val="24"/>
        </w:rPr>
        <w:t>语法讲解</w:t>
      </w:r>
      <w:r>
        <w:rPr>
          <w:rFonts w:hint="eastAsia" w:ascii="宋体" w:eastAsia="宋体"/>
          <w:sz w:val="24"/>
        </w:rPr>
        <w:t>本课重点</w:t>
      </w:r>
      <w:r>
        <w:rPr>
          <w:sz w:val="24"/>
        </w:rPr>
        <w:t xml:space="preserve">: </w:t>
      </w:r>
      <w:r>
        <w:rPr>
          <w:rFonts w:hint="eastAsia" w:ascii="宋体" w:eastAsia="宋体"/>
          <w:sz w:val="24"/>
        </w:rPr>
        <w:t>表示过去的时态</w:t>
      </w:r>
    </w:p>
    <w:p>
      <w:pPr>
        <w:pStyle w:val="4"/>
        <w:tabs>
          <w:tab w:val="left" w:pos="2219"/>
        </w:tabs>
        <w:spacing w:before="2"/>
        <w:ind w:left="120"/>
      </w:pPr>
      <w:r>
        <w:rPr>
          <w:rFonts w:hint="eastAsia" w:ascii="宋体" w:eastAsia="宋体"/>
        </w:rPr>
        <w:t>一般过去时</w:t>
      </w:r>
      <w:r>
        <w:rPr>
          <w:rFonts w:hint="eastAsia" w:ascii="宋体" w:eastAsia="宋体"/>
        </w:rPr>
        <w:tab/>
      </w:r>
      <w:r>
        <w:t>did</w:t>
      </w:r>
    </w:p>
    <w:p>
      <w:pPr>
        <w:pStyle w:val="4"/>
        <w:tabs>
          <w:tab w:val="left" w:pos="2219"/>
        </w:tabs>
        <w:spacing w:before="5"/>
        <w:ind w:left="120"/>
      </w:pPr>
      <w:r>
        <w:rPr>
          <w:rFonts w:hint="eastAsia" w:ascii="宋体" w:eastAsia="宋体"/>
        </w:rPr>
        <w:t>过去完成时</w:t>
      </w:r>
      <w:r>
        <w:rPr>
          <w:rFonts w:hint="eastAsia" w:ascii="宋体" w:eastAsia="宋体"/>
        </w:rPr>
        <w:tab/>
      </w:r>
      <w:r>
        <w:t>had</w:t>
      </w:r>
      <w:r>
        <w:rPr>
          <w:spacing w:val="-3"/>
        </w:rPr>
        <w:t xml:space="preserve"> </w:t>
      </w:r>
      <w:r>
        <w:t>done</w:t>
      </w:r>
    </w:p>
    <w:p>
      <w:pPr>
        <w:pStyle w:val="4"/>
        <w:tabs>
          <w:tab w:val="left" w:pos="2639"/>
        </w:tabs>
        <w:spacing w:before="4"/>
        <w:ind w:left="120"/>
        <w:rPr>
          <w:rFonts w:hint="default" w:eastAsia="宋体"/>
          <w:lang w:val="en-US" w:eastAsia="zh-CN"/>
        </w:rPr>
      </w:pPr>
      <w:r>
        <w:rPr>
          <w:rFonts w:hint="eastAsia" w:ascii="宋体" w:eastAsia="宋体"/>
        </w:rPr>
        <w:t>过去完成进行时</w:t>
      </w:r>
      <w:r>
        <w:rPr>
          <w:rFonts w:hint="eastAsia" w:ascii="宋体" w:eastAsia="宋体"/>
        </w:rPr>
        <w:tab/>
      </w:r>
      <w:r>
        <w:t>had been</w:t>
      </w:r>
      <w:r>
        <w:rPr>
          <w:spacing w:val="-6"/>
        </w:rPr>
        <w:t xml:space="preserve"> </w:t>
      </w:r>
      <w:r>
        <w:t>doing</w:t>
      </w:r>
      <w:r>
        <w:rPr>
          <w:rFonts w:hint="eastAsia" w:eastAsia="宋体"/>
          <w:lang w:val="en-US" w:eastAsia="zh-CN"/>
        </w:rPr>
        <w:t>L62</w:t>
      </w:r>
    </w:p>
    <w:p>
      <w:pPr>
        <w:pStyle w:val="4"/>
        <w:spacing w:before="11"/>
        <w:rPr>
          <w:sz w:val="25"/>
        </w:rPr>
      </w:pPr>
    </w:p>
    <w:p>
      <w:pPr>
        <w:pStyle w:val="4"/>
        <w:tabs>
          <w:tab w:val="left" w:pos="2219"/>
        </w:tabs>
        <w:spacing w:before="1"/>
        <w:ind w:left="120"/>
      </w:pPr>
      <w:r>
        <w:rPr>
          <w:rFonts w:hint="eastAsia" w:ascii="宋体" w:eastAsia="宋体"/>
        </w:rPr>
        <w:t>过去进行时</w:t>
      </w:r>
      <w:r>
        <w:rPr>
          <w:rFonts w:hint="eastAsia" w:ascii="宋体" w:eastAsia="宋体"/>
        </w:rPr>
        <w:tab/>
      </w:r>
      <w:r>
        <w:t>was/were</w:t>
      </w:r>
      <w:r>
        <w:rPr>
          <w:spacing w:val="-5"/>
        </w:rPr>
        <w:t xml:space="preserve"> </w:t>
      </w:r>
      <w:r>
        <w:t>doing</w:t>
      </w:r>
    </w:p>
    <w:p>
      <w:pPr>
        <w:pStyle w:val="4"/>
        <w:tabs>
          <w:tab w:val="left" w:pos="2219"/>
        </w:tabs>
        <w:spacing w:before="4"/>
        <w:ind w:left="120"/>
      </w:pPr>
      <w:r>
        <w:rPr>
          <w:rFonts w:hint="eastAsia" w:ascii="宋体" w:eastAsia="宋体"/>
        </w:rPr>
        <w:t>过去将来时</w:t>
      </w:r>
      <w:r>
        <w:rPr>
          <w:rFonts w:hint="eastAsia" w:ascii="宋体" w:eastAsia="宋体"/>
        </w:rPr>
        <w:tab/>
      </w:r>
      <w:r>
        <w:t>would</w:t>
      </w:r>
      <w:r>
        <w:rPr>
          <w:spacing w:val="-2"/>
        </w:rPr>
        <w:t xml:space="preserve"> </w:t>
      </w:r>
      <w:r>
        <w:t>do</w:t>
      </w:r>
    </w:p>
    <w:p>
      <w:pPr>
        <w:pStyle w:val="4"/>
        <w:spacing w:before="6"/>
        <w:rPr>
          <w:sz w:val="26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drawing>
          <wp:anchor distT="0" distB="0" distL="0" distR="0" simplePos="0" relativeHeight="25146163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471805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As the man tried to swing the speedboat round, the</w:t>
      </w:r>
      <w:commentRangeStart w:id="1"/>
      <w:r>
        <w:rPr>
          <w:sz w:val="24"/>
        </w:rPr>
        <w:t xml:space="preserve"> steering wheel</w:t>
      </w:r>
      <w:commentRangeEnd w:id="1"/>
      <w:r>
        <w:commentReference w:id="1"/>
      </w:r>
      <w:r>
        <w:rPr>
          <w:sz w:val="24"/>
        </w:rPr>
        <w:t xml:space="preserve"> came away in his</w:t>
      </w:r>
      <w:r>
        <w:rPr>
          <w:spacing w:val="-2"/>
          <w:sz w:val="24"/>
        </w:rPr>
        <w:t xml:space="preserve"> </w:t>
      </w:r>
      <w:r>
        <w:rPr>
          <w:sz w:val="24"/>
        </w:rPr>
        <w:t>hands.</w:t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5" w:firstLine="0"/>
        <w:jc w:val="left"/>
        <w:rPr>
          <w:sz w:val="24"/>
        </w:rPr>
      </w:pPr>
      <w:r>
        <w:pict>
          <v:shape id="_x0000_s1026" o:spid="_x0000_s1026" style="position:absolute;left:0pt;margin-left:461.75pt;margin-top:-4.1pt;height:52.8pt;width:38.8pt;mso-position-horizontal-relative:page;z-index:-251853824;mso-width-relative:page;mso-height-relative:page;" fillcolor="#C0C0C0" filled="t" stroked="f" coordorigin="9235,-82" coordsize="776,1056" path="m9960,866l9794,866,9811,864,9826,861,9840,856,9864,842,9874,835,9883,823,9890,811,9895,799,9902,782,9905,765,9910,746,9912,724,9917,676,9919,525,9924,364,9927,172,9929,19,9254,19,9254,-82,10010,-82,10006,182,10001,400,9996,573,9991,700,9991,734,9986,765,9982,794,9979,806,9977,820,9972,832,9970,844,9965,856,9960,866xm9655,408l9571,348,9492,290,9415,240,9346,196,9384,117,9475,172,9557,223,9631,271,9696,316,9655,408xm9264,796l9235,691,9324,655,9410,619,9492,583,9571,549,9648,516,9722,482,9792,448,9859,415,9859,520,9554,660,9264,796xm9823,972l9662,972,9617,969,9617,943,9612,916,9610,888,9602,856,9658,861,9706,864,9744,866,9960,866,9955,878,9948,888,9943,897,9936,904,9931,914,9917,928,9907,936,9900,940,9893,948,9874,957,9864,960,9854,964,9845,967,9833,969,9823,972xm9799,974l9746,974,9706,972,9811,972,9799,9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 xml:space="preserve">He waved desperately to his companion, who </w:t>
      </w:r>
      <w:commentRangeStart w:id="2"/>
      <w:r>
        <w:rPr>
          <w:sz w:val="24"/>
        </w:rPr>
        <w:t xml:space="preserve">had been water skiing </w:t>
      </w:r>
      <w:commentRangeEnd w:id="2"/>
      <w:r>
        <w:commentReference w:id="2"/>
      </w:r>
      <w:r>
        <w:rPr>
          <w:sz w:val="24"/>
        </w:rPr>
        <w:t>for the last fifteen</w:t>
      </w:r>
      <w:r>
        <w:rPr>
          <w:spacing w:val="-2"/>
          <w:sz w:val="24"/>
        </w:rPr>
        <w:t xml:space="preserve"> </w:t>
      </w:r>
      <w:r>
        <w:rPr>
          <w:sz w:val="24"/>
        </w:rPr>
        <w:t>minutes.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 xml:space="preserve">Both men </w:t>
      </w:r>
      <w:commentRangeStart w:id="3"/>
      <w:r>
        <w:rPr>
          <w:sz w:val="24"/>
        </w:rPr>
        <w:t xml:space="preserve">had </w:t>
      </w:r>
      <w:commentRangeEnd w:id="3"/>
      <w:r>
        <w:commentReference w:id="3"/>
      </w:r>
      <w:r>
        <w:rPr>
          <w:sz w:val="24"/>
        </w:rPr>
        <w:t xml:space="preserve">hardly </w:t>
      </w:r>
      <w:commentRangeStart w:id="4"/>
      <w:r>
        <w:rPr>
          <w:sz w:val="24"/>
        </w:rPr>
        <w:t xml:space="preserve">had </w:t>
      </w:r>
      <w:commentRangeEnd w:id="4"/>
      <w:r>
        <w:commentReference w:id="4"/>
      </w:r>
      <w:r>
        <w:rPr>
          <w:sz w:val="24"/>
        </w:rPr>
        <w:t>time to realize what was happening when they were thrown violently into the</w:t>
      </w:r>
      <w:r>
        <w:rPr>
          <w:spacing w:val="-11"/>
          <w:sz w:val="24"/>
        </w:rPr>
        <w:t xml:space="preserve"> </w:t>
      </w:r>
      <w:r>
        <w:rPr>
          <w:sz w:val="24"/>
        </w:rPr>
        <w:t>sea.</w:t>
      </w:r>
      <w:r>
        <w:commentReference w:id="5"/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 xml:space="preserve">The speedboat had struck a </w:t>
      </w:r>
      <w:r>
        <w:rPr>
          <w:spacing w:val="-4"/>
          <w:sz w:val="24"/>
        </w:rPr>
        <w:t xml:space="preserve">buoy, </w:t>
      </w:r>
      <w:r>
        <w:rPr>
          <w:sz w:val="24"/>
        </w:rPr>
        <w:t xml:space="preserve">but it continued to move very quickly across the </w:t>
      </w:r>
      <w:r>
        <w:rPr>
          <w:spacing w:val="-6"/>
          <w:sz w:val="24"/>
        </w:rPr>
        <w:t>water.</w:t>
      </w:r>
      <w:r>
        <w:commentReference w:id="6"/>
      </w:r>
    </w:p>
    <w:p>
      <w:pPr>
        <w:pStyle w:val="4"/>
        <w:spacing w:before="10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9" w:firstLine="0"/>
        <w:jc w:val="left"/>
        <w:rPr>
          <w:sz w:val="24"/>
        </w:rPr>
      </w:pPr>
      <w:r>
        <w:rPr>
          <w:sz w:val="24"/>
        </w:rPr>
        <w:t xml:space="preserve">Both men had just begun to swim towards the shore, when they noticed with dismay </w:t>
      </w:r>
      <w:commentRangeStart w:id="7"/>
      <w:r>
        <w:rPr>
          <w:sz w:val="24"/>
        </w:rPr>
        <w:t xml:space="preserve">that </w:t>
      </w:r>
      <w:commentRangeEnd w:id="7"/>
      <w:r>
        <w:commentReference w:id="7"/>
      </w:r>
      <w:r>
        <w:rPr>
          <w:sz w:val="24"/>
        </w:rPr>
        <w:t>the speedboat was moving in a</w:t>
      </w:r>
      <w:r>
        <w:rPr>
          <w:spacing w:val="-16"/>
          <w:sz w:val="24"/>
        </w:rPr>
        <w:t xml:space="preserve"> </w:t>
      </w:r>
      <w:r>
        <w:rPr>
          <w:sz w:val="24"/>
        </w:rPr>
        <w:t>circle.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1" w:after="0" w:line="254" w:lineRule="auto"/>
        <w:ind w:left="120" w:right="100" w:firstLine="0"/>
        <w:jc w:val="left"/>
        <w:rPr>
          <w:sz w:val="24"/>
        </w:rPr>
      </w:pPr>
      <w:r>
        <w:rPr>
          <w:sz w:val="24"/>
        </w:rPr>
        <w:t xml:space="preserve">After it </w:t>
      </w:r>
      <w:commentRangeStart w:id="8"/>
      <w:r>
        <w:rPr>
          <w:sz w:val="24"/>
        </w:rPr>
        <w:t>had passed</w:t>
      </w:r>
      <w:commentRangeEnd w:id="8"/>
      <w:r>
        <w:commentReference w:id="8"/>
      </w:r>
      <w:r>
        <w:rPr>
          <w:sz w:val="24"/>
        </w:rPr>
        <w:t xml:space="preserve">, they </w:t>
      </w:r>
      <w:commentRangeStart w:id="9"/>
      <w:r>
        <w:rPr>
          <w:sz w:val="24"/>
        </w:rPr>
        <w:t>swam on</w:t>
      </w:r>
      <w:commentRangeEnd w:id="9"/>
      <w:r>
        <w:commentReference w:id="9"/>
      </w:r>
      <w:r>
        <w:rPr>
          <w:sz w:val="24"/>
        </w:rPr>
        <w:t xml:space="preserve"> as quickly as they could because they knew that the boat </w:t>
      </w:r>
      <w:commentRangeStart w:id="10"/>
      <w:r>
        <w:rPr>
          <w:sz w:val="24"/>
        </w:rPr>
        <w:t xml:space="preserve">would </w:t>
      </w:r>
      <w:commentRangeEnd w:id="10"/>
      <w:r>
        <w:commentReference w:id="10"/>
      </w:r>
      <w:r>
        <w:rPr>
          <w:sz w:val="24"/>
        </w:rPr>
        <w:t>soon</w:t>
      </w:r>
      <w:r>
        <w:rPr>
          <w:spacing w:val="-10"/>
          <w:sz w:val="24"/>
        </w:rPr>
        <w:t xml:space="preserve"> </w:t>
      </w:r>
      <w:r>
        <w:rPr>
          <w:sz w:val="24"/>
        </w:rPr>
        <w:t>return.</w:t>
      </w:r>
    </w:p>
    <w:p>
      <w:pPr>
        <w:pStyle w:val="4"/>
        <w:spacing w:before="9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04"/>
        </w:tabs>
        <w:spacing w:before="0" w:after="0" w:line="254" w:lineRule="auto"/>
        <w:ind w:left="120" w:right="109" w:firstLine="0"/>
        <w:jc w:val="left"/>
        <w:rPr>
          <w:sz w:val="24"/>
        </w:rPr>
      </w:pPr>
      <w:r>
        <w:rPr>
          <w:sz w:val="24"/>
        </w:rPr>
        <w:t>They had just had enough time to swim out of danger when the boat again completed a</w:t>
      </w:r>
      <w:r>
        <w:rPr>
          <w:spacing w:val="-4"/>
          <w:sz w:val="24"/>
        </w:rPr>
        <w:t xml:space="preserve"> </w:t>
      </w:r>
      <w:r>
        <w:rPr>
          <w:sz w:val="24"/>
        </w:rPr>
        <w:t>circle.</w:t>
      </w:r>
    </w:p>
    <w:p>
      <w:pPr>
        <w:pStyle w:val="4"/>
        <w:spacing w:before="10"/>
        <w:rPr>
          <w:sz w:val="19"/>
        </w:rPr>
      </w:pPr>
    </w:p>
    <w:p>
      <w:pPr>
        <w:pStyle w:val="2"/>
        <w:spacing w:before="67"/>
        <w:ind w:right="3249"/>
        <w:jc w:val="center"/>
        <w:rPr>
          <w:rFonts w:hint="eastAsia" w:ascii="宋体" w:eastAsia="宋体"/>
        </w:rPr>
      </w:pPr>
      <w:r>
        <w:t xml:space="preserve">Lesson 86  </w:t>
      </w:r>
      <w:r>
        <w:rPr>
          <w:rFonts w:hint="eastAsia" w:ascii="宋体" w:eastAsia="宋体"/>
        </w:rPr>
        <w:t>知识拓展</w:t>
      </w:r>
    </w:p>
    <w:p>
      <w:pPr>
        <w:pStyle w:val="4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4"/>
        <w:spacing w:before="11"/>
        <w:rPr>
          <w:sz w:val="25"/>
        </w:rPr>
      </w:pPr>
    </w:p>
    <w:p>
      <w:pPr>
        <w:pStyle w:val="4"/>
        <w:spacing w:line="242" w:lineRule="auto"/>
        <w:ind w:left="120" w:right="5325"/>
        <w:rPr>
          <w:rFonts w:hint="eastAsia" w:ascii="宋体" w:eastAsia="宋体"/>
        </w:rPr>
      </w:pPr>
      <w:r>
        <w:rPr>
          <w:rFonts w:hint="eastAsia" w:ascii="宋体" w:eastAsia="宋体"/>
        </w:rPr>
        <w:t>过去完成时／过去完成进行时现在完成时／现在完成进行时</w:t>
      </w:r>
    </w:p>
    <w:p>
      <w:pPr>
        <w:spacing w:after="0" w:line="242" w:lineRule="auto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4"/>
        <w:spacing w:before="4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将来完成时／将来完成进行时</w:t>
      </w:r>
    </w:p>
    <w:p>
      <w:pPr>
        <w:pStyle w:val="4"/>
        <w:spacing w:before="9"/>
        <w:rPr>
          <w:rFonts w:ascii="宋体"/>
        </w:rPr>
      </w:pPr>
    </w:p>
    <w:p>
      <w:pPr>
        <w:pStyle w:val="4"/>
        <w:ind w:left="120"/>
      </w:pPr>
      <w:r>
        <w:rPr>
          <w:u w:val="single"/>
        </w:rPr>
        <w:t>have</w:t>
      </w:r>
      <w:r>
        <w:t xml:space="preserve"> done  </w:t>
      </w:r>
      <w:r>
        <w:rPr>
          <w:rFonts w:hint="eastAsia" w:ascii="宋体" w:eastAsia="宋体"/>
        </w:rPr>
        <w:t xml:space="preserve">／ </w:t>
      </w:r>
      <w:r>
        <w:rPr>
          <w:u w:val="single"/>
        </w:rPr>
        <w:t>have</w:t>
      </w:r>
      <w:r>
        <w:t xml:space="preserve"> been</w:t>
      </w:r>
      <w:r>
        <w:rPr>
          <w:spacing w:val="-10"/>
        </w:rPr>
        <w:t xml:space="preserve"> </w:t>
      </w:r>
      <w:r>
        <w:t>doing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4"/>
        <w:rPr>
          <w:sz w:val="25"/>
        </w:rPr>
      </w:pPr>
    </w:p>
    <w:p>
      <w:pPr>
        <w:pStyle w:val="4"/>
        <w:spacing w:before="1"/>
        <w:ind w:left="120"/>
        <w:rPr>
          <w:rFonts w:hint="eastAsia" w:ascii="宋体" w:eastAsia="宋体"/>
        </w:rPr>
      </w:pPr>
      <w:r>
        <w:t xml:space="preserve">XX </w:t>
      </w:r>
      <w:r>
        <w:rPr>
          <w:rFonts w:hint="eastAsia" w:ascii="宋体" w:eastAsia="宋体"/>
        </w:rPr>
        <w:t>完成时／</w:t>
      </w:r>
      <w:r>
        <w:t xml:space="preserve">XX </w:t>
      </w:r>
      <w:r>
        <w:rPr>
          <w:rFonts w:hint="eastAsia" w:ascii="宋体" w:eastAsia="宋体"/>
        </w:rPr>
        <w:t>完成进行时</w:t>
      </w:r>
    </w:p>
    <w:p>
      <w:pPr>
        <w:pStyle w:val="4"/>
        <w:tabs>
          <w:tab w:val="left" w:pos="1859"/>
        </w:tabs>
        <w:spacing w:before="11" w:line="254" w:lineRule="auto"/>
        <w:ind w:left="120" w:right="729"/>
        <w:rPr>
          <w:rFonts w:hint="default" w:eastAsia="宋体"/>
          <w:lang w:val="en-US" w:eastAsia="zh-CN"/>
        </w:rPr>
      </w:pPr>
      <w:r>
        <w:t>This</w:t>
      </w:r>
      <w:r>
        <w:rPr>
          <w:spacing w:val="-4"/>
        </w:rPr>
        <w:t xml:space="preserve"> </w:t>
      </w:r>
      <w:r>
        <w:t>morning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9:00.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10:00,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class. I</w:t>
      </w:r>
      <w:r>
        <w:rPr>
          <w:spacing w:val="-3"/>
        </w:rPr>
        <w:t xml:space="preserve"> </w:t>
      </w:r>
      <w:r>
        <w:t>(sit)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at this desk for an</w:t>
      </w:r>
      <w:r>
        <w:rPr>
          <w:spacing w:val="-9"/>
        </w:rPr>
        <w:t xml:space="preserve"> </w:t>
      </w:r>
      <w:r>
        <w:rPr>
          <w:spacing w:val="-5"/>
        </w:rPr>
        <w:t>hour.</w:t>
      </w:r>
      <w:r>
        <w:rPr>
          <w:rFonts w:hint="eastAsia" w:eastAsia="宋体"/>
          <w:spacing w:val="-5"/>
          <w:lang w:val="en-US" w:eastAsia="zh-CN"/>
        </w:rPr>
        <w:t xml:space="preserve"> 现在是十点 我从九点到十点一直坐一个小时 站在现在看九点到现在发生的事情</w:t>
      </w:r>
    </w:p>
    <w:p>
      <w:pPr>
        <w:pStyle w:val="4"/>
        <w:spacing w:before="3"/>
        <w:ind w:left="720"/>
      </w:pPr>
      <w:r>
        <w:t>have been sitting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XX </w:t>
      </w:r>
      <w:r>
        <w:rPr>
          <w:rFonts w:hint="eastAsia" w:ascii="宋体" w:eastAsia="宋体"/>
        </w:rPr>
        <w:t>完成时／</w:t>
      </w:r>
      <w:r>
        <w:t xml:space="preserve">XX </w:t>
      </w:r>
      <w:r>
        <w:rPr>
          <w:rFonts w:hint="eastAsia" w:ascii="宋体" w:eastAsia="宋体"/>
        </w:rPr>
        <w:t>完成进行时</w:t>
      </w:r>
    </w:p>
    <w:p>
      <w:pPr>
        <w:pStyle w:val="4"/>
        <w:tabs>
          <w:tab w:val="left" w:pos="2747"/>
        </w:tabs>
        <w:spacing w:before="11" w:line="254" w:lineRule="auto"/>
        <w:ind w:left="120" w:right="729"/>
        <w:rPr>
          <w:spacing w:val="-5"/>
        </w:rPr>
      </w:pPr>
      <w:r>
        <w:t>This</w:t>
      </w:r>
      <w:r>
        <w:rPr>
          <w:spacing w:val="-4"/>
        </w:rPr>
        <w:t xml:space="preserve"> </w:t>
      </w:r>
      <w:r>
        <w:t>morning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9:00.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10:00,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class. By 9:30,</w:t>
      </w:r>
      <w:r>
        <w:rPr>
          <w:spacing w:val="-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(sit)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for half an</w:t>
      </w:r>
      <w:r>
        <w:rPr>
          <w:spacing w:val="-7"/>
        </w:rPr>
        <w:t xml:space="preserve"> </w:t>
      </w:r>
      <w:r>
        <w:rPr>
          <w:spacing w:val="-5"/>
        </w:rPr>
        <w:t>hour.</w:t>
      </w:r>
    </w:p>
    <w:p>
      <w:pPr>
        <w:pStyle w:val="4"/>
        <w:tabs>
          <w:tab w:val="left" w:pos="2747"/>
        </w:tabs>
        <w:spacing w:before="11" w:line="254" w:lineRule="auto"/>
        <w:ind w:left="120" w:right="729"/>
        <w:rPr>
          <w:rFonts w:hint="default" w:eastAsia="宋体"/>
          <w:spacing w:val="-5"/>
          <w:lang w:val="en-US" w:eastAsia="zh-CN"/>
        </w:rPr>
      </w:pPr>
      <w:r>
        <w:rPr>
          <w:rFonts w:hint="eastAsia" w:eastAsia="宋体"/>
          <w:spacing w:val="-5"/>
          <w:lang w:val="en-US" w:eastAsia="zh-CN"/>
        </w:rPr>
        <w:t>现在是十点 站在现在看9.30发生的事情，过去完成时且是持续的 所以过去完成进行时</w:t>
      </w:r>
    </w:p>
    <w:p>
      <w:pPr>
        <w:pStyle w:val="4"/>
        <w:spacing w:before="10"/>
        <w:rPr>
          <w:sz w:val="25"/>
        </w:rPr>
      </w:pPr>
    </w:p>
    <w:p>
      <w:pPr>
        <w:pStyle w:val="4"/>
        <w:ind w:left="1200"/>
      </w:pPr>
      <w:r>
        <w:t>had been sitting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46368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-117475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-3.75pt;height:52.8pt;width:38.8pt;mso-position-horizontal-relative:page;z-index:-251851776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XX </w:t>
      </w:r>
      <w:r>
        <w:rPr>
          <w:rFonts w:hint="eastAsia" w:ascii="宋体" w:eastAsia="宋体"/>
        </w:rPr>
        <w:t>完成时／</w:t>
      </w:r>
      <w:r>
        <w:t xml:space="preserve">XX </w:t>
      </w:r>
      <w:r>
        <w:rPr>
          <w:rFonts w:hint="eastAsia" w:ascii="宋体" w:eastAsia="宋体"/>
        </w:rPr>
        <w:t>完成进行时</w:t>
      </w:r>
    </w:p>
    <w:p>
      <w:pPr>
        <w:pStyle w:val="4"/>
        <w:tabs>
          <w:tab w:val="left" w:pos="2867"/>
        </w:tabs>
        <w:spacing w:before="12" w:line="254" w:lineRule="auto"/>
        <w:ind w:left="120" w:right="729"/>
      </w:pPr>
      <w:r>
        <w:t>This</w:t>
      </w:r>
      <w:r>
        <w:rPr>
          <w:spacing w:val="-4"/>
        </w:rPr>
        <w:t xml:space="preserve"> </w:t>
      </w:r>
      <w:r>
        <w:t>morning</w:t>
      </w:r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9:00.</w:t>
      </w:r>
      <w:r>
        <w:rPr>
          <w:spacing w:val="-1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10:00,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class. By 11:00,</w:t>
      </w:r>
      <w:r>
        <w:rPr>
          <w:spacing w:val="-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(sit)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for two</w:t>
      </w:r>
      <w:r>
        <w:rPr>
          <w:spacing w:val="-6"/>
        </w:rPr>
        <w:t xml:space="preserve"> </w:t>
      </w:r>
      <w:r>
        <w:t>hours.</w:t>
      </w:r>
    </w:p>
    <w:p>
      <w:pPr>
        <w:pStyle w:val="4"/>
        <w:spacing w:before="9"/>
        <w:rPr>
          <w:rFonts w:hint="eastAsia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站在现在 十点 去说将来11点发生的事情，所以有将来的元素，</w:t>
      </w:r>
    </w:p>
    <w:p>
      <w:pPr>
        <w:pStyle w:val="4"/>
        <w:spacing w:before="9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>然后说的是从过去到11点持续发生的事情，所以是完成进行</w:t>
      </w:r>
    </w:p>
    <w:p>
      <w:pPr>
        <w:pStyle w:val="4"/>
        <w:ind w:left="1080"/>
      </w:pPr>
      <w:r>
        <w:t>will have been sitting</w:t>
      </w:r>
    </w:p>
    <w:p>
      <w:pPr>
        <w:pStyle w:val="4"/>
      </w:pPr>
    </w:p>
    <w:p>
      <w:pPr>
        <w:pStyle w:val="4"/>
      </w:pPr>
    </w:p>
    <w:p>
      <w:pPr>
        <w:pStyle w:val="4"/>
        <w:spacing w:before="9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XX </w:t>
      </w:r>
      <w:r>
        <w:rPr>
          <w:rFonts w:hint="eastAsia" w:ascii="宋体" w:eastAsia="宋体"/>
        </w:rPr>
        <w:t>完成时／</w:t>
      </w:r>
      <w:r>
        <w:t xml:space="preserve">XX </w:t>
      </w:r>
      <w:r>
        <w:rPr>
          <w:rFonts w:hint="eastAsia" w:ascii="宋体" w:eastAsia="宋体"/>
        </w:rPr>
        <w:t>完成进行时</w:t>
      </w:r>
    </w:p>
    <w:p>
      <w:pPr>
        <w:pStyle w:val="4"/>
        <w:spacing w:before="11" w:line="254" w:lineRule="auto"/>
        <w:ind w:left="120" w:right="700"/>
      </w:pPr>
      <w:r>
        <w:t xml:space="preserve">This morning I came to class at 9:00. Right now it is 10:00, and I am still in class. I </w:t>
      </w:r>
      <w:r>
        <w:rPr>
          <w:u w:val="single"/>
        </w:rPr>
        <w:t>have been sitting</w:t>
      </w:r>
      <w:r>
        <w:t xml:space="preserve"> at this desk for an hour.</w:t>
      </w:r>
    </w:p>
    <w:p>
      <w:pPr>
        <w:pStyle w:val="4"/>
        <w:spacing w:before="3"/>
        <w:ind w:left="120"/>
      </w:pPr>
      <w:r>
        <w:t xml:space="preserve">By 9:30, I </w:t>
      </w:r>
      <w:r>
        <w:rPr>
          <w:u w:val="single"/>
        </w:rPr>
        <w:t>had been sitting</w:t>
      </w:r>
      <w:r>
        <w:t xml:space="preserve"> here for half an hour.</w:t>
      </w:r>
    </w:p>
    <w:p>
      <w:pPr>
        <w:pStyle w:val="4"/>
        <w:spacing w:before="19"/>
        <w:ind w:left="120"/>
      </w:pPr>
      <w:r>
        <w:t xml:space="preserve">By 11:00, I </w:t>
      </w:r>
      <w:r>
        <w:rPr>
          <w:u w:val="single"/>
        </w:rPr>
        <w:t>will have been sitting</w:t>
      </w:r>
      <w:r>
        <w:t xml:space="preserve"> here for two hours.</w:t>
      </w: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9"/>
        </w:rPr>
      </w:pPr>
    </w:p>
    <w:p>
      <w:pPr>
        <w:pStyle w:val="4"/>
        <w:ind w:left="120"/>
        <w:rPr>
          <w:rFonts w:hint="eastAsia" w:ascii="宋体" w:eastAsia="宋体"/>
        </w:rPr>
      </w:pPr>
      <w:r>
        <w:t xml:space="preserve">XX </w:t>
      </w:r>
      <w:r>
        <w:rPr>
          <w:rFonts w:hint="eastAsia" w:ascii="宋体" w:eastAsia="宋体"/>
        </w:rPr>
        <w:t>完成时／</w:t>
      </w:r>
      <w:r>
        <w:t xml:space="preserve">XX </w:t>
      </w:r>
      <w:r>
        <w:rPr>
          <w:rFonts w:hint="eastAsia" w:ascii="宋体" w:eastAsia="宋体"/>
        </w:rPr>
        <w:t>完成进行时</w:t>
      </w:r>
    </w:p>
    <w:p>
      <w:pPr>
        <w:pStyle w:val="4"/>
        <w:tabs>
          <w:tab w:val="left" w:pos="1789"/>
          <w:tab w:val="left" w:pos="5743"/>
        </w:tabs>
        <w:spacing w:before="12" w:line="254" w:lineRule="auto"/>
        <w:ind w:left="120" w:right="105"/>
      </w:pPr>
      <w:r>
        <w:t>They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on the program for almost one week before I joined them, and now we are still working on it as no</w:t>
      </w:r>
      <w:r>
        <w:rPr>
          <w:spacing w:val="-2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results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so</w:t>
      </w:r>
      <w:r>
        <w:rPr>
          <w:spacing w:val="1"/>
        </w:rPr>
        <w:t xml:space="preserve"> </w:t>
      </w:r>
      <w:r>
        <w:rPr>
          <w:spacing w:val="-7"/>
        </w:rPr>
        <w:t>far.</w:t>
      </w:r>
    </w:p>
    <w:p>
      <w:pPr>
        <w:pStyle w:val="8"/>
        <w:numPr>
          <w:ilvl w:val="0"/>
          <w:numId w:val="3"/>
        </w:numPr>
        <w:tabs>
          <w:tab w:val="left" w:pos="375"/>
        </w:tabs>
        <w:spacing w:before="2" w:after="0" w:line="240" w:lineRule="auto"/>
        <w:ind w:left="374" w:right="0" w:hanging="255"/>
        <w:jc w:val="left"/>
        <w:rPr>
          <w:sz w:val="24"/>
        </w:rPr>
      </w:pPr>
      <w:r>
        <w:rPr>
          <w:sz w:val="24"/>
        </w:rPr>
        <w:t>have been working; have come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</w:p>
    <w:p>
      <w:pPr>
        <w:pStyle w:val="8"/>
        <w:numPr>
          <w:ilvl w:val="0"/>
          <w:numId w:val="3"/>
        </w:numPr>
        <w:tabs>
          <w:tab w:val="left" w:pos="365"/>
        </w:tabs>
        <w:spacing w:before="19" w:after="0" w:line="240" w:lineRule="auto"/>
        <w:ind w:left="364" w:right="0" w:hanging="245"/>
        <w:jc w:val="left"/>
        <w:rPr>
          <w:sz w:val="24"/>
        </w:rPr>
      </w:pPr>
      <w:r>
        <w:rPr>
          <w:sz w:val="24"/>
        </w:rPr>
        <w:t>had worked; came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</w:p>
    <w:p>
      <w:pPr>
        <w:pStyle w:val="8"/>
        <w:numPr>
          <w:ilvl w:val="0"/>
          <w:numId w:val="3"/>
        </w:numPr>
        <w:tabs>
          <w:tab w:val="left" w:pos="363"/>
        </w:tabs>
        <w:spacing w:before="19" w:after="0" w:line="240" w:lineRule="auto"/>
        <w:ind w:left="362" w:right="0" w:hanging="243"/>
        <w:jc w:val="left"/>
        <w:rPr>
          <w:sz w:val="24"/>
        </w:rPr>
      </w:pPr>
      <w:r>
        <w:rPr>
          <w:sz w:val="24"/>
        </w:rPr>
        <w:t>had been working; have come</w:t>
      </w:r>
      <w:r>
        <w:rPr>
          <w:spacing w:val="-6"/>
          <w:sz w:val="24"/>
        </w:rPr>
        <w:t xml:space="preserve"> </w:t>
      </w:r>
      <w:r>
        <w:rPr>
          <w:sz w:val="24"/>
        </w:rPr>
        <w:t>out</w:t>
      </w:r>
    </w:p>
    <w:p>
      <w:pPr>
        <w:pStyle w:val="8"/>
        <w:numPr>
          <w:ilvl w:val="0"/>
          <w:numId w:val="3"/>
        </w:numPr>
        <w:tabs>
          <w:tab w:val="left" w:pos="377"/>
        </w:tabs>
        <w:spacing w:before="20" w:after="0" w:line="240" w:lineRule="auto"/>
        <w:ind w:left="376" w:right="0" w:hanging="257"/>
        <w:jc w:val="left"/>
        <w:rPr>
          <w:sz w:val="24"/>
        </w:rPr>
        <w:sectPr>
          <w:pgSz w:w="11910" w:h="16840"/>
          <w:pgMar w:top="1380" w:right="1660" w:bottom="280" w:left="1680" w:header="720" w:footer="720" w:gutter="0"/>
        </w:sectPr>
      </w:pPr>
      <w:r>
        <w:rPr>
          <w:sz w:val="24"/>
        </w:rPr>
        <w:t>have worked; are coming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117475</wp:posOffset>
            </wp:positionV>
            <wp:extent cx="4587240" cy="76073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4.8pt;height:52.8pt;width:38.8pt;mso-position-horizontal-relative:page;mso-wrap-distance-bottom:0pt;mso-wrap-distance-top:0pt;z-index:-251651072;mso-width-relative:page;mso-height-relative:page;" fillcolor="#C0C0C0" filled="t" stroked="f" coordorigin="9235,296" coordsize="776,1056" path="m9960,1244l9794,1244,9811,1242,9826,1240,9840,1235,9864,1220,9874,1213,9883,1201,9890,1189,9895,1177,9902,1160,9905,1144,9910,1124,9912,1103,9917,1055,9919,904,9924,743,9927,551,9929,397,9254,397,9254,296,10010,296,10006,560,10001,779,9996,952,9991,1079,9991,1112,9986,1144,9982,1172,9979,1184,9977,1199,9972,1211,9970,1223,9965,1235,9960,1244xm9655,786l9571,726,9492,668,9415,618,9346,575,9384,496,9475,551,9557,601,9631,649,9696,695,9655,786xm9264,1175l9235,1069,9324,1033,9410,997,9492,961,9571,928,9648,894,9722,860,9792,827,9859,793,9859,899,9554,1038,9264,1175xm9823,1350l9662,1350,9617,1348,9617,1321,9612,1295,9610,1266,9602,1235,9658,1240,9706,1242,9744,1244,9960,1244,9955,1256,9948,1266,9943,1276,9936,1283,9931,1292,9917,1307,9907,1314,9900,1319,9893,1326,9874,1336,9864,1338,9854,1343,9845,1345,9833,1348,9823,1350xm9799,1352l9746,1352,9706,1350,9811,1350,9799,1352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400" w:right="1660" w:bottom="280" w:left="1680" w:header="720" w:footer="72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5-18T10:59:26Z" w:initials="">
    <w:p w14:paraId="EDFF2499">
      <w:pPr>
        <w:pStyle w:val="3"/>
      </w:pPr>
      <w:r>
        <w:t>令某人失望</w:t>
      </w:r>
    </w:p>
  </w:comment>
  <w:comment w:id="1" w:author="孫琦" w:date="2020-02-12T13:13:30Z" w:initials="">
    <w:p w14:paraId="F3799AA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方向盘</w:t>
      </w:r>
    </w:p>
  </w:comment>
  <w:comment w:id="2" w:author="孫琦" w:date="2020-02-12T13:15:13Z" w:initials="">
    <w:p w14:paraId="4F6D8815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在招手之前划水 而且是持续的划水</w:t>
      </w:r>
    </w:p>
  </w:comment>
  <w:comment w:id="3" w:author="孫琦" w:date="2020-02-12T13:19:44Z" w:initials="">
    <w:p w14:paraId="5F6FBA71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过去完成时的had </w:t>
      </w:r>
    </w:p>
  </w:comment>
  <w:comment w:id="4" w:author="孫琦" w:date="2020-02-12T13:19:54Z" w:initials="">
    <w:p w14:paraId="68191AD3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Have的过去式 had</w:t>
      </w:r>
    </w:p>
  </w:comment>
  <w:comment w:id="5" w:author="孫琦" w:date="2020-02-12T13:18:09Z" w:initials="">
    <w:p w14:paraId="FED94A3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Hardly when 还没来得及。。。</w:t>
      </w:r>
    </w:p>
  </w:comment>
  <w:comment w:id="6" w:author="孫琦" w:date="2020-02-12T13:23:21Z" w:initials="">
    <w:p w14:paraId="BAFF72C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Had struck 先发生 过去完成时，</w:t>
      </w:r>
      <w:r>
        <w:rPr>
          <w:sz w:val="24"/>
        </w:rPr>
        <w:t>it continued</w:t>
      </w:r>
      <w:r>
        <w:rPr>
          <w:rFonts w:hint="eastAsia" w:eastAsia="宋体"/>
          <w:sz w:val="24"/>
          <w:lang w:val="en-US" w:eastAsia="zh-CN"/>
        </w:rPr>
        <w:t xml:space="preserve"> 后发生 一般过去 这样可以分清发生的先后顺序</w:t>
      </w:r>
    </w:p>
  </w:comment>
  <w:comment w:id="7" w:author="孫琦" w:date="2020-05-18T12:45:37Z" w:initials="">
    <w:p w14:paraId="776D7BC3">
      <w:pPr>
        <w:pStyle w:val="3"/>
      </w:pPr>
      <w:r>
        <w:t>宾语从句 notice。。that</w:t>
      </w:r>
      <w:bookmarkStart w:id="0" w:name="_GoBack"/>
      <w:bookmarkEnd w:id="0"/>
    </w:p>
  </w:comment>
  <w:comment w:id="8" w:author="孫琦" w:date="2020-02-12T13:28:03Z" w:initials="">
    <w:p w14:paraId="F8757DA0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过去完成 表示先发生</w:t>
      </w:r>
    </w:p>
  </w:comment>
  <w:comment w:id="9" w:author="孫琦" w:date="2020-02-12T13:27:52Z" w:initials="">
    <w:p w14:paraId="DFEB28C9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动词+ on 继续做某事</w:t>
      </w:r>
    </w:p>
  </w:comment>
  <w:comment w:id="10" w:author="孫琦" w:date="2020-02-12T13:29:13Z" w:initials="">
    <w:p w14:paraId="78BFD24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过去将来时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EDFF2499" w15:done="0"/>
  <w15:commentEx w15:paraId="F3799AAC" w15:done="0"/>
  <w15:commentEx w15:paraId="4F6D8815" w15:done="0"/>
  <w15:commentEx w15:paraId="5F6FBA71" w15:done="0"/>
  <w15:commentEx w15:paraId="68191AD3" w15:done="0"/>
  <w15:commentEx w15:paraId="FED94A39" w15:done="0"/>
  <w15:commentEx w15:paraId="BAFF72C0" w15:done="0"/>
  <w15:commentEx w15:paraId="776D7BC3" w15:done="0"/>
  <w15:commentEx w15:paraId="F8757DA0" w15:done="0"/>
  <w15:commentEx w15:paraId="DFEB28C9" w15:done="0"/>
  <w15:commentEx w15:paraId="78BFD24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184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374" w:hanging="255"/>
        <w:jc w:val="left"/>
      </w:pPr>
      <w:rPr>
        <w:rFonts w:hint="default" w:ascii="Calibri" w:hAnsi="Calibri" w:eastAsia="Calibri" w:cs="Calibri"/>
        <w:spacing w:val="-4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98" w:hanging="25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17" w:hanging="25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35" w:hanging="25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54" w:hanging="25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73" w:hanging="25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91" w:hanging="25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10" w:hanging="25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8" w:hanging="255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0D1AD6"/>
    <w:rsid w:val="046C1013"/>
    <w:rsid w:val="06250615"/>
    <w:rsid w:val="073F5EC8"/>
    <w:rsid w:val="0A7548AA"/>
    <w:rsid w:val="0B0210B1"/>
    <w:rsid w:val="0B3503E7"/>
    <w:rsid w:val="0C1D0F39"/>
    <w:rsid w:val="0FB226C3"/>
    <w:rsid w:val="10D64EDA"/>
    <w:rsid w:val="15B51977"/>
    <w:rsid w:val="15B82201"/>
    <w:rsid w:val="161B654A"/>
    <w:rsid w:val="1AED3935"/>
    <w:rsid w:val="1C4B6261"/>
    <w:rsid w:val="206D27D5"/>
    <w:rsid w:val="2217261E"/>
    <w:rsid w:val="226A695F"/>
    <w:rsid w:val="227C041E"/>
    <w:rsid w:val="24C61EA0"/>
    <w:rsid w:val="263C387D"/>
    <w:rsid w:val="2B8576CC"/>
    <w:rsid w:val="2B9840C0"/>
    <w:rsid w:val="2D4D2CFF"/>
    <w:rsid w:val="2DAD550A"/>
    <w:rsid w:val="2ED11D63"/>
    <w:rsid w:val="2EF53891"/>
    <w:rsid w:val="308506B1"/>
    <w:rsid w:val="30992372"/>
    <w:rsid w:val="316E6069"/>
    <w:rsid w:val="3201134C"/>
    <w:rsid w:val="35E87CEB"/>
    <w:rsid w:val="36A871A4"/>
    <w:rsid w:val="381305B4"/>
    <w:rsid w:val="3B6C1F77"/>
    <w:rsid w:val="3EF7383A"/>
    <w:rsid w:val="415F2248"/>
    <w:rsid w:val="416B7AC9"/>
    <w:rsid w:val="41B15763"/>
    <w:rsid w:val="45F12851"/>
    <w:rsid w:val="484A5DCC"/>
    <w:rsid w:val="4A17082E"/>
    <w:rsid w:val="4A89261A"/>
    <w:rsid w:val="4B7B4BB7"/>
    <w:rsid w:val="4CC31FDB"/>
    <w:rsid w:val="4CF84F6A"/>
    <w:rsid w:val="4DDD352A"/>
    <w:rsid w:val="4E230EA5"/>
    <w:rsid w:val="4E9450CE"/>
    <w:rsid w:val="4ECE0EB0"/>
    <w:rsid w:val="4ECE763F"/>
    <w:rsid w:val="4F05495E"/>
    <w:rsid w:val="50702787"/>
    <w:rsid w:val="525B73BB"/>
    <w:rsid w:val="563B5A36"/>
    <w:rsid w:val="57505750"/>
    <w:rsid w:val="57F24E37"/>
    <w:rsid w:val="5A0270A8"/>
    <w:rsid w:val="5B8E1373"/>
    <w:rsid w:val="5D8C7E99"/>
    <w:rsid w:val="5E3950F0"/>
    <w:rsid w:val="61A51E49"/>
    <w:rsid w:val="61ED3A99"/>
    <w:rsid w:val="62D24905"/>
    <w:rsid w:val="64406D7E"/>
    <w:rsid w:val="66494B77"/>
    <w:rsid w:val="67A83B29"/>
    <w:rsid w:val="68EDB50D"/>
    <w:rsid w:val="69671E05"/>
    <w:rsid w:val="6A441EA6"/>
    <w:rsid w:val="6B2D6CC5"/>
    <w:rsid w:val="6C14384A"/>
    <w:rsid w:val="6C3D3EEE"/>
    <w:rsid w:val="6CF14E04"/>
    <w:rsid w:val="70584695"/>
    <w:rsid w:val="710E4351"/>
    <w:rsid w:val="741531FF"/>
    <w:rsid w:val="778F0C2B"/>
    <w:rsid w:val="791A3411"/>
    <w:rsid w:val="7A4E4539"/>
    <w:rsid w:val="7B0F2E56"/>
    <w:rsid w:val="7CA8588E"/>
    <w:rsid w:val="7E2A3DCC"/>
    <w:rsid w:val="7E7204C7"/>
    <w:rsid w:val="7FFF2B3C"/>
    <w:rsid w:val="D2F940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3239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19"/>
      <w:ind w:left="120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2020-02-12T11:11:00Z</dcterms:created>
  <dc:creator>qiqi</dc:creator>
  <cp:lastModifiedBy>sunqi</cp:lastModifiedBy>
  <dcterms:modified xsi:type="dcterms:W3CDTF">2020-05-18T12:45:50Z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2020-02-12T00:00:00Z</vt:filetime>
  </property>
  <property fmtid="{D5CDD505-2E9C-101B-9397-08002B2CF9AE}" pid="5" name="KSOProductBuildVer">
    <vt:lpwstr>2052-2.2.0.3563</vt:lpwstr>
  </property>
</Properties>
</file>