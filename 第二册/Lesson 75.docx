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Lesson75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jc w:val="both"/>
        <w:rPr>
          <w:rFonts w:hint="eastAsia" w:ascii="宋体" w:eastAsia="宋体"/>
        </w:rPr>
      </w:pPr>
      <w:r>
        <w:t xml:space="preserve">Lesson 75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738"/>
        </w:tabs>
        <w:spacing w:before="43" w:after="0" w:line="278" w:lineRule="auto"/>
        <w:ind w:left="682" w:right="6439" w:hanging="423"/>
        <w:jc w:val="both"/>
        <w:rPr>
          <w:rFonts w:hint="eastAsia" w:ascii="宋体" w:eastAsia="宋体"/>
          <w:sz w:val="21"/>
        </w:rPr>
      </w:pPr>
      <w:r>
        <w:tab/>
      </w:r>
      <w:r>
        <w:rPr>
          <w:sz w:val="21"/>
        </w:rPr>
        <w:t>thick</w:t>
      </w:r>
      <w:r>
        <w:rPr>
          <w:spacing w:val="26"/>
          <w:sz w:val="21"/>
        </w:rPr>
        <w:t xml:space="preserve"> </w:t>
      </w:r>
      <w:r>
        <w:rPr>
          <w:sz w:val="21"/>
        </w:rPr>
        <w:t xml:space="preserve">adj.  </w:t>
      </w:r>
      <w:r>
        <w:rPr>
          <w:rFonts w:hint="eastAsia" w:ascii="宋体" w:eastAsia="宋体"/>
          <w:spacing w:val="-4"/>
          <w:sz w:val="21"/>
        </w:rPr>
        <w:t>厚 的</w:t>
      </w:r>
      <w:r>
        <w:rPr>
          <w:rFonts w:hint="eastAsia" w:ascii="宋体" w:eastAsia="宋体"/>
          <w:spacing w:val="-3"/>
          <w:sz w:val="21"/>
        </w:rPr>
        <w:t>中文意思？</w:t>
      </w:r>
    </w:p>
    <w:p>
      <w:pPr>
        <w:pStyle w:val="4"/>
        <w:spacing w:before="5" w:line="292" w:lineRule="auto"/>
        <w:ind w:left="682" w:right="5670" w:rightChars="0"/>
        <w:jc w:val="both"/>
      </w:pPr>
      <w:r>
        <w:t xml:space="preserve">thick walls </w:t>
      </w:r>
    </w:p>
    <w:p>
      <w:pPr>
        <w:pStyle w:val="4"/>
        <w:spacing w:before="5" w:line="292" w:lineRule="auto"/>
        <w:ind w:left="682" w:right="5670" w:rightChars="0"/>
        <w:jc w:val="both"/>
        <w:rPr>
          <w:rFonts w:hint="default" w:eastAsia="宋体"/>
          <w:lang w:val="en-US" w:eastAsia="zh-CN"/>
        </w:rPr>
      </w:pPr>
      <w:r>
        <w:t>thick wires</w:t>
      </w:r>
      <w:r>
        <w:rPr>
          <w:rFonts w:hint="eastAsia" w:eastAsia="宋体"/>
          <w:lang w:val="en-US" w:eastAsia="zh-CN"/>
        </w:rPr>
        <w:t>粗的线</w:t>
      </w:r>
    </w:p>
    <w:p>
      <w:pPr>
        <w:pStyle w:val="4"/>
        <w:spacing w:before="5" w:line="292" w:lineRule="auto"/>
        <w:ind w:left="682" w:right="5670" w:right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t>thick soup</w:t>
      </w:r>
      <w:r>
        <w:rPr>
          <w:rFonts w:hint="eastAsia" w:eastAsia="宋体"/>
          <w:lang w:val="en-US" w:eastAsia="zh-CN"/>
        </w:rPr>
        <w:t>农的汤</w:t>
      </w:r>
    </w:p>
    <w:p>
      <w:pPr>
        <w:pStyle w:val="4"/>
        <w:spacing w:line="262" w:lineRule="exact"/>
        <w:ind w:left="682"/>
        <w:jc w:val="both"/>
        <w:rPr>
          <w:rFonts w:hint="eastAsia" w:ascii="宋体" w:eastAsia="宋体"/>
        </w:rPr>
      </w:pPr>
      <w:r>
        <w:t xml:space="preserve">thin adj. </w:t>
      </w:r>
      <w:r>
        <w:rPr>
          <w:rFonts w:hint="eastAsia" w:ascii="宋体" w:eastAsia="宋体"/>
        </w:rPr>
        <w:t>薄的，瘦的</w:t>
      </w:r>
    </w:p>
    <w:p>
      <w:pPr>
        <w:pStyle w:val="8"/>
        <w:numPr>
          <w:ilvl w:val="0"/>
          <w:numId w:val="1"/>
        </w:numPr>
        <w:tabs>
          <w:tab w:val="left" w:pos="632"/>
        </w:tabs>
        <w:spacing w:before="43" w:after="0" w:line="240" w:lineRule="auto"/>
        <w:ind w:left="631" w:right="0" w:hanging="372"/>
        <w:jc w:val="both"/>
        <w:rPr>
          <w:rFonts w:hint="eastAsia" w:ascii="宋体" w:eastAsia="宋体"/>
          <w:sz w:val="21"/>
        </w:rPr>
      </w:pPr>
      <w:r>
        <w:rPr>
          <w:sz w:val="21"/>
        </w:rPr>
        <w:t>scene n</w:t>
      </w:r>
      <w:r>
        <w:rPr>
          <w:spacing w:val="-8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现 场</w:t>
      </w:r>
    </w:p>
    <w:p>
      <w:pPr>
        <w:pStyle w:val="4"/>
        <w:spacing w:before="48"/>
        <w:ind w:left="682"/>
      </w:pPr>
      <w:r>
        <w:t xml:space="preserve">The helicopter </w:t>
      </w:r>
      <w:r>
        <w:rPr>
          <w:u w:val="single"/>
        </w:rPr>
        <w:t>arrived on the scene</w:t>
      </w:r>
      <w:r>
        <w:t>.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33"/>
        </w:tabs>
        <w:spacing w:before="50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survivor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幸存者</w:t>
      </w:r>
    </w:p>
    <w:p>
      <w:pPr>
        <w:pStyle w:val="4"/>
        <w:tabs>
          <w:tab w:val="left" w:pos="1603"/>
        </w:tabs>
        <w:spacing w:before="43"/>
        <w:ind w:left="682"/>
        <w:rPr>
          <w:rFonts w:hint="eastAsia" w:ascii="宋体" w:eastAsia="宋体"/>
        </w:rPr>
      </w:pPr>
      <w:r>
        <w:t>survive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幸存，幸免于难</w:t>
      </w:r>
    </w:p>
    <w:p>
      <w:pPr>
        <w:pStyle w:val="4"/>
        <w:spacing w:before="48"/>
        <w:ind w:left="682"/>
      </w:pPr>
      <w:r>
        <w:t>survive from …</w:t>
      </w:r>
    </w:p>
    <w:p>
      <w:pPr>
        <w:pStyle w:val="4"/>
        <w:spacing w:before="57"/>
        <w:ind w:left="682"/>
      </w:pPr>
      <w:r>
        <w:t xml:space="preserve">Luckily, the little boy </w:t>
      </w:r>
      <w:r>
        <w:rPr>
          <w:u w:val="single"/>
        </w:rPr>
        <w:t>survived from</w:t>
      </w:r>
      <w:r>
        <w:t xml:space="preserve"> the earthquake.</w:t>
      </w:r>
    </w:p>
    <w:p>
      <w:pPr>
        <w:pStyle w:val="2"/>
        <w:ind w:left="0" w:leftChars="0" w:firstLine="210" w:firstLineChars="100"/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  <w:t>signal ['signəl] n.信号</w:t>
      </w:r>
    </w:p>
    <w:p>
      <w:pPr>
        <w:pStyle w:val="2"/>
        <w:ind w:left="0" w:leftChars="0" w:firstLine="210" w:firstLineChars="100"/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  <w:t>3 stamp [stæmp] v.跺，踩</w:t>
      </w:r>
    </w:p>
    <w:p>
      <w:pPr>
        <w:pStyle w:val="2"/>
        <w:ind w:left="0" w:leftChars="0" w:firstLine="210" w:firstLineChars="100"/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b w:val="0"/>
          <w:bCs w:val="0"/>
          <w:sz w:val="21"/>
          <w:szCs w:val="22"/>
          <w:lang w:val="zh-CN" w:eastAsia="zh-CN" w:bidi="zh-CN"/>
        </w:rPr>
        <w:t>4 helicopter ['helikɔptə] n.直升飞机</w:t>
      </w:r>
    </w:p>
    <w:p>
      <w:pPr>
        <w:pStyle w:val="2"/>
        <w:ind w:left="0" w:leftChars="0" w:firstLine="2733" w:firstLineChars="1300"/>
        <w:rPr>
          <w:rFonts w:hint="eastAsia" w:ascii="宋体" w:eastAsia="宋体"/>
        </w:rPr>
      </w:pPr>
      <w:r>
        <w:t xml:space="preserve">Lesson 75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8" w:line="292" w:lineRule="auto"/>
        <w:ind w:left="260" w:right="294"/>
      </w:pPr>
      <w:r>
        <w:t xml:space="preserve">1. When </w:t>
      </w:r>
      <w:commentRangeStart w:id="0"/>
      <w:r>
        <w:rPr>
          <w:u w:val="single"/>
        </w:rPr>
        <w:t>a light passenger plane</w:t>
      </w:r>
      <w:commentRangeEnd w:id="0"/>
      <w:r>
        <w:commentReference w:id="0"/>
      </w:r>
      <w:r>
        <w:t xml:space="preserve"> flew</w:t>
      </w:r>
      <w:commentRangeStart w:id="1"/>
      <w:r>
        <w:t xml:space="preserve"> </w:t>
      </w:r>
      <w:r>
        <w:rPr>
          <w:u w:val="single"/>
        </w:rPr>
        <w:t>off course</w:t>
      </w:r>
      <w:commentRangeEnd w:id="1"/>
      <w:r>
        <w:commentReference w:id="1"/>
      </w:r>
      <w:r>
        <w:rPr>
          <w:u w:val="single"/>
        </w:rPr>
        <w:t xml:space="preserve"> some time</w:t>
      </w:r>
      <w:r>
        <w:t xml:space="preserve"> </w:t>
      </w:r>
      <w:r>
        <w:rPr>
          <w:spacing w:val="-3"/>
        </w:rPr>
        <w:t xml:space="preserve">ago, </w:t>
      </w:r>
      <w:r>
        <w:t>it crashed in the mountains ... off</w:t>
      </w:r>
      <w:r>
        <w:rPr>
          <w:spacing w:val="-1"/>
        </w:rPr>
        <w:t xml:space="preserve"> </w:t>
      </w:r>
      <w:r>
        <w:t>course</w:t>
      </w:r>
    </w:p>
    <w:p>
      <w:pPr>
        <w:pStyle w:val="4"/>
        <w:spacing w:line="292" w:lineRule="auto"/>
        <w:ind w:left="260" w:right="6550" w:rightChars="0"/>
        <w:rPr>
          <w:rFonts w:hint="default" w:eastAsia="宋体"/>
          <w:spacing w:val="-5"/>
          <w:lang w:val="en-US" w:eastAsia="zh-CN"/>
        </w:rPr>
      </w:pPr>
      <w:r>
        <w:t>on course</w:t>
      </w:r>
      <w:r>
        <w:rPr>
          <w:rFonts w:hint="eastAsia" w:eastAsia="宋体"/>
          <w:lang w:val="en-US" w:eastAsia="zh-CN"/>
        </w:rPr>
        <w:t xml:space="preserve"> 在航线</w:t>
      </w:r>
      <w:r>
        <w:t xml:space="preserve"> some </w:t>
      </w:r>
      <w:r>
        <w:rPr>
          <w:spacing w:val="-5"/>
        </w:rPr>
        <w:t xml:space="preserve">time </w:t>
      </w:r>
      <w:r>
        <w:rPr>
          <w:rFonts w:hint="eastAsia" w:eastAsia="宋体"/>
          <w:spacing w:val="-5"/>
          <w:lang w:val="en-US" w:eastAsia="zh-CN"/>
        </w:rPr>
        <w:t xml:space="preserve"> 一段时间</w:t>
      </w:r>
    </w:p>
    <w:p>
      <w:pPr>
        <w:pStyle w:val="4"/>
        <w:spacing w:line="292" w:lineRule="auto"/>
        <w:ind w:left="260" w:right="6550" w:rightChars="0"/>
      </w:pPr>
      <w:commentRangeStart w:id="2"/>
      <w:r>
        <w:t>sometime</w:t>
      </w:r>
      <w:commentRangeEnd w:id="2"/>
      <w:r>
        <w:commentReference w:id="2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93" w:lineRule="auto"/>
        <w:ind w:left="261" w:right="6486" w:rightChars="0"/>
        <w:textAlignment w:val="auto"/>
        <w:rPr>
          <w:rFonts w:hint="default" w:eastAsia="宋体"/>
          <w:lang w:val="en-US" w:eastAsia="zh-CN"/>
        </w:rPr>
      </w:pPr>
      <w:r>
        <w:rPr>
          <w:sz w:val="21"/>
        </w:rPr>
        <w:t>Sometimes</w:t>
      </w:r>
      <w:r>
        <w:rPr>
          <w:rFonts w:hint="eastAsia" w:eastAsia="宋体"/>
          <w:sz w:val="21"/>
          <w:lang w:val="en-US" w:eastAsia="zh-CN"/>
        </w:rPr>
        <w:t xml:space="preserve"> 有时候</w:t>
      </w:r>
    </w:p>
    <w:p>
      <w:pPr>
        <w:numPr>
          <w:ilvl w:val="0"/>
          <w:numId w:val="2"/>
        </w:numPr>
        <w:tabs>
          <w:tab w:val="left" w:pos="364"/>
        </w:tabs>
        <w:spacing w:before="55"/>
        <w:ind w:left="363" w:right="0" w:hanging="210"/>
        <w:jc w:val="left"/>
        <w:rPr>
          <w:sz w:val="21"/>
        </w:rPr>
      </w:pPr>
      <w:r>
        <w:rPr>
          <w:sz w:val="21"/>
          <w:u w:val="single"/>
        </w:rPr>
        <w:t>The only passengers</w:t>
      </w:r>
      <w:r>
        <w:rPr>
          <w:sz w:val="21"/>
        </w:rPr>
        <w:t xml:space="preserve">, </w:t>
      </w:r>
      <w:commentRangeStart w:id="3"/>
      <w:r>
        <w:rPr>
          <w:sz w:val="21"/>
        </w:rPr>
        <w:t xml:space="preserve">a young woman and her two </w:t>
      </w:r>
      <w:r>
        <w:rPr>
          <w:spacing w:val="-3"/>
          <w:sz w:val="21"/>
        </w:rPr>
        <w:t xml:space="preserve">baby </w:t>
      </w:r>
      <w:r>
        <w:rPr>
          <w:sz w:val="21"/>
        </w:rPr>
        <w:t>daughters</w:t>
      </w:r>
      <w:commentRangeEnd w:id="3"/>
      <w:r>
        <w:commentReference w:id="3"/>
      </w:r>
      <w:r>
        <w:rPr>
          <w:sz w:val="21"/>
        </w:rPr>
        <w:t xml:space="preserve">, </w:t>
      </w:r>
      <w:r>
        <w:rPr>
          <w:sz w:val="21"/>
          <w:u w:val="single"/>
        </w:rPr>
        <w:t>were</w:t>
      </w:r>
      <w:r>
        <w:rPr>
          <w:spacing w:val="-25"/>
          <w:sz w:val="21"/>
          <w:u w:val="single"/>
        </w:rPr>
        <w:t xml:space="preserve"> </w:t>
      </w:r>
      <w:r>
        <w:rPr>
          <w:sz w:val="21"/>
          <w:u w:val="single"/>
        </w:rPr>
        <w:t>unhurt</w:t>
      </w:r>
      <w:r>
        <w:rPr>
          <w:sz w:val="21"/>
        </w:rPr>
        <w:t>.</w:t>
      </w:r>
    </w:p>
    <w:p>
      <w:pPr>
        <w:spacing w:before="51"/>
        <w:ind w:left="576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同位语</w:t>
      </w:r>
    </w:p>
    <w:p>
      <w:pPr>
        <w:numPr>
          <w:ilvl w:val="0"/>
          <w:numId w:val="2"/>
        </w:numPr>
        <w:tabs>
          <w:tab w:val="left" w:pos="363"/>
        </w:tabs>
        <w:spacing w:before="48"/>
        <w:ind w:left="363" w:right="0" w:hanging="209"/>
        <w:jc w:val="left"/>
        <w:rPr>
          <w:sz w:val="21"/>
        </w:rPr>
      </w:pPr>
      <w:r>
        <w:rPr>
          <w:sz w:val="21"/>
        </w:rPr>
        <w:t xml:space="preserve">The woman knew </w:t>
      </w:r>
      <w:commentRangeStart w:id="4"/>
      <w:r>
        <w:rPr>
          <w:sz w:val="21"/>
          <w:u w:val="single"/>
        </w:rPr>
        <w:t>that the nearest village was miles</w:t>
      </w:r>
      <w:r>
        <w:rPr>
          <w:spacing w:val="-15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away</w:t>
      </w:r>
      <w:r>
        <w:rPr>
          <w:spacing w:val="-3"/>
          <w:sz w:val="21"/>
        </w:rPr>
        <w:t>.</w:t>
      </w:r>
      <w:commentRangeEnd w:id="4"/>
      <w:r>
        <w:commentReference w:id="4"/>
      </w:r>
    </w:p>
    <w:p>
      <w:pPr>
        <w:pStyle w:val="4"/>
        <w:spacing w:line="292" w:lineRule="auto"/>
        <w:ind w:left="260" w:right="6550" w:rightChars="0"/>
      </w:pPr>
    </w:p>
    <w:p>
      <w:pPr>
        <w:pStyle w:val="8"/>
        <w:numPr>
          <w:ilvl w:val="0"/>
          <w:numId w:val="3"/>
        </w:numPr>
        <w:tabs>
          <w:tab w:val="left" w:pos="470"/>
        </w:tabs>
        <w:spacing w:before="49" w:after="0" w:line="288" w:lineRule="auto"/>
        <w:ind w:left="1102" w:right="1154" w:hanging="843"/>
        <w:jc w:val="left"/>
        <w:rPr>
          <w:sz w:val="21"/>
        </w:rPr>
      </w:pP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grew</w:t>
      </w:r>
      <w:r>
        <w:rPr>
          <w:spacing w:val="-3"/>
          <w:sz w:val="21"/>
        </w:rPr>
        <w:t xml:space="preserve"> </w:t>
      </w:r>
      <w:r>
        <w:rPr>
          <w:sz w:val="21"/>
        </w:rPr>
        <w:t>dark,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she </w:t>
      </w:r>
      <w:commentRangeStart w:id="5"/>
      <w:r>
        <w:rPr>
          <w:sz w:val="21"/>
          <w:u w:val="single"/>
        </w:rPr>
        <w:t>turned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suitcase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into</w:t>
      </w:r>
      <w:commentRangeEnd w:id="5"/>
      <w:r>
        <w:commentReference w:id="5"/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bed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put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children</w:t>
      </w:r>
      <w:r>
        <w:rPr>
          <w:spacing w:val="-2"/>
          <w:sz w:val="21"/>
        </w:rPr>
        <w:t xml:space="preserve"> </w:t>
      </w:r>
      <w:r>
        <w:rPr>
          <w:sz w:val="21"/>
        </w:rPr>
        <w:t>inside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>, … “</w:t>
      </w:r>
      <w:r>
        <w:rPr>
          <w:rFonts w:hint="eastAsia" w:ascii="宋体" w:hAnsi="宋体" w:eastAsia="宋体"/>
          <w:spacing w:val="-3"/>
          <w:sz w:val="21"/>
        </w:rPr>
        <w:t>变得</w:t>
      </w:r>
      <w:r>
        <w:rPr>
          <w:sz w:val="21"/>
        </w:rPr>
        <w:t>…”</w:t>
      </w:r>
    </w:p>
    <w:p>
      <w:pPr>
        <w:pStyle w:val="4"/>
        <w:tabs>
          <w:tab w:val="left" w:pos="1162"/>
          <w:tab w:val="left" w:pos="2057"/>
          <w:tab w:val="left" w:pos="2630"/>
          <w:tab w:val="left" w:pos="3047"/>
        </w:tabs>
        <w:spacing w:line="292" w:lineRule="auto"/>
        <w:ind w:left="682" w:right="5264"/>
      </w:pPr>
      <w:r>
        <w:t>get</w:t>
      </w:r>
      <w:r>
        <w:tab/>
      </w:r>
      <w:r>
        <w:t>become</w:t>
      </w:r>
      <w:r>
        <w:tab/>
      </w:r>
      <w:r>
        <w:t>turn</w:t>
      </w:r>
      <w:r>
        <w:tab/>
      </w:r>
      <w:r>
        <w:t>go</w:t>
      </w:r>
      <w:r>
        <w:tab/>
      </w:r>
      <w:r>
        <w:rPr>
          <w:spacing w:val="-5"/>
        </w:rPr>
        <w:t xml:space="preserve">grow </w:t>
      </w:r>
      <w:r>
        <w:t>turn A into/to</w:t>
      </w:r>
      <w:r>
        <w:rPr>
          <w:spacing w:val="-5"/>
        </w:rPr>
        <w:t xml:space="preserve"> </w:t>
      </w:r>
      <w:r>
        <w:t>B</w:t>
      </w:r>
    </w:p>
    <w:p>
      <w:pPr>
        <w:pStyle w:val="8"/>
        <w:numPr>
          <w:ilvl w:val="0"/>
          <w:numId w:val="3"/>
        </w:numPr>
        <w:tabs>
          <w:tab w:val="left" w:pos="488"/>
        </w:tabs>
        <w:spacing w:before="0" w:after="0" w:line="292" w:lineRule="auto"/>
        <w:ind w:left="260" w:right="175" w:firstLine="0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z w:val="21"/>
          <w:u w:val="single"/>
        </w:rPr>
        <w:t xml:space="preserve">she </w:t>
      </w:r>
      <w:commentRangeStart w:id="6"/>
      <w:r>
        <w:rPr>
          <w:sz w:val="21"/>
          <w:u w:val="single"/>
        </w:rPr>
        <w:t>turned</w:t>
      </w:r>
      <w:r>
        <w:rPr>
          <w:sz w:val="21"/>
        </w:rPr>
        <w:t xml:space="preserve"> </w:t>
      </w:r>
      <w:commentRangeEnd w:id="6"/>
      <w:r>
        <w:commentReference w:id="6"/>
      </w:r>
      <w:r>
        <w:rPr>
          <w:sz w:val="21"/>
        </w:rPr>
        <w:t xml:space="preserve">a suitcase into a bed </w:t>
      </w:r>
      <w:r>
        <w:rPr>
          <w:sz w:val="21"/>
          <w:u w:val="single"/>
        </w:rPr>
        <w:t xml:space="preserve">and </w:t>
      </w:r>
      <w:commentRangeStart w:id="7"/>
      <w:r>
        <w:rPr>
          <w:sz w:val="21"/>
          <w:u w:val="single"/>
        </w:rPr>
        <w:t>put</w:t>
      </w:r>
      <w:r>
        <w:rPr>
          <w:sz w:val="21"/>
        </w:rPr>
        <w:t xml:space="preserve"> </w:t>
      </w:r>
      <w:commentRangeEnd w:id="7"/>
      <w:r>
        <w:commentReference w:id="7"/>
      </w:r>
      <w:r>
        <w:rPr>
          <w:sz w:val="21"/>
        </w:rPr>
        <w:t xml:space="preserve">the children inside it, </w:t>
      </w:r>
      <w:r>
        <w:rPr>
          <w:sz w:val="21"/>
          <w:u w:val="single"/>
        </w:rPr>
        <w:t>covering</w:t>
      </w:r>
      <w:r>
        <w:rPr>
          <w:sz w:val="21"/>
        </w:rPr>
        <w:t xml:space="preserve"> them with all the clothes she could</w:t>
      </w:r>
      <w:r>
        <w:rPr>
          <w:spacing w:val="-2"/>
          <w:sz w:val="21"/>
        </w:rPr>
        <w:t xml:space="preserve"> </w:t>
      </w:r>
      <w:r>
        <w:rPr>
          <w:sz w:val="21"/>
        </w:rPr>
        <w:t>find.</w:t>
      </w:r>
    </w:p>
    <w:p>
      <w:pPr>
        <w:pStyle w:val="4"/>
        <w:spacing w:line="285" w:lineRule="auto"/>
        <w:ind w:left="682" w:right="5565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谓语动词 </w:t>
      </w:r>
      <w:r>
        <w:t xml:space="preserve">/ </w:t>
      </w:r>
      <w:r>
        <w:rPr>
          <w:rFonts w:hint="eastAsia" w:ascii="宋体" w:eastAsia="宋体"/>
        </w:rPr>
        <w:t xml:space="preserve">非谓语动词 ？ </w:t>
      </w:r>
      <w:r>
        <w:t xml:space="preserve">all the clothes </w:t>
      </w:r>
      <w:r>
        <w:rPr>
          <w:u w:val="single"/>
        </w:rPr>
        <w:t xml:space="preserve">she could find </w:t>
      </w:r>
      <w:r>
        <w:rPr>
          <w:rFonts w:hint="eastAsia" w:ascii="宋体" w:eastAsia="宋体"/>
        </w:rPr>
        <w:t>定语从句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0" w:after="0" w:line="252" w:lineRule="exact"/>
        <w:ind w:left="469" w:right="0" w:hanging="210"/>
        <w:jc w:val="left"/>
        <w:rPr>
          <w:sz w:val="21"/>
        </w:rPr>
      </w:pPr>
      <w:r>
        <w:rPr>
          <w:sz w:val="21"/>
        </w:rPr>
        <w:t xml:space="preserve">During the night, it </w:t>
      </w:r>
      <w:r>
        <w:rPr>
          <w:color w:val="0000FF"/>
          <w:sz w:val="21"/>
          <w:u w:val="single"/>
        </w:rPr>
        <w:t>got</w:t>
      </w:r>
      <w:r>
        <w:rPr>
          <w:color w:val="0000FF"/>
          <w:sz w:val="21"/>
        </w:rPr>
        <w:t xml:space="preserve"> </w:t>
      </w:r>
      <w:r>
        <w:rPr>
          <w:sz w:val="21"/>
        </w:rPr>
        <w:t>terribly</w:t>
      </w:r>
      <w:r>
        <w:rPr>
          <w:spacing w:val="-4"/>
          <w:sz w:val="21"/>
        </w:rPr>
        <w:t xml:space="preserve"> </w:t>
      </w:r>
      <w:r>
        <w:rPr>
          <w:sz w:val="21"/>
        </w:rPr>
        <w:t>cold.</w:t>
      </w:r>
      <w:r>
        <w:rPr>
          <w:rFonts w:hint="eastAsia" w:eastAsia="宋体"/>
          <w:sz w:val="21"/>
          <w:lang w:val="en-US" w:eastAsia="zh-CN"/>
        </w:rPr>
        <w:t>变得</w:t>
      </w:r>
    </w:p>
    <w:p>
      <w:pPr>
        <w:pStyle w:val="8"/>
        <w:numPr>
          <w:ilvl w:val="0"/>
          <w:numId w:val="3"/>
        </w:numPr>
        <w:tabs>
          <w:tab w:val="left" w:pos="503"/>
        </w:tabs>
        <w:spacing w:before="41" w:after="0" w:line="292" w:lineRule="auto"/>
        <w:ind w:left="260" w:right="179" w:firstLine="0"/>
        <w:jc w:val="left"/>
        <w:rPr>
          <w:sz w:val="21"/>
        </w:rPr>
      </w:pPr>
      <w:r>
        <w:rPr>
          <w:sz w:val="21"/>
        </w:rPr>
        <w:t xml:space="preserve">The woman </w:t>
      </w:r>
      <w:r>
        <w:rPr>
          <w:spacing w:val="-3"/>
          <w:sz w:val="21"/>
        </w:rPr>
        <w:t xml:space="preserve">kept </w:t>
      </w:r>
      <w:r>
        <w:rPr>
          <w:sz w:val="21"/>
          <w:u w:val="single"/>
        </w:rPr>
        <w:t>as near as she could</w:t>
      </w:r>
      <w:r>
        <w:rPr>
          <w:sz w:val="21"/>
        </w:rPr>
        <w:t xml:space="preserve"> to the children and even </w:t>
      </w:r>
      <w:r>
        <w:rPr>
          <w:sz w:val="21"/>
          <w:u w:val="single"/>
        </w:rPr>
        <w:t>tried to</w:t>
      </w:r>
      <w:r>
        <w:rPr>
          <w:sz w:val="21"/>
        </w:rPr>
        <w:t xml:space="preserve"> get into the case </w:t>
      </w:r>
      <w:r>
        <w:rPr>
          <w:spacing w:val="-3"/>
          <w:sz w:val="21"/>
        </w:rPr>
        <w:t>herself,</w:t>
      </w:r>
      <w:r>
        <w:rPr>
          <w:spacing w:val="-2"/>
          <w:sz w:val="21"/>
        </w:rPr>
        <w:t xml:space="preserve"> </w:t>
      </w:r>
      <w:r>
        <w:rPr>
          <w:sz w:val="21"/>
        </w:rPr>
        <w:t>...</w:t>
      </w:r>
    </w:p>
    <w:p>
      <w:pPr>
        <w:pStyle w:val="4"/>
        <w:tabs>
          <w:tab w:val="left" w:pos="2109"/>
        </w:tabs>
        <w:spacing w:line="292" w:lineRule="auto"/>
        <w:ind w:left="682" w:right="6175"/>
      </w:pPr>
      <w:r>
        <w:t>as …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…</w:t>
      </w:r>
      <w:r>
        <w:tab/>
      </w:r>
      <w:r>
        <w:t>L32 as … as sb. can /</w:t>
      </w:r>
      <w:r>
        <w:rPr>
          <w:spacing w:val="3"/>
        </w:rPr>
        <w:t xml:space="preserve"> </w:t>
      </w:r>
      <w:r>
        <w:rPr>
          <w:spacing w:val="-5"/>
        </w:rPr>
        <w:t>could</w:t>
      </w:r>
    </w:p>
    <w:p>
      <w:pPr>
        <w:pStyle w:val="8"/>
        <w:numPr>
          <w:ilvl w:val="0"/>
          <w:numId w:val="3"/>
        </w:numPr>
        <w:tabs>
          <w:tab w:val="left" w:pos="470"/>
          <w:tab w:val="left" w:pos="1181"/>
          <w:tab w:val="left" w:pos="1498"/>
          <w:tab w:val="left" w:pos="1952"/>
        </w:tabs>
        <w:spacing w:before="0" w:after="0" w:line="292" w:lineRule="auto"/>
        <w:ind w:left="682" w:right="1352" w:hanging="423"/>
        <w:jc w:val="left"/>
        <w:rPr>
          <w:sz w:val="21"/>
        </w:rPr>
      </w:pPr>
      <w:r>
        <w:rPr>
          <w:sz w:val="21"/>
        </w:rPr>
        <w:t>…</w:t>
      </w:r>
      <w:r>
        <w:rPr>
          <w:spacing w:val="-4"/>
          <w:sz w:val="21"/>
        </w:rPr>
        <w:t xml:space="preserve"> </w:t>
      </w:r>
      <w:r>
        <w:rPr>
          <w:sz w:val="21"/>
        </w:rPr>
        <w:t>she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heard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planes</w:t>
      </w:r>
      <w:r>
        <w:rPr>
          <w:spacing w:val="-1"/>
          <w:sz w:val="21"/>
          <w:u w:val="single"/>
        </w:rPr>
        <w:t xml:space="preserve"> </w:t>
      </w:r>
      <w:commentRangeStart w:id="8"/>
      <w:r>
        <w:rPr>
          <w:sz w:val="21"/>
          <w:u w:val="single"/>
        </w:rPr>
        <w:t>passing</w:t>
      </w:r>
      <w:r>
        <w:rPr>
          <w:spacing w:val="-3"/>
          <w:sz w:val="21"/>
        </w:rPr>
        <w:t xml:space="preserve"> </w:t>
      </w:r>
      <w:r>
        <w:rPr>
          <w:sz w:val="21"/>
        </w:rPr>
        <w:t>overhead</w:t>
      </w:r>
      <w:commentRangeEnd w:id="8"/>
      <w:r>
        <w:commentReference w:id="8"/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wondered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how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she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could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send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signal</w:t>
      </w:r>
      <w:r>
        <w:rPr>
          <w:sz w:val="21"/>
        </w:rPr>
        <w:t>.</w:t>
      </w:r>
      <w:r>
        <w:rPr>
          <w:sz w:val="21"/>
          <w:u w:val="single"/>
        </w:rPr>
        <w:t xml:space="preserve"> see</w:t>
      </w:r>
      <w:r>
        <w:rPr>
          <w:sz w:val="21"/>
          <w:u w:val="single"/>
        </w:rPr>
        <w:tab/>
      </w:r>
      <w:r>
        <w:rPr>
          <w:sz w:val="21"/>
          <w:u w:val="single"/>
        </w:rPr>
        <w:t>+</w:t>
      </w:r>
      <w:r>
        <w:rPr>
          <w:sz w:val="21"/>
          <w:u w:val="single"/>
        </w:rPr>
        <w:tab/>
      </w:r>
      <w:r>
        <w:rPr>
          <w:sz w:val="21"/>
          <w:u w:val="single"/>
        </w:rPr>
        <w:t>sb.</w:t>
      </w:r>
      <w:r>
        <w:rPr>
          <w:sz w:val="21"/>
        </w:rPr>
        <w:tab/>
      </w:r>
      <w:r>
        <w:rPr>
          <w:sz w:val="21"/>
        </w:rPr>
        <w:t>+ do sth. / doing</w:t>
      </w:r>
      <w:r>
        <w:rPr>
          <w:spacing w:val="-5"/>
          <w:sz w:val="21"/>
        </w:rPr>
        <w:t xml:space="preserve"> </w:t>
      </w:r>
      <w:r>
        <w:rPr>
          <w:sz w:val="21"/>
        </w:rPr>
        <w:t>sth.</w:t>
      </w:r>
    </w:p>
    <w:p>
      <w:pPr>
        <w:pStyle w:val="8"/>
        <w:numPr>
          <w:ilvl w:val="0"/>
          <w:numId w:val="0"/>
        </w:numPr>
        <w:tabs>
          <w:tab w:val="left" w:pos="470"/>
          <w:tab w:val="left" w:pos="1181"/>
          <w:tab w:val="left" w:pos="1498"/>
          <w:tab w:val="left" w:pos="1952"/>
        </w:tabs>
        <w:spacing w:before="0" w:after="0" w:line="292" w:lineRule="auto"/>
        <w:ind w:left="259" w:leftChars="0" w:right="1352" w:rightChars="0" w:firstLine="440" w:firstLineChars="200"/>
        <w:jc w:val="left"/>
      </w:pPr>
      <w:r>
        <w:rPr>
          <w:u w:val="single"/>
        </w:rPr>
        <w:t>hear</w:t>
      </w:r>
      <w:r>
        <w:rPr>
          <w:u w:val="single"/>
        </w:rPr>
        <w:tab/>
      </w:r>
      <w:r>
        <w:rPr>
          <w:sz w:val="21"/>
          <w:u w:val="single"/>
        </w:rPr>
        <w:t>sb.</w:t>
      </w:r>
      <w:r>
        <w:rPr>
          <w:sz w:val="21"/>
        </w:rPr>
        <w:tab/>
      </w:r>
      <w:r>
        <w:rPr>
          <w:sz w:val="21"/>
        </w:rPr>
        <w:t>+ do sth. / doing</w:t>
      </w:r>
      <w:r>
        <w:rPr>
          <w:spacing w:val="-5"/>
          <w:sz w:val="21"/>
        </w:rPr>
        <w:t xml:space="preserve"> </w:t>
      </w:r>
      <w:r>
        <w:rPr>
          <w:sz w:val="21"/>
        </w:rPr>
        <w:t>sth.</w:t>
      </w:r>
    </w:p>
    <w:p>
      <w:pPr>
        <w:pStyle w:val="4"/>
        <w:spacing w:before="53"/>
        <w:ind w:left="682"/>
        <w:rPr>
          <w:u w:val="single"/>
        </w:rPr>
      </w:pPr>
      <w:r>
        <w:t xml:space="preserve">wonder </w:t>
      </w:r>
      <w:r>
        <w:rPr>
          <w:u w:val="single"/>
        </w:rPr>
        <w:t>how she could send a signal</w:t>
      </w:r>
    </w:p>
    <w:p>
      <w:pPr>
        <w:pStyle w:val="4"/>
        <w:spacing w:before="5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spacing w:after="0"/>
        <w:rPr>
          <w:rFonts w:hint="eastAsia" w:ascii="宋体" w:eastAsia="宋体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4"/>
        <w:rPr>
          <w:rFonts w:ascii="宋体"/>
          <w:sz w:val="14"/>
        </w:rPr>
      </w:pPr>
    </w:p>
    <w:p>
      <w:pPr>
        <w:pStyle w:val="8"/>
        <w:numPr>
          <w:ilvl w:val="0"/>
          <w:numId w:val="3"/>
        </w:numPr>
        <w:tabs>
          <w:tab w:val="left" w:pos="470"/>
          <w:tab w:val="left" w:pos="2360"/>
        </w:tabs>
        <w:spacing w:before="58" w:after="0" w:line="292" w:lineRule="auto"/>
        <w:ind w:left="682" w:right="4350" w:hanging="423"/>
        <w:jc w:val="left"/>
        <w:rPr>
          <w:sz w:val="21"/>
        </w:rPr>
      </w:pPr>
      <w:r>
        <w:rPr>
          <w:sz w:val="21"/>
        </w:rPr>
        <w:t>She</w:t>
      </w:r>
      <w:commentRangeStart w:id="9"/>
      <w:r>
        <w:rPr>
          <w:sz w:val="21"/>
        </w:rPr>
        <w:t xml:space="preserve"> </w:t>
      </w:r>
      <w:r>
        <w:rPr>
          <w:sz w:val="21"/>
          <w:u w:val="single"/>
        </w:rPr>
        <w:t>stamped out</w:t>
      </w:r>
      <w:commentRangeEnd w:id="9"/>
      <w:r>
        <w:commentReference w:id="9"/>
      </w:r>
      <w:r>
        <w:rPr>
          <w:sz w:val="21"/>
        </w:rPr>
        <w:t xml:space="preserve"> the </w:t>
      </w:r>
      <w:r>
        <w:rPr>
          <w:spacing w:val="-3"/>
          <w:sz w:val="21"/>
        </w:rPr>
        <w:t xml:space="preserve">letters </w:t>
      </w:r>
      <w:r>
        <w:rPr>
          <w:sz w:val="21"/>
        </w:rPr>
        <w:t xml:space="preserve">‘SOS’ in the </w:t>
      </w:r>
      <w:r>
        <w:rPr>
          <w:spacing w:val="-4"/>
          <w:sz w:val="21"/>
        </w:rPr>
        <w:t xml:space="preserve">snow. </w:t>
      </w:r>
      <w:r>
        <w:rPr>
          <w:sz w:val="21"/>
        </w:rPr>
        <w:t>call</w:t>
      </w:r>
      <w:r>
        <w:rPr>
          <w:spacing w:val="-1"/>
          <w:sz w:val="21"/>
        </w:rPr>
        <w:t xml:space="preserve"> </w:t>
      </w:r>
      <w:r>
        <w:rPr>
          <w:sz w:val="21"/>
        </w:rPr>
        <w:t>out</w:t>
      </w:r>
      <w:r>
        <w:rPr>
          <w:sz w:val="21"/>
        </w:rPr>
        <w:tab/>
      </w:r>
      <w:r>
        <w:rPr>
          <w:sz w:val="21"/>
        </w:rPr>
        <w:t>L30</w:t>
      </w:r>
    </w:p>
    <w:p>
      <w:pPr>
        <w:pStyle w:val="4"/>
        <w:tabs>
          <w:tab w:val="left" w:pos="2360"/>
        </w:tabs>
        <w:spacing w:line="255" w:lineRule="exact"/>
        <w:ind w:left="682"/>
      </w:pPr>
      <w:r>
        <w:t>find</w:t>
      </w:r>
      <w:r>
        <w:rPr>
          <w:spacing w:val="-1"/>
        </w:rPr>
        <w:t xml:space="preserve"> </w:t>
      </w:r>
      <w:r>
        <w:t>out</w:t>
      </w:r>
      <w:r>
        <w:tab/>
      </w:r>
      <w:r>
        <w:t>L32</w:t>
      </w:r>
    </w:p>
    <w:p>
      <w:pPr>
        <w:pStyle w:val="4"/>
        <w:tabs>
          <w:tab w:val="left" w:pos="2360"/>
        </w:tabs>
        <w:spacing w:before="56"/>
        <w:ind w:left="682"/>
      </w:pPr>
      <w:r>
        <w:t>throw</w:t>
      </w:r>
      <w:r>
        <w:rPr>
          <w:spacing w:val="-2"/>
        </w:rPr>
        <w:t xml:space="preserve"> </w:t>
      </w:r>
      <w:r>
        <w:t>out</w:t>
      </w:r>
      <w:r>
        <w:tab/>
      </w:r>
      <w:r>
        <w:t>L43</w:t>
      </w:r>
    </w:p>
    <w:p>
      <w:pPr>
        <w:pStyle w:val="4"/>
        <w:tabs>
          <w:tab w:val="left" w:pos="2360"/>
        </w:tabs>
        <w:spacing w:before="56"/>
        <w:ind w:left="682"/>
      </w:pPr>
      <w:r>
        <w:t>write</w:t>
      </w:r>
      <w:r>
        <w:rPr>
          <w:spacing w:val="-2"/>
        </w:rPr>
        <w:t xml:space="preserve"> </w:t>
      </w:r>
      <w:r>
        <w:t>out</w:t>
      </w:r>
      <w:r>
        <w:tab/>
      </w:r>
      <w:r>
        <w:t>L51</w:t>
      </w:r>
    </w:p>
    <w:p>
      <w:pPr>
        <w:pStyle w:val="4"/>
        <w:tabs>
          <w:tab w:val="left" w:pos="2360"/>
        </w:tabs>
        <w:spacing w:before="55"/>
        <w:ind w:left="682"/>
      </w:pPr>
      <w:r>
        <w:t>seek</w:t>
      </w:r>
      <w:r>
        <w:rPr>
          <w:spacing w:val="-1"/>
        </w:rPr>
        <w:t xml:space="preserve"> </w:t>
      </w:r>
      <w:r>
        <w:t>out</w:t>
      </w:r>
      <w:r>
        <w:tab/>
      </w:r>
      <w:r>
        <w:t>L57</w:t>
      </w:r>
    </w:p>
    <w:p>
      <w:pPr>
        <w:pStyle w:val="8"/>
        <w:numPr>
          <w:ilvl w:val="0"/>
          <w:numId w:val="3"/>
        </w:numPr>
        <w:tabs>
          <w:tab w:val="left" w:pos="575"/>
        </w:tabs>
        <w:spacing w:before="56" w:after="0" w:line="240" w:lineRule="auto"/>
        <w:ind w:left="574" w:right="0" w:hanging="315"/>
        <w:jc w:val="left"/>
        <w:rPr>
          <w:sz w:val="21"/>
        </w:rPr>
      </w:pPr>
      <w:r>
        <w:rPr>
          <w:sz w:val="21"/>
        </w:rPr>
        <w:t>… a pilot saw the signal and sent a message</w:t>
      </w:r>
      <w:commentRangeStart w:id="10"/>
      <w:r>
        <w:rPr>
          <w:sz w:val="21"/>
        </w:rPr>
        <w:t xml:space="preserve"> </w:t>
      </w:r>
      <w:r>
        <w:rPr>
          <w:sz w:val="21"/>
          <w:u w:val="single"/>
        </w:rPr>
        <w:t>by radio</w:t>
      </w:r>
      <w:r>
        <w:rPr>
          <w:sz w:val="21"/>
        </w:rPr>
        <w:t xml:space="preserve"> </w:t>
      </w:r>
      <w:commentRangeEnd w:id="10"/>
      <w:r>
        <w:commentReference w:id="10"/>
      </w:r>
      <w:r>
        <w:rPr>
          <w:spacing w:val="-3"/>
          <w:sz w:val="21"/>
        </w:rPr>
        <w:t xml:space="preserve">to </w:t>
      </w:r>
      <w:r>
        <w:rPr>
          <w:sz w:val="21"/>
        </w:rPr>
        <w:t>the nearest</w:t>
      </w:r>
      <w:r>
        <w:rPr>
          <w:spacing w:val="-12"/>
          <w:sz w:val="21"/>
        </w:rPr>
        <w:t xml:space="preserve"> </w:t>
      </w:r>
      <w:r>
        <w:rPr>
          <w:sz w:val="21"/>
        </w:rPr>
        <w:t>town.</w:t>
      </w:r>
    </w:p>
    <w:p>
      <w:pPr>
        <w:pStyle w:val="8"/>
        <w:numPr>
          <w:ilvl w:val="0"/>
          <w:numId w:val="3"/>
        </w:numPr>
        <w:tabs>
          <w:tab w:val="left" w:pos="578"/>
        </w:tabs>
        <w:spacing w:before="56" w:after="0" w:line="240" w:lineRule="auto"/>
        <w:ind w:left="577" w:right="0" w:hanging="318"/>
        <w:jc w:val="left"/>
        <w:rPr>
          <w:sz w:val="21"/>
        </w:rPr>
      </w:pPr>
      <w:r>
        <w:rPr>
          <w:sz w:val="21"/>
          <w:u w:val="single"/>
        </w:rPr>
        <w:t xml:space="preserve">It was not long </w:t>
      </w:r>
      <w:r>
        <w:rPr>
          <w:spacing w:val="-3"/>
          <w:sz w:val="21"/>
          <w:u w:val="single"/>
        </w:rPr>
        <w:t>before</w:t>
      </w:r>
      <w:r>
        <w:rPr>
          <w:spacing w:val="-3"/>
          <w:sz w:val="21"/>
        </w:rPr>
        <w:t xml:space="preserve"> </w:t>
      </w:r>
      <w:r>
        <w:rPr>
          <w:sz w:val="21"/>
        </w:rPr>
        <w:t>a helicopter arrived on the scene to rescue the survivors</w:t>
      </w:r>
      <w:r>
        <w:rPr>
          <w:spacing w:val="-20"/>
          <w:sz w:val="21"/>
        </w:rPr>
        <w:t xml:space="preserve"> </w:t>
      </w:r>
      <w:r>
        <w:rPr>
          <w:sz w:val="21"/>
        </w:rPr>
        <w:t>...</w:t>
      </w:r>
    </w:p>
    <w:p>
      <w:pPr>
        <w:pStyle w:val="2"/>
        <w:rPr>
          <w:rFonts w:hint="eastAsia" w:ascii="宋体" w:eastAsia="宋体"/>
        </w:rPr>
      </w:pPr>
      <w:r>
        <w:t xml:space="preserve">Lesson 75 </w:t>
      </w:r>
      <w:r>
        <w:rPr>
          <w:rFonts w:hint="eastAsia" w:ascii="宋体" w:eastAsia="宋体"/>
        </w:rPr>
        <w:t>知识拓展</w:t>
      </w:r>
    </w:p>
    <w:p>
      <w:pPr>
        <w:pStyle w:val="4"/>
        <w:tabs>
          <w:tab w:val="left" w:pos="1311"/>
        </w:tabs>
        <w:spacing w:before="43" w:line="278" w:lineRule="auto"/>
        <w:ind w:left="260" w:right="6590"/>
        <w:rPr>
          <w:rFonts w:hint="eastAsia" w:ascii="宋体" w:eastAsia="宋体"/>
        </w:rPr>
      </w:pPr>
      <w:r>
        <w:rPr>
          <w:rFonts w:hint="eastAsia" w:ascii="宋体" w:eastAsia="宋体"/>
        </w:rPr>
        <w:t>本篇</w:t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复</w:t>
      </w:r>
      <w:r>
        <w:rPr>
          <w:rFonts w:hint="eastAsia" w:ascii="宋体" w:eastAsia="宋体"/>
          <w:spacing w:val="-3"/>
        </w:rPr>
        <w:t>习</w:t>
      </w:r>
      <w:r>
        <w:rPr>
          <w:rFonts w:hint="eastAsia" w:ascii="宋体" w:eastAsia="宋体"/>
        </w:rPr>
        <w:t>为</w:t>
      </w:r>
      <w:r>
        <w:rPr>
          <w:rFonts w:hint="eastAsia" w:ascii="宋体" w:eastAsia="宋体"/>
          <w:spacing w:val="-17"/>
        </w:rPr>
        <w:t>主</w:t>
      </w:r>
      <w:r>
        <w:rPr>
          <w:rFonts w:hint="eastAsia" w:ascii="宋体" w:eastAsia="宋体"/>
        </w:rPr>
        <w:t>复习</w:t>
      </w: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般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去时</w:t>
      </w:r>
    </w:p>
    <w:p>
      <w:pPr>
        <w:pStyle w:val="4"/>
        <w:spacing w:line="269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挖空练习</w:t>
      </w:r>
    </w:p>
    <w:p>
      <w:pPr>
        <w:pStyle w:val="4"/>
        <w:tabs>
          <w:tab w:val="left" w:pos="781"/>
          <w:tab w:val="left" w:pos="2356"/>
          <w:tab w:val="left" w:pos="4527"/>
        </w:tabs>
        <w:spacing w:before="49" w:line="288" w:lineRule="auto"/>
        <w:ind w:left="260" w:right="3447"/>
        <w:rPr>
          <w:rFonts w:hint="default" w:ascii="宋体" w:hAnsi="宋体" w:eastAsia="宋体"/>
          <w:lang w:val="en-US" w:eastAsia="zh-CN"/>
        </w:rPr>
      </w:pPr>
      <w:r>
        <w:t>When a</w:t>
      </w:r>
      <w:r>
        <w:rPr>
          <w:spacing w:val="-2"/>
        </w:rPr>
        <w:t xml:space="preserve"> … </w:t>
      </w:r>
      <w:r>
        <w:t>plane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(fly) off</w:t>
      </w:r>
      <w:r>
        <w:rPr>
          <w:spacing w:val="-7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(crash</w:t>
      </w:r>
      <w:r>
        <w:rPr>
          <w:spacing w:val="-5"/>
        </w:rPr>
        <w:t xml:space="preserve">) … </w:t>
      </w:r>
      <w:r>
        <w:t>by</w:t>
      </w:r>
      <w:r>
        <w:tab/>
      </w:r>
      <w:r>
        <w:rPr>
          <w:rFonts w:hint="eastAsia" w:ascii="宋体" w:hAnsi="宋体" w:eastAsia="宋体"/>
          <w:spacing w:val="-3"/>
        </w:rPr>
        <w:t>介词</w:t>
      </w:r>
      <w:r>
        <w:rPr>
          <w:rFonts w:hint="eastAsia" w:ascii="宋体" w:hAnsi="宋体" w:eastAsia="宋体"/>
          <w:spacing w:val="-3"/>
          <w:lang w:val="en-US" w:eastAsia="zh-CN"/>
        </w:rPr>
        <w:t xml:space="preserve">   名词代词动名词</w:t>
      </w:r>
    </w:p>
    <w:p>
      <w:pPr>
        <w:pStyle w:val="8"/>
        <w:numPr>
          <w:ilvl w:val="1"/>
          <w:numId w:val="3"/>
        </w:numPr>
        <w:tabs>
          <w:tab w:val="left" w:pos="1085"/>
          <w:tab w:val="left" w:pos="1086"/>
        </w:tabs>
        <w:spacing w:before="0" w:after="0" w:line="250" w:lineRule="exact"/>
        <w:ind w:left="1086" w:right="0" w:hanging="466"/>
        <w:jc w:val="left"/>
        <w:rPr>
          <w:sz w:val="21"/>
        </w:rPr>
      </w:pPr>
      <w:r>
        <w:rPr>
          <w:sz w:val="21"/>
        </w:rPr>
        <w:t xml:space="preserve">'I've just arrived </w:t>
      </w:r>
      <w:r>
        <w:rPr>
          <w:sz w:val="21"/>
          <w:u w:val="single"/>
        </w:rPr>
        <w:t>by</w:t>
      </w:r>
      <w:r>
        <w:rPr>
          <w:sz w:val="21"/>
        </w:rPr>
        <w:t xml:space="preserve"> train,' she</w:t>
      </w:r>
      <w:r>
        <w:rPr>
          <w:spacing w:val="-4"/>
          <w:sz w:val="21"/>
        </w:rPr>
        <w:t xml:space="preserve"> </w:t>
      </w:r>
      <w:r>
        <w:rPr>
          <w:sz w:val="21"/>
        </w:rPr>
        <w:t>said.</w:t>
      </w:r>
      <w:r>
        <w:rPr>
          <w:rFonts w:hint="eastAsia" w:eastAsia="宋体"/>
          <w:sz w:val="21"/>
          <w:lang w:val="en-US" w:eastAsia="zh-CN"/>
        </w:rPr>
        <w:t>以。。方式</w:t>
      </w:r>
    </w:p>
    <w:p>
      <w:pPr>
        <w:pStyle w:val="8"/>
        <w:numPr>
          <w:ilvl w:val="1"/>
          <w:numId w:val="3"/>
        </w:numPr>
        <w:tabs>
          <w:tab w:val="left" w:pos="1085"/>
          <w:tab w:val="left" w:pos="1086"/>
        </w:tabs>
        <w:spacing w:before="55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 xml:space="preserve">It was bought </w:t>
      </w:r>
      <w:r>
        <w:rPr>
          <w:sz w:val="21"/>
          <w:u w:val="single"/>
        </w:rPr>
        <w:t>by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>grandfather.</w:t>
      </w:r>
      <w:r>
        <w:rPr>
          <w:rFonts w:hint="eastAsia" w:eastAsia="宋体"/>
          <w:spacing w:val="-4"/>
          <w:sz w:val="21"/>
          <w:lang w:val="en-US" w:eastAsia="zh-CN"/>
        </w:rPr>
        <w:t xml:space="preserve">  被动语态加by  被谁做的</w:t>
      </w:r>
    </w:p>
    <w:p>
      <w:pPr>
        <w:pStyle w:val="8"/>
        <w:numPr>
          <w:ilvl w:val="1"/>
          <w:numId w:val="3"/>
        </w:numPr>
        <w:tabs>
          <w:tab w:val="left" w:pos="1085"/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 xml:space="preserve">They told stories and sang songs </w:t>
      </w:r>
      <w:r>
        <w:rPr>
          <w:sz w:val="21"/>
          <w:u w:val="single"/>
        </w:rPr>
        <w:t>by</w:t>
      </w:r>
      <w:r>
        <w:rPr>
          <w:sz w:val="21"/>
        </w:rPr>
        <w:t xml:space="preserve"> the</w:t>
      </w:r>
      <w:r>
        <w:rPr>
          <w:spacing w:val="-7"/>
          <w:sz w:val="21"/>
        </w:rPr>
        <w:t xml:space="preserve"> </w:t>
      </w:r>
      <w:r>
        <w:rPr>
          <w:sz w:val="21"/>
        </w:rPr>
        <w:t>campfire.</w:t>
      </w:r>
      <w:r>
        <w:rPr>
          <w:rFonts w:hint="eastAsia" w:eastAsia="宋体"/>
          <w:sz w:val="21"/>
          <w:lang w:val="en-US" w:eastAsia="zh-CN"/>
        </w:rPr>
        <w:t xml:space="preserve"> 在旁边</w:t>
      </w:r>
    </w:p>
    <w:p>
      <w:pPr>
        <w:pStyle w:val="8"/>
        <w:numPr>
          <w:ilvl w:val="1"/>
          <w:numId w:val="3"/>
        </w:numPr>
        <w:tabs>
          <w:tab w:val="left" w:pos="1085"/>
          <w:tab w:val="left" w:pos="1086"/>
        </w:tabs>
        <w:spacing w:before="56" w:after="0" w:line="240" w:lineRule="auto"/>
        <w:ind w:left="1086" w:right="0" w:hanging="466"/>
        <w:jc w:val="left"/>
        <w:rPr>
          <w:sz w:val="21"/>
        </w:rPr>
      </w:pPr>
      <w:r>
        <w:rPr>
          <w:spacing w:val="-4"/>
          <w:sz w:val="21"/>
        </w:rPr>
        <w:t xml:space="preserve">Workers </w:t>
      </w: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completed the new roads </w:t>
      </w:r>
      <w:r>
        <w:rPr>
          <w:sz w:val="21"/>
          <w:u w:val="single"/>
        </w:rPr>
        <w:t>by</w:t>
      </w:r>
      <w:r>
        <w:rPr>
          <w:sz w:val="21"/>
        </w:rPr>
        <w:t xml:space="preserve"> the end of this</w:t>
      </w:r>
      <w:r>
        <w:rPr>
          <w:spacing w:val="-5"/>
          <w:sz w:val="21"/>
        </w:rPr>
        <w:t xml:space="preserve"> year.</w:t>
      </w:r>
      <w:r>
        <w:rPr>
          <w:rFonts w:hint="eastAsia" w:eastAsia="宋体"/>
          <w:spacing w:val="-5"/>
          <w:sz w:val="21"/>
          <w:lang w:val="en-US" w:eastAsia="zh-CN"/>
        </w:rPr>
        <w:t>截止到，，时候</w:t>
      </w:r>
    </w:p>
    <w:p>
      <w:pPr>
        <w:pStyle w:val="8"/>
        <w:numPr>
          <w:ilvl w:val="1"/>
          <w:numId w:val="3"/>
        </w:numPr>
        <w:tabs>
          <w:tab w:val="left" w:pos="1085"/>
          <w:tab w:val="left" w:pos="1086"/>
        </w:tabs>
        <w:spacing w:before="55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 xml:space="preserve">It cleared the mountain </w:t>
      </w:r>
      <w:r>
        <w:rPr>
          <w:sz w:val="21"/>
          <w:u w:val="single"/>
        </w:rPr>
        <w:t>by</w:t>
      </w:r>
      <w:r>
        <w:rPr>
          <w:sz w:val="21"/>
        </w:rPr>
        <w:t xml:space="preserve"> 400</w:t>
      </w:r>
      <w:r>
        <w:rPr>
          <w:spacing w:val="-9"/>
          <w:sz w:val="21"/>
        </w:rPr>
        <w:t xml:space="preserve"> </w:t>
      </w:r>
      <w:r>
        <w:rPr>
          <w:sz w:val="21"/>
        </w:rPr>
        <w:t>feet.</w:t>
      </w:r>
      <w:r>
        <w:rPr>
          <w:rFonts w:hint="eastAsia" w:eastAsia="宋体"/>
          <w:sz w:val="21"/>
          <w:lang w:val="en-US" w:eastAsia="zh-CN"/>
        </w:rPr>
        <w:t>差额</w:t>
      </w:r>
    </w:p>
    <w:p>
      <w:pPr>
        <w:pStyle w:val="4"/>
        <w:spacing w:before="5"/>
        <w:rPr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136525</wp:posOffset>
            </wp:positionV>
            <wp:extent cx="4770120" cy="7562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6.1pt;height:52.7pt;width:40.25pt;mso-position-horizontal-relative:page;mso-wrap-distance-bottom:0pt;mso-wrap-distance-top:0pt;z-index:-251653120;mso-width-relative:page;mso-height-relative:page;" fillcolor="#808080" filled="t" stroked="f" coordorigin="9367,322" coordsize="805,1054" path="m9750,1258l9755,1290,9759,1319,9763,1346,9765,1371,9811,1373,9856,1375,9899,1376,9940,1376,10014,1365,10073,1333,10116,1278,10119,1269,9930,1269,9896,1268,9855,1266,9806,1263,9750,1258xm10172,322l9388,322,9388,422,10088,422,10087,512,10086,600,10085,685,10083,768,10081,855,10079,928,10077,1006,10075,1078,10072,1127,10065,1168,10054,1201,10040,1227,10021,1246,9996,1259,9966,1267,9930,1269,10119,1269,10143,1202,10154,1104,10155,1058,10158,995,10159,946,10161,877,10163,804,10164,716,10166,633,10168,512,10170,422,10172,322xm10016,818l9954,847,9889,877,9822,906,9680,967,9367,1094,9374,1120,9389,1172,9396,1198,10016,924,10015,908,10015,885,10015,855,10016,818xm9523,521l9513,541,9503,561,9493,581,9483,600,9540,636,9602,674,9666,716,9734,761,9804,811,9815,788,9826,765,9837,742,9847,718,9794,683,9734,646,9669,607,9523,5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0T08:32:33Z" w:initials="">
    <w:p w14:paraId="6FFFBF0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轻型的客机</w:t>
      </w:r>
    </w:p>
  </w:comment>
  <w:comment w:id="1" w:author="孫琦" w:date="2020-02-10T08:32:55Z" w:initials="">
    <w:p w14:paraId="B7FF5D6D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脱离航线</w:t>
      </w:r>
    </w:p>
  </w:comment>
  <w:comment w:id="2" w:author="孫琦" w:date="2020-02-10T08:34:18Z" w:initials="">
    <w:p w14:paraId="5B740B5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某个时间点</w:t>
      </w:r>
    </w:p>
  </w:comment>
  <w:comment w:id="3" w:author="孫琦" w:date="2020-02-10T08:37:22Z" w:initials="">
    <w:p w14:paraId="67DEE1F8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</w:t>
      </w:r>
    </w:p>
  </w:comment>
  <w:comment w:id="4" w:author="孫琦" w:date="2020-02-10T08:38:05Z" w:initials="">
    <w:p w14:paraId="91FFF9C7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</w:t>
      </w:r>
    </w:p>
  </w:comment>
  <w:comment w:id="5" w:author="孫琦" w:date="2020-02-10T08:39:13Z" w:initials="">
    <w:p w14:paraId="53FC894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把行李箱变成一张床</w:t>
      </w:r>
    </w:p>
  </w:comment>
  <w:comment w:id="6" w:author="孫琦" w:date="2020-02-10T08:42:25Z" w:initials="">
    <w:p w14:paraId="DFD9747C">
      <w:pPr>
        <w:pStyle w:val="3"/>
      </w:pPr>
    </w:p>
  </w:comment>
  <w:comment w:id="7" w:author="孫琦" w:date="2020-02-10T08:42:27Z" w:initials="">
    <w:p w14:paraId="ECFB355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Turn put 都做谓语，she turn 主谓  所以turn是谓语put前有and，and是并列连词，所以and后是she put 所以put也是谓语，但是she省略</w:t>
      </w:r>
      <w:r>
        <w:rPr>
          <w:rFonts w:hint="default" w:eastAsia="宋体"/>
          <w:lang w:eastAsia="zh-CN"/>
        </w:rPr>
        <w:t>了</w:t>
      </w:r>
    </w:p>
  </w:comment>
  <w:comment w:id="8" w:author="孫琦" w:date="2020-05-01T10:04:48Z" w:initials="">
    <w:p w14:paraId="6F6753BC">
      <w:pPr>
        <w:pStyle w:val="3"/>
      </w:pPr>
      <w:r>
        <w:t xml:space="preserve">宾补 正在头顶上经过 修饰的是飞机 飞机是宾语 </w:t>
      </w:r>
      <w:bookmarkStart w:id="0" w:name="_GoBack"/>
      <w:bookmarkEnd w:id="0"/>
    </w:p>
  </w:comment>
  <w:comment w:id="9" w:author="孫琦" w:date="2020-02-10T08:50:01Z" w:initials="">
    <w:p w14:paraId="827B2C7C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踩出来</w:t>
      </w:r>
    </w:p>
  </w:comment>
  <w:comment w:id="10" w:author="孫琦" w:date="2020-02-10T08:50:59Z" w:initials="">
    <w:p w14:paraId="FFBDF82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通过方式方法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FFBF03" w15:done="0"/>
  <w15:commentEx w15:paraId="B7FF5D6D" w15:done="0"/>
  <w15:commentEx w15:paraId="5B740B5A" w15:done="0"/>
  <w15:commentEx w15:paraId="67DEE1F8" w15:done="0"/>
  <w15:commentEx w15:paraId="91FFF9C7" w15:done="0"/>
  <w15:commentEx w15:paraId="53FC8946" w15:done="0"/>
  <w15:commentEx w15:paraId="DFD9747C" w15:done="0"/>
  <w15:commentEx w15:paraId="ECFB3551" w15:done="0"/>
  <w15:commentEx w15:paraId="6F6753BC" w15:done="0"/>
  <w15:commentEx w15:paraId="827B2C7C" w15:done="0"/>
  <w15:commentEx w15:paraId="FFBDF8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016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005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82" w:hanging="47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47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47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47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47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47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47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47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477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10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08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9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9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48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98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48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7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7" w:hanging="466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BC5D58"/>
    <w:rsid w:val="013E2FCD"/>
    <w:rsid w:val="013F4CD2"/>
    <w:rsid w:val="01465F6B"/>
    <w:rsid w:val="01C67D25"/>
    <w:rsid w:val="04AD0441"/>
    <w:rsid w:val="04E6670A"/>
    <w:rsid w:val="05090120"/>
    <w:rsid w:val="05325632"/>
    <w:rsid w:val="05ED5E80"/>
    <w:rsid w:val="075C14FB"/>
    <w:rsid w:val="086A5778"/>
    <w:rsid w:val="086B071D"/>
    <w:rsid w:val="08793D4C"/>
    <w:rsid w:val="088203D3"/>
    <w:rsid w:val="093167E7"/>
    <w:rsid w:val="0B4E1A19"/>
    <w:rsid w:val="0C1B0ECF"/>
    <w:rsid w:val="0E1D3EBD"/>
    <w:rsid w:val="0F3D3094"/>
    <w:rsid w:val="0F4F667E"/>
    <w:rsid w:val="0F521B6A"/>
    <w:rsid w:val="10707333"/>
    <w:rsid w:val="1243103B"/>
    <w:rsid w:val="12B6575D"/>
    <w:rsid w:val="13D40188"/>
    <w:rsid w:val="143C1C31"/>
    <w:rsid w:val="14D77E6A"/>
    <w:rsid w:val="15812673"/>
    <w:rsid w:val="17641AF0"/>
    <w:rsid w:val="17646396"/>
    <w:rsid w:val="18DD6813"/>
    <w:rsid w:val="195E2141"/>
    <w:rsid w:val="198F5BB3"/>
    <w:rsid w:val="1C14530F"/>
    <w:rsid w:val="1C183F8C"/>
    <w:rsid w:val="1D7E41AD"/>
    <w:rsid w:val="1EA90C48"/>
    <w:rsid w:val="20774A9A"/>
    <w:rsid w:val="21A20DCE"/>
    <w:rsid w:val="21D63C86"/>
    <w:rsid w:val="22291DE3"/>
    <w:rsid w:val="230D2ECB"/>
    <w:rsid w:val="23CE17A9"/>
    <w:rsid w:val="241C4480"/>
    <w:rsid w:val="24932794"/>
    <w:rsid w:val="253E031B"/>
    <w:rsid w:val="267C246A"/>
    <w:rsid w:val="26E14100"/>
    <w:rsid w:val="27A1737B"/>
    <w:rsid w:val="28202846"/>
    <w:rsid w:val="28416DE9"/>
    <w:rsid w:val="295E7FB4"/>
    <w:rsid w:val="2DA37703"/>
    <w:rsid w:val="2EAB36D6"/>
    <w:rsid w:val="2EB87357"/>
    <w:rsid w:val="2EF37A3B"/>
    <w:rsid w:val="2FCA2A92"/>
    <w:rsid w:val="31874569"/>
    <w:rsid w:val="33C830EA"/>
    <w:rsid w:val="34560FD8"/>
    <w:rsid w:val="347172E2"/>
    <w:rsid w:val="34B44DAD"/>
    <w:rsid w:val="364A215E"/>
    <w:rsid w:val="36E50622"/>
    <w:rsid w:val="376789CE"/>
    <w:rsid w:val="37C20C72"/>
    <w:rsid w:val="382A4222"/>
    <w:rsid w:val="390626CA"/>
    <w:rsid w:val="39556E66"/>
    <w:rsid w:val="3A334BCE"/>
    <w:rsid w:val="3A440ACF"/>
    <w:rsid w:val="3B43020C"/>
    <w:rsid w:val="3DDC6D2E"/>
    <w:rsid w:val="3F6C0AD6"/>
    <w:rsid w:val="3FCD7CC7"/>
    <w:rsid w:val="4053420D"/>
    <w:rsid w:val="41371EBE"/>
    <w:rsid w:val="42EB50E3"/>
    <w:rsid w:val="43157157"/>
    <w:rsid w:val="43606E61"/>
    <w:rsid w:val="451533A4"/>
    <w:rsid w:val="45932FA2"/>
    <w:rsid w:val="459617A3"/>
    <w:rsid w:val="461A4937"/>
    <w:rsid w:val="48F31402"/>
    <w:rsid w:val="49303A96"/>
    <w:rsid w:val="4A2B0140"/>
    <w:rsid w:val="4B007A03"/>
    <w:rsid w:val="4C9366F9"/>
    <w:rsid w:val="4CFC4C3C"/>
    <w:rsid w:val="4D96431C"/>
    <w:rsid w:val="4D9E01C7"/>
    <w:rsid w:val="4E117D5B"/>
    <w:rsid w:val="4FB76B34"/>
    <w:rsid w:val="51983D5C"/>
    <w:rsid w:val="522103F4"/>
    <w:rsid w:val="530136D1"/>
    <w:rsid w:val="5352583F"/>
    <w:rsid w:val="542F6B25"/>
    <w:rsid w:val="54F237E7"/>
    <w:rsid w:val="55183DF3"/>
    <w:rsid w:val="557D6191"/>
    <w:rsid w:val="55D85835"/>
    <w:rsid w:val="56744A65"/>
    <w:rsid w:val="58705889"/>
    <w:rsid w:val="58DB4E8E"/>
    <w:rsid w:val="59441A11"/>
    <w:rsid w:val="5A8E27E5"/>
    <w:rsid w:val="5B647A6F"/>
    <w:rsid w:val="5BF87559"/>
    <w:rsid w:val="5D2860C4"/>
    <w:rsid w:val="5DDC7F4C"/>
    <w:rsid w:val="5DF2599D"/>
    <w:rsid w:val="5E8C5990"/>
    <w:rsid w:val="5EC54A1F"/>
    <w:rsid w:val="604537C9"/>
    <w:rsid w:val="616D6285"/>
    <w:rsid w:val="61FF6D13"/>
    <w:rsid w:val="63940F59"/>
    <w:rsid w:val="6450769E"/>
    <w:rsid w:val="65DD75FE"/>
    <w:rsid w:val="66A64464"/>
    <w:rsid w:val="67B83E12"/>
    <w:rsid w:val="68111897"/>
    <w:rsid w:val="689C33A0"/>
    <w:rsid w:val="6A2E6A83"/>
    <w:rsid w:val="6A3F4A80"/>
    <w:rsid w:val="6B8869A9"/>
    <w:rsid w:val="6BD824C2"/>
    <w:rsid w:val="6C56447A"/>
    <w:rsid w:val="6E867CC3"/>
    <w:rsid w:val="6F073129"/>
    <w:rsid w:val="6F1F4909"/>
    <w:rsid w:val="6FE836A8"/>
    <w:rsid w:val="707A08CA"/>
    <w:rsid w:val="708C1762"/>
    <w:rsid w:val="713C1138"/>
    <w:rsid w:val="74200BE2"/>
    <w:rsid w:val="744C0B57"/>
    <w:rsid w:val="7582066C"/>
    <w:rsid w:val="77C83D22"/>
    <w:rsid w:val="788A2245"/>
    <w:rsid w:val="7A3A50A4"/>
    <w:rsid w:val="7AAA5C30"/>
    <w:rsid w:val="7B602BA8"/>
    <w:rsid w:val="7C1E6B48"/>
    <w:rsid w:val="7C301013"/>
    <w:rsid w:val="7D212DEC"/>
    <w:rsid w:val="7D7A1DA7"/>
    <w:rsid w:val="7DF822A2"/>
    <w:rsid w:val="7EA2566A"/>
    <w:rsid w:val="7ED46A7D"/>
    <w:rsid w:val="7F3B3340"/>
    <w:rsid w:val="7F657926"/>
    <w:rsid w:val="7FCC0610"/>
    <w:rsid w:val="B179A3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086" w:hanging="466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2020-02-10T08:25:00Z</dcterms:created>
  <dc:creator>徐男</dc:creator>
  <cp:lastModifiedBy>sunqi</cp:lastModifiedBy>
  <dcterms:modified xsi:type="dcterms:W3CDTF">2020-05-01T10:06:10Z</dcterms:modified>
  <dc:subject>Lesson75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2020-02-10T00:00:00Z</vt:filetime>
  </property>
  <property fmtid="{D5CDD505-2E9C-101B-9397-08002B2CF9AE}" pid="5" name="KSOProductBuildVer">
    <vt:lpwstr>2052-2.1.2.3417</vt:lpwstr>
  </property>
</Properties>
</file>