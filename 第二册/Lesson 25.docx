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t xml:space="preserve">Lesson 25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9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railway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铁路</w:t>
      </w:r>
    </w:p>
    <w:p>
      <w:pPr>
        <w:pStyle w:val="3"/>
        <w:spacing w:before="48"/>
        <w:ind w:left="682"/>
      </w:pPr>
      <w:r>
        <w:t>railway station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24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porter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搬运工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85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several</w:t>
      </w:r>
      <w:r>
        <w:rPr>
          <w:sz w:val="21"/>
        </w:rPr>
        <w:tab/>
      </w:r>
      <w:r>
        <w:rPr>
          <w:sz w:val="21"/>
        </w:rPr>
        <w:t>quantifier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几个</w:t>
      </w:r>
    </w:p>
    <w:p>
      <w:pPr>
        <w:pStyle w:val="3"/>
        <w:spacing w:before="48" w:line="292" w:lineRule="auto"/>
        <w:ind w:left="682" w:right="6493"/>
      </w:pPr>
      <w:r>
        <w:t>several times several people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564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foreigner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外国人</w:t>
      </w:r>
    </w:p>
    <w:p>
      <w:pPr>
        <w:pStyle w:val="3"/>
        <w:tabs>
          <w:tab w:val="left" w:pos="1598"/>
        </w:tabs>
        <w:spacing w:before="43"/>
        <w:ind w:left="682"/>
        <w:rPr>
          <w:rFonts w:hint="eastAsia" w:ascii="宋体" w:eastAsia="宋体"/>
        </w:rPr>
      </w:pPr>
      <w:r>
        <w:t>foreign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外国的，外国人的</w:t>
      </w:r>
    </w:p>
    <w:p>
      <w:pPr>
        <w:pStyle w:val="3"/>
        <w:spacing w:before="49"/>
        <w:ind w:left="682"/>
      </w:pPr>
      <w:r>
        <w:t>a foreign language</w:t>
      </w:r>
    </w:p>
    <w:p>
      <w:pPr>
        <w:pStyle w:val="3"/>
        <w:tabs>
          <w:tab w:val="left" w:pos="1414"/>
        </w:tabs>
        <w:spacing w:before="55"/>
        <w:ind w:left="680"/>
      </w:pPr>
      <w:r>
        <w:t>TOEFL</w:t>
      </w:r>
      <w:r>
        <w:tab/>
      </w:r>
      <w:r>
        <w:t xml:space="preserve">= </w:t>
      </w:r>
      <w:r>
        <w:rPr>
          <w:u w:val="single"/>
        </w:rPr>
        <w:t>T</w:t>
      </w:r>
      <w:r>
        <w:t xml:space="preserve">est </w:t>
      </w:r>
      <w:r>
        <w:rPr>
          <w:u w:val="single"/>
        </w:rPr>
        <w:t>O</w:t>
      </w:r>
      <w:r>
        <w:t xml:space="preserve">f </w:t>
      </w:r>
      <w:r>
        <w:rPr>
          <w:u w:val="single"/>
        </w:rPr>
        <w:t>E</w:t>
      </w:r>
      <w:r>
        <w:t xml:space="preserve">nglish as a </w:t>
      </w:r>
      <w:r>
        <w:rPr>
          <w:u w:val="single"/>
        </w:rPr>
        <w:t>F</w:t>
      </w:r>
      <w:r>
        <w:t>oreign</w:t>
      </w:r>
      <w:r>
        <w:rPr>
          <w:spacing w:val="-10"/>
        </w:rPr>
        <w:t xml:space="preserve"> </w:t>
      </w:r>
      <w:r>
        <w:rPr>
          <w:u w:val="single"/>
        </w:rPr>
        <w:t>L</w:t>
      </w:r>
      <w:r>
        <w:t>anguage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40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wonder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感到奇怪</w:t>
      </w:r>
    </w:p>
    <w:p>
      <w:pPr>
        <w:pStyle w:val="3"/>
        <w:spacing w:before="48" w:line="292" w:lineRule="auto"/>
        <w:ind w:left="682" w:right="6493"/>
      </w:pPr>
      <w:r>
        <w:t>feel surprised want to know</w:t>
      </w:r>
    </w:p>
    <w:p>
      <w:pPr>
        <w:pStyle w:val="2"/>
        <w:spacing w:before="0" w:line="263" w:lineRule="exact"/>
        <w:ind w:left="3409"/>
        <w:rPr>
          <w:rFonts w:hint="eastAsia" w:ascii="宋体" w:eastAsia="宋体"/>
        </w:rPr>
      </w:pPr>
      <w:r>
        <w:t xml:space="preserve">Lesson 25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8" w:after="0" w:line="292" w:lineRule="auto"/>
        <w:ind w:left="682" w:right="6386" w:hanging="423"/>
        <w:jc w:val="left"/>
        <w:rPr>
          <w:sz w:val="21"/>
        </w:rPr>
      </w:pPr>
      <w:r>
        <w:pict>
          <v:group id="_x0000_s1026" o:spid="_x0000_s1026" o:spt="203" style="position:absolute;left:0pt;margin-left:82.3pt;margin-top:66.85pt;height:72.05pt;width:382.35pt;mso-position-horizontal-relative:page;mso-wrap-distance-bottom:0pt;mso-wrap-distance-top:0pt;z-index:-251656192;mso-width-relative:page;mso-height-relative:page;" coordorigin="1646,1338" coordsize="7647,1441">
            <o:lock v:ext="edit"/>
            <v:shape id="_x0000_s1027" o:spid="_x0000_s1027" o:spt="75" type="#_x0000_t75" style="position:absolute;left:1646;top:145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1337;height:1441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 the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end</w:t>
                    </w:r>
                  </w:p>
                  <w:p>
                    <w:pPr>
                      <w:spacing w:before="55" w:line="292" w:lineRule="auto"/>
                      <w:ind w:left="574" w:right="6176" w:firstLine="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finally </w:t>
                    </w:r>
                    <w:r>
                      <w:rPr>
                        <w:spacing w:val="-1"/>
                        <w:sz w:val="21"/>
                      </w:rPr>
                      <w:t>eventually</w:t>
                    </w:r>
                  </w:p>
                  <w:p>
                    <w:pPr>
                      <w:spacing w:before="0" w:line="25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2. I did not know the way to my hotel, so I asked a porter.</w:t>
                    </w:r>
                  </w:p>
                  <w:p>
                    <w:pPr>
                      <w:tabs>
                        <w:tab w:val="left" w:pos="1416"/>
                      </w:tabs>
                      <w:spacing w:before="51" w:line="240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分类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按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照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划分）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78.05pt;height:52.7pt;width:40.25pt;mso-position-horizontal-relative:page;mso-wrap-distance-bottom:0pt;mso-wrap-distance-top:0pt;z-index:-251655168;mso-width-relative:page;mso-height-relative:page;" fillcolor="#808080" filled="t" stroked="f" coordorigin="9367,1562" coordsize="805,1054" path="m9750,2498l9755,2530,9759,2559,9763,2586,9765,2611,9811,2613,9856,2615,9899,2615,9940,2616,10014,2605,10073,2572,10116,2518,10119,2509,9930,2509,9896,2508,9855,2506,9806,2503,9750,2498xm10172,1562l9388,1562,9388,1661,10088,1661,10087,1751,10086,1839,10085,1925,10083,2008,10081,2095,10079,2167,10077,2246,10075,2318,10072,2366,10065,2407,10054,2441,10040,2466,10021,2485,9996,2499,9966,2506,9930,2509,10119,2509,10143,2441,10154,2343,10155,2298,10158,2235,10159,2186,10161,2116,10163,2044,10164,1955,10166,1873,10168,1751,10170,1661,10172,1562xm10016,2058l9954,2087,9889,2116,9822,2146,9680,2206,9367,2334,9374,2360,9389,2412,9396,2438,10016,2164,10015,2148,10015,2125,10015,2095,10016,2058xm9523,1761l9513,1781,9503,1801,9493,1820,9483,1840,9540,1875,9602,1914,9666,1955,9734,2001,9804,2051,9815,2027,9826,2004,9837,1981,9847,1958,9794,1923,9734,1886,9669,1847,9523,176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I </w:t>
      </w:r>
      <w:r>
        <w:rPr>
          <w:color w:val="0000FF"/>
          <w:sz w:val="21"/>
        </w:rPr>
        <w:t xml:space="preserve">arrived </w:t>
      </w:r>
      <w:r>
        <w:rPr>
          <w:color w:val="0000FF"/>
          <w:sz w:val="21"/>
          <w:u w:val="single"/>
        </w:rPr>
        <w:t>in</w:t>
      </w:r>
      <w:r>
        <w:rPr>
          <w:color w:val="0000FF"/>
          <w:sz w:val="21"/>
        </w:rPr>
        <w:t xml:space="preserve"> </w:t>
      </w:r>
      <w:r>
        <w:rPr>
          <w:sz w:val="21"/>
        </w:rPr>
        <w:t xml:space="preserve">London … arrive </w:t>
      </w:r>
      <w:r>
        <w:rPr>
          <w:sz w:val="21"/>
          <w:u w:val="single"/>
        </w:rPr>
        <w:t>at</w:t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airport </w:t>
      </w:r>
      <w:r>
        <w:rPr>
          <w:sz w:val="21"/>
        </w:rPr>
        <w:t xml:space="preserve">arrive </w:t>
      </w:r>
      <w:r>
        <w:rPr>
          <w:sz w:val="21"/>
          <w:u w:val="single"/>
        </w:rPr>
        <w:t>on</w:t>
      </w:r>
      <w:r>
        <w:rPr>
          <w:sz w:val="21"/>
        </w:rPr>
        <w:t xml:space="preserve"> the scene at</w:t>
      </w:r>
      <w:r>
        <w:rPr>
          <w:spacing w:val="-2"/>
          <w:sz w:val="21"/>
        </w:rPr>
        <w:t xml:space="preserve"> </w:t>
      </w:r>
      <w:r>
        <w:rPr>
          <w:sz w:val="21"/>
        </w:rPr>
        <w:t>last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并列句</w:t>
      </w:r>
      <w:r>
        <w:rPr>
          <w:rFonts w:hint="eastAsia" w:ascii="宋体" w:eastAsia="宋体"/>
          <w:spacing w:val="-2"/>
          <w:sz w:val="21"/>
          <w:lang w:val="en-US" w:eastAsia="zh-CN"/>
        </w:rPr>
        <w:t>多个简单句 一样重要 有连接词连起来</w:t>
      </w:r>
    </w:p>
    <w:p>
      <w:pPr>
        <w:pStyle w:val="7"/>
        <w:numPr>
          <w:ilvl w:val="1"/>
          <w:numId w:val="2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复合句</w:t>
      </w:r>
    </w:p>
    <w:p>
      <w:pPr>
        <w:pStyle w:val="3"/>
        <w:spacing w:before="7"/>
        <w:rPr>
          <w:rFonts w:ascii="宋体"/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1732915</wp:posOffset>
            </wp:positionH>
            <wp:positionV relativeFrom="paragraph">
              <wp:posOffset>216535</wp:posOffset>
            </wp:positionV>
            <wp:extent cx="2418715" cy="82359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84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3"/>
        <w:spacing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</w:p>
    <w:p>
      <w:pPr>
        <w:pStyle w:val="3"/>
        <w:spacing w:before="2"/>
        <w:rPr>
          <w:rFonts w:ascii="宋体"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1275715</wp:posOffset>
            </wp:positionH>
            <wp:positionV relativeFrom="paragraph">
              <wp:posOffset>188595</wp:posOffset>
            </wp:positionV>
            <wp:extent cx="2418715" cy="8235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84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3"/>
        <w:spacing w:before="1"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</w:p>
    <w:p>
      <w:pPr>
        <w:spacing w:after="0" w:line="278" w:lineRule="auto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tabs>
          <w:tab w:val="left" w:pos="1422"/>
          <w:tab w:val="left" w:pos="2551"/>
        </w:tabs>
        <w:spacing w:before="58"/>
        <w:ind w:left="260"/>
      </w:pPr>
      <w:r>
        <w:t>and</w:t>
      </w:r>
      <w:r>
        <w:tab/>
      </w:r>
      <w:r>
        <w:t>but</w:t>
      </w:r>
      <w:r>
        <w:tab/>
      </w:r>
      <w:r>
        <w:t>or</w:t>
      </w:r>
    </w:p>
    <w:p>
      <w:pPr>
        <w:pStyle w:val="3"/>
        <w:spacing w:before="51" w:line="280" w:lineRule="auto"/>
        <w:ind w:left="260" w:right="7641"/>
      </w:pPr>
      <w:r>
        <w:rPr>
          <w:rFonts w:hint="eastAsia" w:ascii="宋体" w:eastAsia="宋体"/>
        </w:rPr>
        <w:t xml:space="preserve">并 列 句 </w:t>
      </w:r>
      <w:r>
        <w:rPr>
          <w:rFonts w:hint="eastAsia" w:ascii="宋体" w:eastAsia="宋体"/>
          <w:spacing w:val="-5"/>
        </w:rPr>
        <w:t>并列连词</w:t>
      </w:r>
      <w:r>
        <w:t>but</w:t>
      </w:r>
    </w:p>
    <w:p>
      <w:pPr>
        <w:pStyle w:val="3"/>
        <w:spacing w:before="11"/>
        <w:ind w:left="260"/>
      </w:pPr>
      <w:r>
        <w:t>yet</w:t>
      </w:r>
    </w:p>
    <w:p>
      <w:pPr>
        <w:pStyle w:val="3"/>
        <w:spacing w:before="56"/>
        <w:ind w:left="260"/>
      </w:pPr>
      <w:r>
        <w:t xml:space="preserve">It is summer, </w:t>
      </w:r>
      <w:r>
        <w:rPr>
          <w:u w:val="single"/>
        </w:rPr>
        <w:t>but</w:t>
      </w:r>
      <w:r>
        <w:t xml:space="preserve"> it is very cold.</w:t>
      </w:r>
    </w:p>
    <w:p>
      <w:pPr>
        <w:pStyle w:val="3"/>
        <w:spacing w:before="51" w:line="280" w:lineRule="auto"/>
        <w:ind w:left="260" w:right="7641"/>
      </w:pPr>
      <w:r>
        <w:rPr>
          <w:rFonts w:hint="eastAsia" w:ascii="宋体" w:eastAsia="宋体"/>
        </w:rPr>
        <w:t>并 列 句 并列连词</w:t>
      </w:r>
      <w:r>
        <w:t>and</w:t>
      </w:r>
    </w:p>
    <w:p>
      <w:pPr>
        <w:pStyle w:val="3"/>
        <w:spacing w:before="11"/>
        <w:ind w:left="260"/>
      </w:pPr>
      <w:r>
        <w:t>both … and …</w:t>
      </w:r>
    </w:p>
    <w:p>
      <w:pPr>
        <w:pStyle w:val="3"/>
        <w:spacing w:before="56" w:line="292" w:lineRule="auto"/>
        <w:ind w:left="260" w:right="6414"/>
      </w:pPr>
      <w:r>
        <w:t xml:space="preserve">not only … but … as well </w:t>
      </w:r>
    </w:p>
    <w:p>
      <w:pPr>
        <w:pStyle w:val="3"/>
        <w:spacing w:before="56" w:line="292" w:lineRule="auto"/>
        <w:ind w:left="260" w:right="6414"/>
      </w:pPr>
      <w:r>
        <w:t xml:space="preserve">not only … but also … </w:t>
      </w:r>
    </w:p>
    <w:p>
      <w:pPr>
        <w:pStyle w:val="3"/>
        <w:spacing w:before="56" w:line="292" w:lineRule="auto"/>
        <w:ind w:left="260" w:right="6414"/>
      </w:pPr>
      <w:r>
        <w:t>not only … but…</w:t>
      </w:r>
    </w:p>
    <w:p>
      <w:pPr>
        <w:pStyle w:val="3"/>
        <w:spacing w:line="280" w:lineRule="auto"/>
        <w:ind w:left="260" w:right="7641"/>
      </w:pPr>
      <w:r>
        <w:rPr>
          <w:rFonts w:hint="eastAsia" w:ascii="宋体" w:eastAsia="宋体"/>
        </w:rPr>
        <w:t>并 列 句 并列连词</w:t>
      </w:r>
      <w:r>
        <w:t>or</w:t>
      </w:r>
    </w:p>
    <w:p>
      <w:pPr>
        <w:pStyle w:val="3"/>
        <w:spacing w:before="5" w:after="13" w:line="290" w:lineRule="auto"/>
        <w:ind w:left="260" w:right="7134"/>
        <w:rPr>
          <w:rFonts w:hint="eastAsia" w:ascii="宋体" w:hAnsi="宋体" w:eastAsia="宋体"/>
        </w:rPr>
      </w:pPr>
      <w:r>
        <w:t xml:space="preserve">either … or … neither … nor … </w:t>
      </w:r>
      <w:r>
        <w:rPr>
          <w:rFonts w:hint="eastAsia" w:ascii="宋体" w:hAnsi="宋体" w:eastAsia="宋体"/>
        </w:rPr>
        <w:t>并列句</w:t>
      </w: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0" o:spid="_x0000_s1030" o:spt="203" style="height:73pt;width:382.35pt;" coordsize="7647,1460">
            <o:lock v:ext="edit"/>
            <v:shape id="_x0000_s1031" o:spid="_x0000_s1031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0;top:0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并列连词</w:t>
                    </w:r>
                  </w:p>
                  <w:p>
                    <w:pPr>
                      <w:tabs>
                        <w:tab w:val="left" w:pos="1990"/>
                      </w:tabs>
                      <w:spacing w:before="48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ran to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station.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 missed the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bus.</w:t>
                    </w:r>
                  </w:p>
                  <w:p>
                    <w:pPr>
                      <w:spacing w:before="56" w:line="292" w:lineRule="auto"/>
                      <w:ind w:left="154" w:right="40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ran to the </w:t>
                    </w:r>
                    <w:r>
                      <w:rPr>
                        <w:spacing w:val="-3"/>
                        <w:sz w:val="21"/>
                      </w:rPr>
                      <w:t xml:space="preserve">station </w:t>
                    </w:r>
                    <w:r>
                      <w:rPr>
                        <w:sz w:val="21"/>
                        <w:u w:val="single"/>
                      </w:rPr>
                      <w:t>but</w:t>
                    </w:r>
                    <w:r>
                      <w:rPr>
                        <w:sz w:val="21"/>
                      </w:rPr>
                      <w:t xml:space="preserve"> I missed the bus. I ran to the </w:t>
                    </w:r>
                    <w:r>
                      <w:rPr>
                        <w:spacing w:val="-3"/>
                        <w:sz w:val="21"/>
                      </w:rPr>
                      <w:t xml:space="preserve">station </w:t>
                    </w:r>
                    <w:r>
                      <w:rPr>
                        <w:sz w:val="21"/>
                        <w:u w:val="single"/>
                      </w:rPr>
                      <w:t>but</w:t>
                    </w:r>
                    <w:r>
                      <w:rPr>
                        <w:sz w:val="21"/>
                      </w:rPr>
                      <w:t xml:space="preserve"> missed the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bus.</w:t>
                    </w:r>
                  </w:p>
                  <w:p>
                    <w:pPr>
                      <w:spacing w:before="0" w:line="233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并列句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6"/>
          <w:sz w:val="20"/>
        </w:rPr>
        <w:pict>
          <v:group id="_x0000_s1033" o:spid="_x0000_s1033" o:spt="203" style="height:52.7pt;width:40.25pt;" coordsize="805,1054">
            <o:lock v:ext="edit"/>
            <v:shape id="_x0000_s1034" o:spid="_x0000_s1034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37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并列连词</w:t>
      </w:r>
    </w:p>
    <w:p>
      <w:pPr>
        <w:pStyle w:val="3"/>
        <w:tabs>
          <w:tab w:val="left" w:pos="2804"/>
        </w:tabs>
        <w:spacing w:before="48" w:line="292" w:lineRule="auto"/>
        <w:ind w:left="260" w:right="4524"/>
      </w:pPr>
      <w:r>
        <w:t xml:space="preserve">They </w:t>
      </w:r>
      <w:r>
        <w:rPr>
          <w:spacing w:val="-3"/>
        </w:rPr>
        <w:t xml:space="preserve">walked </w:t>
      </w:r>
      <w:r>
        <w:t>into the</w:t>
      </w:r>
      <w:r>
        <w:rPr>
          <w:spacing w:val="-3"/>
        </w:rPr>
        <w:t xml:space="preserve"> </w:t>
      </w:r>
      <w:r>
        <w:t>room.</w:t>
      </w:r>
      <w:r>
        <w:tab/>
      </w:r>
      <w:r>
        <w:t xml:space="preserve">They sat down. They </w:t>
      </w:r>
      <w:r>
        <w:rPr>
          <w:spacing w:val="-3"/>
        </w:rPr>
        <w:t xml:space="preserve">walked </w:t>
      </w:r>
      <w:r>
        <w:t xml:space="preserve">into the room </w:t>
      </w:r>
      <w:r>
        <w:rPr>
          <w:u w:val="single"/>
        </w:rPr>
        <w:t>and</w:t>
      </w:r>
      <w:r>
        <w:t xml:space="preserve"> they sat down. </w:t>
      </w:r>
    </w:p>
    <w:p>
      <w:pPr>
        <w:pStyle w:val="3"/>
        <w:tabs>
          <w:tab w:val="left" w:pos="2804"/>
        </w:tabs>
        <w:spacing w:before="48" w:line="292" w:lineRule="auto"/>
        <w:ind w:left="260" w:right="4524"/>
      </w:pPr>
      <w:bookmarkStart w:id="0" w:name="_GoBack"/>
      <w:bookmarkEnd w:id="0"/>
      <w:r>
        <w:t xml:space="preserve">They </w:t>
      </w:r>
      <w:r>
        <w:rPr>
          <w:spacing w:val="-3"/>
        </w:rPr>
        <w:t xml:space="preserve">walked </w:t>
      </w:r>
      <w:r>
        <w:t xml:space="preserve">into the room </w:t>
      </w:r>
      <w:r>
        <w:rPr>
          <w:u w:val="single"/>
        </w:rPr>
        <w:t>and</w:t>
      </w:r>
      <w:r>
        <w:t xml:space="preserve"> sat</w:t>
      </w:r>
      <w:r>
        <w:rPr>
          <w:spacing w:val="-8"/>
        </w:rPr>
        <w:t xml:space="preserve"> </w:t>
      </w:r>
      <w:r>
        <w:t>down.</w:t>
      </w:r>
    </w:p>
    <w:p>
      <w:pPr>
        <w:pStyle w:val="3"/>
        <w:spacing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>并 列 句 并列连词</w:t>
      </w:r>
    </w:p>
    <w:p>
      <w:pPr>
        <w:pStyle w:val="3"/>
        <w:tabs>
          <w:tab w:val="left" w:pos="2242"/>
        </w:tabs>
        <w:ind w:left="260"/>
      </w:pPr>
      <w:r>
        <w:t>She is</w:t>
      </w:r>
      <w:r>
        <w:rPr>
          <w:spacing w:val="-3"/>
        </w:rPr>
        <w:t xml:space="preserve"> </w:t>
      </w:r>
      <w:r>
        <w:t>very beautiful.</w:t>
      </w:r>
      <w:r>
        <w:tab/>
      </w:r>
      <w:r>
        <w:t>She is very</w:t>
      </w:r>
      <w:r>
        <w:rPr>
          <w:spacing w:val="-2"/>
        </w:rPr>
        <w:t xml:space="preserve"> </w:t>
      </w:r>
      <w:r>
        <w:t>smart.</w:t>
      </w:r>
    </w:p>
    <w:p>
      <w:pPr>
        <w:pStyle w:val="3"/>
        <w:spacing w:before="53" w:line="292" w:lineRule="auto"/>
        <w:ind w:left="260" w:right="3501"/>
      </w:pPr>
      <w:r>
        <w:t xml:space="preserve">She is </w:t>
      </w:r>
      <w:r>
        <w:rPr>
          <w:u w:val="single"/>
        </w:rPr>
        <w:t>not only</w:t>
      </w:r>
      <w:r>
        <w:t xml:space="preserve"> very beautiful </w:t>
      </w:r>
      <w:r>
        <w:rPr>
          <w:u w:val="single"/>
        </w:rPr>
        <w:t>but</w:t>
      </w:r>
      <w:r>
        <w:t xml:space="preserve"> she is very smart </w:t>
      </w:r>
      <w:r>
        <w:rPr>
          <w:u w:val="single"/>
        </w:rPr>
        <w:t>as well</w:t>
      </w:r>
      <w:r>
        <w:t xml:space="preserve">. She is </w:t>
      </w:r>
      <w:r>
        <w:rPr>
          <w:u w:val="single"/>
        </w:rPr>
        <w:t>not only</w:t>
      </w:r>
      <w:r>
        <w:t xml:space="preserve"> very beautiful </w:t>
      </w:r>
      <w:r>
        <w:rPr>
          <w:u w:val="single"/>
        </w:rPr>
        <w:t>but</w:t>
      </w:r>
      <w:r>
        <w:t xml:space="preserve"> very smart </w:t>
      </w:r>
      <w:r>
        <w:rPr>
          <w:u w:val="single"/>
        </w:rPr>
        <w:t>as well</w:t>
      </w:r>
      <w:r>
        <w:t>.</w:t>
      </w:r>
    </w:p>
    <w:p>
      <w:pPr>
        <w:pStyle w:val="3"/>
        <w:spacing w:line="278" w:lineRule="auto"/>
        <w:ind w:left="260" w:right="7641"/>
        <w:rPr>
          <w:rFonts w:hint="eastAsia" w:ascii="宋体" w:eastAsia="宋体"/>
        </w:rPr>
      </w:pPr>
      <w:r>
        <w:rPr>
          <w:rFonts w:hint="eastAsia" w:ascii="宋体" w:eastAsia="宋体"/>
        </w:rPr>
        <w:t>并 列 句 并列连词</w:t>
      </w:r>
    </w:p>
    <w:p>
      <w:pPr>
        <w:pStyle w:val="3"/>
        <w:tabs>
          <w:tab w:val="left" w:pos="1877"/>
        </w:tabs>
        <w:spacing w:line="292" w:lineRule="auto"/>
        <w:ind w:left="260" w:right="5448"/>
      </w:pPr>
      <w:r>
        <w:t>He can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read.</w:t>
      </w:r>
      <w:r>
        <w:tab/>
      </w:r>
      <w:r>
        <w:t xml:space="preserve">He cannot </w:t>
      </w:r>
      <w:r>
        <w:rPr>
          <w:spacing w:val="-3"/>
        </w:rPr>
        <w:t xml:space="preserve">write. </w:t>
      </w:r>
      <w:r>
        <w:t xml:space="preserve">He can </w:t>
      </w:r>
      <w:r>
        <w:rPr>
          <w:u w:val="single"/>
        </w:rPr>
        <w:t>neither</w:t>
      </w:r>
      <w:r>
        <w:t xml:space="preserve"> read </w:t>
      </w:r>
      <w:r>
        <w:rPr>
          <w:u w:val="single"/>
        </w:rPr>
        <w:t>nor</w:t>
      </w:r>
      <w:r>
        <w:rPr>
          <w:spacing w:val="-8"/>
        </w:rPr>
        <w:t xml:space="preserve"> </w:t>
      </w:r>
      <w:r>
        <w:t>write.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 xml:space="preserve">I did not know the </w:t>
      </w:r>
      <w:r>
        <w:rPr>
          <w:spacing w:val="-3"/>
          <w:sz w:val="21"/>
        </w:rPr>
        <w:t xml:space="preserve">way </w:t>
      </w:r>
      <w:r>
        <w:rPr>
          <w:sz w:val="21"/>
        </w:rPr>
        <w:t>…, so I asked a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porter.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4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not only </w:t>
      </w:r>
      <w:r>
        <w:rPr>
          <w:spacing w:val="-3"/>
          <w:sz w:val="21"/>
        </w:rPr>
        <w:t xml:space="preserve">spoke </w:t>
      </w:r>
      <w:r>
        <w:rPr>
          <w:sz w:val="21"/>
        </w:rPr>
        <w:t xml:space="preserve">English very </w:t>
      </w:r>
      <w:r>
        <w:rPr>
          <w:spacing w:val="-3"/>
          <w:sz w:val="21"/>
        </w:rPr>
        <w:t xml:space="preserve">carefully, </w:t>
      </w:r>
      <w:r>
        <w:rPr>
          <w:sz w:val="21"/>
        </w:rPr>
        <w:t>but very clearly as</w:t>
      </w:r>
      <w:r>
        <w:rPr>
          <w:spacing w:val="-3"/>
          <w:sz w:val="21"/>
        </w:rPr>
        <w:t xml:space="preserve"> </w:t>
      </w:r>
      <w:r>
        <w:rPr>
          <w:sz w:val="21"/>
        </w:rPr>
        <w:t>well.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repeated </w:t>
      </w:r>
      <w:r>
        <w:rPr>
          <w:spacing w:val="-3"/>
          <w:sz w:val="21"/>
        </w:rPr>
        <w:t xml:space="preserve">my </w:t>
      </w:r>
      <w:r>
        <w:rPr>
          <w:sz w:val="21"/>
        </w:rPr>
        <w:t>question …, and … he</w:t>
      </w:r>
      <w:r>
        <w:rPr>
          <w:spacing w:val="-3"/>
          <w:sz w:val="21"/>
        </w:rPr>
        <w:t xml:space="preserve"> understood.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…, but he </w:t>
      </w:r>
      <w:r>
        <w:rPr>
          <w:spacing w:val="-3"/>
          <w:sz w:val="21"/>
        </w:rPr>
        <w:t xml:space="preserve">spoke </w:t>
      </w:r>
      <w:r>
        <w:rPr>
          <w:sz w:val="21"/>
        </w:rPr>
        <w:t>neither slowly nor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clearly.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The he said … and I understood</w:t>
      </w:r>
      <w:r>
        <w:rPr>
          <w:spacing w:val="-7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The English understand …, but I don’t understand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2"/>
        <w:spacing w:before="140"/>
        <w:rPr>
          <w:rFonts w:hint="eastAsia" w:ascii="宋体" w:eastAsia="宋体"/>
        </w:rPr>
      </w:pPr>
      <w:r>
        <w:rPr>
          <w:rFonts w:hint="eastAsia" w:ascii="宋体" w:eastAsia="宋体"/>
        </w:rPr>
        <w:t>并列句怎么考？</w:t>
      </w:r>
    </w:p>
    <w:p>
      <w:pPr>
        <w:spacing w:before="72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br w:type="column"/>
      </w:r>
      <w:r>
        <w:rPr>
          <w:b/>
          <w:sz w:val="21"/>
        </w:rPr>
        <w:t xml:space="preserve">Lesson 25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79" w:space="796"/>
            <w:col w:w="6175"/>
          </w:cols>
        </w:sectPr>
      </w:pP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并列连词（根据上下文语意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并列句的省略</w:t>
      </w:r>
    </w:p>
    <w:p>
      <w:pPr>
        <w:pStyle w:val="3"/>
        <w:tabs>
          <w:tab w:val="left" w:pos="3770"/>
        </w:tabs>
        <w:spacing w:before="48"/>
        <w:ind w:left="260"/>
      </w:pPr>
      <w:r>
        <w:rPr>
          <w:spacing w:val="-6"/>
        </w:rPr>
        <w:t xml:space="preserve">You </w:t>
      </w:r>
      <w:r>
        <w:t>have to move out 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way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the truck cannot get past</w:t>
      </w:r>
      <w:r>
        <w:rPr>
          <w:spacing w:val="-5"/>
        </w:rPr>
        <w:t xml:space="preserve"> </w:t>
      </w:r>
      <w:r>
        <w:t>you.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so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or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and</w:t>
      </w:r>
    </w:p>
    <w:p>
      <w:pPr>
        <w:pStyle w:val="7"/>
        <w:numPr>
          <w:ilvl w:val="1"/>
          <w:numId w:val="4"/>
        </w:numPr>
        <w:tabs>
          <w:tab w:val="left" w:pos="961"/>
          <w:tab w:val="left" w:pos="1589"/>
          <w:tab w:val="left" w:pos="1701"/>
          <w:tab w:val="left" w:pos="2221"/>
        </w:tabs>
        <w:spacing w:before="55" w:after="0" w:line="288" w:lineRule="auto"/>
        <w:ind w:left="260" w:right="6245" w:firstLine="1079"/>
        <w:jc w:val="left"/>
        <w:rPr>
          <w:sz w:val="21"/>
        </w:rPr>
      </w:pPr>
      <w:r>
        <w:rPr>
          <w:sz w:val="21"/>
        </w:rPr>
        <w:t>but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课</w:t>
      </w:r>
      <w:r>
        <w:rPr>
          <w:rFonts w:hint="eastAsia" w:ascii="宋体" w:eastAsia="宋体"/>
          <w:sz w:val="21"/>
        </w:rPr>
        <w:t>标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全国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34)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Someone wants you on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phone.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  <w:tab w:val="left" w:pos="1656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</w:rPr>
        <w:t>nobody knows I am</w:t>
      </w:r>
      <w:r>
        <w:rPr>
          <w:spacing w:val="-5"/>
          <w:sz w:val="21"/>
        </w:rPr>
        <w:t xml:space="preserve"> </w:t>
      </w:r>
      <w:r>
        <w:rPr>
          <w:sz w:val="21"/>
        </w:rPr>
        <w:t>here.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Although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And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4335"/>
        </w:tabs>
        <w:spacing w:before="49"/>
        <w:ind w:left="260"/>
      </w:pPr>
      <w:r>
        <w:t xml:space="preserve">Find </w:t>
      </w:r>
      <w:r>
        <w:rPr>
          <w:spacing w:val="-3"/>
        </w:rPr>
        <w:t xml:space="preserve">ways </w:t>
      </w:r>
      <w:r>
        <w:t>to praise your</w:t>
      </w:r>
      <w:r>
        <w:rPr>
          <w:spacing w:val="-13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often,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you’ll find they will open their hearts to</w:t>
      </w:r>
      <w:r>
        <w:rPr>
          <w:spacing w:val="-18"/>
        </w:rPr>
        <w:t xml:space="preserve"> </w:t>
      </w:r>
      <w:r>
        <w:t>you.</w:t>
      </w:r>
    </w:p>
    <w:p>
      <w:pPr>
        <w:pStyle w:val="3"/>
        <w:spacing w:before="55"/>
        <w:ind w:left="1340"/>
      </w:pPr>
      <w:r>
        <w:pict>
          <v:group id="_x0000_s1035" o:spid="_x0000_s1035" o:spt="203" style="position:absolute;left:0pt;margin-left:82.3pt;margin-top:20.4pt;height:72.05pt;width:382.35pt;mso-position-horizontal-relative:page;mso-wrap-distance-bottom:0pt;mso-wrap-distance-top:0pt;z-index:-251648000;mso-width-relative:page;mso-height-relative:page;" coordorigin="1646,409" coordsize="7647,1441">
            <o:lock v:ext="edit"/>
            <v:shape id="_x0000_s1036" o:spid="_x0000_s1036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8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and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6" w:line="288" w:lineRule="auto"/>
                      <w:ind w:left="154" w:right="575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 xml:space="preserve">but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23)</w:t>
                    </w:r>
                  </w:p>
                  <w:p>
                    <w:pPr>
                      <w:spacing w:before="0" w:line="228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  <w:u w:val="single"/>
                      </w:rPr>
                      <w:t>并列句的省略：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pt;height:52.7pt;width:40.25pt;mso-position-horizontal-relative:page;mso-wrap-distance-bottom:0pt;mso-wrap-distance-top:0pt;z-index:-251646976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A. till</w:t>
      </w:r>
    </w:p>
    <w:p>
      <w:pPr>
        <w:pStyle w:val="3"/>
        <w:spacing w:before="49"/>
        <w:ind w:left="260"/>
      </w:pPr>
      <w:r>
        <w:t>I am a teacher and I like English.</w:t>
      </w:r>
    </w:p>
    <w:p>
      <w:pPr>
        <w:pStyle w:val="3"/>
        <w:spacing w:before="55"/>
        <w:ind w:left="680"/>
      </w:pPr>
      <w:r>
        <w:t>I am a teacher and like English.</w:t>
      </w:r>
    </w:p>
    <w:p>
      <w:pPr>
        <w:pStyle w:val="3"/>
        <w:spacing w:before="56" w:line="292" w:lineRule="auto"/>
        <w:ind w:left="680" w:right="4916" w:hanging="420"/>
      </w:pPr>
      <w:r>
        <w:t>I am lying in bed and I am reading a book. I am lying in bed and reading a book.</w:t>
      </w:r>
    </w:p>
    <w:p>
      <w:pPr>
        <w:pStyle w:val="3"/>
        <w:tabs>
          <w:tab w:val="left" w:pos="7526"/>
        </w:tabs>
        <w:spacing w:line="255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>as the head of a big department, should either study</w:t>
      </w:r>
      <w:r>
        <w:rPr>
          <w:spacing w:val="-26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or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7530"/>
        </w:tabs>
        <w:spacing w:line="250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>as the head of a big department, should either study</w:t>
      </w:r>
      <w:r>
        <w:rPr>
          <w:spacing w:val="-26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or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7514"/>
        </w:tabs>
        <w:spacing w:line="250" w:lineRule="exact"/>
        <w:ind w:left="260"/>
      </w:pPr>
      <w:r>
        <w:t xml:space="preserve">I think </w:t>
      </w:r>
      <w:r>
        <w:rPr>
          <w:spacing w:val="-6"/>
        </w:rPr>
        <w:t xml:space="preserve">Tom, </w:t>
      </w:r>
      <w:r>
        <w:t xml:space="preserve">as the head of a big department, should </w:t>
      </w:r>
      <w:r>
        <w:rPr>
          <w:i/>
        </w:rPr>
        <w:t xml:space="preserve">either </w:t>
      </w:r>
      <w:r>
        <w:rPr>
          <w:u w:val="single"/>
        </w:rPr>
        <w:t>study</w:t>
      </w:r>
      <w:r>
        <w:rPr>
          <w:spacing w:val="-19"/>
        </w:rPr>
        <w:t xml:space="preserve"> </w:t>
      </w:r>
      <w:r>
        <w:t>regularly</w:t>
      </w:r>
      <w:r>
        <w:rPr>
          <w:spacing w:val="-3"/>
        </w:rPr>
        <w:t xml:space="preserve"> </w:t>
      </w:r>
      <w:r>
        <w:rPr>
          <w:i/>
        </w:rPr>
        <w:t>or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t>his</w:t>
      </w:r>
      <w:r>
        <w:rPr>
          <w:spacing w:val="-1"/>
        </w:rPr>
        <w:t xml:space="preserve"> </w:t>
      </w:r>
      <w:r>
        <w:t>job.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quits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quit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0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quitting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705" w:firstLine="1079"/>
        <w:jc w:val="left"/>
        <w:rPr>
          <w:sz w:val="21"/>
        </w:rPr>
      </w:pPr>
      <w:r>
        <w:rPr>
          <w:spacing w:val="-5"/>
          <w:sz w:val="21"/>
        </w:rPr>
        <w:t xml:space="preserve">quit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166370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8.45pt;height:52.7pt;width:40.25pt;mso-position-horizontal-relative:page;mso-wrap-distance-bottom:0pt;mso-wrap-distance-top:0pt;z-index:-251644928;mso-width-relative:page;mso-height-relative:page;" fillcolor="#808080" filled="t" stroked="f" coordorigin="9367,370" coordsize="805,1054" path="m9750,1306l9755,1337,9759,1367,9763,1394,9765,1419,9811,1421,9856,1422,9899,1423,9940,1424,10014,1413,10073,1380,10116,1326,10119,1317,9930,1317,9896,1316,9855,1314,9806,1311,9750,1306xm10172,370l9388,370,9388,469,10088,469,10087,559,10086,647,10085,733,10083,816,10081,903,10079,975,10077,1054,10075,1126,10072,1174,10065,1215,10054,1248,10040,1274,10021,1293,9996,1307,9966,1314,9930,1317,10119,1317,10143,1249,10154,1151,10155,1106,10158,1042,10159,994,10161,924,10163,852,10164,763,10166,681,10168,559,10170,469,10172,370xm10016,866l9954,895,9889,924,9822,954,9680,1014,9367,1142,9374,1168,9389,1220,9396,1246,10016,971,10015,956,10015,933,10015,903,10016,866xm9523,569l9513,589,9503,608,9493,628,9483,648,9540,683,9602,721,9666,763,9734,809,9804,858,9815,835,9826,812,9837,789,9847,766,9794,731,9734,694,9669,655,9523,56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83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7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2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670402B"/>
    <w:rsid w:val="35AB5F37"/>
    <w:rsid w:val="36980EFA"/>
    <w:rsid w:val="5C8A1BEF"/>
    <w:rsid w:val="7DCB491B"/>
    <w:rsid w:val="7E442EB4"/>
    <w:rsid w:val="C9FF7F2E"/>
    <w:rsid w:val="FF5FB7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4"/>
    <customShpInfo spid="_x0000_s1033"/>
    <customShpInfo spid="_x0000_s1036"/>
    <customShpInfo spid="_x0000_s1037"/>
    <customShpInfo spid="_x0000_s1035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2019-12-05T21:26:00Z</dcterms:created>
  <dc:creator>徐男</dc:creator>
  <cp:lastModifiedBy>sunqi</cp:lastModifiedBy>
  <dcterms:modified xsi:type="dcterms:W3CDTF">2020-04-18T20:03:08Z</dcterms:modified>
  <dc:subject>Lesson25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2019-12-05T00:00:00Z</vt:filetime>
  </property>
  <property fmtid="{D5CDD505-2E9C-101B-9397-08002B2CF9AE}" pid="5" name="KSOProductBuildVer">
    <vt:lpwstr>2052-2.1.2.3417</vt:lpwstr>
  </property>
</Properties>
</file>