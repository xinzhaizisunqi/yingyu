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</w:rPr>
      </w:pPr>
      <w:r>
        <w:t xml:space="preserve">Lesson 36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79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record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纪录</w:t>
      </w:r>
    </w:p>
    <w:p>
      <w:pPr>
        <w:pStyle w:val="3"/>
        <w:spacing w:before="11" w:line="254" w:lineRule="auto"/>
        <w:ind w:left="600" w:right="5421"/>
      </w:pPr>
      <w:r>
        <w:t>set up a new world</w:t>
      </w:r>
      <w:r>
        <w:rPr>
          <w:spacing w:val="-20"/>
        </w:rPr>
        <w:t xml:space="preserve"> </w:t>
      </w:r>
      <w:r>
        <w:t>record hold / keep a record break a</w:t>
      </w:r>
      <w:r>
        <w:rPr>
          <w:spacing w:val="-5"/>
        </w:rPr>
        <w:t xml:space="preserve"> </w:t>
      </w:r>
      <w:r>
        <w:t>record</w:t>
      </w:r>
    </w:p>
    <w:p>
      <w:pPr>
        <w:pStyle w:val="3"/>
        <w:spacing w:before="4" w:line="254" w:lineRule="auto"/>
        <w:ind w:left="600" w:right="6525"/>
        <w:rPr>
          <w:rFonts w:hint="default" w:eastAsia="宋体"/>
          <w:lang w:val="en-US" w:eastAsia="zh-CN"/>
        </w:rPr>
      </w:pPr>
      <w:r>
        <w:t>record-holder off the record</w:t>
      </w:r>
      <w:r>
        <w:rPr>
          <w:rFonts w:hint="eastAsia" w:eastAsia="宋体"/>
          <w:lang w:val="en-US" w:eastAsia="zh-CN"/>
        </w:rPr>
        <w:t xml:space="preserve"> 私底下谈论不要记录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纪录，录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0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succeed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成功</w:t>
      </w:r>
    </w:p>
    <w:p>
      <w:pPr>
        <w:pStyle w:val="3"/>
        <w:spacing w:before="11"/>
        <w:ind w:left="600"/>
      </w:pPr>
      <w:r>
        <w:t>succeed in sth. / doing sth.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689"/>
          <w:tab w:val="left" w:pos="1941"/>
          <w:tab w:val="left" w:pos="2104"/>
        </w:tabs>
        <w:spacing w:line="254" w:lineRule="auto"/>
        <w:ind w:left="600" w:right="6065"/>
      </w:pPr>
      <w:r>
        <w:t>success</w:t>
      </w:r>
      <w:r>
        <w:tab/>
      </w:r>
      <w:r>
        <w:t>n. successful</w:t>
      </w:r>
      <w:r>
        <w:tab/>
      </w:r>
      <w:r>
        <w:tab/>
      </w:r>
      <w:r>
        <w:t>adj. successfully</w:t>
      </w:r>
      <w:r>
        <w:tab/>
      </w:r>
      <w:r>
        <w:tab/>
      </w:r>
      <w:r>
        <w:rPr>
          <w:spacing w:val="-9"/>
        </w:rPr>
        <w:t>adv.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43"/>
        </w:tabs>
        <w:spacing w:before="0" w:after="0" w:line="305" w:lineRule="exact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intend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打算</w:t>
      </w:r>
    </w:p>
    <w:p>
      <w:pPr>
        <w:pStyle w:val="3"/>
        <w:spacing w:before="12"/>
        <w:ind w:left="600"/>
      </w:pPr>
      <w:r>
        <w:t>intend to do sth.</w:t>
      </w:r>
    </w:p>
    <w:p>
      <w:pPr>
        <w:pStyle w:val="3"/>
        <w:spacing w:before="6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7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solid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固体的，硬的</w:t>
      </w:r>
    </w:p>
    <w:p>
      <w:pPr>
        <w:pStyle w:val="3"/>
        <w:spacing w:before="12" w:line="254" w:lineRule="auto"/>
        <w:ind w:left="600" w:right="7406"/>
      </w:pPr>
      <w:r>
        <w:pict>
          <v:shape id="_x0000_s1026" o:spid="_x0000_s1026" style="position:absolute;left:0pt;margin-left:461.75pt;margin-top:27.65pt;height:52.8pt;width:38.8pt;mso-position-horizontal-relative:page;z-index:251659264;mso-width-relative:page;mso-height-relative:page;" fillcolor="#C0C0C0" filled="t" stroked="f" coordorigin="9235,554" coordsize="776,1056" path="m9960,1502l9794,1502,9811,1500,9826,1497,9840,1492,9864,1478,9874,1471,9883,1459,9890,1447,9895,1435,9902,1418,9905,1401,9910,1382,9912,1360,9917,1312,9919,1161,9924,1000,9927,808,9929,655,9254,655,9254,554,10010,554,10006,818,10001,1036,9996,1209,9991,1336,9991,1370,9986,1401,9982,1430,9979,1442,9977,1456,9972,1468,9970,1480,9965,1492,9960,1502xm9655,1044l9571,984,9492,926,9415,876,9346,832,9384,753,9475,808,9557,859,9631,907,9696,952,9655,1044xm9264,1432l9235,1327,9324,1291,9410,1255,9492,1219,9571,1185,9648,1152,9722,1118,9792,1084,9859,1051,9859,1156,9554,1296,9264,1432xm9823,1608l9662,1608,9617,1605,9617,1579,9612,1552,9610,1524,9602,1492,9658,1497,9706,1500,9744,1502,9960,1502,9955,1514,9948,1524,9943,1533,9936,1540,9931,1550,9917,1564,9907,1572,9900,1576,9893,1584,9874,1593,9864,1596,9854,1600,9845,1603,9833,1605,9823,1608xm9799,1610l9746,1610,9706,1608,9811,1608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liquid </w:t>
      </w:r>
      <w:r>
        <w:rPr>
          <w:rFonts w:hint="eastAsia" w:eastAsia="宋体"/>
          <w:lang w:val="en-US" w:eastAsia="zh-CN"/>
        </w:rPr>
        <w:t>液体</w:t>
      </w:r>
      <w:r>
        <w:t>gas</w:t>
      </w:r>
    </w:p>
    <w:p>
      <w:pPr>
        <w:pStyle w:val="3"/>
        <w:spacing w:before="12" w:line="254" w:lineRule="auto"/>
        <w:ind w:left="600" w:right="7406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气体</w:t>
      </w:r>
    </w:p>
    <w:p>
      <w:pPr>
        <w:pStyle w:val="3"/>
        <w:spacing w:before="12" w:line="254" w:lineRule="auto"/>
        <w:ind w:left="600" w:right="7406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"http://dict.cn/strong.htm"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strong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[strɔŋ] a.强壮的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"http://dict.cn/swimmer.htm"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swimmer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['swimə] n.游泳运动员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instrText xml:space="preserve"> HYPERLINK "http://dict.cn/train.htm"</w:instrText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t>train</w:t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t>[trein] v.训练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begin"/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instrText xml:space="preserve"> HYPERLINK "http://dict.cn/train.htm"</w:instrText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separate"/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t>train</w:t>
      </w:r>
      <w:r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  <w:fldChar w:fldCharType="end"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t xml:space="preserve">  sb sth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default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before="0" w:after="0" w:line="120" w:lineRule="auto"/>
        <w:ind w:left="0" w:right="0"/>
        <w:jc w:val="left"/>
        <w:rPr>
          <w:rFonts w:hint="eastAsia" w:ascii="宋体" w:hAnsi="宋体" w:eastAsia="宋体" w:cs="宋体"/>
          <w:kern w:val="2"/>
          <w:sz w:val="21"/>
          <w:szCs w:val="21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"http://dict.cn/anxiously.htm"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anxiously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['æŋkʃəsli] ad.焦急地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pStyle w:val="3"/>
        <w:spacing w:before="12" w:line="254" w:lineRule="auto"/>
        <w:ind w:left="600" w:right="7406"/>
      </w:pPr>
    </w:p>
    <w:p>
      <w:pPr>
        <w:pStyle w:val="3"/>
        <w:spacing w:before="10"/>
        <w:rPr>
          <w:sz w:val="19"/>
        </w:rPr>
      </w:pPr>
    </w:p>
    <w:p>
      <w:pPr>
        <w:spacing w:before="66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36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复习：表示将来的几种方式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Debbie Hart is going to swim across the English Channel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tomorrow.</w:t>
      </w:r>
    </w:p>
    <w:p>
      <w:pPr>
        <w:pStyle w:val="7"/>
        <w:numPr>
          <w:numId w:val="0"/>
        </w:numPr>
        <w:tabs>
          <w:tab w:val="left" w:pos="304"/>
        </w:tabs>
        <w:spacing w:before="11" w:after="0" w:line="240" w:lineRule="auto"/>
        <w:ind w:left="119" w:leftChars="0"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pacing w:val="-3"/>
          <w:sz w:val="24"/>
          <w:lang w:val="en-US" w:eastAsia="zh-CN"/>
        </w:rPr>
        <w:t>Set out 出发 setoff 出发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20" w:after="0" w:line="254" w:lineRule="auto"/>
        <w:ind w:left="120" w:right="996" w:firstLine="0"/>
        <w:jc w:val="left"/>
        <w:rPr>
          <w:sz w:val="24"/>
        </w:rPr>
      </w:pPr>
      <w:r>
        <w:rPr>
          <w:sz w:val="24"/>
        </w:rPr>
        <w:t>She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set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out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French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3"/>
          <w:sz w:val="24"/>
        </w:rPr>
        <w:t xml:space="preserve"> </w:t>
      </w:r>
      <w:r>
        <w:rPr>
          <w:color w:val="0000FF"/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o'clock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7"/>
        <w:numPr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确定要去做某事</w:t>
      </w:r>
    </w:p>
    <w:p>
      <w:pPr>
        <w:pStyle w:val="7"/>
        <w:numPr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  <w:r>
        <w:t xml:space="preserve"> many people feel that she</w:t>
      </w:r>
      <w:r>
        <w:rPr>
          <w:color w:val="0000FF"/>
        </w:rPr>
        <w:t xml:space="preserve"> is sure to </w:t>
      </w:r>
      <w:r>
        <w:t xml:space="preserve">succeed. </w:t>
      </w:r>
    </w:p>
    <w:p>
      <w:pPr>
        <w:pStyle w:val="7"/>
        <w:numPr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</w:pPr>
    </w:p>
    <w:p>
      <w:pPr>
        <w:pStyle w:val="7"/>
        <w:numPr>
          <w:numId w:val="0"/>
        </w:numPr>
        <w:tabs>
          <w:tab w:val="left" w:pos="304"/>
        </w:tabs>
        <w:spacing w:before="20" w:after="0" w:line="254" w:lineRule="auto"/>
        <w:ind w:left="120" w:leftChars="0" w:right="996" w:rightChars="0"/>
        <w:jc w:val="left"/>
        <w:rPr>
          <w:sz w:val="24"/>
        </w:rPr>
      </w:pPr>
      <w:r>
        <w:rPr>
          <w:sz w:val="24"/>
        </w:rPr>
        <w:t>3.Debbie's father will set out with her in a small</w:t>
      </w:r>
      <w:r>
        <w:rPr>
          <w:spacing w:val="-15"/>
          <w:sz w:val="24"/>
        </w:rPr>
        <w:t xml:space="preserve"> </w:t>
      </w:r>
      <w:r>
        <w:rPr>
          <w:sz w:val="24"/>
        </w:rPr>
        <w:t>boat.</w:t>
      </w:r>
    </w:p>
    <w:p>
      <w:pPr>
        <w:pStyle w:val="3"/>
        <w:spacing w:before="2"/>
        <w:rPr>
          <w:sz w:val="25"/>
        </w:rPr>
      </w:pPr>
    </w:p>
    <w:p>
      <w:pPr>
        <w:pStyle w:val="3"/>
        <w:spacing w:before="1"/>
        <w:ind w:left="12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Will be doing 将来进行时</w:t>
      </w:r>
    </w:p>
    <w:p>
      <w:pPr>
        <w:pStyle w:val="3"/>
        <w:spacing w:before="1"/>
        <w:ind w:left="120"/>
        <w:rPr>
          <w:rFonts w:ascii="宋体" w:hAnsi="宋体"/>
        </w:rPr>
      </w:pPr>
      <w:r>
        <w:t>1.Tomorrow he will be watching her anxiously</w:t>
      </w:r>
      <w:r>
        <w:rPr>
          <w:rFonts w:ascii="宋体" w:hAnsi="宋体"/>
        </w:rPr>
        <w:t>…</w:t>
      </w:r>
    </w:p>
    <w:p>
      <w:pPr>
        <w:pStyle w:val="3"/>
        <w:spacing w:before="2"/>
        <w:rPr>
          <w:rFonts w:hint="eastAsia" w:ascii="宋体" w:eastAsia="宋体"/>
          <w:color w:val="0000FF"/>
          <w:sz w:val="25"/>
          <w:lang w:val="en-US" w:eastAsia="zh-CN"/>
        </w:rPr>
      </w:pPr>
      <w:r>
        <w:rPr>
          <w:rFonts w:hint="eastAsia" w:ascii="宋体" w:eastAsia="宋体"/>
          <w:color w:val="0000FF"/>
          <w:sz w:val="25"/>
          <w:lang w:val="en-US" w:eastAsia="zh-CN"/>
        </w:rPr>
        <w:t>as相当于when或者while</w:t>
      </w:r>
    </w:p>
    <w:p>
      <w:pPr>
        <w:pStyle w:val="3"/>
        <w:spacing w:before="2"/>
        <w:rPr>
          <w:rFonts w:hint="default" w:ascii="宋体" w:eastAsia="宋体"/>
          <w:color w:val="0000FF"/>
          <w:sz w:val="25"/>
          <w:lang w:val="en-US" w:eastAsia="zh-CN"/>
        </w:rPr>
      </w:pPr>
      <w:r>
        <w:rPr>
          <w:rFonts w:hint="eastAsia" w:ascii="宋体" w:eastAsia="宋体"/>
          <w:color w:val="0000FF"/>
          <w:sz w:val="25"/>
          <w:lang w:val="en-US" w:eastAsia="zh-CN"/>
        </w:rPr>
        <w:t>时间状语从句一般现在时表示将来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pacing w:val="-4"/>
          <w:sz w:val="24"/>
        </w:rPr>
        <w:t xml:space="preserve">Tomorrow </w:t>
      </w:r>
      <w:r>
        <w:rPr>
          <w:sz w:val="24"/>
        </w:rPr>
        <w:t>he will be watching her anxiously</w:t>
      </w:r>
      <w:r>
        <w:rPr>
          <w:color w:val="0000FF"/>
          <w:sz w:val="24"/>
        </w:rPr>
        <w:t xml:space="preserve"> as </w:t>
      </w:r>
      <w:r>
        <w:rPr>
          <w:sz w:val="24"/>
        </w:rPr>
        <w:t>she swims the long distance to England.</w:t>
      </w:r>
    </w:p>
    <w:p>
      <w:pPr>
        <w:pStyle w:val="3"/>
        <w:spacing w:before="10"/>
        <w:rPr>
          <w:sz w:val="25"/>
        </w:rPr>
      </w:pPr>
    </w:p>
    <w:p>
      <w:pPr>
        <w:pStyle w:val="3"/>
        <w:tabs>
          <w:tab w:val="left" w:pos="2889"/>
          <w:tab w:val="left" w:pos="4029"/>
        </w:tabs>
        <w:spacing w:line="511" w:lineRule="auto"/>
        <w:ind w:left="120" w:right="2803"/>
      </w:pPr>
      <w:r>
        <w:t>I will tell him the news,</w:t>
      </w:r>
      <w:r>
        <w:rPr>
          <w:spacing w:val="-1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comes</w:t>
      </w:r>
      <w:r>
        <w:rPr>
          <w:u w:val="single"/>
        </w:rPr>
        <w:tab/>
      </w:r>
      <w:r>
        <w:t xml:space="preserve">(come) back </w:t>
      </w:r>
      <w:r>
        <w:rPr>
          <w:spacing w:val="-7"/>
        </w:rPr>
        <w:t xml:space="preserve">later. </w:t>
      </w:r>
      <w:r>
        <w:t>As soon as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plane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val="en-US" w:eastAsia="zh-CN"/>
        </w:rPr>
        <w:t>lands</w:t>
      </w:r>
      <w:r>
        <w:t>(land), I will let you</w:t>
      </w:r>
      <w:r>
        <w:rPr>
          <w:spacing w:val="-7"/>
        </w:rPr>
        <w:t xml:space="preserve"> </w:t>
      </w:r>
      <w:r>
        <w:rPr>
          <w:spacing w:val="-3"/>
        </w:rPr>
        <w:t>know.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511" w:lineRule="auto"/>
        <w:ind w:left="120" w:right="3290" w:firstLine="0"/>
        <w:jc w:val="left"/>
        <w:rPr>
          <w:sz w:val="24"/>
        </w:rPr>
      </w:pPr>
      <w:r>
        <w:rPr>
          <w:sz w:val="24"/>
        </w:rPr>
        <w:t xml:space="preserve">Debbie intends to </w:t>
      </w:r>
      <w:r>
        <w:rPr>
          <w:spacing w:val="-3"/>
          <w:sz w:val="24"/>
        </w:rPr>
        <w:t xml:space="preserve">take </w:t>
      </w:r>
      <w:r>
        <w:rPr>
          <w:sz w:val="24"/>
        </w:rPr>
        <w:t>short rests every two</w:t>
      </w:r>
      <w:r>
        <w:rPr>
          <w:spacing w:val="-37"/>
          <w:sz w:val="24"/>
        </w:rPr>
        <w:t xml:space="preserve"> </w:t>
      </w:r>
      <w:r>
        <w:rPr>
          <w:sz w:val="24"/>
        </w:rPr>
        <w:t>hours. 6.She will have something to drink</w:t>
      </w:r>
      <w:r>
        <w:rPr>
          <w:spacing w:val="-11"/>
          <w:sz w:val="24"/>
        </w:rPr>
        <w:t xml:space="preserve"> </w:t>
      </w:r>
      <w:r>
        <w:rPr>
          <w:sz w:val="24"/>
        </w:rPr>
        <w:t>...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Most of Debbie's school friends</w:t>
      </w:r>
      <w:r>
        <w:rPr>
          <w:color w:val="0000FF"/>
          <w:sz w:val="24"/>
        </w:rPr>
        <w:t xml:space="preserve"> will be waiting</w:t>
      </w:r>
      <w:r>
        <w:rPr>
          <w:sz w:val="24"/>
        </w:rPr>
        <w:t xml:space="preserve"> for her on the English</w:t>
      </w:r>
      <w:r>
        <w:rPr>
          <w:spacing w:val="-29"/>
          <w:sz w:val="24"/>
        </w:rPr>
        <w:t xml:space="preserve"> </w:t>
      </w:r>
      <w:r>
        <w:rPr>
          <w:sz w:val="24"/>
        </w:rPr>
        <w:t>coast.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157" w:line="487" w:lineRule="auto"/>
        <w:ind w:left="600" w:right="4098" w:hanging="480"/>
        <w:rPr>
          <w:rFonts w:ascii="宋体" w:hAnsi="宋体"/>
        </w:rPr>
      </w:pPr>
      <w:r>
        <w:t>Among them will be Debbie's mother</w:t>
      </w:r>
      <w:r>
        <w:rPr>
          <w:rFonts w:ascii="宋体" w:hAnsi="宋体"/>
        </w:rPr>
        <w:t xml:space="preserve">… </w:t>
      </w:r>
      <w:r>
        <w:t>Debbie's mother will be among them</w:t>
      </w:r>
      <w:r>
        <w:rPr>
          <w:rFonts w:ascii="宋体" w:hAnsi="宋体"/>
        </w:rPr>
        <w:t>…</w:t>
      </w:r>
    </w:p>
    <w:p>
      <w:pPr>
        <w:pStyle w:val="3"/>
        <w:spacing w:before="157" w:line="487" w:lineRule="auto"/>
        <w:ind w:right="4098"/>
        <w:rPr>
          <w:rFonts w:hint="default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构成句子必须有动词，</w:t>
      </w:r>
      <w:r>
        <w:rPr>
          <w:sz w:val="18"/>
          <w:szCs w:val="18"/>
        </w:rPr>
        <w:t>Debbie's</w:t>
      </w:r>
      <w:r>
        <w:rPr>
          <w:rFonts w:hint="eastAsia" w:eastAsia="宋体"/>
          <w:sz w:val="18"/>
          <w:szCs w:val="18"/>
          <w:lang w:val="en-US" w:eastAsia="zh-CN"/>
        </w:rPr>
        <w:t xml:space="preserve"> mother </w:t>
      </w:r>
      <w:r>
        <w:rPr>
          <w:sz w:val="18"/>
          <w:szCs w:val="18"/>
        </w:rPr>
        <w:t>among them</w:t>
      </w:r>
      <w:r>
        <w:rPr>
          <w:rFonts w:ascii="宋体" w:hAnsi="宋体"/>
          <w:sz w:val="18"/>
          <w:szCs w:val="18"/>
        </w:rPr>
        <w:t>…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 xml:space="preserve"> 是不行的，所以得加个动词 be ，will指的是将来时</w:t>
      </w:r>
    </w:p>
    <w:p>
      <w:pPr>
        <w:pStyle w:val="3"/>
        <w:spacing w:before="157" w:line="487" w:lineRule="auto"/>
        <w:ind w:left="600" w:right="4098" w:hanging="480"/>
        <w:rPr>
          <w:rFonts w:hint="default" w:ascii="宋体" w:hAnsi="宋体" w:eastAsia="宋体"/>
          <w:lang w:val="en-US" w:eastAsia="zh-CN"/>
        </w:rPr>
      </w:pPr>
    </w:p>
    <w:p>
      <w:pPr>
        <w:pStyle w:val="3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为什么倒装？</w:t>
      </w:r>
    </w:p>
    <w:p>
      <w:pPr>
        <w:pStyle w:val="3"/>
        <w:spacing w:before="11"/>
        <w:ind w:left="120"/>
      </w:pPr>
      <w:r>
        <w:t>Most of Debbie's school friends will be waiting for her on the English coast.</w:t>
      </w:r>
    </w:p>
    <w:p>
      <w:pPr>
        <w:pStyle w:val="3"/>
        <w:spacing w:before="19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3"/>
        <w:spacing w:before="10"/>
        <w:rPr>
          <w:rFonts w:hint="default" w:eastAsia="宋体"/>
          <w:sz w:val="25"/>
          <w:lang w:val="en-US" w:eastAsia="zh-CN"/>
        </w:rPr>
      </w:pPr>
      <w:r>
        <w:rPr>
          <w:sz w:val="24"/>
        </w:rPr>
        <w:t xml:space="preserve">Among </w:t>
      </w:r>
      <w:r>
        <w:rPr>
          <w:rFonts w:hint="eastAsia" w:eastAsia="宋体"/>
          <w:sz w:val="24"/>
          <w:lang w:val="en-US" w:eastAsia="zh-CN"/>
        </w:rPr>
        <w:t>在。。之间 （多个）between也是在，，之间 （两者）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Among them will be Debbie's </w:t>
      </w:r>
      <w:r>
        <w:rPr>
          <w:spacing w:val="-3"/>
          <w:sz w:val="24"/>
        </w:rPr>
        <w:t xml:space="preserve">mother, </w:t>
      </w:r>
      <w:r>
        <w:rPr>
          <w:sz w:val="24"/>
        </w:rPr>
        <w:t>who swam the Channel herself when she  was a</w:t>
      </w:r>
      <w:r>
        <w:rPr>
          <w:spacing w:val="-5"/>
          <w:sz w:val="24"/>
        </w:rPr>
        <w:t xml:space="preserve"> </w:t>
      </w:r>
      <w:r>
        <w:rPr>
          <w:sz w:val="24"/>
        </w:rPr>
        <w:t>girl.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非限定性的定语从句</w:t>
      </w:r>
    </w:p>
    <w:p>
      <w:pPr>
        <w:pStyle w:val="3"/>
        <w:spacing w:before="7"/>
        <w:rPr>
          <w:rFonts w:ascii="宋体"/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248920</wp:posOffset>
            </wp:positionV>
            <wp:extent cx="2967990" cy="14738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872" cy="14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05.65pt;height:52.8pt;width:38.8pt;mso-position-horizontal-relative:page;mso-wrap-distance-bottom:0pt;mso-wrap-distance-top:0pt;z-index:-251655168;mso-width-relative:page;mso-height-relative:page;" fillcolor="#C0C0C0" filled="t" stroked="f" coordorigin="9235,2113" coordsize="776,1056" path="m9960,3061l9794,3061,9811,3059,9826,3057,9840,3052,9864,3037,9874,3030,9883,3018,9890,3006,9895,2994,9902,2977,9905,2961,9910,2941,9912,2920,9917,2872,9919,2721,9924,2560,9927,2368,9929,2214,9254,2214,9254,2113,10010,2113,10006,2377,10001,2596,9996,2769,9991,2896,9991,2929,9986,2961,9982,2989,9979,3001,9977,3016,9972,3028,9970,3040,9965,3052,9960,3061xm9655,2603l9571,2543,9492,2485,9415,2435,9346,2392,9384,2313,9475,2368,9557,2418,9631,2466,9696,2512,9655,2603xm9264,2992l9235,2886,9324,2850,9410,2814,9492,2778,9571,2745,9648,2711,9722,2677,9792,2644,9859,2610,9859,2716,9554,2855,9264,2992xm9823,3167l9662,3167,9617,3165,9617,3138,9612,3112,9610,3083,9602,3052,9658,3057,9706,3059,9744,3061,9960,3061,9955,3073,9948,3083,9943,3093,9936,3100,9931,3109,9917,3124,9907,3131,9900,3136,9893,3143,9874,3153,9864,3155,9854,3160,9845,3162,9833,3165,9823,3167xm9799,3169l9746,3169,9706,3167,9811,3167,9799,316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line="234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128"/>
          <w:tab w:val="left" w:pos="2764"/>
        </w:tabs>
        <w:spacing w:before="1" w:line="508" w:lineRule="auto"/>
        <w:ind w:left="120" w:right="3545"/>
        <w:rPr>
          <w:rFonts w:hint="eastAsia" w:ascii="宋体" w:eastAsia="宋体"/>
        </w:rPr>
      </w:pPr>
      <w:r>
        <w:drawing>
          <wp:anchor distT="0" distB="0" distL="0" distR="0" simplePos="0" relativeHeight="25149440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-1111885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which they built last week. This is the</w:t>
      </w:r>
      <w:r>
        <w:rPr>
          <w:spacing w:val="-11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Wall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u w:val="single"/>
          <w:lang w:eastAsia="zh-CN"/>
        </w:rPr>
        <w:t>，</w:t>
      </w:r>
      <w:r>
        <w:t>which is</w:t>
      </w:r>
      <w:r>
        <w:rPr>
          <w:spacing w:val="-15"/>
        </w:rPr>
        <w:t xml:space="preserve"> </w:t>
      </w:r>
      <w:r>
        <w:t xml:space="preserve">world-famous. </w:t>
      </w:r>
      <w:r>
        <w:rPr>
          <w:rFonts w:hint="eastAsia" w:ascii="宋体" w:eastAsia="宋体"/>
        </w:rPr>
        <w:t>限定／非限定性的定语从句</w:t>
      </w:r>
    </w:p>
    <w:p>
      <w:pPr>
        <w:pStyle w:val="3"/>
        <w:spacing w:line="271" w:lineRule="exact"/>
        <w:ind w:left="120"/>
      </w:pPr>
      <w:r>
        <w:t xml:space="preserve">This is </w:t>
      </w:r>
      <w:r>
        <w:rPr>
          <w:u w:val="single"/>
        </w:rPr>
        <w:t>the wall which</w:t>
      </w:r>
      <w:r>
        <w:t xml:space="preserve"> they built last week.</w:t>
      </w:r>
    </w:p>
    <w:p>
      <w:pPr>
        <w:pStyle w:val="3"/>
        <w:spacing w:before="1"/>
        <w:rPr>
          <w:sz w:val="27"/>
        </w:rPr>
      </w:pPr>
    </w:p>
    <w:p>
      <w:pPr>
        <w:pStyle w:val="3"/>
        <w:ind w:left="120"/>
      </w:pPr>
      <w:r>
        <w:t xml:space="preserve">This is </w:t>
      </w:r>
      <w:r>
        <w:rPr>
          <w:u w:val="single"/>
        </w:rPr>
        <w:t>the Great Wall, which</w:t>
      </w:r>
      <w:r>
        <w:t xml:space="preserve"> is world-famous.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3"/>
        <w:tabs>
          <w:tab w:val="left" w:pos="2911"/>
        </w:tabs>
        <w:spacing w:before="11"/>
        <w:ind w:left="120"/>
      </w:pPr>
      <w:r>
        <w:t>He came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Beijing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 xml:space="preserve">which </w:t>
      </w:r>
      <w:r>
        <w:t>is the capital of</w:t>
      </w:r>
      <w:r>
        <w:rPr>
          <w:spacing w:val="-10"/>
        </w:rPr>
        <w:t xml:space="preserve"> </w:t>
      </w:r>
      <w:r>
        <w:t>China.</w:t>
      </w:r>
    </w:p>
    <w:p>
      <w:pPr>
        <w:pStyle w:val="3"/>
        <w:rPr>
          <w:sz w:val="26"/>
        </w:rPr>
      </w:pPr>
    </w:p>
    <w:p>
      <w:pPr>
        <w:pStyle w:val="3"/>
        <w:spacing w:before="8"/>
        <w:rPr>
          <w:sz w:val="26"/>
        </w:rPr>
      </w:pPr>
    </w:p>
    <w:p>
      <w:pPr>
        <w:pStyle w:val="3"/>
        <w:tabs>
          <w:tab w:val="left" w:pos="2769"/>
        </w:tabs>
        <w:ind w:left="120"/>
      </w:pPr>
      <w:r>
        <w:t>He came from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city</w:t>
      </w:r>
      <w:r>
        <w:rPr>
          <w:rFonts w:hint="eastAsia" w:eastAsia="宋体"/>
          <w:lang w:val="en-US" w:eastAsia="zh-CN"/>
        </w:rPr>
        <w:t xml:space="preserve"> that/which </w:t>
      </w:r>
      <w:r>
        <w:t>is in the north of</w:t>
      </w:r>
      <w:r>
        <w:rPr>
          <w:spacing w:val="-7"/>
        </w:rPr>
        <w:t xml:space="preserve"> </w:t>
      </w:r>
      <w:r>
        <w:t>China.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限定／非限定性的定语从句</w:t>
      </w:r>
    </w:p>
    <w:p>
      <w:pPr>
        <w:pStyle w:val="3"/>
        <w:tabs>
          <w:tab w:val="left" w:pos="3002"/>
        </w:tabs>
        <w:spacing w:before="11"/>
        <w:ind w:left="120"/>
      </w:pPr>
      <w:r>
        <w:t>This 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businessman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are cooperating</w:t>
      </w:r>
      <w:r>
        <w:rPr>
          <w:spacing w:val="-3"/>
        </w:rPr>
        <w:t xml:space="preserve"> </w:t>
      </w:r>
      <w:r>
        <w:t>with.</w:t>
      </w:r>
    </w:p>
    <w:p>
      <w:pPr>
        <w:pStyle w:val="3"/>
        <w:spacing w:before="13"/>
        <w:ind w:left="4440"/>
        <w:rPr>
          <w:rFonts w:hint="eastAsia" w:ascii="宋体" w:eastAsia="宋体"/>
        </w:rPr>
      </w:pPr>
      <w:r>
        <w:t>wh</w:t>
      </w:r>
      <w:bookmarkStart w:id="0" w:name="_GoBack"/>
      <w:bookmarkEnd w:id="0"/>
      <w:r>
        <w:t xml:space="preserve">o / whom / that / </w:t>
      </w:r>
      <w:r>
        <w:rPr>
          <w:rFonts w:hint="eastAsia" w:ascii="宋体" w:eastAsia="宋体"/>
        </w:rPr>
        <w:t>省略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tabs>
          <w:tab w:val="left" w:pos="2380"/>
          <w:tab w:val="left" w:pos="5114"/>
        </w:tabs>
        <w:ind w:left="120"/>
      </w:pPr>
      <w:r>
        <w:t>This is</w:t>
      </w:r>
      <w:r>
        <w:rPr>
          <w:spacing w:val="-6"/>
        </w:rPr>
        <w:t xml:space="preserve"> </w:t>
      </w:r>
      <w:r>
        <w:t>Bill Gates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many people know</w:t>
      </w:r>
      <w:r>
        <w:rPr>
          <w:spacing w:val="-10"/>
        </w:rPr>
        <w:t xml:space="preserve"> </w:t>
      </w:r>
      <w:r>
        <w:t>as the</w:t>
      </w:r>
      <w:r>
        <w:tab/>
      </w:r>
      <w:r>
        <w:t>richest</w:t>
      </w:r>
      <w:r>
        <w:rPr>
          <w:spacing w:val="-3"/>
        </w:rPr>
        <w:t xml:space="preserve"> </w:t>
      </w:r>
      <w:r>
        <w:t>man.</w:t>
      </w:r>
    </w:p>
    <w:p>
      <w:pPr>
        <w:pStyle w:val="3"/>
        <w:spacing w:before="19"/>
        <w:ind w:left="3239" w:right="2916"/>
        <w:jc w:val="center"/>
      </w:pPr>
      <w:r>
        <w:t>, whom</w:t>
      </w:r>
    </w:p>
    <w:p>
      <w:pPr>
        <w:pStyle w:val="3"/>
        <w:spacing w:before="2"/>
        <w:rPr>
          <w:sz w:val="27"/>
        </w:rPr>
      </w:pPr>
    </w:p>
    <w:p>
      <w:pPr>
        <w:pStyle w:val="3"/>
        <w:spacing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3"/>
        <w:spacing w:before="49" w:line="624" w:lineRule="exact"/>
        <w:ind w:left="120" w:right="6285"/>
        <w:rPr>
          <w:rFonts w:hint="eastAsia" w:ascii="宋体" w:eastAsia="宋体"/>
        </w:rPr>
      </w:pPr>
      <w:r>
        <w:drawing>
          <wp:anchor distT="0" distB="0" distL="0" distR="0" simplePos="0" relativeHeight="25149542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275590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7.2pt;height:52.8pt;width:38.8pt;mso-position-horizontal-relative:page;z-index:251664384;mso-width-relative:page;mso-height-relative:page;" fillcolor="#C0C0C0" filled="t" stroked="f" coordorigin="9235,545" coordsize="776,1056" path="m9960,1493l9794,1493,9811,1490,9826,1488,9840,1483,9864,1469,9874,1462,9883,1450,9890,1438,9895,1426,9902,1409,9905,1392,9910,1373,9912,1351,9917,1303,9919,1152,9924,991,9927,799,9929,646,9254,646,9254,545,10010,545,10006,809,10001,1027,9996,1200,9991,1327,9991,1361,9986,1392,9982,1421,9979,1433,9977,1447,9972,1459,9970,1471,9965,1483,9960,1493xm9655,1034l9571,974,9492,917,9415,866,9346,823,9384,744,9475,799,9557,850,9631,898,9696,943,9655,1034xm9264,1423l9235,1318,9324,1282,9410,1246,9492,1210,9571,1176,9648,1142,9722,1109,9792,1075,9859,1042,9859,1147,9554,1286,9264,1423xm9823,1598l9662,1598,9617,1596,9617,1570,9612,1543,9610,1514,9602,1483,9658,1488,9706,1490,9744,1493,9960,1493,9955,1505,9948,1514,9943,1524,9936,1531,9931,1541,9917,1555,9907,1562,9900,1567,9893,1574,9874,1584,9864,1586,9854,1591,9845,1594,9833,1596,9823,1598xm9799,1601l9746,1601,9706,1598,9811,1598,9799,160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非限定性的定语从句复习：表示将来</w:t>
      </w:r>
    </w:p>
    <w:p>
      <w:pPr>
        <w:pStyle w:val="3"/>
        <w:spacing w:line="255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一般将来时</w:t>
      </w:r>
    </w:p>
    <w:p>
      <w:pPr>
        <w:pStyle w:val="3"/>
        <w:spacing w:before="4" w:line="242" w:lineRule="auto"/>
        <w:ind w:left="240" w:right="7125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>将来进行时一般现在时</w:t>
      </w:r>
    </w:p>
    <w:p>
      <w:pPr>
        <w:pStyle w:val="3"/>
        <w:spacing w:before="3" w:line="487" w:lineRule="auto"/>
        <w:ind w:left="120" w:right="6525" w:firstLine="120"/>
        <w:rPr>
          <w:rFonts w:hint="eastAsia" w:ascii="宋体" w:eastAsia="宋体"/>
        </w:rPr>
      </w:pPr>
      <w:r>
        <w:rPr>
          <w:rFonts w:hint="eastAsia" w:ascii="宋体" w:eastAsia="宋体"/>
        </w:rPr>
        <w:t>表示将来的词组非限定性定语从句</w:t>
      </w:r>
    </w:p>
    <w:p>
      <w:pPr>
        <w:pStyle w:val="2"/>
        <w:ind w:right="3249"/>
        <w:jc w:val="center"/>
        <w:rPr>
          <w:rFonts w:hint="eastAsia" w:ascii="宋体" w:eastAsia="宋体"/>
        </w:rPr>
      </w:pPr>
      <w:r>
        <w:t xml:space="preserve">Lesson 36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6"/>
        <w:rPr>
          <w:sz w:val="20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非限定性定语从句</w:t>
      </w:r>
    </w:p>
    <w:p>
      <w:pPr>
        <w:pStyle w:val="3"/>
        <w:spacing w:before="11" w:line="254" w:lineRule="auto"/>
        <w:ind w:left="120" w:right="177"/>
      </w:pPr>
      <w:r>
        <w:t xml:space="preserve">Among them will be Debbie's </w:t>
      </w:r>
      <w:r>
        <w:rPr>
          <w:spacing w:val="-3"/>
        </w:rPr>
        <w:t xml:space="preserve">mother, </w:t>
      </w:r>
      <w:r>
        <w:t>who swam the Channel herself when she was  a</w:t>
      </w:r>
      <w:r>
        <w:rPr>
          <w:spacing w:val="-2"/>
        </w:rPr>
        <w:t xml:space="preserve"> </w:t>
      </w:r>
      <w:r>
        <w:t>girl.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3"/>
        <w:spacing w:before="11"/>
        <w:ind w:left="120"/>
      </w:pPr>
      <w:r>
        <w:t>Tony had passed the exam, which surprised us.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/>
        <w:ind w:left="120"/>
      </w:pPr>
      <w:r>
        <w:t>They sell the goods in a very low price, which is a bad way to do business.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特殊的 非限定性定语从句</w:t>
      </w:r>
    </w:p>
    <w:p>
      <w:pPr>
        <w:pStyle w:val="3"/>
        <w:spacing w:before="5"/>
        <w:ind w:left="120"/>
      </w:pPr>
      <w:r>
        <w:t>A person</w:t>
      </w:r>
      <w:r>
        <w:rPr>
          <w:rFonts w:ascii="宋体" w:hAnsi="宋体"/>
        </w:rPr>
        <w:t>’</w:t>
      </w:r>
      <w:r>
        <w:rPr>
          <w:rFonts w:ascii="宋体" w:hAnsi="宋体"/>
          <w:spacing w:val="-99"/>
        </w:rPr>
        <w:t xml:space="preserve"> </w:t>
      </w:r>
      <w:r>
        <w:t>s early life and its conditions are often the greatest gift to an individual,</w:t>
      </w:r>
    </w:p>
    <w:p>
      <w:pPr>
        <w:spacing w:after="0"/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which / as any biographer knows.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9" w:lineRule="auto"/>
        <w:ind w:left="120"/>
      </w:pPr>
      <w:r>
        <w:t xml:space="preserve">As any biographer knows, a person </w:t>
      </w:r>
      <w:r>
        <w:rPr>
          <w:rFonts w:ascii="宋体" w:hAnsi="宋体"/>
        </w:rPr>
        <w:t xml:space="preserve">’ </w:t>
      </w:r>
      <w:r>
        <w:t>s early life and its conditions are often the 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3"/>
        <w:spacing w:before="6"/>
        <w:rPr>
          <w:sz w:val="25"/>
        </w:rPr>
      </w:pPr>
    </w:p>
    <w:p>
      <w:pPr>
        <w:pStyle w:val="3"/>
        <w:tabs>
          <w:tab w:val="left" w:pos="7139"/>
        </w:tabs>
        <w:spacing w:line="249" w:lineRule="auto"/>
        <w:ind w:left="120" w:right="102"/>
      </w:pPr>
      <w:r>
        <w:t xml:space="preserve">A </w:t>
      </w:r>
      <w:r>
        <w:rPr>
          <w:spacing w:val="2"/>
        </w:rPr>
        <w:t>person</w:t>
      </w:r>
      <w:r>
        <w:rPr>
          <w:rFonts w:ascii="宋体" w:hAnsi="宋体"/>
          <w:spacing w:val="2"/>
        </w:rPr>
        <w:t xml:space="preserve">’ </w:t>
      </w:r>
      <w:r>
        <w:t xml:space="preserve">s early life and its conditions, as any </w:t>
      </w:r>
      <w:r>
        <w:rPr>
          <w:spacing w:val="29"/>
        </w:rPr>
        <w:t xml:space="preserve"> </w:t>
      </w:r>
      <w:r>
        <w:t>biographer</w:t>
      </w:r>
      <w:r>
        <w:rPr>
          <w:spacing w:val="20"/>
        </w:rPr>
        <w:t xml:space="preserve"> </w:t>
      </w:r>
      <w:r>
        <w:t>knows,</w:t>
      </w:r>
      <w:r>
        <w:tab/>
      </w:r>
      <w:r>
        <w:t xml:space="preserve">are often </w:t>
      </w:r>
      <w:r>
        <w:rPr>
          <w:spacing w:val="-5"/>
        </w:rPr>
        <w:t xml:space="preserve">the </w:t>
      </w:r>
      <w:r>
        <w:t>greatest gift to an</w:t>
      </w:r>
      <w:r>
        <w:rPr>
          <w:spacing w:val="-7"/>
        </w:rPr>
        <w:t xml:space="preserve"> </w:t>
      </w:r>
      <w:r>
        <w:t>individual.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174625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9.3pt;height:52.8pt;width:38.8pt;mso-position-horizontal-relative:page;mso-wrap-distance-bottom:0pt;mso-wrap-distance-top:0pt;z-index:-251650048;mso-width-relative:page;mso-height-relative:page;" fillcolor="#C0C0C0" filled="t" stroked="f" coordorigin="9235,386" coordsize="776,1056" path="m9960,1334l9794,1334,9811,1332,9826,1329,9840,1325,9864,1310,9874,1303,9883,1291,9890,1279,9895,1267,9902,1250,9905,1233,9910,1214,9912,1193,9917,1145,9919,993,9924,833,9927,641,9929,487,9254,487,9254,386,10010,386,10006,650,10001,869,9996,1041,9991,1169,9991,1202,9986,1233,9982,1262,9979,1274,9977,1289,9972,1301,9970,1313,9965,1325,9960,1334xm9655,876l9571,816,9492,758,9415,708,9346,665,9384,585,9475,641,9557,691,9631,739,9696,785,9655,876xm9264,1265l9235,1159,9324,1123,9410,1087,9492,1051,9571,1017,9648,984,9722,950,9792,917,9859,883,9859,989,9554,1128,9264,1265xm9823,1440l9662,1440,9617,1437,9617,1411,9612,1385,9610,1356,9602,1325,9658,1329,9706,1332,9744,1334,9960,1334,9955,1346,9948,1356,9943,1365,9936,1373,9931,1382,9917,1397,9907,1404,9900,1409,9893,1416,9874,1425,9864,1428,9854,1433,9845,1435,9833,1437,9823,1440xm9799,1442l9746,1442,9706,1440,9811,1440,9799,144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6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72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8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41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97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53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2980898"/>
    <w:rsid w:val="05EB774E"/>
    <w:rsid w:val="069D6DB6"/>
    <w:rsid w:val="06F35DCA"/>
    <w:rsid w:val="0754444D"/>
    <w:rsid w:val="07DD02F8"/>
    <w:rsid w:val="08126BD4"/>
    <w:rsid w:val="085450A2"/>
    <w:rsid w:val="08782495"/>
    <w:rsid w:val="09372CE3"/>
    <w:rsid w:val="0B34158B"/>
    <w:rsid w:val="0CBD0F9C"/>
    <w:rsid w:val="0CEE3DBE"/>
    <w:rsid w:val="0D721713"/>
    <w:rsid w:val="0D865D6B"/>
    <w:rsid w:val="0F416A55"/>
    <w:rsid w:val="0F8C0FD2"/>
    <w:rsid w:val="0FF67A86"/>
    <w:rsid w:val="11AC0C38"/>
    <w:rsid w:val="1207045F"/>
    <w:rsid w:val="12B64B9A"/>
    <w:rsid w:val="132870B8"/>
    <w:rsid w:val="13634D3D"/>
    <w:rsid w:val="139E3D0C"/>
    <w:rsid w:val="15AF5A30"/>
    <w:rsid w:val="1A3B4903"/>
    <w:rsid w:val="1A593156"/>
    <w:rsid w:val="1D9600A4"/>
    <w:rsid w:val="1DB1409D"/>
    <w:rsid w:val="1EDD00EF"/>
    <w:rsid w:val="1F08074F"/>
    <w:rsid w:val="23D20A02"/>
    <w:rsid w:val="24BF51FD"/>
    <w:rsid w:val="25F804A9"/>
    <w:rsid w:val="26856A64"/>
    <w:rsid w:val="26AF12D2"/>
    <w:rsid w:val="299C1ABA"/>
    <w:rsid w:val="29E47D9B"/>
    <w:rsid w:val="2A803433"/>
    <w:rsid w:val="2ACA69A6"/>
    <w:rsid w:val="2B413F7E"/>
    <w:rsid w:val="2E6E64D6"/>
    <w:rsid w:val="2F444000"/>
    <w:rsid w:val="303B4165"/>
    <w:rsid w:val="30B54D06"/>
    <w:rsid w:val="31B77EA3"/>
    <w:rsid w:val="321135E7"/>
    <w:rsid w:val="326B0C5B"/>
    <w:rsid w:val="331D72C9"/>
    <w:rsid w:val="33415EBD"/>
    <w:rsid w:val="34D17A3D"/>
    <w:rsid w:val="35E60E08"/>
    <w:rsid w:val="377049DB"/>
    <w:rsid w:val="3D295BCC"/>
    <w:rsid w:val="3DBF7ED7"/>
    <w:rsid w:val="3DFB508A"/>
    <w:rsid w:val="3FB733DC"/>
    <w:rsid w:val="403B10EE"/>
    <w:rsid w:val="405D5E7C"/>
    <w:rsid w:val="40656BB4"/>
    <w:rsid w:val="40A20AEE"/>
    <w:rsid w:val="41E52D22"/>
    <w:rsid w:val="42A13508"/>
    <w:rsid w:val="43073C6A"/>
    <w:rsid w:val="436D373A"/>
    <w:rsid w:val="437F2F53"/>
    <w:rsid w:val="43CC78C8"/>
    <w:rsid w:val="43F536B4"/>
    <w:rsid w:val="44264B41"/>
    <w:rsid w:val="44E318DE"/>
    <w:rsid w:val="452D498C"/>
    <w:rsid w:val="452F0711"/>
    <w:rsid w:val="47165386"/>
    <w:rsid w:val="48262566"/>
    <w:rsid w:val="4869730B"/>
    <w:rsid w:val="48ED6D34"/>
    <w:rsid w:val="490F2A06"/>
    <w:rsid w:val="4928566E"/>
    <w:rsid w:val="499E04FB"/>
    <w:rsid w:val="4A746D6B"/>
    <w:rsid w:val="4BC54B92"/>
    <w:rsid w:val="4C506C01"/>
    <w:rsid w:val="4D417273"/>
    <w:rsid w:val="4D4A7FC2"/>
    <w:rsid w:val="4DE162B5"/>
    <w:rsid w:val="4E7746E5"/>
    <w:rsid w:val="51051E7E"/>
    <w:rsid w:val="5128775D"/>
    <w:rsid w:val="51FF7947"/>
    <w:rsid w:val="52DC7754"/>
    <w:rsid w:val="53FA6D55"/>
    <w:rsid w:val="55D74CDF"/>
    <w:rsid w:val="574C4EAA"/>
    <w:rsid w:val="57C16612"/>
    <w:rsid w:val="59E63F6C"/>
    <w:rsid w:val="5A050D5D"/>
    <w:rsid w:val="5ADC20DF"/>
    <w:rsid w:val="5C031635"/>
    <w:rsid w:val="5C2822B5"/>
    <w:rsid w:val="5C827B5B"/>
    <w:rsid w:val="5E9646EE"/>
    <w:rsid w:val="61491F3F"/>
    <w:rsid w:val="6177791C"/>
    <w:rsid w:val="61C70386"/>
    <w:rsid w:val="624F1F81"/>
    <w:rsid w:val="642E125B"/>
    <w:rsid w:val="643B0765"/>
    <w:rsid w:val="64851E87"/>
    <w:rsid w:val="64E725EF"/>
    <w:rsid w:val="65035A1D"/>
    <w:rsid w:val="65783665"/>
    <w:rsid w:val="68471F1E"/>
    <w:rsid w:val="68DF5B44"/>
    <w:rsid w:val="6A3E6286"/>
    <w:rsid w:val="6CA87BE5"/>
    <w:rsid w:val="6ED07AE6"/>
    <w:rsid w:val="6F4633C0"/>
    <w:rsid w:val="6FFD5409"/>
    <w:rsid w:val="700F4C65"/>
    <w:rsid w:val="708D6F11"/>
    <w:rsid w:val="70AC3D0E"/>
    <w:rsid w:val="70F92FC1"/>
    <w:rsid w:val="711A2DE4"/>
    <w:rsid w:val="723906FA"/>
    <w:rsid w:val="735B5C70"/>
    <w:rsid w:val="73C779DD"/>
    <w:rsid w:val="73FB76D0"/>
    <w:rsid w:val="753D4CE3"/>
    <w:rsid w:val="77A10EC2"/>
    <w:rsid w:val="77DA7F2B"/>
    <w:rsid w:val="77F5503E"/>
    <w:rsid w:val="7B882EB2"/>
    <w:rsid w:val="7C5D5534"/>
    <w:rsid w:val="7D8A31C1"/>
    <w:rsid w:val="7DD02273"/>
    <w:rsid w:val="7E375617"/>
    <w:rsid w:val="7E555940"/>
    <w:rsid w:val="7ECE22E7"/>
    <w:rsid w:val="7ECE74AC"/>
    <w:rsid w:val="7FEF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2019-12-28T10:09:00Z</dcterms:created>
  <dc:creator>qiqi</dc:creator>
  <cp:lastModifiedBy>孫琦</cp:lastModifiedBy>
  <dcterms:modified xsi:type="dcterms:W3CDTF">2019-12-28T13:25:52Z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2019-12-28T00:00:00Z</vt:filetime>
  </property>
  <property fmtid="{D5CDD505-2E9C-101B-9397-08002B2CF9AE}" pid="5" name="KSOProductBuildVer">
    <vt:lpwstr>2052-11.1.0.9305</vt:lpwstr>
  </property>
</Properties>
</file>