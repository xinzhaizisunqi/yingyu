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77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58"/>
          <w:tab w:val="left" w:pos="2518"/>
          <w:tab w:val="left" w:pos="3674"/>
        </w:tabs>
        <w:spacing w:before="43" w:after="0" w:line="240" w:lineRule="auto"/>
        <w:ind w:left="469" w:right="2808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Egyptian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埃</w:t>
      </w:r>
      <w:r>
        <w:rPr>
          <w:rFonts w:hint="eastAsia" w:ascii="宋体" w:eastAsia="宋体"/>
          <w:spacing w:val="-3"/>
          <w:sz w:val="21"/>
        </w:rPr>
        <w:t>及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埃</w:t>
      </w:r>
      <w:r>
        <w:rPr>
          <w:rFonts w:hint="eastAsia" w:ascii="宋体" w:eastAsia="宋体"/>
          <w:spacing w:val="-3"/>
          <w:sz w:val="21"/>
        </w:rPr>
        <w:t>及</w:t>
      </w:r>
      <w:r>
        <w:rPr>
          <w:rFonts w:hint="eastAsia" w:ascii="宋体" w:eastAsia="宋体"/>
          <w:sz w:val="21"/>
        </w:rPr>
        <w:t>人的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n.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埃</w:t>
      </w:r>
      <w:r>
        <w:rPr>
          <w:rFonts w:hint="eastAsia" w:ascii="宋体" w:eastAsia="宋体"/>
          <w:spacing w:val="-3"/>
          <w:sz w:val="21"/>
        </w:rPr>
        <w:t>及</w:t>
      </w:r>
      <w:r>
        <w:rPr>
          <w:rFonts w:hint="eastAsia" w:ascii="宋体" w:eastAsia="宋体"/>
          <w:sz w:val="21"/>
        </w:rPr>
        <w:t>人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埃及语</w:t>
      </w:r>
    </w:p>
    <w:p>
      <w:pPr>
        <w:pStyle w:val="4"/>
        <w:tabs>
          <w:tab w:val="left" w:pos="791"/>
        </w:tabs>
        <w:spacing w:before="43"/>
        <w:ind w:right="6322"/>
        <w:jc w:val="center"/>
        <w:rPr>
          <w:rFonts w:hint="eastAsia" w:ascii="宋体" w:eastAsia="宋体"/>
        </w:rPr>
      </w:pPr>
      <w:r>
        <w:t>Egypt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埃及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21"/>
          <w:tab w:val="left" w:pos="2223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mark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斑</w:t>
      </w:r>
      <w:r>
        <w:rPr>
          <w:rFonts w:hint="eastAsia" w:ascii="宋体" w:eastAsia="宋体"/>
          <w:sz w:val="21"/>
        </w:rPr>
        <w:t>点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痕</w:t>
      </w:r>
      <w:r>
        <w:rPr>
          <w:rFonts w:hint="eastAsia" w:ascii="宋体" w:eastAsia="宋体"/>
          <w:spacing w:val="-3"/>
          <w:sz w:val="21"/>
        </w:rPr>
        <w:t>迹</w:t>
      </w:r>
      <w:r>
        <w:rPr>
          <w:rFonts w:hint="eastAsia" w:ascii="宋体" w:eastAsia="宋体"/>
          <w:sz w:val="21"/>
        </w:rPr>
        <w:t>，标</w:t>
      </w:r>
      <w:r>
        <w:rPr>
          <w:rFonts w:hint="eastAsia" w:ascii="宋体" w:eastAsia="宋体"/>
          <w:spacing w:val="-3"/>
          <w:sz w:val="21"/>
        </w:rPr>
        <w:t>志</w:t>
      </w:r>
      <w:r>
        <w:rPr>
          <w:rFonts w:hint="eastAsia" w:ascii="宋体" w:eastAsia="宋体"/>
          <w:sz w:val="21"/>
        </w:rPr>
        <w:t>；</w:t>
      </w:r>
      <w:r>
        <w:rPr>
          <w:rFonts w:hint="eastAsia" w:ascii="宋体" w:eastAsia="宋体"/>
          <w:spacing w:val="-3"/>
          <w:sz w:val="21"/>
        </w:rPr>
        <w:t>符</w:t>
      </w:r>
      <w:r>
        <w:rPr>
          <w:rFonts w:hint="eastAsia" w:ascii="宋体" w:eastAsia="宋体"/>
          <w:sz w:val="21"/>
        </w:rPr>
        <w:t>号</w:t>
      </w:r>
      <w:r>
        <w:rPr>
          <w:rFonts w:hint="eastAsia" w:ascii="宋体" w:eastAsia="宋体"/>
          <w:spacing w:val="-3"/>
          <w:sz w:val="21"/>
        </w:rPr>
        <w:t>；</w:t>
      </w:r>
      <w:r>
        <w:rPr>
          <w:rFonts w:hint="eastAsia" w:ascii="宋体" w:eastAsia="宋体"/>
          <w:sz w:val="21"/>
        </w:rPr>
        <w:t>分数</w:t>
      </w:r>
    </w:p>
    <w:p>
      <w:pPr>
        <w:pStyle w:val="4"/>
        <w:spacing w:before="42"/>
        <w:ind w:left="1206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使有斑点，留下痕迹；做标记；打分数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416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disease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疾病</w:t>
      </w:r>
    </w:p>
    <w:p>
      <w:pPr>
        <w:pStyle w:val="4"/>
        <w:spacing w:before="49"/>
        <w:ind w:left="682"/>
      </w:pPr>
      <w:commentRangeStart w:id="0"/>
      <w:r>
        <w:t>a rare disease</w:t>
      </w:r>
      <w:commentRangeEnd w:id="0"/>
      <w:r>
        <w:commentReference w:id="0"/>
      </w:r>
    </w:p>
    <w:p>
      <w:pPr>
        <w:pStyle w:val="4"/>
        <w:spacing w:before="55"/>
        <w:ind w:left="682"/>
      </w:pPr>
      <w:commentRangeStart w:id="1"/>
      <w:r>
        <w:t>a family disease</w:t>
      </w:r>
      <w:commentRangeEnd w:id="1"/>
      <w:r>
        <w:commentReference w:id="1"/>
      </w:r>
    </w:p>
    <w:p>
      <w:pPr>
        <w:pStyle w:val="4"/>
        <w:spacing w:before="56"/>
        <w:ind w:left="682"/>
      </w:pPr>
      <w:r>
        <w:t>prevent and cure a disease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080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last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持续</w:t>
      </w:r>
    </w:p>
    <w:p>
      <w:pPr>
        <w:pStyle w:val="4"/>
        <w:spacing w:before="49" w:line="292" w:lineRule="auto"/>
        <w:ind w:left="471" w:right="5516"/>
      </w:pPr>
      <w:r>
        <w:t>The meeting lasted 10 days. Your passion won’t last for long.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470"/>
          <w:tab w:val="left" w:pos="1270"/>
          <w:tab w:val="left" w:pos="2555"/>
        </w:tabs>
        <w:spacing w:before="0" w:after="0" w:line="288" w:lineRule="auto"/>
        <w:ind w:left="471" w:right="4824" w:hanging="212"/>
        <w:jc w:val="left"/>
        <w:rPr>
          <w:sz w:val="21"/>
        </w:rPr>
      </w:pPr>
      <w:r>
        <w:rPr>
          <w:spacing w:val="-3"/>
          <w:sz w:val="21"/>
        </w:rPr>
        <w:t>prove</w:t>
      </w:r>
      <w:r>
        <w:rPr>
          <w:spacing w:val="-3"/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z w:val="21"/>
        </w:rPr>
        <w:t>显</w:t>
      </w:r>
      <w:r>
        <w:rPr>
          <w:rFonts w:hint="eastAsia" w:ascii="宋体" w:eastAsia="宋体"/>
          <w:spacing w:val="-3"/>
          <w:sz w:val="21"/>
        </w:rPr>
        <w:t>示</w:t>
      </w:r>
      <w:r>
        <w:rPr>
          <w:rFonts w:hint="eastAsia" w:ascii="宋体" w:eastAsia="宋体"/>
          <w:sz w:val="21"/>
        </w:rPr>
        <w:t>出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证明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 xml:space="preserve">证实 </w:t>
      </w:r>
      <w:r>
        <w:rPr>
          <w:sz w:val="21"/>
        </w:rPr>
        <w:t>The boy proved his courage in the</w:t>
      </w:r>
      <w:r>
        <w:rPr>
          <w:spacing w:val="-30"/>
          <w:sz w:val="21"/>
        </w:rPr>
        <w:t xml:space="preserve"> </w:t>
      </w:r>
      <w:r>
        <w:rPr>
          <w:sz w:val="21"/>
        </w:rPr>
        <w:t>game. His idea proved (to be)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fantastic.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89"/>
        </w:tabs>
        <w:spacing w:before="0" w:after="0" w:line="26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survive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幸免于</w:t>
      </w:r>
    </w:p>
    <w:p>
      <w:pPr>
        <w:pStyle w:val="4"/>
        <w:spacing w:before="42"/>
        <w:ind w:left="471"/>
      </w:pPr>
      <w:r>
        <w:t>survive from …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宋体" w:eastAsia="宋体"/>
          <w:spacing w:val="-2"/>
        </w:rPr>
      </w:pPr>
      <w:r>
        <w:rPr>
          <w:spacing w:val="-3"/>
        </w:rPr>
        <w:t xml:space="preserve">Luckily, </w:t>
      </w:r>
      <w:r>
        <w:t xml:space="preserve">the little boy </w:t>
      </w:r>
      <w:r>
        <w:rPr>
          <w:u w:val="single"/>
        </w:rPr>
        <w:t>survived from</w:t>
      </w:r>
      <w:r>
        <w:t xml:space="preserve"> </w:t>
      </w:r>
      <w:r>
        <w:rPr>
          <w:spacing w:val="-2"/>
        </w:rPr>
        <w:t xml:space="preserve">the </w:t>
      </w:r>
      <w:r>
        <w:t>earthquake. survivor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幸存者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mummy ['mʌmi] n.木乃伊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3 temple ['tempəl] n.庙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5</w:t>
      </w:r>
      <w:r>
        <w:rPr>
          <w:rFonts w:hint="eastAsia" w:cs="Calibri"/>
          <w:sz w:val="21"/>
          <w:szCs w:val="22"/>
          <w:lang w:val="en-US" w:eastAsia="zh-CN" w:bidi="zh-CN"/>
        </w:rPr>
        <w:t xml:space="preserve"> </w:t>
      </w: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plate [pleit] n.(照相)底片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7 last [lɑ:st] v.持续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8 prove [pru:v] v.显示出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9 resin ['rezin] n.树脂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10 skin [skin] n.皮，皮肤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11 section['sekʃən] n.切片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12 figure</w:t>
      </w: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ab/>
      </w: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['figə] n.(人的)体形；人像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13 normally ['nɔ:məli] ad.通常地</w:t>
      </w: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宋体" w:eastAsia="宋体"/>
          <w:spacing w:val="-2"/>
        </w:rPr>
      </w:pP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宋体" w:eastAsia="宋体"/>
          <w:spacing w:val="-2"/>
        </w:rPr>
      </w:pPr>
    </w:p>
    <w:p>
      <w:pPr>
        <w:pStyle w:val="4"/>
        <w:tabs>
          <w:tab w:val="left" w:pos="1473"/>
        </w:tabs>
        <w:spacing w:before="55" w:line="288" w:lineRule="auto"/>
        <w:ind w:left="471" w:right="3897"/>
        <w:rPr>
          <w:rFonts w:hint="eastAsia" w:ascii="宋体" w:eastAsia="宋体"/>
          <w:spacing w:val="-2"/>
        </w:rPr>
      </w:pPr>
    </w:p>
    <w:p>
      <w:pPr>
        <w:pStyle w:val="2"/>
        <w:spacing w:line="258" w:lineRule="exact"/>
        <w:ind w:left="3409" w:right="0"/>
        <w:jc w:val="left"/>
        <w:rPr>
          <w:rFonts w:hint="eastAsia" w:ascii="宋体" w:eastAsia="宋体"/>
        </w:rPr>
      </w:pPr>
      <w:r>
        <w:t xml:space="preserve">Lesson 77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tabs>
          <w:tab w:val="left" w:pos="2434"/>
        </w:tabs>
        <w:spacing w:before="48" w:line="288" w:lineRule="auto"/>
        <w:ind w:left="682" w:right="1852" w:hanging="423"/>
        <w:rPr>
          <w:rFonts w:hint="eastAsia" w:ascii="宋体" w:hAnsi="宋体" w:eastAsia="宋体"/>
        </w:rPr>
      </w:pPr>
      <w:r>
        <w:t>1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mummy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…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B.C</w:t>
      </w:r>
      <w:r>
        <w:rPr>
          <w:spacing w:val="-1"/>
        </w:rPr>
        <w:t xml:space="preserve">. </w:t>
      </w:r>
      <w:r>
        <w:t>has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 xml:space="preserve">operation. </w:t>
      </w:r>
      <w:r>
        <w:rPr>
          <w:spacing w:val="-3"/>
        </w:rPr>
        <w:t>have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operation</w:t>
      </w:r>
      <w:r>
        <w:tab/>
      </w:r>
      <w:r>
        <w:rPr>
          <w:rFonts w:hint="eastAsia" w:ascii="宋体" w:hAnsi="宋体" w:eastAsia="宋体"/>
          <w:spacing w:val="-2"/>
        </w:rPr>
        <w:t>做手术</w:t>
      </w:r>
    </w:p>
    <w:p>
      <w:pPr>
        <w:pStyle w:val="4"/>
        <w:tabs>
          <w:tab w:val="left" w:pos="2632"/>
        </w:tabs>
        <w:spacing w:line="257" w:lineRule="exact"/>
        <w:ind w:left="682"/>
        <w:rPr>
          <w:rFonts w:hint="eastAsia" w:ascii="宋体" w:eastAsia="宋体"/>
        </w:rPr>
      </w:pPr>
      <w:r>
        <w:t>who died in</w:t>
      </w:r>
      <w:r>
        <w:rPr>
          <w:spacing w:val="-8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B.C.</w:t>
      </w:r>
      <w:r>
        <w:tab/>
      </w:r>
      <w:r>
        <w:rPr>
          <w:rFonts w:hint="eastAsia" w:ascii="宋体" w:eastAsia="宋体"/>
          <w:spacing w:val="-1"/>
        </w:rPr>
        <w:t>定语从句</w:t>
      </w:r>
    </w:p>
    <w:p>
      <w:pPr>
        <w:pStyle w:val="4"/>
        <w:tabs>
          <w:tab w:val="left" w:pos="1911"/>
        </w:tabs>
        <w:spacing w:before="43"/>
        <w:ind w:left="682"/>
        <w:rPr>
          <w:rFonts w:hint="eastAsia" w:ascii="宋体" w:eastAsia="宋体"/>
        </w:rPr>
      </w:pPr>
      <w:r>
        <w:t>has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had</w:t>
      </w:r>
      <w:r>
        <w:tab/>
      </w:r>
      <w:r>
        <w:rPr>
          <w:rFonts w:hint="eastAsia" w:ascii="宋体" w:eastAsia="宋体"/>
          <w:spacing w:val="-3"/>
        </w:rPr>
        <w:t>现在完成时</w:t>
      </w:r>
    </w:p>
    <w:p>
      <w:pPr>
        <w:pStyle w:val="4"/>
        <w:spacing w:before="48" w:line="292" w:lineRule="auto"/>
        <w:ind w:left="620" w:right="226" w:hanging="360"/>
      </w:pPr>
      <w:r>
        <w:t xml:space="preserve">2. As there </w:t>
      </w:r>
      <w:r>
        <w:rPr>
          <w:spacing w:val="-3"/>
        </w:rPr>
        <w:t xml:space="preserve">were strange </w:t>
      </w:r>
      <w:r>
        <w:t xml:space="preserve">marks on the X-ray plates </w:t>
      </w:r>
      <w:r>
        <w:rPr>
          <w:spacing w:val="-3"/>
        </w:rPr>
        <w:t xml:space="preserve">taken </w:t>
      </w:r>
      <w:r>
        <w:t xml:space="preserve">of the </w:t>
      </w:r>
      <w:r>
        <w:rPr>
          <w:spacing w:val="-5"/>
        </w:rPr>
        <w:t xml:space="preserve">mummy, </w:t>
      </w:r>
      <w:r>
        <w:t xml:space="preserve">doctors </w:t>
      </w:r>
      <w:r>
        <w:rPr>
          <w:spacing w:val="-3"/>
        </w:rPr>
        <w:t xml:space="preserve">have  </w:t>
      </w:r>
      <w:r>
        <w:t xml:space="preserve">been  trying to find out whether the woman died of a </w:t>
      </w:r>
      <w:r>
        <w:rPr>
          <w:spacing w:val="-3"/>
        </w:rPr>
        <w:t>rare</w:t>
      </w:r>
      <w:r>
        <w:rPr>
          <w:spacing w:val="-9"/>
        </w:rPr>
        <w:t xml:space="preserve"> </w:t>
      </w:r>
      <w:r>
        <w:t>disease.</w:t>
      </w:r>
    </w:p>
    <w:p>
      <w:pPr>
        <w:pStyle w:val="4"/>
        <w:spacing w:line="292" w:lineRule="auto"/>
        <w:ind w:left="682" w:right="5450" w:rightChars="0"/>
        <w:rPr>
          <w:rFonts w:hint="default" w:eastAsia="宋体"/>
          <w:spacing w:val="-5"/>
          <w:lang w:val="en-US" w:eastAsia="zh-CN"/>
        </w:rPr>
      </w:pPr>
      <w:r>
        <w:t xml:space="preserve">try to do </w:t>
      </w:r>
      <w:r>
        <w:rPr>
          <w:spacing w:val="-5"/>
        </w:rPr>
        <w:t>sth.</w:t>
      </w:r>
      <w:r>
        <w:rPr>
          <w:rFonts w:hint="eastAsia" w:eastAsia="宋体"/>
          <w:spacing w:val="-5"/>
          <w:lang w:val="en-US" w:eastAsia="zh-CN"/>
        </w:rPr>
        <w:t>试着做某事</w:t>
      </w:r>
    </w:p>
    <w:p>
      <w:pPr>
        <w:pStyle w:val="4"/>
        <w:spacing w:line="292" w:lineRule="auto"/>
        <w:ind w:left="682" w:right="5450" w:rightChars="0"/>
        <w:rPr>
          <w:rFonts w:hint="default" w:eastAsia="宋体"/>
          <w:lang w:val="en-US" w:eastAsia="zh-CN"/>
        </w:rPr>
      </w:pPr>
      <w:r>
        <w:rPr>
          <w:spacing w:val="-5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rFonts w:hint="eastAsia" w:eastAsia="宋体"/>
          <w:lang w:val="en-US" w:eastAsia="zh-CN"/>
        </w:rPr>
        <w:t>找出 查明</w:t>
      </w:r>
    </w:p>
    <w:p>
      <w:pPr>
        <w:pStyle w:val="4"/>
        <w:spacing w:line="255" w:lineRule="exact"/>
        <w:ind w:left="682"/>
        <w:rPr>
          <w:rFonts w:hint="eastAsia" w:eastAsia="宋体"/>
          <w:lang w:val="en-US" w:eastAsia="zh-CN"/>
        </w:rPr>
      </w:pPr>
      <w:r>
        <w:t>die of</w:t>
      </w:r>
      <w:r>
        <w:rPr>
          <w:spacing w:val="-5"/>
        </w:rPr>
        <w:t xml:space="preserve"> </w:t>
      </w:r>
      <w:r>
        <w:t>…</w:t>
      </w:r>
      <w:r>
        <w:rPr>
          <w:rFonts w:hint="eastAsia" w:eastAsia="宋体"/>
          <w:lang w:val="en-US" w:eastAsia="zh-CN"/>
        </w:rPr>
        <w:t>死于</w:t>
      </w:r>
    </w:p>
    <w:p>
      <w:pPr>
        <w:pStyle w:val="4"/>
        <w:spacing w:before="55"/>
        <w:ind w:left="682"/>
      </w:pPr>
      <w:r>
        <w:t>a rare disease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As </w:t>
      </w:r>
      <w:r>
        <w:rPr>
          <w:sz w:val="21"/>
          <w:u w:val="single"/>
        </w:rPr>
        <w:t xml:space="preserve">there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strange </w:t>
      </w:r>
      <w:r>
        <w:rPr>
          <w:sz w:val="21"/>
        </w:rPr>
        <w:t xml:space="preserve">marks on </w:t>
      </w:r>
      <w:r>
        <w:rPr>
          <w:sz w:val="21"/>
          <w:u w:val="single"/>
        </w:rPr>
        <w:t xml:space="preserve">the </w:t>
      </w:r>
      <w:r>
        <w:rPr>
          <w:spacing w:val="-3"/>
          <w:sz w:val="21"/>
          <w:u w:val="single"/>
        </w:rPr>
        <w:t xml:space="preserve">X-ray </w:t>
      </w:r>
      <w:r>
        <w:rPr>
          <w:sz w:val="21"/>
          <w:u w:val="single"/>
        </w:rPr>
        <w:t xml:space="preserve">plates </w:t>
      </w:r>
      <w:r>
        <w:rPr>
          <w:spacing w:val="-3"/>
          <w:sz w:val="21"/>
          <w:u w:val="single"/>
        </w:rPr>
        <w:t>taken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5"/>
          <w:sz w:val="21"/>
        </w:rPr>
        <w:t xml:space="preserve">mummy, </w:t>
      </w:r>
      <w:r>
        <w:rPr>
          <w:sz w:val="21"/>
        </w:rPr>
        <w:t xml:space="preserve">doctors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trying</w:t>
      </w:r>
      <w:r>
        <w:rPr>
          <w:sz w:val="21"/>
        </w:rPr>
        <w:t xml:space="preserve"> to find out </w:t>
      </w:r>
      <w:r>
        <w:rPr>
          <w:sz w:val="21"/>
          <w:u w:val="single"/>
        </w:rPr>
        <w:t xml:space="preserve">whether the woman died of a </w:t>
      </w:r>
      <w:r>
        <w:rPr>
          <w:spacing w:val="-3"/>
          <w:sz w:val="21"/>
          <w:u w:val="single"/>
        </w:rPr>
        <w:t>rare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disease</w:t>
      </w:r>
      <w:r>
        <w:rPr>
          <w:sz w:val="21"/>
        </w:rPr>
        <w:t>.</w:t>
      </w:r>
    </w:p>
    <w:p>
      <w:pPr>
        <w:pStyle w:val="4"/>
        <w:spacing w:line="262" w:lineRule="exact"/>
        <w:ind w:left="682"/>
        <w:rPr>
          <w:rFonts w:hint="default" w:ascii="宋体" w:eastAsia="宋体"/>
          <w:lang w:val="en-US" w:eastAsia="zh-CN"/>
        </w:rPr>
      </w:pPr>
      <w:r>
        <w:t xml:space="preserve">There be + n. + </w:t>
      </w:r>
      <w:r>
        <w:rPr>
          <w:rFonts w:hint="eastAsia" w:ascii="宋体" w:eastAsia="宋体"/>
        </w:rPr>
        <w:t>介词短语</w:t>
      </w:r>
      <w:r>
        <w:rPr>
          <w:rFonts w:hint="eastAsia" w:ascii="宋体" w:eastAsia="宋体"/>
          <w:lang w:val="en-US" w:eastAsia="zh-CN"/>
        </w:rPr>
        <w:t xml:space="preserve"> 有什么在哪里</w:t>
      </w:r>
    </w:p>
    <w:p>
      <w:pPr>
        <w:pStyle w:val="4"/>
        <w:tabs>
          <w:tab w:val="left" w:pos="4045"/>
        </w:tabs>
        <w:spacing w:before="43"/>
        <w:ind w:left="682"/>
        <w:rPr>
          <w:rFonts w:hint="default" w:ascii="宋体" w:eastAsia="宋体"/>
          <w:lang w:val="en-US" w:eastAsia="zh-CN"/>
        </w:rPr>
      </w:pPr>
      <w:r>
        <w:t xml:space="preserve">the </w:t>
      </w:r>
      <w:r>
        <w:rPr>
          <w:spacing w:val="-3"/>
        </w:rPr>
        <w:t xml:space="preserve">X-ray </w:t>
      </w:r>
      <w:r>
        <w:t xml:space="preserve">plates </w:t>
      </w:r>
      <w:r>
        <w:rPr>
          <w:spacing w:val="-3"/>
          <w:u w:val="single"/>
        </w:rPr>
        <w:t>taken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mummy</w:t>
      </w:r>
      <w:r>
        <w:tab/>
      </w:r>
      <w:r>
        <w:rPr>
          <w:rFonts w:hint="eastAsia" w:ascii="宋体" w:eastAsia="宋体"/>
          <w:spacing w:val="-3"/>
        </w:rPr>
        <w:t>过去分词作后置定语</w:t>
      </w:r>
      <w:r>
        <w:rPr>
          <w:rFonts w:hint="eastAsia" w:ascii="宋体" w:eastAsia="宋体"/>
          <w:spacing w:val="-3"/>
          <w:lang w:val="en-US" w:eastAsia="zh-CN"/>
        </w:rPr>
        <w:t xml:space="preserve"> 被拍摄的X光片</w:t>
      </w:r>
    </w:p>
    <w:p>
      <w:pPr>
        <w:pStyle w:val="4"/>
        <w:tabs>
          <w:tab w:val="left" w:pos="2317"/>
        </w:tabs>
        <w:spacing w:before="43"/>
        <w:ind w:left="682"/>
        <w:rPr>
          <w:rFonts w:hint="eastAsia" w:ascii="宋体" w:eastAsia="宋体"/>
        </w:rPr>
      </w:pPr>
      <w:r>
        <w:rPr>
          <w:spacing w:val="-3"/>
        </w:rPr>
        <w:t>have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trying</w:t>
      </w:r>
      <w:r>
        <w:tab/>
      </w:r>
      <w:r>
        <w:rPr>
          <w:rFonts w:hint="eastAsia" w:ascii="宋体" w:eastAsia="宋体"/>
          <w:spacing w:val="-3"/>
        </w:rPr>
        <w:t>现在完成进行时</w:t>
      </w:r>
    </w:p>
    <w:p>
      <w:pPr>
        <w:pStyle w:val="4"/>
        <w:tabs>
          <w:tab w:val="left" w:pos="1805"/>
        </w:tabs>
        <w:spacing w:before="43"/>
        <w:ind w:left="682"/>
        <w:rPr>
          <w:rFonts w:hint="eastAsia" w:ascii="宋体" w:hAnsi="宋体" w:eastAsia="宋体"/>
        </w:rPr>
      </w:pPr>
      <w:r>
        <w:t>whether</w:t>
      </w:r>
      <w:r>
        <w:rPr>
          <w:spacing w:val="-1"/>
        </w:rPr>
        <w:t xml:space="preserve"> …</w:t>
      </w:r>
      <w:r>
        <w:tab/>
      </w:r>
      <w:r>
        <w:rPr>
          <w:rFonts w:hint="eastAsia" w:ascii="宋体" w:hAnsi="宋体" w:eastAsia="宋体"/>
          <w:spacing w:val="-3"/>
        </w:rPr>
        <w:t>引出宾语从句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pict>
          <v:line id="_x0000_s1027" o:spid="_x0000_s1027" o:spt="20" style="position:absolute;left:0pt;margin-left:167.85pt;margin-top:14pt;height:0pt;width:143.5pt;mso-position-horizontal-relative:page;z-index:25166131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sz w:val="21"/>
        </w:rPr>
        <w:t>The operation,</w:t>
      </w:r>
      <w:commentRangeStart w:id="2"/>
      <w:r>
        <w:rPr>
          <w:sz w:val="21"/>
        </w:rPr>
        <w:t xml:space="preserve"> which lasted for over hour</w:t>
      </w:r>
      <w:r>
        <w:rPr>
          <w:spacing w:val="-4"/>
          <w:sz w:val="21"/>
        </w:rPr>
        <w:t xml:space="preserve"> </w:t>
      </w:r>
      <w:r>
        <w:rPr>
          <w:sz w:val="21"/>
        </w:rPr>
        <w:t>hours</w:t>
      </w:r>
      <w:commentRangeEnd w:id="2"/>
      <w:r>
        <w:commentReference w:id="2"/>
      </w:r>
      <w:r>
        <w:rPr>
          <w:sz w:val="21"/>
        </w:rPr>
        <w:t>,</w:t>
      </w:r>
    </w:p>
    <w:p>
      <w:pPr>
        <w:pStyle w:val="4"/>
        <w:spacing w:before="55"/>
        <w:ind w:left="260"/>
      </w:pPr>
      <w:r>
        <w:pict>
          <v:line id="_x0000_s1028" o:spid="_x0000_s1028" o:spt="20" style="position:absolute;left:0pt;margin-left:312.6pt;margin-top:14.3pt;height:0pt;width:97.55pt;mso-position-horizontal-relative:page;z-index:25166233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 xml:space="preserve">proved to be very difficult because of the hard resin </w:t>
      </w:r>
      <w:commentRangeStart w:id="3"/>
      <w:r>
        <w:t>which covered the skin</w:t>
      </w:r>
      <w:commentRangeEnd w:id="3"/>
      <w:r>
        <w:commentReference w:id="3"/>
      </w:r>
      <w:r>
        <w:t>.</w:t>
      </w:r>
    </w:p>
    <w:p>
      <w:pPr>
        <w:pStyle w:val="4"/>
        <w:spacing w:before="56" w:line="292" w:lineRule="auto"/>
        <w:ind w:left="682" w:right="3925"/>
      </w:pPr>
      <w:r>
        <w:t>The operation proved to be very difficult because of the hard resin.</w:t>
      </w:r>
    </w:p>
    <w:p>
      <w:pPr>
        <w:pStyle w:val="8"/>
        <w:numPr>
          <w:ilvl w:val="0"/>
          <w:numId w:val="3"/>
        </w:numPr>
        <w:tabs>
          <w:tab w:val="left" w:pos="621"/>
          <w:tab w:val="left" w:pos="3416"/>
        </w:tabs>
        <w:spacing w:before="0" w:after="0" w:line="288" w:lineRule="auto"/>
        <w:ind w:left="682" w:right="1664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This god </w:t>
      </w:r>
      <w:r>
        <w:rPr>
          <w:sz w:val="21"/>
          <w:u w:val="single"/>
        </w:rPr>
        <w:t>which</w:t>
      </w:r>
      <w:r>
        <w:rPr>
          <w:sz w:val="21"/>
        </w:rPr>
        <w:t xml:space="preserve"> has the head of a cow was normally </w:t>
      </w:r>
      <w:commentRangeStart w:id="4"/>
      <w:r>
        <w:rPr>
          <w:sz w:val="21"/>
        </w:rPr>
        <w:t xml:space="preserve">placed </w:t>
      </w:r>
      <w:commentRangeEnd w:id="4"/>
      <w:r>
        <w:commentReference w:id="4"/>
      </w:r>
      <w:r>
        <w:rPr>
          <w:sz w:val="21"/>
        </w:rPr>
        <w:t xml:space="preserve">inside a </w:t>
      </w:r>
      <w:r>
        <w:rPr>
          <w:spacing w:val="-5"/>
          <w:sz w:val="21"/>
        </w:rPr>
        <w:t xml:space="preserve">mummy. </w:t>
      </w:r>
      <w:r>
        <w:rPr>
          <w:sz w:val="21"/>
        </w:rPr>
        <w:t>which has the head of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cow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定语从句</w:t>
      </w:r>
    </w:p>
    <w:p>
      <w:pPr>
        <w:spacing w:after="0" w:line="288" w:lineRule="auto"/>
        <w:jc w:val="left"/>
        <w:rPr>
          <w:rFonts w:hint="eastAsia" w:ascii="宋体" w:eastAsia="宋体"/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14"/>
        </w:rPr>
      </w:pPr>
    </w:p>
    <w:p>
      <w:pPr>
        <w:pStyle w:val="8"/>
        <w:numPr>
          <w:ilvl w:val="0"/>
          <w:numId w:val="3"/>
        </w:numPr>
        <w:tabs>
          <w:tab w:val="left" w:pos="621"/>
        </w:tabs>
        <w:spacing w:before="58" w:after="0" w:line="292" w:lineRule="auto"/>
        <w:ind w:left="620" w:right="173" w:hanging="360"/>
        <w:jc w:val="left"/>
        <w:rPr>
          <w:sz w:val="21"/>
        </w:rPr>
      </w:pPr>
      <w:r>
        <w:rPr>
          <w:sz w:val="21"/>
        </w:rPr>
        <w:t xml:space="preserve">They feared </w:t>
      </w:r>
      <w:r>
        <w:rPr>
          <w:sz w:val="21"/>
          <w:u w:val="single"/>
        </w:rPr>
        <w:t>that</w:t>
      </w:r>
      <w:r>
        <w:rPr>
          <w:sz w:val="21"/>
        </w:rPr>
        <w:t xml:space="preserve"> the mummy would </w:t>
      </w:r>
      <w:commentRangeStart w:id="5"/>
      <w:r>
        <w:rPr>
          <w:sz w:val="21"/>
        </w:rPr>
        <w:t>fall to pieces</w:t>
      </w:r>
      <w:commentRangeEnd w:id="5"/>
      <w:r>
        <w:commentReference w:id="5"/>
      </w:r>
      <w:r>
        <w:rPr>
          <w:sz w:val="21"/>
        </w:rPr>
        <w:t xml:space="preserve"> </w:t>
      </w:r>
      <w:r>
        <w:rPr>
          <w:sz w:val="21"/>
          <w:u w:val="single"/>
        </w:rPr>
        <w:t>when</w:t>
      </w:r>
      <w:r>
        <w:rPr>
          <w:sz w:val="21"/>
        </w:rPr>
        <w:t xml:space="preserve"> they cut it open, </w:t>
      </w:r>
      <w:r>
        <w:rPr>
          <w:sz w:val="21"/>
          <w:u w:val="single"/>
        </w:rPr>
        <w:t>but</w:t>
      </w:r>
      <w:r>
        <w:rPr>
          <w:sz w:val="21"/>
        </w:rPr>
        <w:t xml:space="preserve"> fortunately this has not</w:t>
      </w:r>
      <w:r>
        <w:rPr>
          <w:spacing w:val="-3"/>
          <w:sz w:val="21"/>
        </w:rPr>
        <w:t xml:space="preserve"> </w:t>
      </w:r>
      <w:r>
        <w:rPr>
          <w:sz w:val="21"/>
        </w:rPr>
        <w:t>happen.</w:t>
      </w:r>
    </w:p>
    <w:p>
      <w:pPr>
        <w:pStyle w:val="2"/>
        <w:spacing w:line="263" w:lineRule="exact"/>
        <w:rPr>
          <w:rFonts w:hint="eastAsia" w:ascii="宋体" w:eastAsia="宋体"/>
        </w:rPr>
      </w:pPr>
      <w:r>
        <w:t xml:space="preserve">Lesson 77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spacing w:before="43" w:line="278" w:lineRule="auto"/>
        <w:ind w:left="260" w:right="6801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 xml:space="preserve">现在完成进行时 </w:t>
      </w:r>
      <w:r>
        <w:rPr>
          <w:rFonts w:hint="eastAsia" w:ascii="宋体" w:eastAsia="宋体"/>
          <w:spacing w:val="-3"/>
        </w:rPr>
        <w:t xml:space="preserve">限定性定语从句 </w:t>
      </w:r>
      <w:r>
        <w:rPr>
          <w:rFonts w:hint="eastAsia" w:ascii="宋体" w:eastAsia="宋体"/>
          <w:spacing w:val="-5"/>
        </w:rPr>
        <w:t>非限定性定语从句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</w:t>
      </w:r>
      <w:r>
        <w:rPr>
          <w:spacing w:val="2"/>
          <w:sz w:val="21"/>
        </w:rPr>
        <w:t xml:space="preserve">. + </w:t>
      </w:r>
      <w:r>
        <w:rPr>
          <w:rFonts w:hint="eastAsia" w:ascii="宋体" w:hAnsi="宋体" w:eastAsia="宋体"/>
          <w:spacing w:val="-3"/>
          <w:sz w:val="21"/>
        </w:rPr>
        <w:t>限定性定语从句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无逗号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n.</w:t>
      </w:r>
      <w:r>
        <w:rPr>
          <w:rFonts w:hint="eastAsia" w:ascii="宋体" w:hAnsi="宋体" w:eastAsia="宋体"/>
          <w:spacing w:val="-3"/>
          <w:sz w:val="21"/>
        </w:rPr>
        <w:t>范围不明确，要限定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met your </w:t>
      </w:r>
      <w:r>
        <w:rPr>
          <w:sz w:val="21"/>
          <w:u w:val="single"/>
        </w:rPr>
        <w:t>friend who</w:t>
      </w:r>
      <w:r>
        <w:rPr>
          <w:sz w:val="21"/>
        </w:rPr>
        <w:t xml:space="preserve"> is working in</w:t>
      </w:r>
      <w:r>
        <w:rPr>
          <w:spacing w:val="-12"/>
          <w:sz w:val="21"/>
        </w:rPr>
        <w:t xml:space="preserve"> </w:t>
      </w:r>
      <w:r>
        <w:rPr>
          <w:sz w:val="21"/>
        </w:rPr>
        <w:t>London.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</w:t>
      </w:r>
      <w:r>
        <w:rPr>
          <w:spacing w:val="2"/>
          <w:sz w:val="21"/>
        </w:rPr>
        <w:t xml:space="preserve">. + </w:t>
      </w:r>
      <w:r>
        <w:rPr>
          <w:rFonts w:hint="eastAsia" w:ascii="宋体" w:hAnsi="宋体" w:eastAsia="宋体"/>
          <w:sz w:val="21"/>
          <w:u w:val="single"/>
        </w:rPr>
        <w:t>，</w:t>
      </w:r>
      <w:r>
        <w:rPr>
          <w:rFonts w:hint="eastAsia" w:ascii="宋体" w:hAnsi="宋体" w:eastAsia="宋体"/>
          <w:spacing w:val="-3"/>
          <w:sz w:val="21"/>
        </w:rPr>
        <w:t xml:space="preserve"> 非限定性定语从句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有逗号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n.</w:t>
      </w:r>
      <w:r>
        <w:rPr>
          <w:rFonts w:hint="eastAsia" w:ascii="宋体" w:hAnsi="宋体" w:eastAsia="宋体"/>
          <w:spacing w:val="-3"/>
          <w:sz w:val="21"/>
        </w:rPr>
        <w:t>范围明确，不用限定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met your </w:t>
      </w:r>
      <w:r>
        <w:rPr>
          <w:spacing w:val="-4"/>
          <w:sz w:val="21"/>
          <w:u w:val="single"/>
        </w:rPr>
        <w:t xml:space="preserve">mother, </w:t>
      </w:r>
      <w:r>
        <w:rPr>
          <w:sz w:val="21"/>
          <w:u w:val="single"/>
        </w:rPr>
        <w:t>who</w:t>
      </w:r>
      <w:r>
        <w:rPr>
          <w:sz w:val="21"/>
        </w:rPr>
        <w:t xml:space="preserve"> is buying some</w:t>
      </w:r>
      <w:r>
        <w:rPr>
          <w:spacing w:val="-6"/>
          <w:sz w:val="21"/>
        </w:rPr>
        <w:t xml:space="preserve"> </w:t>
      </w:r>
      <w:r>
        <w:rPr>
          <w:sz w:val="21"/>
        </w:rPr>
        <w:t>food.</w:t>
      </w:r>
    </w:p>
    <w:p>
      <w:pPr>
        <w:pStyle w:val="4"/>
        <w:spacing w:before="55" w:line="292" w:lineRule="auto"/>
        <w:ind w:left="260" w:right="226" w:firstLine="316"/>
      </w:pPr>
      <w:r>
        <w:pict>
          <v:group id="_x0000_s1029" o:spid="_x0000_s1029" o:spt="203" style="position:absolute;left:0pt;margin-left:82.3pt;margin-top:36pt;height:72.05pt;width:382.35pt;mso-position-horizontal-relative:page;mso-wrap-distance-bottom:0pt;mso-wrap-distance-top:0pt;z-index:-251652096;mso-width-relative:page;mso-height-relative:page;" coordorigin="1646,721" coordsize="7647,1441">
            <o:lock v:ext="edit"/>
            <v:shape id="_x0000_s1030" o:spid="_x0000_s1030" o:spt="75" type="#_x0000_t75" style="position:absolute;left:1646;top:837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o:spt="202" type="#_x0000_t202" style="position:absolute;left:1646;top:720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operation proved to be very difficult because of the hard resin.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判断限定性／非限定性定语从句？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74"/>
                        <w:tab w:val="left" w:pos="875"/>
                        <w:tab w:val="left" w:pos="2630"/>
                      </w:tabs>
                      <w:spacing w:before="48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 wall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which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>father rebuilt last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week.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74"/>
                        <w:tab w:val="left" w:pos="875"/>
                        <w:tab w:val="left" w:pos="3186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the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Great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Wall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hint="eastAsia" w:eastAsia="宋体"/>
                        <w:spacing w:val="-3"/>
                        <w:sz w:val="21"/>
                        <w:u w:val="single"/>
                        <w:lang w:val="en-US" w:eastAsia="zh-CN"/>
                      </w:rPr>
                      <w:t xml:space="preserve">   ，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which is very famous all over the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world.</w:t>
                    </w:r>
                  </w:p>
                  <w:p>
                    <w:pPr>
                      <w:spacing w:before="50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判断限定性／非限定性定语从句？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2" o:spid="_x0000_s1032" style="position:absolute;left:0pt;margin-left:468.35pt;margin-top:47.2pt;height:52.7pt;width:40.25pt;mso-position-horizontal-relative:page;mso-wrap-distance-bottom:0pt;mso-wrap-distance-top:0pt;z-index:-251651072;mso-width-relative:page;mso-height-relative:page;" fillcolor="#808080" filled="t" stroked="f" coordorigin="9367,945" coordsize="805,1054" path="m9750,1881l9755,1913,9759,1942,9763,1969,9765,1994,9811,1996,9856,1998,9899,1998,9940,1999,10014,1988,10073,1955,10116,1901,10119,1892,9930,1892,9896,1891,9855,1889,9806,1886,9750,1881xm10172,945l9388,945,9388,1044,10088,1044,10087,1134,10086,1222,10085,1308,10083,1391,10081,1478,10079,1550,10077,1629,10075,1701,10072,1749,10065,1790,10054,1824,10040,1849,10021,1868,9996,1882,9966,1889,9930,1892,10119,1892,10143,1824,10154,1726,10155,1681,10158,1618,10159,1569,10161,1499,10163,1427,10164,1338,10166,1256,10168,1134,10170,1044,10172,945xm10016,1441l9954,1470,9889,1499,9822,1529,9680,1589,9367,1717,9374,1743,9389,1795,9396,1821,10016,1547,10015,1531,10015,1508,10015,1478,10016,1441xm9523,1144l9513,1164,9503,1184,9493,1203,9483,1223,9540,1258,9602,1297,9666,1338,9734,1384,9804,1434,9815,1410,9826,1387,9837,1364,9847,1341,9794,1306,9734,1269,9669,1230,9523,114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The operation</w:t>
      </w:r>
      <w:r>
        <w:rPr>
          <w:u w:val="single"/>
        </w:rPr>
        <w:t>, which lasted for over hour hours</w:t>
      </w:r>
      <w:r>
        <w:t xml:space="preserve">, proved to be very difficult because of the hard resin </w:t>
      </w:r>
      <w:r>
        <w:rPr>
          <w:u w:val="single"/>
        </w:rPr>
        <w:t>which covered the skin</w:t>
      </w:r>
      <w:r>
        <w:t>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57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city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which I visited last week has developed into an international</w:t>
      </w:r>
      <w:r>
        <w:rPr>
          <w:spacing w:val="-15"/>
          <w:sz w:val="21"/>
        </w:rPr>
        <w:t xml:space="preserve"> </w:t>
      </w:r>
      <w:r>
        <w:rPr>
          <w:spacing w:val="-4"/>
          <w:sz w:val="21"/>
        </w:rPr>
        <w:t>city.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066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Beijing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eastAsia="zh-CN"/>
        </w:rPr>
        <w:t>，</w:t>
      </w:r>
      <w:r>
        <w:rPr>
          <w:sz w:val="21"/>
        </w:rPr>
        <w:t xml:space="preserve">which is the capital of China has developed </w:t>
      </w:r>
      <w:r>
        <w:rPr>
          <w:spacing w:val="-3"/>
          <w:sz w:val="21"/>
        </w:rPr>
        <w:t xml:space="preserve">into </w:t>
      </w:r>
      <w:r>
        <w:rPr>
          <w:sz w:val="21"/>
        </w:rPr>
        <w:t>an international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city.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判断限定性／非限定性定语从句？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657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professor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who/that</w:t>
      </w:r>
      <w:r>
        <w:rPr>
          <w:sz w:val="21"/>
          <w:u w:val="single"/>
        </w:rPr>
        <w:tab/>
      </w:r>
      <w:r>
        <w:rPr>
          <w:sz w:val="21"/>
        </w:rPr>
        <w:t>teaches us English is an excellent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lecturer.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672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Professor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,who</w:t>
      </w:r>
      <w:r>
        <w:rPr>
          <w:sz w:val="21"/>
          <w:u w:val="single"/>
        </w:rPr>
        <w:tab/>
      </w:r>
      <w:r>
        <w:rPr>
          <w:sz w:val="21"/>
        </w:rPr>
        <w:t>teaches us English is an excellent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lecturer.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特殊的非限定性定语从句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baby is so adorable, </w:t>
      </w:r>
      <w:r>
        <w:rPr>
          <w:sz w:val="21"/>
          <w:u w:val="single"/>
        </w:rPr>
        <w:t>which is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obvious.</w:t>
      </w:r>
    </w:p>
    <w:p>
      <w:pPr>
        <w:pStyle w:val="4"/>
        <w:tabs>
          <w:tab w:val="left" w:pos="4484"/>
        </w:tabs>
        <w:spacing w:before="56"/>
        <w:ind w:left="260"/>
      </w:pPr>
      <w:r>
        <w:t>My friend showed me round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town,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was very kind of</w:t>
      </w:r>
      <w:r>
        <w:rPr>
          <w:spacing w:val="-5"/>
        </w:rPr>
        <w:t xml:space="preserve"> </w:t>
      </w:r>
      <w:r>
        <w:t>him.</w:t>
      </w:r>
    </w:p>
    <w:p>
      <w:pPr>
        <w:pStyle w:val="8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8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that</w:t>
      </w:r>
    </w:p>
    <w:p>
      <w:pPr>
        <w:pStyle w:val="8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8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</w:t>
      </w:r>
    </w:p>
    <w:p>
      <w:pPr>
        <w:pStyle w:val="4"/>
        <w:tabs>
          <w:tab w:val="left" w:pos="2724"/>
        </w:tabs>
        <w:spacing w:before="57"/>
        <w:ind w:left="260"/>
      </w:pPr>
      <w:r>
        <w:t>Whenever I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rPr>
          <w:spacing w:val="-6"/>
        </w:rPr>
        <w:t>her,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was fairly often, she greeted me with a sweet</w:t>
      </w:r>
      <w:r>
        <w:rPr>
          <w:spacing w:val="-11"/>
        </w:rPr>
        <w:t xml:space="preserve"> </w:t>
      </w:r>
      <w:r>
        <w:t>smile.</w:t>
      </w:r>
    </w:p>
    <w:p>
      <w:pPr>
        <w:pStyle w:val="8"/>
        <w:numPr>
          <w:ilvl w:val="0"/>
          <w:numId w:val="6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who</w:t>
      </w:r>
    </w:p>
    <w:p>
      <w:pPr>
        <w:pStyle w:val="8"/>
        <w:numPr>
          <w:ilvl w:val="0"/>
          <w:numId w:val="6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which</w:t>
      </w:r>
    </w:p>
    <w:p>
      <w:pPr>
        <w:pStyle w:val="8"/>
        <w:numPr>
          <w:ilvl w:val="0"/>
          <w:numId w:val="6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8"/>
        <w:numPr>
          <w:ilvl w:val="0"/>
          <w:numId w:val="6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that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13:08:08Z" w:initials="">
    <w:p w14:paraId="7F3B8B6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罕见的疾病</w:t>
      </w:r>
    </w:p>
  </w:comment>
  <w:comment w:id="1" w:author="孫琦" w:date="2020-02-10T13:08:27Z" w:initials="">
    <w:p w14:paraId="4FCBEAD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家族疾病</w:t>
      </w:r>
    </w:p>
  </w:comment>
  <w:comment w:id="2" w:author="孫琦" w:date="2020-02-10T13:29:05Z" w:initials="">
    <w:p w14:paraId="CBFF287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非限定性定语从句</w:t>
      </w:r>
    </w:p>
  </w:comment>
  <w:comment w:id="3" w:author="孫琦" w:date="2020-02-10T13:31:48Z" w:initials="">
    <w:p w14:paraId="FABEA15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限定性定语从句</w:t>
      </w:r>
    </w:p>
  </w:comment>
  <w:comment w:id="4" w:author="孫琦" w:date="2020-02-10T13:37:25Z" w:initials="">
    <w:p w14:paraId="7EAFD55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放在里面</w:t>
      </w:r>
    </w:p>
  </w:comment>
  <w:comment w:id="5" w:author="孫琦" w:date="2020-02-10T13:38:10Z" w:initials="">
    <w:p w14:paraId="6FFF818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碎成一片一片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3B8B68" w15:done="0"/>
  <w15:commentEx w15:paraId="4FCBEAD5" w15:done="0"/>
  <w15:commentEx w15:paraId="CBFF287E" w15:done="0"/>
  <w15:commentEx w15:paraId="FABEA154" w15:done="0"/>
  <w15:commentEx w15:paraId="7EAFD55F" w15:done="0"/>
  <w15:commentEx w15:paraId="6FFF81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33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323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874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51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6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5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7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2" w:hanging="20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110CF7"/>
    <w:rsid w:val="021438DB"/>
    <w:rsid w:val="03BF179B"/>
    <w:rsid w:val="06401EC0"/>
    <w:rsid w:val="0A527BF0"/>
    <w:rsid w:val="0B79437D"/>
    <w:rsid w:val="0D142053"/>
    <w:rsid w:val="0E1E1E9C"/>
    <w:rsid w:val="0F17638B"/>
    <w:rsid w:val="0F866280"/>
    <w:rsid w:val="106714AE"/>
    <w:rsid w:val="14CE4433"/>
    <w:rsid w:val="182923C9"/>
    <w:rsid w:val="18B234E4"/>
    <w:rsid w:val="1A063ACB"/>
    <w:rsid w:val="1C1C6C43"/>
    <w:rsid w:val="1D2D1D55"/>
    <w:rsid w:val="1DE11B7A"/>
    <w:rsid w:val="1DF1246E"/>
    <w:rsid w:val="1EBE5BF1"/>
    <w:rsid w:val="21D42BC6"/>
    <w:rsid w:val="22464A73"/>
    <w:rsid w:val="228F2AA5"/>
    <w:rsid w:val="27305EE1"/>
    <w:rsid w:val="275E00D1"/>
    <w:rsid w:val="2B046CC4"/>
    <w:rsid w:val="2B35024F"/>
    <w:rsid w:val="2B5F570F"/>
    <w:rsid w:val="2D351793"/>
    <w:rsid w:val="2E30766B"/>
    <w:rsid w:val="32056D50"/>
    <w:rsid w:val="3209074B"/>
    <w:rsid w:val="339A3750"/>
    <w:rsid w:val="3588635A"/>
    <w:rsid w:val="37D8681B"/>
    <w:rsid w:val="38DA026D"/>
    <w:rsid w:val="3A514AEA"/>
    <w:rsid w:val="3CA32923"/>
    <w:rsid w:val="3DAD32A4"/>
    <w:rsid w:val="3F7741C9"/>
    <w:rsid w:val="43391FA5"/>
    <w:rsid w:val="44666588"/>
    <w:rsid w:val="44A16C04"/>
    <w:rsid w:val="459C1D29"/>
    <w:rsid w:val="46324F28"/>
    <w:rsid w:val="46883A58"/>
    <w:rsid w:val="473E4B49"/>
    <w:rsid w:val="47480E47"/>
    <w:rsid w:val="478B7D0F"/>
    <w:rsid w:val="48B5195C"/>
    <w:rsid w:val="48DE31AC"/>
    <w:rsid w:val="49354671"/>
    <w:rsid w:val="4DDC0CD0"/>
    <w:rsid w:val="4F233C32"/>
    <w:rsid w:val="505843BE"/>
    <w:rsid w:val="511C11E1"/>
    <w:rsid w:val="57EE53EE"/>
    <w:rsid w:val="58607600"/>
    <w:rsid w:val="592E1B4E"/>
    <w:rsid w:val="5A476462"/>
    <w:rsid w:val="5A5A362A"/>
    <w:rsid w:val="5B9F4736"/>
    <w:rsid w:val="5CDD3D01"/>
    <w:rsid w:val="5EEF297A"/>
    <w:rsid w:val="60B9645B"/>
    <w:rsid w:val="60BE2223"/>
    <w:rsid w:val="673E40A1"/>
    <w:rsid w:val="6A216863"/>
    <w:rsid w:val="6BAF0057"/>
    <w:rsid w:val="6C297AA3"/>
    <w:rsid w:val="6CC906F7"/>
    <w:rsid w:val="6D43130F"/>
    <w:rsid w:val="6E5335BB"/>
    <w:rsid w:val="71881A11"/>
    <w:rsid w:val="72610371"/>
    <w:rsid w:val="72744018"/>
    <w:rsid w:val="72BD720A"/>
    <w:rsid w:val="73F008EC"/>
    <w:rsid w:val="74DE0918"/>
    <w:rsid w:val="74E24F14"/>
    <w:rsid w:val="79D2673B"/>
    <w:rsid w:val="79E50895"/>
    <w:rsid w:val="7C3D305A"/>
    <w:rsid w:val="7D1D532C"/>
    <w:rsid w:val="FEAE2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 w:right="2416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30"/>
    <customShpInfo spid="_x0000_s103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2020-02-10T13:05:00Z</dcterms:created>
  <dc:creator>徐男</dc:creator>
  <cp:lastModifiedBy>sunqi</cp:lastModifiedBy>
  <dcterms:modified xsi:type="dcterms:W3CDTF">2020-08-27T19:35:42Z</dcterms:modified>
  <dc:subject>Lesson77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2052-2.5.0.4070</vt:lpwstr>
  </property>
</Properties>
</file>