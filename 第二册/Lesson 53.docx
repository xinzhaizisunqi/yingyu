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Lesson53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rFonts w:ascii="宋体"/>
          <w:sz w:val="20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31"/>
          <w:tab w:val="left" w:pos="6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after="0" w:line="240" w:lineRule="auto"/>
        <w:ind w:left="372" w:leftChars="0" w:right="0" w:rightChars="0" w:hanging="372" w:firstLineChars="0"/>
        <w:jc w:val="left"/>
        <w:textAlignment w:val="auto"/>
        <w:outlineLvl w:val="9"/>
        <w:rPr>
          <w:sz w:val="21"/>
        </w:rPr>
      </w:pPr>
      <w:r>
        <w:rPr>
          <w:sz w:val="21"/>
        </w:rPr>
        <w:t>cause</w:t>
      </w:r>
    </w:p>
    <w:p>
      <w:pPr>
        <w:pStyle w:val="2"/>
        <w:spacing w:before="2"/>
        <w:rPr>
          <w:rFonts w:hint="eastAsia" w:ascii="Microsoft JhengHei" w:eastAsia="Microsoft JhengHei"/>
        </w:rPr>
      </w:pPr>
      <w:r>
        <w:rPr>
          <w:b w:val="0"/>
        </w:rPr>
        <w:br w:type="column"/>
      </w:r>
      <w:r>
        <w:t xml:space="preserve">Lesson 53 </w:t>
      </w:r>
      <w:r>
        <w:rPr>
          <w:rFonts w:hint="eastAsia" w:ascii="Microsoft JhengHei" w:eastAsia="Microsoft JhengHei"/>
        </w:rPr>
        <w:t>单词讲解</w:t>
      </w:r>
    </w:p>
    <w:p>
      <w:pPr>
        <w:spacing w:after="0"/>
        <w:rPr>
          <w:rFonts w:hint="eastAsia" w:ascii="Microsoft JhengHei" w:eastAsia="Microsoft JhengHei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156" w:space="2278"/>
            <w:col w:w="5316"/>
          </w:cols>
        </w:sectPr>
      </w:pPr>
    </w:p>
    <w:p>
      <w:pPr>
        <w:pStyle w:val="3"/>
        <w:tabs>
          <w:tab w:val="left" w:pos="2178"/>
        </w:tabs>
        <w:spacing w:before="50"/>
        <w:ind w:left="680"/>
      </w:pPr>
      <w:r>
        <w:rPr>
          <w:spacing w:val="-9"/>
        </w:rPr>
        <w:t xml:space="preserve">v. </w:t>
      </w:r>
      <w:r>
        <w:rPr>
          <w:spacing w:val="20"/>
        </w:rPr>
        <w:t xml:space="preserve"> </w:t>
      </w:r>
      <w:r>
        <w:rPr>
          <w:rFonts w:hint="eastAsia" w:ascii="宋体" w:eastAsia="宋体"/>
          <w:spacing w:val="-3"/>
        </w:rPr>
        <w:t>引</w:t>
      </w:r>
      <w:r>
        <w:rPr>
          <w:rFonts w:hint="eastAsia" w:ascii="宋体" w:eastAsia="宋体"/>
        </w:rPr>
        <w:t>起</w:t>
      </w:r>
      <w:r>
        <w:rPr>
          <w:rFonts w:hint="eastAsia" w:ascii="宋体" w:eastAsia="宋体"/>
        </w:rPr>
        <w:tab/>
      </w:r>
      <w:r>
        <w:t xml:space="preserve">Carelessness </w:t>
      </w:r>
      <w:r>
        <w:rPr>
          <w:u w:val="single"/>
        </w:rPr>
        <w:t>cause</w:t>
      </w:r>
      <w:r>
        <w:t>s</w:t>
      </w:r>
      <w:r>
        <w:rPr>
          <w:spacing w:val="-2"/>
        </w:rPr>
        <w:t xml:space="preserve"> </w:t>
      </w:r>
      <w:r>
        <w:t>accidents.</w:t>
      </w:r>
    </w:p>
    <w:p>
      <w:pPr>
        <w:pStyle w:val="3"/>
        <w:tabs>
          <w:tab w:val="left" w:pos="2212"/>
        </w:tabs>
        <w:spacing w:before="43"/>
        <w:ind w:left="682"/>
      </w:pPr>
      <w:r>
        <w:t xml:space="preserve">n. 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起因</w:t>
      </w:r>
      <w:r>
        <w:rPr>
          <w:rFonts w:hint="eastAsia" w:ascii="宋体" w:eastAsia="宋体"/>
        </w:rPr>
        <w:tab/>
      </w:r>
      <w:r>
        <w:rPr>
          <w:u w:val="single"/>
        </w:rPr>
        <w:t>the cause of</w:t>
      </w:r>
      <w:r>
        <w:t xml:space="preserve"> the</w:t>
      </w:r>
      <w:r>
        <w:rPr>
          <w:spacing w:val="-5"/>
        </w:rPr>
        <w:t xml:space="preserve"> </w:t>
      </w:r>
      <w:r>
        <w:t>fire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666"/>
        </w:tabs>
        <w:spacing w:before="43" w:after="0" w:line="240" w:lineRule="auto"/>
        <w:ind w:left="629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examine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检查</w:t>
      </w:r>
    </w:p>
    <w:p>
      <w:pPr>
        <w:pStyle w:val="3"/>
        <w:tabs>
          <w:tab w:val="left" w:pos="1792"/>
        </w:tabs>
        <w:spacing w:before="43"/>
        <w:ind w:left="680"/>
        <w:rPr>
          <w:rFonts w:hint="eastAsia" w:ascii="宋体" w:eastAsia="宋体"/>
        </w:rPr>
      </w:pPr>
      <w:r>
        <w:t>examin</w:t>
      </w:r>
      <w:r>
        <w:rPr>
          <w:u w:val="single"/>
        </w:rPr>
        <w:t>er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2"/>
        </w:rPr>
        <w:t>主考官</w:t>
      </w:r>
    </w:p>
    <w:p>
      <w:pPr>
        <w:pStyle w:val="3"/>
        <w:tabs>
          <w:tab w:val="left" w:pos="2051"/>
          <w:tab w:val="left" w:pos="4106"/>
        </w:tabs>
        <w:spacing w:before="43"/>
        <w:ind w:left="680"/>
      </w:pPr>
      <w:r>
        <w:t>examin</w:t>
      </w:r>
      <w:r>
        <w:rPr>
          <w:u w:val="single"/>
        </w:rPr>
        <w:t>ation</w:t>
      </w:r>
      <w:r>
        <w:tab/>
      </w:r>
      <w:r>
        <w:t xml:space="preserve">n. </w:t>
      </w:r>
      <w:r>
        <w:rPr>
          <w:spacing w:val="12"/>
        </w:rPr>
        <w:t xml:space="preserve"> </w:t>
      </w:r>
      <w:r>
        <w:rPr>
          <w:rFonts w:hint="eastAsia" w:ascii="宋体" w:eastAsia="宋体"/>
          <w:spacing w:val="-3"/>
        </w:rPr>
        <w:t>检</w:t>
      </w:r>
      <w:r>
        <w:rPr>
          <w:rFonts w:hint="eastAsia" w:ascii="宋体" w:eastAsia="宋体"/>
        </w:rPr>
        <w:t>查，</w:t>
      </w:r>
      <w:r>
        <w:rPr>
          <w:rFonts w:hint="eastAsia" w:ascii="宋体" w:eastAsia="宋体"/>
          <w:spacing w:val="-3"/>
        </w:rPr>
        <w:t>考</w:t>
      </w:r>
      <w:r>
        <w:rPr>
          <w:rFonts w:hint="eastAsia" w:ascii="宋体" w:eastAsia="宋体"/>
        </w:rPr>
        <w:t>试</w:t>
      </w:r>
      <w:r>
        <w:rPr>
          <w:rFonts w:hint="eastAsia" w:ascii="宋体" w:eastAsia="宋体"/>
        </w:rPr>
        <w:tab/>
      </w:r>
      <w:r>
        <w:t>(exam)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956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accidentally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意外地，偶然地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93" w:lineRule="auto"/>
        <w:ind w:left="0" w:leftChars="0" w:right="454" w:rightChars="0" w:firstLine="525" w:firstLineChars="250"/>
        <w:jc w:val="left"/>
        <w:textAlignment w:val="auto"/>
        <w:outlineLvl w:val="9"/>
      </w:pPr>
      <w:r>
        <w:t>do sth.</w:t>
      </w:r>
      <w:r>
        <w:rPr>
          <w:spacing w:val="-15"/>
        </w:rPr>
        <w:t xml:space="preserve"> </w:t>
      </w:r>
      <w:r>
        <w:t xml:space="preserve">accidentally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18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93" w:lineRule="auto"/>
        <w:ind w:left="0" w:leftChars="0" w:right="0" w:rightChars="0" w:firstLine="525" w:firstLineChars="250"/>
        <w:jc w:val="left"/>
        <w:textAlignment w:val="auto"/>
        <w:outlineLvl w:val="9"/>
      </w:pPr>
      <w:r>
        <w:t xml:space="preserve">do sth. by accident </w:t>
      </w:r>
    </w:p>
    <w:p>
      <w:pPr>
        <w:pStyle w:val="3"/>
        <w:tabs>
          <w:tab w:val="left" w:pos="1821"/>
        </w:tabs>
        <w:spacing w:before="48" w:line="292" w:lineRule="auto"/>
        <w:ind w:left="682" w:right="6422"/>
      </w:pPr>
      <w:r>
        <w:t xml:space="preserve">do sth. by chance </w:t>
      </w:r>
    </w:p>
    <w:p>
      <w:pPr>
        <w:pStyle w:val="3"/>
        <w:tabs>
          <w:tab w:val="left" w:pos="1821"/>
        </w:tabs>
        <w:spacing w:before="48" w:line="292" w:lineRule="auto"/>
        <w:ind w:left="682" w:right="6422"/>
      </w:pPr>
      <w:r>
        <w:t>accident</w:t>
      </w:r>
      <w:r>
        <w:tab/>
      </w:r>
      <w:r>
        <w:t>n.</w:t>
      </w:r>
    </w:p>
    <w:p>
      <w:pPr>
        <w:pStyle w:val="3"/>
        <w:tabs>
          <w:tab w:val="left" w:pos="1862"/>
        </w:tabs>
        <w:spacing w:line="254" w:lineRule="exact"/>
        <w:ind w:left="682"/>
      </w:pPr>
      <w:r>
        <w:t>accidental</w:t>
      </w:r>
      <w:r>
        <w:tab/>
      </w:r>
      <w:r>
        <w:t>adj.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597"/>
          <w:tab w:val="left" w:pos="1629"/>
        </w:tabs>
        <w:spacing w:before="50" w:after="0" w:line="280" w:lineRule="auto"/>
        <w:ind w:left="680" w:right="5792" w:hanging="420"/>
        <w:jc w:val="left"/>
        <w:rPr>
          <w:sz w:val="21"/>
        </w:rPr>
      </w:pPr>
      <w:r>
        <w:rPr>
          <w:sz w:val="21"/>
        </w:rPr>
        <w:t>remains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尸</w:t>
      </w:r>
      <w:r>
        <w:rPr>
          <w:rFonts w:hint="eastAsia" w:ascii="宋体" w:eastAsia="宋体"/>
          <w:sz w:val="21"/>
        </w:rPr>
        <w:t>体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残</w:t>
      </w:r>
      <w:r>
        <w:rPr>
          <w:rFonts w:hint="eastAsia" w:ascii="宋体" w:eastAsia="宋体"/>
          <w:spacing w:val="-14"/>
          <w:sz w:val="21"/>
        </w:rPr>
        <w:t>骸</w:t>
      </w:r>
    </w:p>
    <w:p>
      <w:pPr>
        <w:pStyle w:val="7"/>
        <w:numPr>
          <w:ilvl w:val="0"/>
          <w:numId w:val="0"/>
        </w:numPr>
        <w:tabs>
          <w:tab w:val="left" w:pos="629"/>
          <w:tab w:val="left" w:pos="630"/>
          <w:tab w:val="left" w:pos="1597"/>
          <w:tab w:val="left" w:pos="1629"/>
        </w:tabs>
        <w:spacing w:before="50" w:after="0" w:line="280" w:lineRule="auto"/>
        <w:ind w:left="260" w:leftChars="0" w:right="5792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所有保持 保留下来的东西</w:t>
      </w:r>
    </w:p>
    <w:p>
      <w:pPr>
        <w:pStyle w:val="7"/>
        <w:numPr>
          <w:ilvl w:val="0"/>
          <w:numId w:val="0"/>
        </w:numPr>
        <w:tabs>
          <w:tab w:val="left" w:pos="629"/>
          <w:tab w:val="left" w:pos="630"/>
          <w:tab w:val="left" w:pos="1597"/>
          <w:tab w:val="left" w:pos="1629"/>
        </w:tabs>
        <w:spacing w:before="50" w:after="0" w:line="280" w:lineRule="auto"/>
        <w:ind w:left="260" w:leftChars="0" w:right="5792" w:rightChars="0"/>
        <w:jc w:val="left"/>
        <w:rPr>
          <w:sz w:val="21"/>
        </w:rPr>
      </w:pPr>
      <w:r>
        <w:rPr>
          <w:sz w:val="21"/>
        </w:rPr>
        <w:t>remain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spacing w:val="23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保</w:t>
      </w:r>
      <w:r>
        <w:rPr>
          <w:rFonts w:hint="eastAsia" w:ascii="宋体" w:eastAsia="宋体"/>
          <w:sz w:val="21"/>
        </w:rPr>
        <w:t>持</w:t>
      </w:r>
      <w:r>
        <w:rPr>
          <w:rFonts w:hint="eastAsia" w:ascii="宋体" w:eastAsia="宋体"/>
          <w:spacing w:val="-3"/>
          <w:sz w:val="21"/>
        </w:rPr>
        <w:t>，保留</w:t>
      </w:r>
      <w:r>
        <w:rPr>
          <w:sz w:val="21"/>
        </w:rPr>
        <w:t>remain</w:t>
      </w:r>
      <w:r>
        <w:rPr>
          <w:spacing w:val="-2"/>
          <w:sz w:val="21"/>
        </w:rPr>
        <w:t xml:space="preserve"> </w:t>
      </w:r>
      <w:r>
        <w:rPr>
          <w:sz w:val="21"/>
        </w:rPr>
        <w:t>silent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319"/>
        </w:tabs>
        <w:spacing w:before="7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wire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电线</w:t>
      </w:r>
    </w:p>
    <w:p>
      <w:pPr>
        <w:pStyle w:val="3"/>
        <w:tabs>
          <w:tab w:val="left" w:pos="1687"/>
        </w:tabs>
        <w:spacing w:before="43"/>
        <w:ind w:left="682"/>
        <w:rPr>
          <w:rFonts w:hint="eastAsia" w:ascii="宋体" w:eastAsia="宋体"/>
        </w:rPr>
      </w:pPr>
      <w:r>
        <w:t>wireless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2"/>
        </w:rPr>
        <w:t>无线的</w:t>
      </w:r>
    </w:p>
    <w:p>
      <w:pPr>
        <w:pStyle w:val="3"/>
        <w:spacing w:before="48"/>
        <w:ind w:left="682"/>
      </w:pPr>
      <w:r>
        <w:t>wireless network / mouse / keyboard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382"/>
        </w:tabs>
        <w:spacing w:before="50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solve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解决</w:t>
      </w:r>
    </w:p>
    <w:p>
      <w:pPr>
        <w:pStyle w:val="3"/>
        <w:spacing w:before="49"/>
        <w:ind w:left="682"/>
      </w:pPr>
      <w:r>
        <w:t>solve the mystery</w:t>
      </w:r>
    </w:p>
    <w:p>
      <w:pPr>
        <w:pStyle w:val="3"/>
        <w:spacing w:before="55"/>
        <w:ind w:left="682"/>
      </w:pPr>
      <w:r>
        <w:t>solve the problem of …</w:t>
      </w:r>
    </w:p>
    <w:p>
      <w:pPr>
        <w:pStyle w:val="3"/>
        <w:spacing w:before="56" w:line="247" w:lineRule="exact"/>
        <w:ind w:left="682"/>
      </w:pPr>
      <w:r>
        <w:t>solve the problem of air pollution / earthquake</w:t>
      </w:r>
    </w:p>
    <w:p>
      <w:pPr>
        <w:pStyle w:val="3"/>
        <w:spacing w:before="56" w:line="247" w:lineRule="exact"/>
        <w:ind w:left="6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解决空气污染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1 hot [hɔt] a.带电的，充电的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2 fireman</w:t>
      </w:r>
      <w:r>
        <w:rPr>
          <w:rFonts w:hint="eastAsia"/>
        </w:rPr>
        <w:tab/>
      </w:r>
      <w:r>
        <w:rPr>
          <w:rFonts w:hint="eastAsia"/>
        </w:rPr>
        <w:t>['faiəmən] n.消防队员</w:t>
      </w:r>
    </w:p>
    <w:p>
      <w:pPr>
        <w:pStyle w:val="3"/>
        <w:spacing w:before="56" w:line="247" w:lineRule="exact"/>
        <w:ind w:left="682"/>
        <w:rPr>
          <w:rFonts w:hint="eastAsia"/>
        </w:rPr>
      </w:pP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8 volt[vəult] n.伏特(电压单位)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9 power line电力线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12 snatch [snætʃ] v.抓住</w:t>
      </w:r>
    </w:p>
    <w:p>
      <w:pPr>
        <w:pStyle w:val="3"/>
        <w:spacing w:before="56" w:line="247" w:lineRule="exact"/>
        <w:ind w:left="682"/>
        <w:rPr>
          <w:rFonts w:hint="eastAsia"/>
        </w:rPr>
      </w:pPr>
      <w:r>
        <w:rPr>
          <w:rFonts w:hint="eastAsia"/>
        </w:rPr>
        <w:t>13spark [spɑ:k] n.电火花</w:t>
      </w:r>
    </w:p>
    <w:p>
      <w:pPr>
        <w:pStyle w:val="3"/>
        <w:spacing w:before="56" w:line="247" w:lineRule="exact"/>
        <w:ind w:left="682"/>
      </w:pPr>
    </w:p>
    <w:p>
      <w:pPr>
        <w:pStyle w:val="2"/>
        <w:spacing w:line="377" w:lineRule="exact"/>
        <w:ind w:left="3409"/>
        <w:rPr>
          <w:rFonts w:hint="eastAsia" w:ascii="Microsoft JhengHei" w:eastAsia="Microsoft JhengHei"/>
        </w:rPr>
      </w:pPr>
      <w:r>
        <w:t xml:space="preserve">Lesson 53 </w:t>
      </w:r>
      <w:r>
        <w:rPr>
          <w:rFonts w:hint="eastAsia" w:ascii="Microsoft JhengHei" w:eastAsia="Microsoft JhengHei"/>
        </w:rPr>
        <w:t>课文</w:t>
      </w:r>
      <w:r>
        <w:t>&amp;</w:t>
      </w:r>
      <w:r>
        <w:rPr>
          <w:rFonts w:hint="eastAsia" w:ascii="Microsoft JhengHei" w:eastAsia="Microsoft JhengHei"/>
        </w:rPr>
        <w:t>语法讲解</w:t>
      </w:r>
    </w:p>
    <w:p>
      <w:pPr>
        <w:spacing w:before="1" w:line="247" w:lineRule="exact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0" w:line="340" w:lineRule="exact"/>
        <w:ind w:left="260" w:right="0" w:firstLine="0"/>
        <w:jc w:val="left"/>
        <w:rPr>
          <w:rFonts w:hint="eastAsia"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本课重点：</w:t>
      </w:r>
    </w:p>
    <w:p>
      <w:pPr>
        <w:tabs>
          <w:tab w:val="left" w:pos="2581"/>
        </w:tabs>
        <w:spacing w:before="0" w:line="312" w:lineRule="exact"/>
        <w:ind w:left="260" w:right="0" w:firstLine="0"/>
        <w:jc w:val="left"/>
        <w:rPr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一般过去时</w:t>
      </w:r>
      <w:r>
        <w:rPr>
          <w:rFonts w:hint="eastAsia" w:ascii="Microsoft JhengHei" w:eastAsia="Microsoft JhengHei"/>
          <w:b/>
          <w:sz w:val="21"/>
        </w:rPr>
        <w:tab/>
      </w:r>
      <w:r>
        <w:rPr>
          <w:b/>
          <w:sz w:val="21"/>
        </w:rPr>
        <w:t>did</w:t>
      </w:r>
    </w:p>
    <w:p>
      <w:pPr>
        <w:tabs>
          <w:tab w:val="left" w:pos="2581"/>
        </w:tabs>
        <w:spacing w:before="0" w:line="312" w:lineRule="exact"/>
        <w:ind w:left="260" w:right="0" w:firstLine="0"/>
        <w:jc w:val="left"/>
        <w:rPr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现在完成时</w:t>
      </w:r>
      <w:r>
        <w:rPr>
          <w:rFonts w:hint="eastAsia" w:ascii="Microsoft JhengHei" w:eastAsia="Microsoft JhengHei"/>
          <w:b/>
          <w:sz w:val="21"/>
        </w:rPr>
        <w:tab/>
      </w:r>
      <w:r>
        <w:rPr>
          <w:b/>
          <w:sz w:val="21"/>
        </w:rPr>
        <w:t>have/has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done</w:t>
      </w:r>
    </w:p>
    <w:p>
      <w:pPr>
        <w:tabs>
          <w:tab w:val="left" w:pos="2581"/>
        </w:tabs>
        <w:spacing w:before="0" w:line="349" w:lineRule="exact"/>
        <w:ind w:left="260" w:right="0" w:firstLine="0"/>
        <w:jc w:val="left"/>
        <w:rPr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现在完成进行时</w:t>
      </w:r>
      <w:r>
        <w:rPr>
          <w:rFonts w:hint="eastAsia" w:ascii="Microsoft JhengHei" w:eastAsia="Microsoft JhengHei"/>
          <w:b/>
          <w:sz w:val="21"/>
        </w:rPr>
        <w:tab/>
      </w:r>
      <w:r>
        <w:rPr>
          <w:b/>
          <w:sz w:val="21"/>
        </w:rPr>
        <w:t>have/has been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doing</w:t>
      </w:r>
    </w:p>
    <w:p>
      <w:pPr>
        <w:pStyle w:val="3"/>
        <w:spacing w:before="5"/>
        <w:rPr>
          <w:b/>
          <w:sz w:val="19"/>
        </w:rPr>
      </w:pPr>
    </w:p>
    <w:p>
      <w:pPr>
        <w:spacing w:before="1" w:line="349" w:lineRule="exact"/>
        <w:ind w:left="260" w:right="0" w:firstLine="0"/>
        <w:jc w:val="left"/>
        <w:rPr>
          <w:rFonts w:hint="eastAsia"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本课重点：</w:t>
      </w:r>
    </w:p>
    <w:p>
      <w:pPr>
        <w:tabs>
          <w:tab w:val="left" w:pos="2581"/>
        </w:tabs>
        <w:spacing w:before="0" w:line="349" w:lineRule="exact"/>
        <w:ind w:left="260" w:right="0" w:firstLine="0"/>
        <w:jc w:val="left"/>
        <w:rPr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一般过去时</w:t>
      </w:r>
      <w:r>
        <w:rPr>
          <w:rFonts w:hint="eastAsia" w:ascii="Microsoft JhengHei" w:eastAsia="Microsoft JhengHei"/>
          <w:b/>
          <w:sz w:val="21"/>
        </w:rPr>
        <w:tab/>
      </w:r>
      <w:r>
        <w:rPr>
          <w:b/>
          <w:sz w:val="21"/>
        </w:rPr>
        <w:t>did</w:t>
      </w:r>
    </w:p>
    <w:p>
      <w:pPr>
        <w:pStyle w:val="3"/>
        <w:ind w:left="260"/>
      </w:pPr>
      <w:r>
        <w:t>I stayed in China 10 years ago.</w:t>
      </w:r>
    </w:p>
    <w:p>
      <w:pPr>
        <w:pStyle w:val="3"/>
        <w:spacing w:before="1"/>
        <w:rPr>
          <w:sz w:val="24"/>
        </w:rPr>
      </w:pPr>
    </w:p>
    <w:p>
      <w:pPr>
        <w:pStyle w:val="2"/>
        <w:tabs>
          <w:tab w:val="left" w:pos="2581"/>
        </w:tabs>
      </w:pPr>
      <w:r>
        <w:rPr>
          <w:rFonts w:hint="eastAsia" w:ascii="Microsoft JhengHei" w:eastAsia="Microsoft JhengHei"/>
        </w:rPr>
        <w:t>现在完成时</w:t>
      </w:r>
      <w:r>
        <w:rPr>
          <w:rFonts w:hint="eastAsia" w:ascii="Microsoft JhengHei" w:eastAsia="Microsoft JhengHei"/>
        </w:rPr>
        <w:tab/>
      </w:r>
      <w:r>
        <w:t>have/has</w:t>
      </w:r>
      <w:r>
        <w:rPr>
          <w:spacing w:val="-1"/>
        </w:rPr>
        <w:t xml:space="preserve"> </w:t>
      </w:r>
      <w:r>
        <w:t>done</w:t>
      </w:r>
    </w:p>
    <w:p>
      <w:pPr>
        <w:pStyle w:val="3"/>
        <w:ind w:left="260"/>
      </w:pPr>
      <w:r>
        <w:t>Have you ever stayed in China?</w:t>
      </w:r>
    </w:p>
    <w:p>
      <w:pPr>
        <w:pStyle w:val="3"/>
        <w:rPr>
          <w:sz w:val="24"/>
        </w:rPr>
      </w:pPr>
    </w:p>
    <w:p>
      <w:pPr>
        <w:pStyle w:val="2"/>
        <w:tabs>
          <w:tab w:val="left" w:pos="2581"/>
        </w:tabs>
      </w:pPr>
      <w:r>
        <w:rPr>
          <w:rFonts w:hint="eastAsia" w:ascii="Microsoft JhengHei" w:eastAsia="Microsoft JhengHei"/>
        </w:rPr>
        <w:t>现在完成进行时</w:t>
      </w:r>
      <w:r>
        <w:rPr>
          <w:rFonts w:hint="eastAsia" w:ascii="Microsoft JhengHei" w:eastAsia="Microsoft JhengHei"/>
        </w:rPr>
        <w:tab/>
      </w:r>
      <w:r>
        <w:t>have/has been</w:t>
      </w:r>
      <w:r>
        <w:rPr>
          <w:spacing w:val="-1"/>
        </w:rPr>
        <w:t xml:space="preserve"> </w:t>
      </w:r>
      <w:r>
        <w:t>doing</w:t>
      </w:r>
    </w:p>
    <w:p>
      <w:pPr>
        <w:pStyle w:val="3"/>
        <w:spacing w:before="1"/>
        <w:ind w:left="260"/>
      </w:pPr>
      <w:r>
        <w:t>I have been staying in China for 10 year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5"/>
        </w:rPr>
      </w:pPr>
    </w:p>
    <w:p>
      <w:pPr>
        <w:pStyle w:val="7"/>
        <w:numPr>
          <w:ilvl w:val="0"/>
          <w:numId w:val="2"/>
        </w:numPr>
        <w:tabs>
          <w:tab w:val="left" w:pos="629"/>
          <w:tab w:val="left" w:pos="630"/>
        </w:tabs>
        <w:spacing w:before="0" w:after="0" w:line="240" w:lineRule="auto"/>
        <w:ind w:left="630" w:right="0" w:hanging="370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>last firemen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put</w:t>
      </w:r>
      <w:r>
        <w:rPr>
          <w:sz w:val="21"/>
        </w:rPr>
        <w:t xml:space="preserve"> (put)out a big </w:t>
      </w:r>
      <w:r>
        <w:rPr>
          <w:spacing w:val="-3"/>
          <w:sz w:val="21"/>
        </w:rPr>
        <w:t xml:space="preserve">forest </w:t>
      </w:r>
      <w:r>
        <w:rPr>
          <w:sz w:val="21"/>
        </w:rPr>
        <w:t>fire in</w:t>
      </w:r>
      <w:r>
        <w:rPr>
          <w:spacing w:val="-5"/>
          <w:sz w:val="21"/>
        </w:rPr>
        <w:t xml:space="preserve"> </w:t>
      </w:r>
      <w:r>
        <w:rPr>
          <w:sz w:val="21"/>
        </w:rPr>
        <w:t>California.</w:t>
      </w:r>
    </w:p>
    <w:p>
      <w:pPr>
        <w:pStyle w:val="3"/>
        <w:spacing w:before="50"/>
        <w:ind w:left="1883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3"/>
        <w:rPr>
          <w:rFonts w:ascii="宋体"/>
          <w:sz w:val="17"/>
        </w:rPr>
      </w:pPr>
    </w:p>
    <w:p>
      <w:pPr>
        <w:pStyle w:val="3"/>
        <w:spacing w:before="71"/>
        <w:ind w:left="2303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49" w:after="0" w:line="240" w:lineRule="auto"/>
        <w:ind w:left="690" w:right="0" w:hanging="430"/>
        <w:jc w:val="left"/>
        <w:rPr>
          <w:sz w:val="21"/>
        </w:rPr>
      </w:pPr>
      <w:r>
        <w:rPr>
          <w:sz w:val="21"/>
        </w:rPr>
        <w:t>Since then, they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trying</w:t>
      </w:r>
      <w:r>
        <w:rPr>
          <w:sz w:val="21"/>
        </w:rPr>
        <w:t xml:space="preserve"> (try) to find out how the fire</w:t>
      </w:r>
      <w:r>
        <w:rPr>
          <w:spacing w:val="-9"/>
          <w:sz w:val="21"/>
        </w:rPr>
        <w:t xml:space="preserve"> </w:t>
      </w:r>
      <w:r>
        <w:rPr>
          <w:sz w:val="21"/>
        </w:rPr>
        <w:t>began.</w:t>
      </w:r>
    </w:p>
    <w:p>
      <w:pPr>
        <w:pStyle w:val="3"/>
        <w:spacing w:before="1"/>
        <w:rPr>
          <w:rFonts w:ascii="宋体"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0" w:after="0" w:line="292" w:lineRule="auto"/>
        <w:ind w:left="260" w:right="173" w:firstLine="0"/>
        <w:jc w:val="left"/>
        <w:rPr>
          <w:color w:val="0000FF"/>
          <w:sz w:val="21"/>
        </w:rPr>
      </w:pPr>
      <w:r>
        <w:rPr>
          <w:sz w:val="21"/>
        </w:rPr>
        <w:t xml:space="preserve">Forest fires </w:t>
      </w:r>
      <w:r>
        <w:rPr>
          <w:sz w:val="21"/>
          <w:u w:val="single"/>
        </w:rPr>
        <w:t>are often caused by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broken </w:t>
      </w:r>
      <w:r>
        <w:rPr>
          <w:sz w:val="21"/>
        </w:rPr>
        <w:t xml:space="preserve">glass </w:t>
      </w:r>
      <w:r>
        <w:rPr>
          <w:sz w:val="21"/>
          <w:u w:val="single"/>
        </w:rPr>
        <w:t>or by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cigarette </w:t>
      </w:r>
      <w:r>
        <w:rPr>
          <w:sz w:val="21"/>
        </w:rPr>
        <w:t xml:space="preserve">ends </w:t>
      </w:r>
      <w:r>
        <w:rPr>
          <w:color w:val="0000FF"/>
          <w:sz w:val="21"/>
          <w:u w:val="single"/>
        </w:rPr>
        <w:t xml:space="preserve">which people carelessly throw </w:t>
      </w:r>
      <w:r>
        <w:rPr>
          <w:color w:val="0000FF"/>
          <w:spacing w:val="-3"/>
          <w:sz w:val="21"/>
          <w:u w:val="single"/>
        </w:rPr>
        <w:t>away</w:t>
      </w:r>
      <w:r>
        <w:rPr>
          <w:color w:val="0000FF"/>
          <w:spacing w:val="-3"/>
          <w:sz w:val="21"/>
        </w:rPr>
        <w:t>.</w:t>
      </w:r>
      <w:r>
        <w:rPr>
          <w:rFonts w:hint="eastAsia" w:eastAsia="宋体"/>
          <w:color w:val="0000FF"/>
          <w:spacing w:val="-3"/>
          <w:sz w:val="21"/>
          <w:lang w:val="en-US" w:eastAsia="zh-CN"/>
        </w:rPr>
        <w:t>定语从句</w:t>
      </w:r>
    </w:p>
    <w:p>
      <w:pPr>
        <w:pStyle w:val="3"/>
        <w:spacing w:line="292" w:lineRule="auto"/>
        <w:ind w:left="788" w:right="6422"/>
      </w:pPr>
      <w:r>
        <w:pict>
          <v:rect id="_x0000_s1027" o:spid="_x0000_s1027" o:spt="1" style="position:absolute;left:0pt;margin-left:157.9pt;margin-top:11.15pt;height:0.7pt;width:3.95pt;mso-position-horizontal-relative:page;z-index:-251908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8" o:spid="_x0000_s1028" o:spt="1" style="position:absolute;left:0pt;margin-left:172.35pt;margin-top:26.8pt;height:0.7pt;width:3.95pt;mso-position-horizontal-relative:page;z-index:-2519070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forest fires cigarette ends throw away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1" w:after="0" w:line="240" w:lineRule="auto"/>
        <w:ind w:left="690" w:right="0" w:hanging="430"/>
        <w:jc w:val="left"/>
        <w:rPr>
          <w:sz w:val="21"/>
        </w:rPr>
      </w:pPr>
      <w:r>
        <w:rPr>
          <w:sz w:val="21"/>
        </w:rPr>
        <w:t xml:space="preserve">… the firemen </w:t>
      </w:r>
      <w:r>
        <w:rPr>
          <w:sz w:val="21"/>
          <w:u w:val="single"/>
        </w:rPr>
        <w:t>examined</w:t>
      </w:r>
      <w:r>
        <w:rPr>
          <w:sz w:val="21"/>
        </w:rPr>
        <w:t xml:space="preserve"> the ground </w:t>
      </w:r>
      <w:r>
        <w:rPr>
          <w:spacing w:val="-3"/>
          <w:sz w:val="21"/>
        </w:rPr>
        <w:t xml:space="preserve">carefully, </w:t>
      </w:r>
      <w:r>
        <w:rPr>
          <w:sz w:val="21"/>
        </w:rPr>
        <w:t xml:space="preserve">but </w:t>
      </w:r>
      <w:r>
        <w:rPr>
          <w:spacing w:val="-3"/>
          <w:sz w:val="21"/>
          <w:u w:val="single"/>
        </w:rPr>
        <w:t xml:space="preserve">were </w:t>
      </w:r>
      <w:r>
        <w:rPr>
          <w:sz w:val="21"/>
          <w:u w:val="single"/>
        </w:rPr>
        <w:t>not able to</w:t>
      </w:r>
      <w:r>
        <w:rPr>
          <w:sz w:val="21"/>
        </w:rPr>
        <w:t xml:space="preserve"> find … </w:t>
      </w:r>
      <w:r>
        <w:rPr>
          <w:spacing w:val="-3"/>
          <w:sz w:val="21"/>
        </w:rPr>
        <w:t>broken</w:t>
      </w:r>
      <w:r>
        <w:rPr>
          <w:spacing w:val="-15"/>
          <w:sz w:val="21"/>
        </w:rPr>
        <w:t xml:space="preserve"> </w:t>
      </w:r>
      <w:r>
        <w:rPr>
          <w:sz w:val="21"/>
        </w:rPr>
        <w:t>glass.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689"/>
          <w:tab w:val="left" w:pos="690"/>
        </w:tabs>
        <w:spacing w:before="59" w:after="0" w:line="240" w:lineRule="auto"/>
        <w:ind w:left="690" w:right="0" w:hanging="430"/>
        <w:jc w:val="left"/>
        <w:rPr>
          <w:color w:val="0000FF"/>
          <w:sz w:val="21"/>
        </w:rPr>
      </w:pPr>
      <w:r>
        <w:rPr>
          <w:sz w:val="21"/>
        </w:rPr>
        <w:t>They were</w:t>
      </w:r>
      <w:r>
        <w:rPr>
          <w:rFonts w:hint="eastAsia" w:eastAsia="宋体"/>
          <w:sz w:val="21"/>
          <w:lang w:val="en-US" w:eastAsia="zh-CN"/>
        </w:rPr>
        <w:t xml:space="preserve"> so </w:t>
      </w:r>
      <w:r>
        <w:rPr>
          <w:sz w:val="21"/>
        </w:rPr>
        <w:t xml:space="preserve"> quite sure </w:t>
      </w:r>
      <w:r>
        <w:rPr>
          <w:color w:val="0000FF"/>
          <w:sz w:val="21"/>
          <w:u w:val="single"/>
        </w:rPr>
        <w:t xml:space="preserve">that a cigarette end did not </w:t>
      </w:r>
      <w:r>
        <w:rPr>
          <w:color w:val="0000FF"/>
          <w:spacing w:val="-3"/>
          <w:sz w:val="21"/>
          <w:u w:val="single"/>
        </w:rPr>
        <w:t xml:space="preserve">start </w:t>
      </w:r>
      <w:r>
        <w:rPr>
          <w:color w:val="0000FF"/>
          <w:sz w:val="21"/>
          <w:u w:val="single"/>
        </w:rPr>
        <w:t>the</w:t>
      </w:r>
      <w:r>
        <w:rPr>
          <w:color w:val="0000FF"/>
          <w:spacing w:val="-16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fire</w:t>
      </w:r>
      <w:r>
        <w:rPr>
          <w:color w:val="0000FF"/>
          <w:sz w:val="21"/>
        </w:rPr>
        <w:t>.</w:t>
      </w:r>
      <w:r>
        <w:rPr>
          <w:rFonts w:hint="eastAsia" w:eastAsia="宋体"/>
          <w:color w:val="0000FF"/>
          <w:sz w:val="21"/>
          <w:lang w:eastAsia="zh-CN"/>
        </w:rPr>
        <w:t>（</w:t>
      </w:r>
      <w:r>
        <w:rPr>
          <w:rFonts w:hint="eastAsia" w:eastAsia="宋体"/>
          <w:color w:val="0000FF"/>
          <w:sz w:val="21"/>
          <w:lang w:val="en-US" w:eastAsia="zh-CN"/>
        </w:rPr>
        <w:t>26课</w:t>
      </w:r>
      <w:r>
        <w:rPr>
          <w:rFonts w:hint="eastAsia" w:eastAsia="宋体"/>
          <w:color w:val="0000FF"/>
          <w:sz w:val="21"/>
          <w:lang w:eastAsia="zh-CN"/>
        </w:rPr>
        <w:t>）</w:t>
      </w:r>
    </w:p>
    <w:p>
      <w:pPr>
        <w:pStyle w:val="7"/>
        <w:numPr>
          <w:ilvl w:val="0"/>
          <w:numId w:val="0"/>
        </w:numPr>
        <w:tabs>
          <w:tab w:val="left" w:pos="689"/>
          <w:tab w:val="left" w:pos="690"/>
        </w:tabs>
        <w:spacing w:before="59" w:after="0" w:line="240" w:lineRule="auto"/>
        <w:ind w:left="260" w:leftChars="0" w:right="0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 xml:space="preserve">       宾语从句  形容词+从句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735"/>
          <w:tab w:val="left" w:pos="736"/>
        </w:tabs>
        <w:spacing w:before="59" w:after="0" w:line="240" w:lineRule="auto"/>
        <w:ind w:left="735" w:right="0" w:hanging="476"/>
        <w:jc w:val="left"/>
        <w:rPr>
          <w:sz w:val="21"/>
        </w:rPr>
      </w:pPr>
      <w:r>
        <w:rPr>
          <w:sz w:val="21"/>
        </w:rPr>
        <w:t>This morning … a fireman accidentally discovered the</w:t>
      </w:r>
      <w:r>
        <w:rPr>
          <w:spacing w:val="-10"/>
          <w:sz w:val="21"/>
        </w:rPr>
        <w:t xml:space="preserve"> </w:t>
      </w:r>
      <w:r>
        <w:rPr>
          <w:sz w:val="21"/>
        </w:rPr>
        <w:t>cause.</w:t>
      </w: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585"/>
        </w:tabs>
        <w:spacing w:before="123" w:after="0" w:line="292" w:lineRule="auto"/>
        <w:ind w:left="260" w:right="171" w:firstLine="0"/>
        <w:jc w:val="left"/>
        <w:rPr>
          <w:sz w:val="21"/>
        </w:rPr>
      </w:pPr>
      <w:r>
        <w:pict>
          <v:shape id="_x0000_s1029" o:spid="_x0000_s1029" style="position:absolute;left:0pt;margin-left:468.35pt;margin-top:19.4pt;height:52.7pt;width:40.25pt;mso-position-horizontal-relative:page;z-index:-251909120;mso-width-relative:page;mso-height-relative:page;" fillcolor="#808080" filled="t" stroked="f" coordorigin="9367,389" coordsize="805,1054" path="m9750,1325l9755,1357,9759,1386,9763,1413,9765,1438,9811,1440,9856,1442,9899,1442,9940,1443,10014,1432,10073,1399,10116,1345,10119,1336,9930,1336,9896,1335,9855,1333,9806,1330,9750,1325xm10172,389l9388,389,9388,488,10088,488,10087,578,10086,666,10085,752,10083,835,10081,922,10079,994,10077,1073,10075,1145,10072,1193,10065,1234,10054,1268,10040,1293,10021,1312,9996,1326,9966,1333,9930,1336,10119,1336,10143,1268,10154,1170,10155,1125,10158,1062,10159,1013,10161,943,10163,871,10164,782,10166,700,10168,578,10170,488,10172,389xm10016,885l9954,914,9889,943,9822,973,9680,1033,9367,1161,9374,1187,9389,1239,9396,1265,10016,991,10015,975,10015,952,10015,922,10016,885xm9523,588l9513,608,9503,628,9493,647,9483,667,9540,702,9602,741,9666,782,9734,828,9804,878,9815,854,9826,831,9837,808,9847,785,9794,750,9734,713,9669,674,9523,58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He noticed </w:t>
      </w:r>
      <w:r>
        <w:rPr>
          <w:spacing w:val="-2"/>
          <w:sz w:val="21"/>
          <w:u w:val="single"/>
        </w:rPr>
        <w:t xml:space="preserve">the </w:t>
      </w:r>
      <w:r>
        <w:rPr>
          <w:sz w:val="21"/>
          <w:u w:val="single"/>
        </w:rPr>
        <w:t xml:space="preserve">remains of a </w:t>
      </w:r>
      <w:r>
        <w:rPr>
          <w:spacing w:val="-3"/>
          <w:sz w:val="21"/>
          <w:u w:val="single"/>
        </w:rPr>
        <w:t>snake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which was wound round </w:t>
      </w:r>
      <w:r>
        <w:rPr>
          <w:sz w:val="21"/>
          <w:u w:val="single"/>
        </w:rPr>
        <w:t>the electric wires of a 16,000-volt power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line</w:t>
      </w:r>
      <w:r>
        <w:rPr>
          <w:sz w:val="21"/>
        </w:rPr>
        <w:t>.</w:t>
      </w:r>
      <w:r>
        <w:rPr>
          <w:rFonts w:hint="eastAsia" w:eastAsia="宋体"/>
          <w:sz w:val="21"/>
          <w:lang w:eastAsia="zh-CN"/>
        </w:rPr>
        <w:t>（</w:t>
      </w:r>
      <w:r>
        <w:rPr>
          <w:rFonts w:hint="eastAsia" w:eastAsia="宋体"/>
          <w:sz w:val="21"/>
          <w:lang w:val="en-US" w:eastAsia="zh-CN"/>
        </w:rPr>
        <w:t>27课</w:t>
      </w:r>
      <w:r>
        <w:rPr>
          <w:rFonts w:hint="eastAsia" w:eastAsia="宋体"/>
          <w:sz w:val="21"/>
          <w:lang w:eastAsia="zh-CN"/>
        </w:rPr>
        <w:t>）</w:t>
      </w:r>
    </w:p>
    <w:p>
      <w:pPr>
        <w:pStyle w:val="7"/>
        <w:numPr>
          <w:ilvl w:val="0"/>
          <w:numId w:val="2"/>
        </w:numPr>
        <w:tabs>
          <w:tab w:val="left" w:pos="585"/>
        </w:tabs>
        <w:spacing w:before="123" w:after="0" w:line="292" w:lineRule="auto"/>
        <w:ind w:left="260" w:right="171" w:firstLine="0"/>
        <w:jc w:val="left"/>
        <w:rPr>
          <w:sz w:val="21"/>
        </w:rPr>
      </w:pPr>
      <w:bookmarkStart w:id="0" w:name="_GoBack"/>
      <w:bookmarkEnd w:id="0"/>
    </w:p>
    <w:p>
      <w:pPr>
        <w:pStyle w:val="3"/>
        <w:spacing w:line="255" w:lineRule="exact"/>
        <w:ind w:left="682"/>
      </w:pPr>
      <w:r>
        <w:t xml:space="preserve">the remains </w:t>
      </w:r>
      <w:r>
        <w:rPr>
          <w:u w:val="single"/>
        </w:rPr>
        <w:t>of</w:t>
      </w:r>
      <w:r>
        <w:t xml:space="preserve"> a snake</w:t>
      </w:r>
    </w:p>
    <w:p>
      <w:pPr>
        <w:pStyle w:val="3"/>
        <w:tabs>
          <w:tab w:val="left" w:pos="1522"/>
          <w:tab w:val="left" w:pos="2466"/>
        </w:tabs>
        <w:spacing w:before="56" w:line="292" w:lineRule="auto"/>
        <w:ind w:left="682" w:right="4256"/>
      </w:pPr>
      <w:r>
        <w:t xml:space="preserve">the electric wires </w:t>
      </w:r>
      <w:r>
        <w:rPr>
          <w:u w:val="single"/>
        </w:rPr>
        <w:t>of</w:t>
      </w:r>
      <w:r>
        <w:t xml:space="preserve"> a 16,000-volt power</w:t>
      </w:r>
      <w:r>
        <w:rPr>
          <w:spacing w:val="-22"/>
        </w:rPr>
        <w:t xml:space="preserve"> </w:t>
      </w:r>
      <w:r>
        <w:t>line wind</w:t>
      </w:r>
      <w:r>
        <w:tab/>
      </w:r>
      <w:r>
        <w:t>wound</w:t>
      </w:r>
      <w:r>
        <w:tab/>
      </w:r>
      <w:r>
        <w:rPr>
          <w:u w:val="single"/>
        </w:rPr>
        <w:t>wound</w:t>
      </w:r>
    </w:p>
    <w:p>
      <w:pPr>
        <w:pStyle w:val="3"/>
        <w:spacing w:line="255" w:lineRule="exact"/>
        <w:ind w:left="680"/>
      </w:pPr>
      <w:r>
        <w:t>wind round …</w:t>
      </w: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585"/>
        </w:tabs>
        <w:spacing w:before="124" w:after="0" w:line="292" w:lineRule="auto"/>
        <w:ind w:left="260" w:right="171" w:firstLine="0"/>
        <w:jc w:val="left"/>
        <w:rPr>
          <w:sz w:val="21"/>
        </w:rPr>
      </w:pPr>
      <w:r>
        <w:rPr>
          <w:sz w:val="21"/>
        </w:rPr>
        <w:t xml:space="preserve">He noticed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remains of a </w:t>
      </w:r>
      <w:r>
        <w:rPr>
          <w:spacing w:val="-3"/>
          <w:sz w:val="21"/>
        </w:rPr>
        <w:t xml:space="preserve">snake </w:t>
      </w:r>
      <w:r>
        <w:rPr>
          <w:sz w:val="21"/>
          <w:u w:val="single"/>
        </w:rPr>
        <w:t>which was wound round the electric wires of a 16,000-volt power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line</w:t>
      </w:r>
      <w:r>
        <w:rPr>
          <w:sz w:val="21"/>
        </w:rPr>
        <w:t>.</w:t>
      </w:r>
    </w:p>
    <w:p>
      <w:pPr>
        <w:pStyle w:val="3"/>
        <w:spacing w:line="262" w:lineRule="exact"/>
        <w:ind w:left="680"/>
        <w:rPr>
          <w:rFonts w:hint="eastAsia" w:ascii="宋体" w:eastAsia="宋体"/>
        </w:rPr>
      </w:pPr>
      <w:r>
        <w:t xml:space="preserve">n. + </w:t>
      </w:r>
      <w:r>
        <w:rPr>
          <w:rFonts w:hint="eastAsia" w:ascii="宋体" w:eastAsia="宋体"/>
        </w:rPr>
        <w:t>从句 ：</w:t>
      </w:r>
    </w:p>
    <w:p>
      <w:pPr>
        <w:pStyle w:val="3"/>
        <w:tabs>
          <w:tab w:val="left" w:pos="2046"/>
          <w:tab w:val="left" w:pos="2677"/>
        </w:tabs>
        <w:spacing w:before="43" w:line="278" w:lineRule="auto"/>
        <w:ind w:left="682" w:right="5003" w:hanging="3"/>
      </w:pPr>
      <w:r>
        <w:rPr>
          <w:rFonts w:hint="eastAsia" w:ascii="宋体" w:eastAsia="宋体"/>
        </w:rPr>
        <w:t>定语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同位</w:t>
      </w:r>
      <w:r>
        <w:rPr>
          <w:rFonts w:hint="eastAsia" w:ascii="宋体" w:eastAsia="宋体"/>
        </w:rPr>
        <w:t>语从句</w:t>
      </w:r>
      <w:r>
        <w:rPr>
          <w:rFonts w:hint="eastAsia" w:ascii="宋体" w:eastAsia="宋体"/>
          <w:spacing w:val="-3"/>
        </w:rPr>
        <w:t>修</w:t>
      </w:r>
      <w:r>
        <w:rPr>
          <w:rFonts w:hint="eastAsia" w:ascii="宋体" w:eastAsia="宋体"/>
        </w:rPr>
        <w:t>饰</w:t>
      </w:r>
      <w:r>
        <w:rPr>
          <w:rFonts w:hint="eastAsia" w:ascii="宋体" w:eastAsia="宋体"/>
          <w:spacing w:val="-3"/>
        </w:rPr>
        <w:t>限</w:t>
      </w:r>
      <w:r>
        <w:rPr>
          <w:rFonts w:hint="eastAsia" w:ascii="宋体" w:eastAsia="宋体"/>
        </w:rPr>
        <w:t>定</w:t>
      </w:r>
      <w:r>
        <w:rPr>
          <w:rFonts w:hint="eastAsia" w:ascii="宋体" w:eastAsia="宋体"/>
          <w:spacing w:val="-52"/>
        </w:rPr>
        <w:t xml:space="preserve"> </w:t>
      </w:r>
      <w:r>
        <w:t>n.</w:t>
      </w:r>
      <w:r>
        <w:tab/>
      </w:r>
      <w:r>
        <w:tab/>
      </w:r>
      <w:r>
        <w:rPr>
          <w:rFonts w:hint="eastAsia" w:ascii="宋体" w:eastAsia="宋体"/>
        </w:rPr>
        <w:t>解释</w:t>
      </w:r>
      <w:r>
        <w:rPr>
          <w:rFonts w:hint="eastAsia" w:ascii="宋体" w:eastAsia="宋体"/>
          <w:spacing w:val="-3"/>
        </w:rPr>
        <w:t>说</w:t>
      </w:r>
      <w:r>
        <w:rPr>
          <w:rFonts w:hint="eastAsia" w:ascii="宋体" w:eastAsia="宋体"/>
        </w:rPr>
        <w:t>明</w:t>
      </w:r>
      <w:r>
        <w:rPr>
          <w:rFonts w:hint="eastAsia" w:ascii="宋体" w:eastAsia="宋体"/>
          <w:spacing w:val="-46"/>
        </w:rPr>
        <w:t xml:space="preserve"> </w:t>
      </w:r>
      <w:r>
        <w:rPr>
          <w:spacing w:val="-9"/>
        </w:rPr>
        <w:t>n.</w:t>
      </w:r>
    </w:p>
    <w:p>
      <w:pPr>
        <w:pStyle w:val="3"/>
        <w:tabs>
          <w:tab w:val="left" w:pos="2675"/>
        </w:tabs>
        <w:spacing w:line="269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任</w:t>
      </w:r>
      <w:r>
        <w:rPr>
          <w:rFonts w:hint="eastAsia" w:ascii="宋体" w:eastAsia="宋体"/>
        </w:rPr>
        <w:t>意</w:t>
      </w:r>
      <w:r>
        <w:rPr>
          <w:rFonts w:hint="eastAsia" w:ascii="宋体" w:eastAsia="宋体"/>
          <w:spacing w:val="-3"/>
        </w:rPr>
        <w:t>名</w:t>
      </w:r>
      <w:r>
        <w:rPr>
          <w:rFonts w:hint="eastAsia" w:ascii="宋体" w:eastAsia="宋体"/>
        </w:rPr>
        <w:t>词后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抽象</w:t>
      </w:r>
      <w:r>
        <w:rPr>
          <w:rFonts w:hint="eastAsia" w:ascii="宋体" w:eastAsia="宋体"/>
          <w:spacing w:val="-3"/>
        </w:rPr>
        <w:t>名</w:t>
      </w:r>
      <w:r>
        <w:rPr>
          <w:rFonts w:hint="eastAsia" w:ascii="宋体" w:eastAsia="宋体"/>
        </w:rPr>
        <w:t>词后</w:t>
      </w:r>
    </w:p>
    <w:p>
      <w:pPr>
        <w:pStyle w:val="3"/>
        <w:spacing w:before="1"/>
        <w:rPr>
          <w:rFonts w:ascii="宋体"/>
          <w:sz w:val="28"/>
        </w:rPr>
      </w:pPr>
    </w:p>
    <w:p>
      <w:pPr>
        <w:pStyle w:val="3"/>
        <w:spacing w:before="1"/>
        <w:ind w:left="260"/>
      </w:pPr>
      <w:r>
        <w:t>… he became the … owner of a bed</w:t>
      </w:r>
      <w:r>
        <w:rPr>
          <w:u w:val="single"/>
        </w:rPr>
        <w:t xml:space="preserve"> which had springs …</w:t>
      </w:r>
    </w:p>
    <w:p>
      <w:pPr>
        <w:pStyle w:val="3"/>
        <w:spacing w:before="3"/>
        <w:rPr>
          <w:sz w:val="25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37"/>
          <w:tab w:val="left" w:pos="738"/>
          <w:tab w:val="left" w:pos="225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9" w:after="0" w:line="293" w:lineRule="auto"/>
        <w:ind w:left="786" w:leftChars="0" w:right="0" w:rightChars="0" w:hanging="526" w:firstLineChars="0"/>
        <w:jc w:val="left"/>
        <w:textAlignment w:val="auto"/>
        <w:outlineLvl w:val="9"/>
        <w:rPr>
          <w:sz w:val="21"/>
        </w:rPr>
      </w:pPr>
      <w:r>
        <w:rPr>
          <w:sz w:val="21"/>
        </w:rPr>
        <w:t xml:space="preserve">The </w:t>
      </w:r>
      <w:r>
        <w:rPr>
          <w:sz w:val="21"/>
          <w:u w:val="single"/>
        </w:rPr>
        <w:t>explanation</w:t>
      </w:r>
      <w:r>
        <w:rPr>
          <w:sz w:val="21"/>
        </w:rPr>
        <w:t xml:space="preserve"> was simple but very</w:t>
      </w:r>
      <w:r>
        <w:rPr>
          <w:spacing w:val="-25"/>
          <w:sz w:val="21"/>
        </w:rPr>
        <w:t xml:space="preserve"> </w:t>
      </w:r>
      <w:r>
        <w:rPr>
          <w:sz w:val="21"/>
        </w:rPr>
        <w:t xml:space="preserve">unusual. </w:t>
      </w:r>
    </w:p>
    <w:p>
      <w:pPr>
        <w:pStyle w:val="7"/>
        <w:numPr>
          <w:ilvl w:val="0"/>
          <w:numId w:val="2"/>
        </w:numPr>
        <w:tabs>
          <w:tab w:val="left" w:pos="737"/>
          <w:tab w:val="left" w:pos="738"/>
          <w:tab w:val="left" w:pos="2257"/>
        </w:tabs>
        <w:spacing w:before="59" w:after="0" w:line="292" w:lineRule="auto"/>
        <w:ind w:left="786" w:right="4126" w:hanging="526"/>
        <w:jc w:val="left"/>
        <w:rPr>
          <w:sz w:val="21"/>
        </w:rPr>
      </w:pPr>
      <w:r>
        <w:rPr>
          <w:sz w:val="21"/>
        </w:rPr>
        <w:t>expl</w:t>
      </w:r>
      <w:r>
        <w:rPr>
          <w:sz w:val="21"/>
          <w:u w:val="single"/>
        </w:rPr>
        <w:t>an</w:t>
      </w:r>
      <w:r>
        <w:rPr>
          <w:sz w:val="21"/>
        </w:rPr>
        <w:t>ation</w:t>
      </w:r>
      <w:r>
        <w:rPr>
          <w:sz w:val="21"/>
        </w:rPr>
        <w:tab/>
      </w:r>
      <w:r>
        <w:rPr>
          <w:sz w:val="21"/>
        </w:rPr>
        <w:t>n.</w:t>
      </w:r>
    </w:p>
    <w:p>
      <w:pPr>
        <w:pStyle w:val="3"/>
        <w:tabs>
          <w:tab w:val="left" w:pos="2257"/>
        </w:tabs>
        <w:spacing w:line="255" w:lineRule="exact"/>
        <w:ind w:left="786"/>
      </w:pPr>
      <w:r>
        <w:t>expl</w:t>
      </w:r>
      <w:r>
        <w:rPr>
          <w:u w:val="single"/>
        </w:rPr>
        <w:t>ain</w:t>
      </w:r>
      <w:r>
        <w:tab/>
      </w:r>
      <w:r>
        <w:rPr>
          <w:spacing w:val="-17"/>
        </w:rPr>
        <w:t>v.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737"/>
          <w:tab w:val="left" w:pos="738"/>
        </w:tabs>
        <w:spacing w:before="59" w:after="0" w:line="292" w:lineRule="auto"/>
        <w:ind w:left="894" w:right="1416" w:hanging="634"/>
        <w:jc w:val="left"/>
        <w:rPr>
          <w:sz w:val="21"/>
        </w:rPr>
      </w:pP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did</w:t>
      </w:r>
      <w:r>
        <w:rPr>
          <w:spacing w:val="-1"/>
          <w:sz w:val="21"/>
        </w:rPr>
        <w:t xml:space="preserve"> </w:t>
      </w:r>
      <w:r>
        <w:rPr>
          <w:sz w:val="21"/>
          <w:u w:val="single"/>
        </w:rPr>
        <w:t>so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it</w:t>
      </w:r>
      <w:r>
        <w:rPr>
          <w:spacing w:val="-4"/>
          <w:sz w:val="21"/>
        </w:rPr>
        <w:t xml:space="preserve"> </w:t>
      </w:r>
      <w:r>
        <w:rPr>
          <w:sz w:val="21"/>
        </w:rPr>
        <w:t>sent</w:t>
      </w:r>
      <w:r>
        <w:rPr>
          <w:spacing w:val="-2"/>
          <w:sz w:val="21"/>
        </w:rPr>
        <w:t xml:space="preserve"> </w:t>
      </w:r>
      <w:r>
        <w:rPr>
          <w:sz w:val="21"/>
        </w:rPr>
        <w:t>sparks</w:t>
      </w:r>
      <w:r>
        <w:rPr>
          <w:spacing w:val="-3"/>
          <w:sz w:val="21"/>
        </w:rPr>
        <w:t xml:space="preserve"> </w:t>
      </w:r>
      <w:r>
        <w:rPr>
          <w:sz w:val="21"/>
        </w:rPr>
        <w:t>down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these</w:t>
      </w:r>
      <w:r>
        <w:rPr>
          <w:spacing w:val="-5"/>
          <w:sz w:val="21"/>
        </w:rPr>
        <w:t xml:space="preserve"> </w:t>
      </w:r>
      <w:r>
        <w:rPr>
          <w:sz w:val="21"/>
        </w:rPr>
        <w:t>immediately</w:t>
      </w:r>
      <w:r>
        <w:rPr>
          <w:spacing w:val="-2"/>
          <w:sz w:val="21"/>
        </w:rPr>
        <w:t xml:space="preserve"> </w:t>
      </w:r>
      <w:r>
        <w:rPr>
          <w:sz w:val="21"/>
        </w:rPr>
        <w:t>started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fire. I think</w:t>
      </w:r>
      <w:r>
        <w:rPr>
          <w:spacing w:val="-4"/>
          <w:sz w:val="21"/>
        </w:rPr>
        <w:t xml:space="preserve"> </w:t>
      </w:r>
      <w:r>
        <w:rPr>
          <w:sz w:val="21"/>
        </w:rPr>
        <w:t>so.</w:t>
      </w:r>
    </w:p>
    <w:p>
      <w:pPr>
        <w:pStyle w:val="3"/>
        <w:spacing w:line="255" w:lineRule="exact"/>
        <w:ind w:left="894"/>
      </w:pPr>
      <w:r>
        <w:t>I guess so.</w:t>
      </w:r>
    </w:p>
    <w:p>
      <w:pPr>
        <w:pStyle w:val="3"/>
        <w:spacing w:before="55"/>
        <w:ind w:left="894"/>
      </w:pPr>
      <w:r>
        <w:t>I believe so.</w:t>
      </w:r>
    </w:p>
    <w:p>
      <w:pPr>
        <w:spacing w:after="0"/>
      </w:pPr>
    </w:p>
    <w:p>
      <w:pPr>
        <w:spacing w:after="0"/>
        <w:rPr>
          <w:rFonts w:hint="default" w:eastAsia="宋体"/>
          <w:lang w:val="en-US" w:eastAsia="zh-CN"/>
        </w:rPr>
        <w:sectPr>
          <w:pgSz w:w="11910" w:h="16840"/>
          <w:pgMar w:top="1580" w:right="1620" w:bottom="280" w:left="1540" w:header="885" w:footer="0" w:gutter="0"/>
        </w:sectPr>
      </w:pPr>
      <w:r>
        <w:rPr>
          <w:rFonts w:hint="eastAsia" w:eastAsia="宋体"/>
          <w:lang w:val="en-US" w:eastAsia="zh-CN"/>
        </w:rPr>
        <w:t>So 代词 上文说到的事情</w:t>
      </w:r>
    </w:p>
    <w:p>
      <w:pPr>
        <w:pStyle w:val="3"/>
        <w:spacing w:before="6"/>
        <w:rPr>
          <w:sz w:val="13"/>
        </w:rPr>
      </w:pPr>
    </w:p>
    <w:p>
      <w:pPr>
        <w:pStyle w:val="2"/>
        <w:spacing w:before="2" w:line="384" w:lineRule="exact"/>
        <w:ind w:left="3695"/>
        <w:rPr>
          <w:rFonts w:hint="eastAsia" w:ascii="Microsoft JhengHei" w:eastAsia="Microsoft JhengHei"/>
        </w:rPr>
      </w:pPr>
      <w:r>
        <w:t xml:space="preserve">Lesson 53 </w:t>
      </w:r>
      <w:r>
        <w:rPr>
          <w:rFonts w:hint="eastAsia" w:ascii="Microsoft JhengHei" w:eastAsia="Microsoft JhengHei"/>
        </w:rPr>
        <w:t>知识拓展</w:t>
      </w:r>
    </w:p>
    <w:p>
      <w:pPr>
        <w:pStyle w:val="3"/>
        <w:spacing w:line="285" w:lineRule="auto"/>
        <w:ind w:left="260" w:right="6972"/>
        <w:rPr>
          <w:rFonts w:hint="eastAsia" w:ascii="宋体" w:eastAsia="宋体"/>
        </w:rPr>
      </w:pPr>
      <w:r>
        <w:rPr>
          <w:rFonts w:hint="eastAsia" w:ascii="宋体" w:eastAsia="宋体"/>
          <w:spacing w:val="-1"/>
          <w:u w:val="single"/>
        </w:rPr>
        <w:t>现在完成时</w:t>
      </w:r>
      <w:r>
        <w:rPr>
          <w:rFonts w:hint="eastAsia" w:ascii="宋体" w:eastAsia="宋体"/>
          <w:spacing w:val="-1"/>
        </w:rPr>
        <w:t xml:space="preserve"> </w:t>
      </w:r>
      <w:r>
        <w:rPr>
          <w:spacing w:val="-1"/>
        </w:rPr>
        <w:t xml:space="preserve">have / has + done </w:t>
      </w:r>
      <w:r>
        <w:rPr>
          <w:rFonts w:hint="eastAsia" w:ascii="宋体" w:eastAsia="宋体"/>
          <w:spacing w:val="-2"/>
        </w:rPr>
        <w:t>现在的之前</w:t>
      </w:r>
    </w:p>
    <w:p>
      <w:pPr>
        <w:pStyle w:val="3"/>
        <w:spacing w:line="260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现在完成进行时</w:t>
      </w:r>
    </w:p>
    <w:p>
      <w:pPr>
        <w:pStyle w:val="3"/>
        <w:spacing w:before="46"/>
        <w:ind w:left="260"/>
      </w:pPr>
      <w:r>
        <w:t>have / has + been doing</w:t>
      </w:r>
    </w:p>
    <w:p>
      <w:pPr>
        <w:pStyle w:val="3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现在的之前 ＋ 进行</w:t>
      </w:r>
    </w:p>
    <w:p>
      <w:pPr>
        <w:pStyle w:val="3"/>
        <w:spacing w:before="43"/>
        <w:ind w:left="260"/>
      </w:pPr>
      <w:r>
        <w:t>(</w:t>
      </w:r>
      <w:r>
        <w:rPr>
          <w:rFonts w:hint="eastAsia" w:ascii="宋体" w:eastAsia="宋体"/>
        </w:rPr>
        <w:t>从过去持续进行到现在的事</w:t>
      </w:r>
      <w:r>
        <w:t>)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现在完成进行时</w:t>
      </w:r>
    </w:p>
    <w:p>
      <w:pPr>
        <w:pStyle w:val="3"/>
        <w:spacing w:before="48"/>
        <w:ind w:left="260"/>
      </w:pPr>
      <w:r>
        <w:t>have / has + been doing</w:t>
      </w:r>
    </w:p>
    <w:p>
      <w:pPr>
        <w:pStyle w:val="3"/>
        <w:spacing w:before="51"/>
        <w:ind w:left="260"/>
      </w:pPr>
      <w:r>
        <w:t>(</w:t>
      </w:r>
      <w:r>
        <w:rPr>
          <w:rFonts w:hint="eastAsia" w:ascii="宋体" w:eastAsia="宋体"/>
        </w:rPr>
        <w:t>从过去持续进行到现在的事</w:t>
      </w:r>
      <w:r>
        <w:t>)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我们学习英语十年了。</w:t>
      </w:r>
    </w:p>
    <w:p>
      <w:pPr>
        <w:pStyle w:val="3"/>
        <w:spacing w:before="48"/>
        <w:ind w:left="260"/>
      </w:pPr>
      <w:r>
        <w:t xml:space="preserve">We </w:t>
      </w:r>
      <w:r>
        <w:rPr>
          <w:u w:val="single"/>
        </w:rPr>
        <w:t>have been learning</w:t>
      </w:r>
      <w:r>
        <w:t xml:space="preserve"> English for 10 years.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现在完成进行时</w:t>
      </w:r>
    </w:p>
    <w:p>
      <w:pPr>
        <w:pStyle w:val="3"/>
        <w:spacing w:before="48"/>
        <w:ind w:left="260"/>
      </w:pPr>
      <w:r>
        <w:t>have / has + been doing</w:t>
      </w:r>
    </w:p>
    <w:p>
      <w:pPr>
        <w:pStyle w:val="3"/>
        <w:spacing w:before="51"/>
        <w:ind w:left="260"/>
      </w:pPr>
      <w:r>
        <w:t>(</w:t>
      </w:r>
      <w:r>
        <w:rPr>
          <w:rFonts w:hint="eastAsia" w:ascii="宋体" w:eastAsia="宋体"/>
        </w:rPr>
        <w:t>从过去持续进行到现在的事</w:t>
      </w:r>
      <w:r>
        <w:t>)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他们现在已经在这个项目上工作了好几个星期，还没完。</w:t>
      </w:r>
    </w:p>
    <w:p>
      <w:pPr>
        <w:pStyle w:val="3"/>
        <w:spacing w:before="48"/>
        <w:ind w:left="260"/>
      </w:pPr>
      <w:r>
        <w:t xml:space="preserve">They </w:t>
      </w:r>
      <w:r>
        <w:rPr>
          <w:u w:val="single"/>
        </w:rPr>
        <w:t>have been working</w:t>
      </w:r>
      <w:r>
        <w:t xml:space="preserve"> on the project for weeks.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pict>
          <v:group id="_x0000_s1030" o:spid="_x0000_s1030" o:spt="203" style="position:absolute;left:0pt;margin-left:82.3pt;margin-top:20.4pt;height:73pt;width:382.35pt;mso-position-horizontal-relative:page;mso-wrap-distance-bottom:0pt;mso-wrap-distance-top:0pt;z-index:-251650048;mso-width-relative:page;mso-height-relative:page;" coordorigin="1646,409" coordsize="7647,1460">
            <o:lock v:ext="edit"/>
            <v:shape id="_x0000_s1031" o:spid="_x0000_s1031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 / has + been doing</w:t>
                    </w:r>
                  </w:p>
                  <w:p>
                    <w:pPr>
                      <w:spacing w:before="50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从过去持续进行到现在的事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spacing w:before="43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我已经等了你好长时间。</w:t>
                    </w:r>
                  </w:p>
                  <w:p>
                    <w:pPr>
                      <w:spacing w:before="49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sz w:val="21"/>
                        <w:u w:val="single"/>
                      </w:rPr>
                      <w:t>have been waiting</w:t>
                    </w:r>
                    <w:r>
                      <w:rPr>
                        <w:sz w:val="21"/>
                      </w:rPr>
                      <w:t xml:space="preserve"> for you for ages.</w:t>
                    </w:r>
                  </w:p>
                  <w:p>
                    <w:pPr>
                      <w:tabs>
                        <w:tab w:val="left" w:pos="1992"/>
                      </w:tabs>
                      <w:spacing w:before="55" w:line="253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manager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 xml:space="preserve">the </w:t>
                    </w:r>
                    <w:r>
                      <w:rPr>
                        <w:spacing w:val="-3"/>
                        <w:sz w:val="21"/>
                      </w:rPr>
                      <w:t xml:space="preserve">workers </w:t>
                    </w:r>
                    <w:r>
                      <w:rPr>
                        <w:sz w:val="21"/>
                      </w:rPr>
                      <w:t>how to improve the program since 9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am.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31.6pt;height:52.7pt;width:40.25pt;mso-position-horizontal-relative:page;mso-wrap-distance-bottom:0pt;mso-wrap-distance-top:0pt;z-index:-251649024;mso-width-relative:page;mso-height-relative:page;" fillcolor="#808080" filled="t" stroked="f" coordorigin="9367,633" coordsize="805,1054" path="m9750,1569l9755,1601,9759,1630,9763,1657,9765,1682,9811,1684,9856,1686,9899,1687,9940,1687,10014,1676,10073,1643,10116,1589,10119,1580,9930,1580,9896,1579,9855,1577,9806,1574,9750,1569xm10172,633l9388,633,9388,733,10088,733,10087,823,10086,910,10085,996,10083,1079,10081,1166,10079,1239,10077,1317,10075,1389,10072,1438,10065,1479,10054,1512,10040,1538,10021,1557,9996,1570,9966,1578,9930,1580,10119,1580,10143,1513,10154,1415,10155,1369,10158,1306,10159,1257,10161,1188,10163,1115,10164,1027,10166,944,10168,823,10170,733,10172,633xm10016,1129l9954,1158,9889,1188,9822,1217,9680,1278,9367,1405,9374,1431,9389,1483,9396,1509,10016,1235,10015,1219,10015,1196,10015,1166,10016,1129xm9523,832l9513,852,9503,872,9493,892,9483,911,9540,946,9602,985,9666,1027,9734,1072,9804,1122,9815,1099,9826,1076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u w:val="single"/>
        </w:rPr>
        <w:t>现在完成进行时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3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told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telling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2"/>
          <w:sz w:val="21"/>
        </w:rPr>
        <w:t xml:space="preserve"> </w:t>
      </w:r>
      <w:r>
        <w:rPr>
          <w:sz w:val="21"/>
        </w:rPr>
        <w:t>telling</w:t>
      </w:r>
    </w:p>
    <w:p>
      <w:pPr>
        <w:pStyle w:val="7"/>
        <w:numPr>
          <w:ilvl w:val="0"/>
          <w:numId w:val="3"/>
        </w:numPr>
        <w:tabs>
          <w:tab w:val="left" w:pos="621"/>
          <w:tab w:val="left" w:pos="961"/>
          <w:tab w:val="left" w:pos="1589"/>
        </w:tabs>
        <w:spacing w:before="56" w:after="0" w:line="288" w:lineRule="auto"/>
        <w:ind w:left="260" w:right="6877" w:firstLine="0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told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全</w:t>
      </w:r>
      <w:r>
        <w:rPr>
          <w:rFonts w:hint="eastAsia" w:ascii="宋体" w:eastAsia="宋体"/>
          <w:sz w:val="21"/>
        </w:rPr>
        <w:t>国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18)</w:t>
      </w:r>
    </w:p>
    <w:p>
      <w:pPr>
        <w:pStyle w:val="3"/>
        <w:tabs>
          <w:tab w:val="left" w:pos="2098"/>
        </w:tabs>
        <w:spacing w:line="250" w:lineRule="exact"/>
        <w:ind w:left="260"/>
      </w:pPr>
      <w:r>
        <w:t>The</w:t>
      </w:r>
      <w:r>
        <w:rPr>
          <w:spacing w:val="-2"/>
        </w:rPr>
        <w:t xml:space="preserve"> </w:t>
      </w:r>
      <w:r>
        <w:t>manager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the </w:t>
      </w:r>
      <w:r>
        <w:rPr>
          <w:spacing w:val="-3"/>
        </w:rPr>
        <w:t xml:space="preserve">workers </w:t>
      </w:r>
      <w:r>
        <w:t>how to improve the program since 9</w:t>
      </w:r>
      <w:r>
        <w:rPr>
          <w:spacing w:val="-3"/>
        </w:rPr>
        <w:t xml:space="preserve"> </w:t>
      </w:r>
      <w:r>
        <w:t>am.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told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telling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has been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telling</w:t>
      </w:r>
    </w:p>
    <w:p>
      <w:pPr>
        <w:pStyle w:val="7"/>
        <w:numPr>
          <w:ilvl w:val="0"/>
          <w:numId w:val="4"/>
        </w:numPr>
        <w:tabs>
          <w:tab w:val="left" w:pos="621"/>
          <w:tab w:val="left" w:pos="961"/>
          <w:tab w:val="left" w:pos="1589"/>
        </w:tabs>
        <w:spacing w:before="56" w:after="0" w:line="288" w:lineRule="auto"/>
        <w:ind w:left="260" w:right="6877" w:firstLine="0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told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全</w:t>
      </w:r>
      <w:r>
        <w:rPr>
          <w:rFonts w:hint="eastAsia" w:ascii="宋体" w:eastAsia="宋体"/>
          <w:sz w:val="21"/>
        </w:rPr>
        <w:t>国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18)</w:t>
      </w:r>
    </w:p>
    <w:p>
      <w:pPr>
        <w:pStyle w:val="3"/>
        <w:tabs>
          <w:tab w:val="left" w:pos="4530"/>
        </w:tabs>
        <w:spacing w:line="250" w:lineRule="exact"/>
        <w:ind w:left="260"/>
      </w:pPr>
      <w:r>
        <w:t>In order to find the missing</w:t>
      </w:r>
      <w:r>
        <w:rPr>
          <w:spacing w:val="-17"/>
        </w:rPr>
        <w:t xml:space="preserve"> </w:t>
      </w:r>
      <w:r>
        <w:t>child,</w:t>
      </w:r>
      <w:r>
        <w:rPr>
          <w:spacing w:val="-1"/>
        </w:rPr>
        <w:t xml:space="preserve"> </w:t>
      </w:r>
      <w:r>
        <w:t>villagers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all they can cover the past five</w:t>
      </w:r>
      <w:r>
        <w:rPr>
          <w:spacing w:val="-7"/>
        </w:rPr>
        <w:t xml:space="preserve"> </w:t>
      </w:r>
      <w:r>
        <w:rPr>
          <w:spacing w:val="-3"/>
        </w:rPr>
        <w:t>hours.</w:t>
      </w:r>
    </w:p>
    <w:p>
      <w:pPr>
        <w:pStyle w:val="7"/>
        <w:numPr>
          <w:ilvl w:val="1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did</w:t>
      </w:r>
    </w:p>
    <w:p>
      <w:pPr>
        <w:pStyle w:val="7"/>
        <w:numPr>
          <w:ilvl w:val="1"/>
          <w:numId w:val="4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do</w:t>
      </w:r>
    </w:p>
    <w:p>
      <w:pPr>
        <w:pStyle w:val="7"/>
        <w:numPr>
          <w:ilvl w:val="1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1"/>
          <w:numId w:val="4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572" w:firstLine="141"/>
        <w:jc w:val="left"/>
        <w:rPr>
          <w:sz w:val="21"/>
        </w:rPr>
      </w:pPr>
      <w:r>
        <w:rPr>
          <w:sz w:val="21"/>
        </w:rPr>
        <w:t>have been doing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3"/>
        <w:tabs>
          <w:tab w:val="left" w:pos="4530"/>
        </w:tabs>
        <w:spacing w:line="250" w:lineRule="exact"/>
        <w:ind w:left="260"/>
      </w:pPr>
      <w:r>
        <w:t>In order to find the missing</w:t>
      </w:r>
      <w:r>
        <w:rPr>
          <w:spacing w:val="-17"/>
        </w:rPr>
        <w:t xml:space="preserve"> </w:t>
      </w:r>
      <w:r>
        <w:t>child,</w:t>
      </w:r>
      <w:r>
        <w:rPr>
          <w:spacing w:val="-1"/>
        </w:rPr>
        <w:t xml:space="preserve"> </w:t>
      </w:r>
      <w:r>
        <w:t>villagers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all they can cover the past five</w:t>
      </w:r>
      <w:r>
        <w:rPr>
          <w:spacing w:val="-7"/>
        </w:rPr>
        <w:t xml:space="preserve"> </w:t>
      </w:r>
      <w:r>
        <w:rPr>
          <w:spacing w:val="-3"/>
        </w:rPr>
        <w:t>hours.</w:t>
      </w:r>
    </w:p>
    <w:p>
      <w:pPr>
        <w:pStyle w:val="7"/>
        <w:numPr>
          <w:ilvl w:val="0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did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5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do</w:t>
      </w:r>
    </w:p>
    <w:p>
      <w:pPr>
        <w:pStyle w:val="7"/>
        <w:numPr>
          <w:ilvl w:val="0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</w:p>
    <w:p>
      <w:pPr>
        <w:pStyle w:val="7"/>
        <w:numPr>
          <w:ilvl w:val="0"/>
          <w:numId w:val="5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572" w:firstLine="141"/>
        <w:jc w:val="left"/>
        <w:rPr>
          <w:sz w:val="21"/>
        </w:rPr>
      </w:pPr>
      <w:r>
        <w:rPr>
          <w:sz w:val="21"/>
          <w:u w:val="single"/>
        </w:rPr>
        <w:t>have been doing</w:t>
      </w:r>
      <w:r>
        <w:rPr>
          <w:sz w:val="21"/>
        </w:rPr>
        <w:t xml:space="preserve">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3"/>
        <w:tabs>
          <w:tab w:val="left" w:pos="1342"/>
        </w:tabs>
        <w:spacing w:line="250" w:lineRule="exact"/>
        <w:ind w:left="260"/>
      </w:pPr>
      <w:r>
        <w:rPr>
          <w:spacing w:val="-7"/>
        </w:rPr>
        <w:t>Tom</w:t>
      </w:r>
      <w:r>
        <w:rPr>
          <w:spacing w:val="-7"/>
          <w:u w:val="single"/>
        </w:rPr>
        <w:t xml:space="preserve"> </w:t>
      </w:r>
      <w:r>
        <w:rPr>
          <w:spacing w:val="-7"/>
          <w:u w:val="single"/>
        </w:rPr>
        <w:tab/>
      </w:r>
      <w:r>
        <w:t>in the library every night over the last three</w:t>
      </w:r>
      <w:r>
        <w:rPr>
          <w:spacing w:val="-14"/>
        </w:rPr>
        <w:t xml:space="preserve"> </w:t>
      </w:r>
      <w:r>
        <w:t>months.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works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pacing w:val="-2"/>
          <w:sz w:val="21"/>
        </w:rPr>
        <w:t>worked</w:t>
      </w:r>
    </w:p>
    <w:p>
      <w:pPr>
        <w:pStyle w:val="7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working</w:t>
      </w:r>
    </w:p>
    <w:p>
      <w:pPr>
        <w:pStyle w:val="7"/>
        <w:numPr>
          <w:ilvl w:val="0"/>
          <w:numId w:val="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447" w:firstLine="141"/>
        <w:jc w:val="left"/>
        <w:rPr>
          <w:sz w:val="21"/>
        </w:rPr>
      </w:pPr>
      <w:r>
        <w:rPr>
          <w:sz w:val="21"/>
        </w:rPr>
        <w:t>had been working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tabs>
          <w:tab w:val="left" w:pos="1342"/>
        </w:tabs>
        <w:spacing w:line="250" w:lineRule="exact"/>
        <w:ind w:left="260"/>
      </w:pPr>
      <w:r>
        <w:rPr>
          <w:spacing w:val="-7"/>
        </w:rPr>
        <w:t>Tom</w:t>
      </w:r>
      <w:r>
        <w:rPr>
          <w:spacing w:val="-7"/>
          <w:u w:val="single"/>
        </w:rPr>
        <w:t xml:space="preserve"> </w:t>
      </w:r>
      <w:r>
        <w:rPr>
          <w:spacing w:val="-7"/>
          <w:u w:val="single"/>
        </w:rPr>
        <w:tab/>
      </w:r>
      <w:r>
        <w:t>in the library every night over the last three</w:t>
      </w:r>
      <w:r>
        <w:rPr>
          <w:spacing w:val="-14"/>
        </w:rPr>
        <w:t xml:space="preserve"> </w:t>
      </w:r>
      <w:r>
        <w:t>months.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works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pacing w:val="-2"/>
          <w:sz w:val="21"/>
        </w:rPr>
        <w:t>worked</w:t>
      </w:r>
    </w:p>
    <w:p>
      <w:pPr>
        <w:pStyle w:val="7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has 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working</w:t>
      </w:r>
    </w:p>
    <w:p>
      <w:pPr>
        <w:pStyle w:val="7"/>
        <w:numPr>
          <w:ilvl w:val="0"/>
          <w:numId w:val="7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447" w:firstLine="141"/>
        <w:jc w:val="left"/>
        <w:rPr>
          <w:sz w:val="21"/>
        </w:rPr>
      </w:pPr>
      <w:r>
        <w:rPr>
          <w:sz w:val="21"/>
        </w:rPr>
        <w:t>had been working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北</w:t>
      </w:r>
      <w:r>
        <w:rPr>
          <w:rFonts w:hint="eastAsia" w:ascii="宋体" w:eastAsia="宋体"/>
          <w:sz w:val="21"/>
        </w:rPr>
        <w:t>京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2"/>
        <w:rPr>
          <w:sz w:val="2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226060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23.15pt;height:52.7pt;width:40.25pt;mso-position-horizontal-relative:page;mso-wrap-distance-bottom:0pt;mso-wrap-distance-top:0pt;z-index:-251646976;mso-width-relative:page;mso-height-relative:page;" fillcolor="#808080" filled="t" stroked="f" coordorigin="9367,463" coordsize="805,1054" path="m9750,1399l9755,1431,9759,1461,9763,1488,9765,1513,9811,1515,9856,1516,9899,1517,9940,1517,10014,1506,10073,1474,10116,1419,10119,1410,9930,1410,9896,1410,9855,1408,9806,1404,9750,1399xm10172,463l9388,463,9388,563,10088,563,10087,653,10086,741,10085,826,10083,909,10081,996,10079,1069,10077,1147,10075,1219,10072,1268,10065,1309,10054,1342,10040,1368,10021,1387,9996,1400,9966,1408,9930,1410,10119,1410,10143,1343,10154,1245,10155,1200,10158,1136,10159,1087,10161,1018,10163,946,10164,857,10166,775,10168,653,10170,563,10172,463xm10016,959l9954,988,9889,1018,9822,1047,9680,1108,9367,1235,9374,1261,9389,1314,9396,1340,10016,1065,10015,1049,10015,1026,10015,996,10016,959xm9523,663l9513,682,9503,702,9493,722,9483,742,9540,777,9602,815,9666,857,9734,902,9804,952,9815,929,9826,906,9837,883,9847,860,9794,824,9734,787,9669,748,9523,66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JhengHei">
    <w:altName w:val="汉仪中简黑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32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2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30" w:hanging="37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00" w:hanging="37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0" w:hanging="37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21" w:hanging="37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2" w:hanging="37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42" w:hanging="37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03" w:hanging="37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4" w:hanging="37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4" w:hanging="37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20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46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972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98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024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051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077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03" w:hanging="372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7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4110F3"/>
    <w:rsid w:val="04344841"/>
    <w:rsid w:val="0518322B"/>
    <w:rsid w:val="067435A9"/>
    <w:rsid w:val="08177E66"/>
    <w:rsid w:val="0C8006D7"/>
    <w:rsid w:val="0E777FA8"/>
    <w:rsid w:val="108A3D78"/>
    <w:rsid w:val="12364C56"/>
    <w:rsid w:val="123A2002"/>
    <w:rsid w:val="135D22A2"/>
    <w:rsid w:val="149F0C3B"/>
    <w:rsid w:val="15FE1B83"/>
    <w:rsid w:val="17B84C80"/>
    <w:rsid w:val="1D3957DA"/>
    <w:rsid w:val="1EF8459E"/>
    <w:rsid w:val="21193E82"/>
    <w:rsid w:val="22965106"/>
    <w:rsid w:val="26C940E2"/>
    <w:rsid w:val="2AD614F8"/>
    <w:rsid w:val="2B0228A9"/>
    <w:rsid w:val="2B2F6508"/>
    <w:rsid w:val="2B3525E0"/>
    <w:rsid w:val="2BE007C5"/>
    <w:rsid w:val="2C7A213D"/>
    <w:rsid w:val="2D28070D"/>
    <w:rsid w:val="2E0508FC"/>
    <w:rsid w:val="32526A0D"/>
    <w:rsid w:val="340A47A3"/>
    <w:rsid w:val="34EB205E"/>
    <w:rsid w:val="389A3257"/>
    <w:rsid w:val="38AA4720"/>
    <w:rsid w:val="38F4488B"/>
    <w:rsid w:val="39FF37EF"/>
    <w:rsid w:val="3A607826"/>
    <w:rsid w:val="3B6C5D39"/>
    <w:rsid w:val="3F121349"/>
    <w:rsid w:val="3FB46D92"/>
    <w:rsid w:val="4198323D"/>
    <w:rsid w:val="419D3455"/>
    <w:rsid w:val="44100315"/>
    <w:rsid w:val="456B7BAE"/>
    <w:rsid w:val="49923221"/>
    <w:rsid w:val="49F938CF"/>
    <w:rsid w:val="4AD450EB"/>
    <w:rsid w:val="4B01380C"/>
    <w:rsid w:val="4BE53102"/>
    <w:rsid w:val="4DFA28CA"/>
    <w:rsid w:val="514B31AD"/>
    <w:rsid w:val="52AA3F39"/>
    <w:rsid w:val="535947B6"/>
    <w:rsid w:val="54D83312"/>
    <w:rsid w:val="56E479F7"/>
    <w:rsid w:val="57B8785C"/>
    <w:rsid w:val="5ADA39A5"/>
    <w:rsid w:val="6045298A"/>
    <w:rsid w:val="640321A8"/>
    <w:rsid w:val="64FECA8E"/>
    <w:rsid w:val="653B7EE4"/>
    <w:rsid w:val="65B92B19"/>
    <w:rsid w:val="65F743BD"/>
    <w:rsid w:val="666877C3"/>
    <w:rsid w:val="671B10B3"/>
    <w:rsid w:val="695C6AB2"/>
    <w:rsid w:val="6D777B3F"/>
    <w:rsid w:val="6F4E490F"/>
    <w:rsid w:val="77DFE81D"/>
    <w:rsid w:val="7BDF705F"/>
    <w:rsid w:val="7DBF7812"/>
    <w:rsid w:val="7EDB813D"/>
    <w:rsid w:val="7FE56F2E"/>
    <w:rsid w:val="9FDB7A23"/>
    <w:rsid w:val="BE772D24"/>
    <w:rsid w:val="DFD83CE4"/>
    <w:rsid w:val="EF9AC765"/>
    <w:rsid w:val="EFFF5B6F"/>
    <w:rsid w:val="FB3F1379"/>
    <w:rsid w:val="FB750339"/>
    <w:rsid w:val="FBF95876"/>
    <w:rsid w:val="FDBCAB9C"/>
    <w:rsid w:val="FFB846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762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1"/>
    <customShpInfo spid="_x0000_s1032"/>
    <customShpInfo spid="_x0000_s1030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2020-01-21T23:01:00Z</dcterms:created>
  <dc:creator>徐男</dc:creator>
  <cp:lastModifiedBy>sunqi</cp:lastModifiedBy>
  <dcterms:modified xsi:type="dcterms:W3CDTF">2020-08-27T18:44:55Z</dcterms:modified>
  <dc:subject>Lesson53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2020-01-21T00:00:00Z</vt:filetime>
  </property>
  <property fmtid="{D5CDD505-2E9C-101B-9397-08002B2CF9AE}" pid="5" name="KSOProductBuildVer">
    <vt:lpwstr>2052-2.5.0.4070</vt:lpwstr>
  </property>
</Properties>
</file>