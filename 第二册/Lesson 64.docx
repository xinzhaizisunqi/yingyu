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default" w:ascii="宋体" w:eastAsia="宋体"/>
          <w:lang w:val="en-US" w:eastAsia="zh-CN"/>
        </w:rPr>
      </w:pPr>
      <w:r>
        <w:t xml:space="preserve">Lesson 64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 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132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port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港口</w:t>
      </w:r>
    </w:p>
    <w:p>
      <w:pPr>
        <w:pStyle w:val="3"/>
        <w:tabs>
          <w:tab w:val="left" w:pos="1629"/>
        </w:tabs>
        <w:spacing w:before="4"/>
        <w:ind w:left="600"/>
        <w:rPr>
          <w:rFonts w:hint="eastAsia" w:ascii="宋体" w:eastAsia="宋体"/>
        </w:rPr>
      </w:pPr>
      <w:r>
        <w:t>airport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空港，飞机场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64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ventilate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通风</w:t>
      </w:r>
    </w:p>
    <w:p>
      <w:pPr>
        <w:pStyle w:val="3"/>
        <w:tabs>
          <w:tab w:val="left" w:pos="2407"/>
        </w:tabs>
        <w:spacing w:before="5"/>
        <w:ind w:left="600"/>
        <w:rPr>
          <w:rFonts w:hint="eastAsia" w:ascii="宋体" w:eastAsia="宋体"/>
        </w:rPr>
      </w:pPr>
      <w:r>
        <w:t>well-ventilated</w:t>
      </w:r>
      <w:r>
        <w:tab/>
      </w:r>
      <w:r>
        <w:t>adj.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通风良好的</w:t>
      </w:r>
    </w:p>
    <w:p>
      <w:pPr>
        <w:pStyle w:val="3"/>
        <w:tabs>
          <w:tab w:val="left" w:pos="1999"/>
        </w:tabs>
        <w:spacing w:before="4"/>
        <w:ind w:left="600"/>
        <w:rPr>
          <w:rFonts w:hint="eastAsia" w:ascii="宋体" w:eastAsia="宋体"/>
        </w:rPr>
      </w:pPr>
      <w:r>
        <w:t>ventilation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通风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514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invasion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入侵，侵略</w:t>
      </w:r>
    </w:p>
    <w:p>
      <w:pPr>
        <w:pStyle w:val="3"/>
        <w:tabs>
          <w:tab w:val="left" w:pos="1600"/>
        </w:tabs>
        <w:spacing w:before="11" w:line="249" w:lineRule="auto"/>
        <w:ind w:left="600" w:right="4735"/>
        <w:rPr>
          <w:rFonts w:hint="eastAsia" w:ascii="宋体" w:eastAsia="宋体"/>
        </w:rPr>
      </w:pPr>
      <w:r>
        <w:t>This is the invasion of my</w:t>
      </w:r>
      <w:r>
        <w:rPr>
          <w:spacing w:val="-16"/>
        </w:rPr>
        <w:t xml:space="preserve"> </w:t>
      </w:r>
      <w:r>
        <w:rPr>
          <w:spacing w:val="-3"/>
        </w:rPr>
        <w:t xml:space="preserve">privacy. </w:t>
      </w:r>
      <w:r>
        <w:t>invade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入侵，侵略，侵袭</w:t>
      </w:r>
    </w:p>
    <w:p>
      <w:pPr>
        <w:pStyle w:val="3"/>
        <w:spacing w:line="292" w:lineRule="exact"/>
        <w:ind w:left="600"/>
      </w:pPr>
      <w:r>
        <w:t>Hitler invaded Poland in September, 1939.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531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officially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正式地，官方地</w:t>
      </w:r>
    </w:p>
    <w:p>
      <w:pPr>
        <w:pStyle w:val="3"/>
        <w:spacing w:before="11" w:line="254" w:lineRule="auto"/>
        <w:ind w:left="600" w:right="2799"/>
      </w:pPr>
      <w:r>
        <w:t>Officially, the election campaign will begin in July. The gallery was officially open last month.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495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connect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连接</w:t>
      </w:r>
    </w:p>
    <w:p>
      <w:pPr>
        <w:pStyle w:val="3"/>
        <w:spacing w:before="4"/>
        <w:ind w:left="600"/>
        <w:rPr>
          <w:rFonts w:ascii="宋体" w:hAnsi="宋体"/>
        </w:rPr>
      </w:pPr>
      <w:r>
        <w:t xml:space="preserve">connect </w:t>
      </w:r>
      <w:r>
        <w:rPr>
          <w:rFonts w:ascii="宋体" w:hAnsi="宋体"/>
        </w:rPr>
        <w:t xml:space="preserve">… </w:t>
      </w:r>
      <w:r>
        <w:t xml:space="preserve">to / with </w:t>
      </w:r>
      <w:r>
        <w:rPr>
          <w:rFonts w:ascii="宋体" w:hAnsi="宋体"/>
        </w:rPr>
        <w:t>…</w:t>
      </w:r>
    </w:p>
    <w:p>
      <w:pPr>
        <w:pStyle w:val="3"/>
        <w:tabs>
          <w:tab w:val="left" w:pos="2047"/>
        </w:tabs>
        <w:spacing w:before="12" w:line="254" w:lineRule="auto"/>
        <w:ind w:left="600" w:right="2534"/>
      </w:pPr>
      <w:r>
        <w:drawing>
          <wp:anchor distT="0" distB="0" distL="0" distR="0" simplePos="0" relativeHeight="25142579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479425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bridge connected this small town to the big big</w:t>
      </w:r>
      <w:r>
        <w:rPr>
          <w:spacing w:val="-27"/>
        </w:rPr>
        <w:t xml:space="preserve"> </w:t>
      </w:r>
      <w:r>
        <w:rPr>
          <w:spacing w:val="-3"/>
        </w:rPr>
        <w:t xml:space="preserve">city. </w:t>
      </w:r>
      <w:r>
        <w:t>connection</w:t>
      </w:r>
      <w:r>
        <w:tab/>
      </w:r>
      <w:r>
        <w:t>n.</w:t>
      </w:r>
    </w:p>
    <w:p>
      <w:pPr>
        <w:pStyle w:val="3"/>
        <w:spacing w:before="3"/>
        <w:rPr>
          <w:sz w:val="25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651"/>
          <w:tab w:val="left" w:pos="473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pict>
          <v:shape id="_x0000_s1026" o:spid="_x0000_s1026" style="position:absolute;left:0pt;margin-left:461.75pt;margin-top:-3.75pt;height:52.8pt;width:38.8pt;mso-position-horizontal-relative:page;z-index:251660288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European</w:t>
      </w:r>
      <w:r>
        <w:rPr>
          <w:sz w:val="24"/>
        </w:rPr>
        <w:tab/>
      </w:r>
      <w:r>
        <w:rPr>
          <w:sz w:val="24"/>
        </w:rPr>
        <w:t xml:space="preserve">adj. 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欧洲的，欧洲人的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n.</w:t>
      </w:r>
      <w:r>
        <w:rPr>
          <w:spacing w:val="8"/>
          <w:sz w:val="24"/>
        </w:rPr>
        <w:t xml:space="preserve"> </w:t>
      </w:r>
      <w:r>
        <w:rPr>
          <w:rFonts w:hint="eastAsia" w:ascii="宋体" w:eastAsia="宋体"/>
          <w:sz w:val="24"/>
        </w:rPr>
        <w:t>欧洲人</w:t>
      </w:r>
    </w:p>
    <w:p>
      <w:pPr>
        <w:pStyle w:val="3"/>
        <w:tabs>
          <w:tab w:val="left" w:pos="2884"/>
        </w:tabs>
        <w:spacing w:before="4"/>
        <w:ind w:left="600"/>
        <w:rPr>
          <w:rFonts w:hint="eastAsia" w:ascii="宋体" w:eastAsia="宋体"/>
        </w:rPr>
      </w:pPr>
      <w:r>
        <w:t>European</w:t>
      </w:r>
      <w:r>
        <w:rPr>
          <w:spacing w:val="-7"/>
        </w:rPr>
        <w:t xml:space="preserve"> </w:t>
      </w:r>
      <w:r>
        <w:t>continent</w:t>
      </w:r>
      <w:r>
        <w:tab/>
      </w:r>
      <w:r>
        <w:rPr>
          <w:rFonts w:hint="eastAsia" w:ascii="宋体" w:eastAsia="宋体"/>
        </w:rPr>
        <w:t>欧洲大陆</w:t>
      </w:r>
    </w:p>
    <w:p>
      <w:pPr>
        <w:pStyle w:val="3"/>
        <w:tabs>
          <w:tab w:val="left" w:pos="2536"/>
        </w:tabs>
        <w:spacing w:before="5"/>
        <w:ind w:left="600"/>
        <w:rPr>
          <w:rFonts w:hint="eastAsia" w:ascii="宋体" w:eastAsia="宋体"/>
        </w:rPr>
      </w:pPr>
      <w:r>
        <w:t>European</w:t>
      </w:r>
      <w:r>
        <w:rPr>
          <w:spacing w:val="-5"/>
        </w:rPr>
        <w:t xml:space="preserve"> </w:t>
      </w:r>
      <w:r>
        <w:t>Union</w:t>
      </w:r>
      <w:r>
        <w:tab/>
      </w:r>
      <w:r>
        <w:rPr>
          <w:rFonts w:hint="eastAsia" w:ascii="宋体" w:eastAsia="宋体"/>
        </w:rPr>
        <w:t>欧盟</w:t>
      </w:r>
    </w:p>
    <w:p>
      <w:pPr>
        <w:pStyle w:val="3"/>
        <w:tabs>
          <w:tab w:val="left" w:pos="1655"/>
        </w:tabs>
        <w:spacing w:before="4"/>
        <w:ind w:left="600"/>
        <w:rPr>
          <w:rFonts w:hint="eastAsia" w:ascii="宋体" w:eastAsia="宋体"/>
        </w:rPr>
      </w:pPr>
      <w:r>
        <w:t>Europe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欧洲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t>euro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欧元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 tunnel ['tʌnl] n.隧道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2 port [pɔ:t] n.港口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3 ventilate ['ventileit] v.通风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4 chimney ['tʃimni] n.烟囱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5sea level 海平面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6 double ['dʌbəl] a.双的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7 ventilation [ˌventi'leiʃən] n.通风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8 fear [fiə] v.害怕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9 invasion [in'veiʒən] n.入侵，侵略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10 officially [ə'fiʃəli] ad.正式地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11 connect [kə'nekt] v.连接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12 European [juərə'pi:ən] a.欧洲的</w:t>
      </w:r>
    </w:p>
    <w:p>
      <w:pPr>
        <w:pStyle w:val="3"/>
        <w:tabs>
          <w:tab w:val="left" w:pos="1411"/>
        </w:tabs>
        <w:spacing w:before="5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13 continent['kɔntinənt] n.大陆</w:t>
      </w:r>
    </w:p>
    <w:p>
      <w:pPr>
        <w:pStyle w:val="3"/>
        <w:tabs>
          <w:tab w:val="left" w:pos="1411"/>
        </w:tabs>
        <w:spacing w:before="5"/>
        <w:rPr>
          <w:rFonts w:hint="eastAsia" w:ascii="宋体" w:eastAsia="宋体"/>
        </w:rPr>
      </w:pPr>
    </w:p>
    <w:p>
      <w:pPr>
        <w:pStyle w:val="3"/>
        <w:spacing w:before="6"/>
        <w:rPr>
          <w:rFonts w:ascii="宋体"/>
          <w:sz w:val="19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249" w:lineRule="auto"/>
        <w:ind w:left="120" w:right="104" w:firstLine="0"/>
        <w:jc w:val="left"/>
        <w:rPr>
          <w:sz w:val="24"/>
        </w:rPr>
      </w:pPr>
      <w:r>
        <w:rPr>
          <w:sz w:val="24"/>
        </w:rPr>
        <w:t>In 1858, a French engineer</w:t>
      </w:r>
      <w:r>
        <w:rPr>
          <w:rFonts w:ascii="宋体" w:hAnsi="宋体"/>
          <w:sz w:val="24"/>
        </w:rPr>
        <w:t xml:space="preserve">… </w:t>
      </w:r>
      <w:r>
        <w:rPr>
          <w:sz w:val="24"/>
        </w:rPr>
        <w:t>arrived in England with a plan for a twenty-one-mile tunnel under the English</w:t>
      </w:r>
      <w:r>
        <w:rPr>
          <w:spacing w:val="-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line="242" w:lineRule="auto"/>
        <w:ind w:left="600" w:right="7245"/>
        <w:rPr>
          <w:rFonts w:hint="eastAsia" w:ascii="宋体" w:eastAsia="宋体"/>
        </w:rPr>
      </w:pPr>
      <w:r>
        <w:rPr>
          <w:rFonts w:hint="eastAsia" w:ascii="宋体" w:eastAsia="宋体"/>
        </w:rPr>
        <w:t>简单句同位语</w:t>
      </w:r>
    </w:p>
    <w:p>
      <w:pPr>
        <w:pStyle w:val="3"/>
        <w:spacing w:before="3"/>
        <w:ind w:left="600"/>
        <w:rPr>
          <w:rFonts w:ascii="宋体" w:hAnsi="宋体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213995</wp:posOffset>
            </wp:positionV>
            <wp:extent cx="2007235" cy="1130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145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with a plan for a </w:t>
      </w:r>
      <w:r>
        <w:rPr>
          <w:rFonts w:ascii="宋体" w:hAnsi="宋体"/>
        </w:rPr>
        <w:t xml:space="preserve">… </w:t>
      </w:r>
      <w:r>
        <w:t xml:space="preserve">tunnel </w:t>
      </w:r>
      <w:r>
        <w:rPr>
          <w:rFonts w:ascii="宋体" w:hAnsi="宋体"/>
        </w:rPr>
        <w:t>…</w:t>
      </w:r>
    </w:p>
    <w:p>
      <w:pPr>
        <w:spacing w:after="0"/>
        <w:rPr>
          <w:rFonts w:ascii="宋体" w:hAnsi="宋体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32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 said that it would be possible to build a platform in the centre of the</w:t>
      </w:r>
      <w:r>
        <w:rPr>
          <w:spacing w:val="-37"/>
          <w:sz w:val="24"/>
        </w:rPr>
        <w:t xml:space="preserve"> </w:t>
      </w:r>
      <w:r>
        <w:rPr>
          <w:sz w:val="24"/>
        </w:rPr>
        <w:t>Channel.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that </w:t>
      </w:r>
      <w:r>
        <w:rPr>
          <w:rFonts w:hint="eastAsia" w:ascii="宋体" w:eastAsia="宋体"/>
        </w:rPr>
        <w:t>引出宾语从句</w:t>
      </w:r>
      <w:r>
        <w:t xml:space="preserve">to do  </w:t>
      </w:r>
      <w:r>
        <w:rPr>
          <w:rFonts w:hint="eastAsia" w:ascii="宋体" w:eastAsia="宋体"/>
        </w:rPr>
        <w:t>真正的主语</w:t>
      </w:r>
    </w:p>
    <w:p>
      <w:pPr>
        <w:pStyle w:val="3"/>
        <w:spacing w:line="242" w:lineRule="auto"/>
        <w:ind w:left="600" w:right="6005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04"/>
        </w:tabs>
        <w:spacing w:before="0" w:after="0" w:line="511" w:lineRule="auto"/>
        <w:ind w:left="120" w:right="6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tunnel</w:t>
      </w:r>
      <w:r>
        <w:rPr>
          <w:spacing w:val="-5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well-ventilated</w:t>
      </w:r>
      <w:r>
        <w:rPr>
          <w:spacing w:val="-5"/>
          <w:sz w:val="24"/>
        </w:rPr>
        <w:t xml:space="preserve"> </w:t>
      </w:r>
      <w:r>
        <w:rPr>
          <w:color w:val="0000FF"/>
          <w:sz w:val="24"/>
        </w:rPr>
        <w:t>if</w:t>
      </w:r>
      <w:r>
        <w:rPr>
          <w:color w:val="0000FF"/>
          <w:spacing w:val="-4"/>
          <w:sz w:val="24"/>
        </w:rPr>
        <w:t xml:space="preserve"> </w:t>
      </w:r>
      <w:r>
        <w:rPr>
          <w:sz w:val="24"/>
        </w:rPr>
        <w:t>tall</w:t>
      </w:r>
      <w:r>
        <w:rPr>
          <w:spacing w:val="-5"/>
          <w:sz w:val="24"/>
        </w:rPr>
        <w:t xml:space="preserve"> </w:t>
      </w:r>
      <w:r>
        <w:rPr>
          <w:sz w:val="24"/>
        </w:rPr>
        <w:t>chimneys</w:t>
      </w:r>
      <w:r>
        <w:rPr>
          <w:spacing w:val="-6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built</w:t>
      </w:r>
      <w:r>
        <w:rPr>
          <w:spacing w:val="-5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sea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level. 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真实条件句  L16</w:t>
      </w:r>
      <w:bookmarkStart w:id="0" w:name="_GoBack"/>
      <w:bookmarkEnd w:id="0"/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511" w:lineRule="auto"/>
        <w:ind w:left="120" w:leftChars="0" w:right="619" w:rightChars="0"/>
        <w:jc w:val="left"/>
        <w:rPr>
          <w:sz w:val="24"/>
        </w:rPr>
      </w:pPr>
      <w:r>
        <w:rPr>
          <w:sz w:val="24"/>
        </w:rPr>
        <w:t>4.In 1860, a better plan was put forward by an</w:t>
      </w:r>
      <w:r>
        <w:rPr>
          <w:spacing w:val="-19"/>
          <w:sz w:val="24"/>
        </w:rPr>
        <w:t xml:space="preserve"> </w:t>
      </w:r>
      <w:r>
        <w:rPr>
          <w:sz w:val="24"/>
        </w:rPr>
        <w:t>Englishman...</w:t>
      </w:r>
    </w:p>
    <w:p>
      <w:pPr>
        <w:pStyle w:val="3"/>
        <w:tabs>
          <w:tab w:val="left" w:pos="1996"/>
        </w:tabs>
        <w:spacing w:line="252" w:lineRule="auto"/>
        <w:ind w:left="600" w:right="5110"/>
      </w:pPr>
      <w:r>
        <w:t>put</w:t>
      </w:r>
      <w:r>
        <w:rPr>
          <w:spacing w:val="-6"/>
        </w:rPr>
        <w:t xml:space="preserve"> </w:t>
      </w:r>
      <w:r>
        <w:t>forward</w:t>
      </w:r>
      <w:r>
        <w:tab/>
      </w:r>
      <w:r>
        <w:rPr>
          <w:rFonts w:hint="eastAsia" w:ascii="宋体" w:eastAsia="宋体"/>
        </w:rPr>
        <w:t>提前，提出</w:t>
      </w:r>
      <w:r>
        <w:t>put forward a plan /</w:t>
      </w:r>
      <w:r>
        <w:rPr>
          <w:spacing w:val="-23"/>
        </w:rPr>
        <w:t xml:space="preserve"> </w:t>
      </w:r>
      <w:r>
        <w:t>proposal put forward some new</w:t>
      </w:r>
      <w:r>
        <w:rPr>
          <w:spacing w:val="-15"/>
        </w:rPr>
        <w:t xml:space="preserve"> </w:t>
      </w:r>
      <w:r>
        <w:t>ideas</w:t>
      </w:r>
    </w:p>
    <w:p>
      <w:pPr>
        <w:pStyle w:val="7"/>
        <w:numPr>
          <w:ilvl w:val="0"/>
          <w:numId w:val="3"/>
        </w:numPr>
        <w:tabs>
          <w:tab w:val="left" w:pos="304"/>
        </w:tabs>
        <w:spacing w:before="36" w:after="0" w:line="628" w:lineRule="exact"/>
        <w:ind w:left="600" w:right="2582" w:hanging="480"/>
        <w:jc w:val="left"/>
        <w:rPr>
          <w:rFonts w:hint="eastAsia" w:ascii="宋体" w:hAnsi="宋体" w:eastAsia="宋体"/>
          <w:sz w:val="24"/>
        </w:rPr>
      </w:pPr>
      <w:r>
        <w:rPr>
          <w:sz w:val="24"/>
        </w:rPr>
        <w:t>He suggested that a double railway-tunnel should be</w:t>
      </w:r>
      <w:r>
        <w:rPr>
          <w:spacing w:val="-39"/>
          <w:sz w:val="24"/>
        </w:rPr>
        <w:t xml:space="preserve"> </w:t>
      </w:r>
      <w:r>
        <w:rPr>
          <w:sz w:val="24"/>
        </w:rPr>
        <w:t xml:space="preserve">built. </w:t>
      </w:r>
      <w:r>
        <w:rPr>
          <w:spacing w:val="-1"/>
          <w:sz w:val="24"/>
        </w:rPr>
        <w:t>s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gg</w:t>
      </w:r>
      <w:r>
        <w:rPr>
          <w:sz w:val="24"/>
        </w:rPr>
        <w:t>e</w:t>
      </w:r>
      <w:r>
        <w:rPr>
          <w:spacing w:val="-3"/>
          <w:sz w:val="24"/>
        </w:rPr>
        <w:t>s</w:t>
      </w:r>
      <w:r>
        <w:rPr>
          <w:sz w:val="24"/>
        </w:rPr>
        <w:t>t</w:t>
      </w:r>
      <w:r>
        <w:rPr>
          <w:spacing w:val="5"/>
          <w:sz w:val="24"/>
        </w:rPr>
        <w:t xml:space="preserve">  </w:t>
      </w:r>
      <w:r>
        <w:rPr>
          <w:rFonts w:hint="eastAsia" w:ascii="宋体" w:hAnsi="宋体" w:eastAsia="宋体"/>
          <w:spacing w:val="-12"/>
          <w:sz w:val="24"/>
        </w:rPr>
        <w:t>表示“建议”，其后宾语从句要虚拟</w:t>
      </w:r>
    </w:p>
    <w:p>
      <w:pPr>
        <w:pStyle w:val="3"/>
        <w:spacing w:line="255" w:lineRule="exact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从句中谓语动词 </w:t>
      </w:r>
      <w:r>
        <w:t xml:space="preserve">= </w:t>
      </w:r>
      <w:r>
        <w:rPr>
          <w:rFonts w:hint="eastAsia" w:ascii="宋体" w:eastAsia="宋体"/>
        </w:rPr>
        <w:t>（</w:t>
      </w:r>
      <w:r>
        <w:t>should</w:t>
      </w:r>
      <w:r>
        <w:rPr>
          <w:rFonts w:hint="eastAsia" w:ascii="宋体" w:eastAsia="宋体"/>
        </w:rPr>
        <w:t>）</w:t>
      </w:r>
      <w:r>
        <w:t xml:space="preserve">+ </w:t>
      </w:r>
      <w:r>
        <w:rPr>
          <w:rFonts w:hint="eastAsia" w:ascii="宋体" w:eastAsia="宋体"/>
        </w:rPr>
        <w:t>动词原形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5"/>
        <w:ind w:left="120"/>
        <w:rPr>
          <w:rFonts w:hint="eastAsia" w:ascii="宋体" w:hAnsi="宋体" w:eastAsia="宋体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83185</wp:posOffset>
            </wp:positionV>
            <wp:extent cx="4667885" cy="77406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2.05pt;height:52.8pt;width:38.8pt;mso-position-horizontal-relative:page;z-index:-251887616;mso-width-relative:page;mso-height-relative:page;" fillcolor="#C0C0C0" filled="t" stroked="f" coordorigin="9235,242" coordsize="776,1056" path="m9960,1190l9794,1190,9811,1187,9826,1185,9840,1180,9864,1166,9874,1158,9883,1146,9890,1134,9895,1122,9902,1106,9905,1089,9910,1070,9912,1048,9917,1000,9919,849,9924,688,9927,496,9929,342,9254,342,9254,242,10010,242,10006,506,10001,724,9996,897,9991,1024,9991,1058,9986,1089,9982,1118,9979,1130,9977,1144,9972,1156,9970,1168,9965,1180,9960,1190xm9655,731l9571,671,9492,614,9415,563,9346,520,9384,441,9475,496,9557,546,9631,594,9696,640,9655,731xm9264,1120l9235,1014,9324,978,9410,942,9492,906,9571,873,9648,839,9722,806,9792,772,9859,738,9859,844,9554,983,9264,1120xm9823,1295l9662,1295,9617,1293,9617,1266,9612,1240,9610,1211,9602,1180,9658,1185,9706,1187,9744,1190,9960,1190,9955,1202,9948,1211,9943,1221,9936,1228,9931,1238,9917,1252,9907,1259,9900,1264,9893,1271,9874,1281,9864,1283,9854,1288,9845,1290,9833,1293,9823,1295xm9799,1298l9746,1298,9706,1295,9811,1295,9799,1298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4113"/>
        </w:tabs>
        <w:ind w:left="120"/>
      </w:pPr>
      <w:r>
        <w:t>The engineers proposed</w:t>
      </w:r>
      <w:r>
        <w:rPr>
          <w:spacing w:val="-1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at the design</w:t>
      </w:r>
      <w:r>
        <w:rPr>
          <w:spacing w:val="-1"/>
        </w:rPr>
        <w:t xml:space="preserve"> </w:t>
      </w:r>
      <w:r>
        <w:t>again.</w:t>
      </w:r>
    </w:p>
    <w:p>
      <w:pPr>
        <w:pStyle w:val="3"/>
        <w:tabs>
          <w:tab w:val="left" w:pos="3983"/>
        </w:tabs>
        <w:spacing w:before="19"/>
        <w:ind w:left="120"/>
      </w:pPr>
      <w:r>
        <w:t>The professor</w:t>
      </w:r>
      <w:r>
        <w:rPr>
          <w:spacing w:val="-14"/>
        </w:rPr>
        <w:t xml:space="preserve"> </w:t>
      </w:r>
      <w:r>
        <w:t>recommended</w:t>
      </w:r>
      <w:r>
        <w:rPr>
          <w:spacing w:val="-5"/>
        </w:rPr>
        <w:t xml:space="preserve"> </w:t>
      </w:r>
      <w:r>
        <w:t>we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look</w:t>
      </w:r>
      <w:r>
        <w:rPr>
          <w:u w:val="single"/>
        </w:rPr>
        <w:tab/>
      </w:r>
      <w:r>
        <w:t>(look) for the information in the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spacing w:val="-10"/>
        </w:rPr>
        <w:t>表示“建议／命令／要求”，其后宾语从句都要虚拟：</w:t>
      </w:r>
    </w:p>
    <w:p>
      <w:pPr>
        <w:pStyle w:val="3"/>
        <w:tabs>
          <w:tab w:val="left" w:pos="6467"/>
        </w:tabs>
        <w:spacing w:before="4"/>
        <w:ind w:left="120"/>
        <w:rPr>
          <w:rFonts w:hint="eastAsia" w:ascii="宋体" w:hAnsi="宋体" w:eastAsia="宋体"/>
        </w:rPr>
      </w:pPr>
      <w:r>
        <w:t>suggest, advise, propose, recommend</w:t>
      </w:r>
      <w:r>
        <w:rPr>
          <w:spacing w:val="41"/>
        </w:rPr>
        <w:t xml:space="preserve"> </w:t>
      </w:r>
      <w:r>
        <w:rPr>
          <w:rFonts w:hint="eastAsia" w:ascii="宋体" w:hAnsi="宋体" w:eastAsia="宋体"/>
        </w:rPr>
        <w:t>／</w:t>
      </w:r>
      <w:r>
        <w:t>order</w:t>
      </w:r>
      <w:r>
        <w:rPr>
          <w:rFonts w:hint="eastAsia" w:ascii="宋体" w:hAnsi="宋体" w:eastAsia="宋体"/>
        </w:rPr>
        <w:t>／</w:t>
      </w:r>
      <w:r>
        <w:t>ask,</w:t>
      </w:r>
      <w:r>
        <w:rPr>
          <w:spacing w:val="-3"/>
        </w:rPr>
        <w:t xml:space="preserve"> </w:t>
      </w:r>
      <w:r>
        <w:t>demand,</w:t>
      </w:r>
      <w:r>
        <w:tab/>
      </w:r>
      <w:r>
        <w:t>insist, request</w:t>
      </w:r>
      <w:r>
        <w:rPr>
          <w:spacing w:val="5"/>
        </w:rPr>
        <w:t xml:space="preserve"> </w:t>
      </w:r>
      <w:r>
        <w:rPr>
          <w:rFonts w:hint="eastAsia" w:ascii="宋体" w:hAnsi="宋体" w:eastAsia="宋体"/>
        </w:rPr>
        <w:t>…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3607"/>
          <w:tab w:val="left" w:pos="4850"/>
        </w:tabs>
        <w:spacing w:line="254" w:lineRule="auto"/>
        <w:ind w:left="120" w:right="470"/>
      </w:pPr>
      <w:r>
        <w:t>The teacher always suggests</w:t>
      </w:r>
      <w:r>
        <w:rPr>
          <w:spacing w:val="-2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</w:t>
      </w:r>
      <w:r>
        <w:rPr>
          <w:u w:val="single"/>
        </w:rPr>
        <w:tab/>
      </w:r>
      <w:r>
        <w:t>(go) over the text before the</w:t>
      </w:r>
      <w:r>
        <w:rPr>
          <w:spacing w:val="-35"/>
        </w:rPr>
        <w:t xml:space="preserve"> </w:t>
      </w:r>
      <w:r>
        <w:t>test. The workers</w:t>
      </w:r>
      <w:r>
        <w:rPr>
          <w:spacing w:val="-14"/>
        </w:rPr>
        <w:t xml:space="preserve"> </w:t>
      </w:r>
      <w:r>
        <w:t>demanded</w:t>
      </w:r>
      <w:r>
        <w:rPr>
          <w:spacing w:val="-4"/>
        </w:rPr>
        <w:t xml:space="preserve"> </w:t>
      </w:r>
      <w:r>
        <w:t>they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should be given</w:t>
      </w:r>
      <w:r>
        <w:rPr>
          <w:u w:val="single"/>
        </w:rPr>
        <w:tab/>
      </w:r>
      <w:r>
        <w:t>(give) the wages they should</w:t>
      </w:r>
      <w:r>
        <w:rPr>
          <w:spacing w:val="-9"/>
        </w:rPr>
        <w:t xml:space="preserve"> </w:t>
      </w:r>
      <w:r>
        <w:t>get.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3"/>
        </w:numPr>
        <w:tabs>
          <w:tab w:val="left" w:pos="304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This would solve the problem of ventilation, for if a train entered this tunnel, it would draw in fresh air behind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0" w:after="0" w:line="254" w:lineRule="auto"/>
        <w:ind w:left="120" w:leftChars="0" w:right="107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 w:eastAsia="宋体"/>
          <w:sz w:val="24"/>
          <w:lang w:val="en-US" w:eastAsia="zh-CN"/>
        </w:rPr>
        <w:t>Draw in 拉进来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虚拟条件句假设现在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872740" cy="1195705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3209" cy="119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"/>
        <w:rPr>
          <w:rFonts w:ascii="宋体"/>
          <w:sz w:val="6"/>
        </w:rPr>
      </w:pPr>
    </w:p>
    <w:p>
      <w:pPr>
        <w:pStyle w:val="3"/>
        <w:spacing w:before="66" w:line="242" w:lineRule="auto"/>
        <w:ind w:left="120" w:right="7053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452755</wp:posOffset>
            </wp:positionV>
            <wp:extent cx="2824480" cy="114427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4547" cy="114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9"/>
        <w:rPr>
          <w:rFonts w:ascii="宋体"/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spacing w:line="242" w:lineRule="auto"/>
        <w:ind w:left="120"/>
      </w:pPr>
      <w:r>
        <w:t xml:space="preserve">Years ago if someone had turned round to me and said </w:t>
      </w:r>
      <w:r>
        <w:rPr>
          <w:rFonts w:ascii="宋体" w:hAnsi="宋体"/>
        </w:rPr>
        <w:t xml:space="preserve">“ </w:t>
      </w:r>
      <w:r>
        <w:t>in two years you</w:t>
      </w:r>
      <w:r>
        <w:rPr>
          <w:rFonts w:ascii="宋体" w:hAnsi="宋体"/>
        </w:rPr>
        <w:t xml:space="preserve">’ </w:t>
      </w:r>
      <w:r>
        <w:t>ll be England captain</w:t>
      </w:r>
      <w:r>
        <w:rPr>
          <w:rFonts w:ascii="宋体" w:hAnsi="宋体"/>
        </w:rPr>
        <w:t>”</w:t>
      </w:r>
      <w:r>
        <w:t>,</w:t>
      </w:r>
    </w:p>
    <w:p>
      <w:pPr>
        <w:pStyle w:val="3"/>
        <w:spacing w:before="3"/>
        <w:ind w:left="120"/>
        <w:rPr>
          <w:rFonts w:ascii="宋体" w:hAnsi="宋体"/>
        </w:rPr>
      </w:pPr>
      <w:r>
        <w:drawing>
          <wp:anchor distT="0" distB="0" distL="0" distR="0" simplePos="0" relativeHeight="2514309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81915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11.95pt;height:52.8pt;width:38.8pt;mso-position-horizontal-relative:page;z-index:251665408;mso-width-relative:page;mso-height-relative:page;" fillcolor="#C0C0C0" filled="t" stroked="f" coordorigin="9235,240" coordsize="776,1056" path="m9960,1188l9794,1188,9811,1185,9826,1183,9840,1178,9864,1164,9874,1156,9883,1144,9890,1132,9895,1120,9902,1104,9905,1087,9910,1068,9912,1046,9917,998,9919,847,9924,686,9927,494,9929,340,9254,340,9254,240,10010,240,10006,504,10001,722,9996,895,9991,1022,9991,1056,9986,1087,9982,1116,9979,1128,9977,1142,9972,1154,9970,1166,9965,1178,9960,1188xm9655,729l9571,669,9492,612,9415,561,9346,518,9384,439,9475,494,9557,544,9631,592,9696,638,9655,729xm9264,1118l9235,1012,9324,976,9410,940,9492,904,9571,871,9648,837,9722,804,9792,770,9859,736,9859,842,9554,981,9264,1118xm9823,1293l9662,1293,9617,1291,9617,1264,9612,1238,9610,1209,9602,1178,9658,1183,9706,1185,9744,1188,9960,1188,9955,1200,9948,1209,9943,1219,9936,1226,9931,1236,9917,1250,9907,1257,9900,1262,9893,1269,9874,1279,9864,1281,9854,1286,9845,1288,9833,1291,9823,1293xm9799,1296l9746,1296,9706,1293,9811,1293,9799,129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 would have turned round and said, </w:t>
      </w:r>
      <w:r>
        <w:rPr>
          <w:rFonts w:ascii="宋体" w:hAnsi="宋体"/>
        </w:rPr>
        <w:t>“</w:t>
      </w:r>
      <w:r>
        <w:t>I don</w:t>
      </w:r>
      <w:r>
        <w:rPr>
          <w:rFonts w:ascii="宋体" w:hAnsi="宋体"/>
        </w:rPr>
        <w:t>’</w:t>
      </w:r>
      <w:r>
        <w:t>t think so!</w:t>
      </w:r>
      <w:r>
        <w:rPr>
          <w:rFonts w:ascii="宋体" w:hAnsi="宋体"/>
        </w:rPr>
        <w:t>”</w:t>
      </w:r>
    </w:p>
    <w:p>
      <w:pPr>
        <w:pStyle w:val="3"/>
        <w:spacing w:before="8"/>
        <w:rPr>
          <w:rFonts w:ascii="宋体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620" w:lineRule="atLeast"/>
        <w:ind w:left="600" w:right="2501" w:hanging="48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1"/>
          <w:sz w:val="24"/>
        </w:rPr>
        <w:t>如果不是因为那时英国人害怕入侵，隧道早已建成了。</w:t>
      </w:r>
      <w:r>
        <w:rPr>
          <w:sz w:val="24"/>
        </w:rPr>
        <w:t>if</w:t>
      </w:r>
      <w:r>
        <w:rPr>
          <w:spacing w:val="10"/>
          <w:sz w:val="24"/>
        </w:rPr>
        <w:t xml:space="preserve"> </w:t>
      </w:r>
      <w:r>
        <w:rPr>
          <w:rFonts w:hint="eastAsia" w:ascii="宋体" w:eastAsia="宋体"/>
          <w:sz w:val="24"/>
        </w:rPr>
        <w:t>非真实条件句（虚拟）</w:t>
      </w:r>
    </w:p>
    <w:p>
      <w:pPr>
        <w:pStyle w:val="3"/>
        <w:spacing w:before="9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254" w:lineRule="auto"/>
        <w:ind w:left="360" w:right="2401"/>
      </w:pPr>
      <w:r>
        <w:t>If, at the time, the British _had not feared_ (fear) invasion, it</w:t>
      </w:r>
      <w:r>
        <w:rPr>
          <w:u w:val="single"/>
        </w:rPr>
        <w:t xml:space="preserve"> </w:t>
      </w:r>
      <w:r>
        <w:rPr>
          <w:strike/>
          <w:dstrike w:val="0"/>
        </w:rPr>
        <w:t>would have completed</w:t>
      </w:r>
      <w:r>
        <w:t>_ (complete).</w:t>
      </w:r>
    </w:p>
    <w:p>
      <w:pPr>
        <w:pStyle w:val="3"/>
        <w:spacing w:before="3"/>
        <w:ind w:left="600"/>
        <w:rPr>
          <w:color w:val="D99594" w:themeColor="accent2" w:themeTint="99"/>
        </w:rPr>
      </w:pPr>
      <w:r>
        <w:rPr>
          <w:color w:val="D99594" w:themeColor="accent2" w:themeTint="99"/>
        </w:rPr>
        <w:t>would have been completed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5796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 假设过去</w:t>
      </w:r>
    </w:p>
    <w:p>
      <w:pPr>
        <w:pStyle w:val="3"/>
        <w:spacing w:before="7"/>
        <w:rPr>
          <w:rFonts w:ascii="宋体"/>
        </w:rPr>
      </w:pPr>
    </w:p>
    <w:p>
      <w:pPr>
        <w:pStyle w:val="3"/>
        <w:tabs>
          <w:tab w:val="left" w:pos="1027"/>
        </w:tabs>
        <w:spacing w:line="242" w:lineRule="auto"/>
        <w:ind w:left="120" w:right="3725"/>
        <w:rPr>
          <w:rFonts w:ascii="宋体" w:hAnsi="宋体"/>
        </w:rPr>
      </w:pPr>
      <w:r>
        <w:t>I didn</w:t>
      </w:r>
      <w:r>
        <w:rPr>
          <w:rFonts w:ascii="宋体" w:hAnsi="宋体"/>
        </w:rPr>
        <w:t>’</w:t>
      </w:r>
      <w:r>
        <w:t>t tell her the result. She didn</w:t>
      </w:r>
      <w:r>
        <w:rPr>
          <w:rFonts w:ascii="宋体" w:hAnsi="宋体"/>
        </w:rPr>
        <w:t>’</w:t>
      </w:r>
      <w:r>
        <w:t>t know</w:t>
      </w:r>
      <w:r>
        <w:rPr>
          <w:spacing w:val="-21"/>
        </w:rPr>
        <w:t xml:space="preserve"> </w:t>
      </w:r>
      <w:r>
        <w:t>it. If</w:t>
      </w:r>
      <w:r>
        <w:rPr>
          <w:spacing w:val="-2"/>
        </w:rPr>
        <w:t xml:space="preserve"> </w:t>
      </w:r>
      <w:r>
        <w:t xml:space="preserve">I </w:t>
      </w:r>
      <w:r>
        <w:rPr>
          <w:spacing w:val="11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8" w:line="628" w:lineRule="exact"/>
        <w:ind w:left="120" w:right="3252"/>
        <w:rPr>
          <w:rFonts w:hint="eastAsia" w:ascii="宋体" w:eastAsia="宋体"/>
        </w:rPr>
      </w:pPr>
      <w:r>
        <w:t xml:space="preserve">If I had told her the result, she would have known it.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</w:pPr>
      <w:r>
        <w:t>He was not a student, so he couldn</w:t>
      </w:r>
      <w:r>
        <w:rPr>
          <w:rFonts w:ascii="宋体" w:hAnsi="宋体"/>
        </w:rPr>
        <w:t>’</w:t>
      </w:r>
      <w:r>
        <w:t>t attend the lecture.</w:t>
      </w:r>
    </w:p>
    <w:p>
      <w:pPr>
        <w:spacing w:after="0"/>
        <w:sectPr>
          <w:pgSz w:w="11910" w:h="16840"/>
          <w:pgMar w:top="1580" w:right="1660" w:bottom="280" w:left="1680" w:header="720" w:footer="720" w:gutter="0"/>
        </w:sectPr>
      </w:pPr>
    </w:p>
    <w:p>
      <w:pPr>
        <w:pStyle w:val="3"/>
        <w:tabs>
          <w:tab w:val="left" w:pos="1211"/>
        </w:tabs>
        <w:spacing w:before="45"/>
        <w:ind w:left="120"/>
        <w:rPr>
          <w:rFonts w:ascii="宋体" w:hAnsi="宋体"/>
        </w:rPr>
      </w:pPr>
      <w:r>
        <w:t>If</w:t>
      </w:r>
      <w:r>
        <w:rPr>
          <w:spacing w:val="-1"/>
        </w:rPr>
        <w:t xml:space="preserve"> </w:t>
      </w:r>
      <w:r>
        <w:t xml:space="preserve">he </w:t>
      </w:r>
      <w:r>
        <w:rPr>
          <w:spacing w:val="9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9" w:line="628" w:lineRule="exact"/>
        <w:ind w:left="120" w:right="2401"/>
        <w:rPr>
          <w:rFonts w:hint="eastAsia" w:ascii="宋体" w:eastAsia="宋体"/>
        </w:rPr>
      </w:pPr>
      <w:r>
        <w:t xml:space="preserve">If he had been a student, he could have attended the lecture. if </w:t>
      </w:r>
      <w:r>
        <w:rPr>
          <w:rFonts w:hint="eastAsia" w:ascii="宋体" w:eastAsia="宋体"/>
        </w:rPr>
        <w:t>非真实条件句（虚拟）</w:t>
      </w:r>
    </w:p>
    <w:p>
      <w:pPr>
        <w:pStyle w:val="3"/>
        <w:spacing w:line="255" w:lineRule="exact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假设过去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tabs>
          <w:tab w:val="left" w:pos="1255"/>
        </w:tabs>
        <w:spacing w:line="249" w:lineRule="auto"/>
        <w:ind w:left="120" w:right="3981"/>
        <w:rPr>
          <w:rFonts w:ascii="宋体" w:hAnsi="宋体"/>
        </w:rPr>
      </w:pPr>
      <w:r>
        <w:rPr>
          <w:spacing w:val="-3"/>
        </w:rPr>
        <w:t xml:space="preserve">We </w:t>
      </w:r>
      <w:r>
        <w:t>were late, so we missed the</w:t>
      </w:r>
      <w:r>
        <w:rPr>
          <w:spacing w:val="-33"/>
        </w:rPr>
        <w:t xml:space="preserve"> </w:t>
      </w:r>
      <w:r>
        <w:t>appointment. If</w:t>
      </w:r>
      <w:r>
        <w:rPr>
          <w:spacing w:val="-2"/>
        </w:rPr>
        <w:t xml:space="preserve"> </w:t>
      </w:r>
      <w:r>
        <w:t xml:space="preserve">we </w:t>
      </w:r>
      <w:r>
        <w:rPr>
          <w:spacing w:val="8"/>
        </w:rPr>
        <w:t xml:space="preserve"> </w:t>
      </w:r>
      <w:r>
        <w:rPr>
          <w:rFonts w:ascii="宋体" w:hAnsi="宋体"/>
        </w:rPr>
        <w:t>…</w:t>
      </w:r>
      <w:r>
        <w:t>,</w:t>
      </w:r>
      <w:r>
        <w:tab/>
      </w:r>
      <w:r>
        <w:rPr>
          <w:rFonts w:ascii="宋体" w:hAnsi="宋体"/>
        </w:rPr>
        <w:t>…</w:t>
      </w:r>
    </w:p>
    <w:p>
      <w:pPr>
        <w:pStyle w:val="3"/>
        <w:spacing w:before="4"/>
        <w:rPr>
          <w:rFonts w:ascii="宋体"/>
        </w:rPr>
      </w:pPr>
    </w:p>
    <w:p>
      <w:pPr>
        <w:pStyle w:val="3"/>
        <w:ind w:left="120"/>
      </w:pPr>
      <w:r>
        <w:t>If we had not been late, we would not have missed the appointment.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>If</w:t>
      </w:r>
      <w:r>
        <w:rPr>
          <w:spacing w:val="3"/>
        </w:rPr>
        <w:t xml:space="preserve"> </w:t>
      </w:r>
      <w:r>
        <w:rPr>
          <w:rFonts w:hint="eastAsia" w:ascii="宋体" w:eastAsia="宋体"/>
          <w:spacing w:val="-4"/>
        </w:rPr>
        <w:t>虚拟条件句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0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88265</wp:posOffset>
            </wp:positionV>
            <wp:extent cx="3431540" cy="1403985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28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0" w:line="242" w:lineRule="auto"/>
        <w:ind w:left="120" w:right="5796"/>
        <w:rPr>
          <w:rFonts w:hint="eastAsia" w:ascii="宋体" w:eastAsia="宋体"/>
        </w:rPr>
      </w:pPr>
      <w:r>
        <w:t>if</w:t>
      </w:r>
      <w:r>
        <w:rPr>
          <w:spacing w:val="10"/>
        </w:rPr>
        <w:t xml:space="preserve"> </w:t>
      </w:r>
      <w:r>
        <w:rPr>
          <w:rFonts w:hint="eastAsia" w:ascii="宋体" w:eastAsia="宋体"/>
        </w:rPr>
        <w:t>非真实条件句（虚拟</w:t>
      </w:r>
      <w:r>
        <w:rPr>
          <w:rFonts w:hint="eastAsia" w:ascii="宋体" w:eastAsia="宋体"/>
          <w:spacing w:val="-17"/>
        </w:rPr>
        <w:t xml:space="preserve">） </w:t>
      </w:r>
      <w:r>
        <w:rPr>
          <w:rFonts w:hint="eastAsia" w:ascii="宋体" w:eastAsia="宋体"/>
        </w:rPr>
        <w:t>假设将来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drawing>
          <wp:anchor distT="0" distB="0" distL="0" distR="0" simplePos="0" relativeHeight="25143398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-914400</wp:posOffset>
            </wp:positionV>
            <wp:extent cx="4667885" cy="774065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-66.5pt;height:52.8pt;width:38.8pt;mso-position-horizontal-relative:page;z-index:251668480;mso-width-relative:page;mso-height-relative:page;" fillcolor="#C0C0C0" filled="t" stroked="f" coordorigin="9235,-1330" coordsize="776,1056" path="m9960,-382l9794,-382,9811,-384,9826,-387,9840,-392,9864,-406,9874,-413,9883,-425,9890,-437,9895,-449,9902,-466,9905,-483,9910,-502,9912,-524,9917,-572,9919,-723,9924,-884,9927,-1076,9929,-1229,9254,-1229,9254,-1330,10010,-1330,10006,-1066,10001,-848,9996,-675,9991,-548,9991,-514,9986,-483,9982,-454,9979,-442,9977,-428,9972,-416,9970,-404,9965,-392,9960,-382xm9655,-840l9571,-900,9492,-958,9415,-1008,9346,-1052,9384,-1131,9475,-1076,9557,-1025,9631,-977,9696,-932,9655,-840xm9264,-452l9235,-557,9324,-593,9410,-629,9492,-665,9571,-699,9648,-732,9722,-766,9792,-800,9859,-833,9859,-728,9554,-588,9264,-452xm9823,-276l9662,-276,9617,-279,9617,-305,9612,-332,9610,-360,9602,-392,9658,-387,9706,-384,9744,-382,9960,-382,9955,-370,9948,-360,9943,-351,9936,-344,9931,-334,9917,-320,9907,-312,9900,-308,9893,-300,9874,-291,9864,-288,9854,-284,9845,-281,9833,-279,9823,-276xm9799,-274l9746,-274,9706,-276,9811,-276,9799,-274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If I were to live my life over again, I would have you as my wife. </w:t>
      </w:r>
    </w:p>
    <w:p>
      <w:pPr>
        <w:pStyle w:val="7"/>
        <w:widowControl w:val="0"/>
        <w:numPr>
          <w:ilvl w:val="0"/>
          <w:numId w:val="0"/>
        </w:numPr>
        <w:tabs>
          <w:tab w:val="left" w:pos="304"/>
        </w:tabs>
        <w:autoSpaceDE w:val="0"/>
        <w:autoSpaceDN w:val="0"/>
        <w:spacing w:before="0" w:after="0" w:line="254" w:lineRule="auto"/>
        <w:ind w:right="102" w:rightChars="0"/>
        <w:jc w:val="left"/>
        <w:rPr>
          <w:sz w:val="24"/>
        </w:rPr>
      </w:pPr>
    </w:p>
    <w:p>
      <w:pPr>
        <w:pStyle w:val="7"/>
        <w:numPr>
          <w:ilvl w:val="0"/>
          <w:numId w:val="4"/>
        </w:numPr>
        <w:tabs>
          <w:tab w:val="left" w:pos="304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 xml:space="preserve">It was officially opened on March 7,1994, finally </w:t>
      </w:r>
      <w:r>
        <w:rPr>
          <w:color w:val="548DD4" w:themeColor="text2" w:themeTint="99"/>
          <w:sz w:val="24"/>
        </w:rPr>
        <w:t xml:space="preserve">connecting </w:t>
      </w:r>
      <w:r>
        <w:rPr>
          <w:sz w:val="24"/>
        </w:rPr>
        <w:t>Britain to the European continent.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</w:t>
      </w:r>
      <w:r>
        <w:rPr>
          <w:color w:val="548DD4" w:themeColor="text2" w:themeTint="99"/>
          <w:sz w:val="24"/>
        </w:rPr>
        <w:t xml:space="preserve">connecting </w:t>
      </w:r>
      <w:r>
        <w:rPr>
          <w:rFonts w:hint="eastAsia" w:eastAsia="宋体"/>
          <w:color w:val="548DD4" w:themeColor="text2" w:themeTint="99"/>
          <w:sz w:val="24"/>
          <w:lang w:val="en-US" w:eastAsia="zh-CN"/>
        </w:rPr>
        <w:t xml:space="preserve"> </w:t>
      </w:r>
      <w:r>
        <w:rPr>
          <w:rFonts w:hint="eastAsia" w:eastAsia="宋体"/>
          <w:sz w:val="25"/>
          <w:lang w:val="en-US" w:eastAsia="zh-CN"/>
        </w:rPr>
        <w:t xml:space="preserve">非谓语动词 </w:t>
      </w:r>
    </w:p>
    <w:p>
      <w:pPr>
        <w:pStyle w:val="3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5" w:line="242" w:lineRule="auto"/>
        <w:ind w:left="600" w:right="4269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假设过去宾语从句的虚拟</w:t>
      </w:r>
    </w:p>
    <w:p>
      <w:pPr>
        <w:spacing w:after="0" w:line="242" w:lineRule="auto"/>
        <w:rPr>
          <w:rFonts w:hint="eastAsia" w:ascii="宋体" w:eastAsia="宋体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pStyle w:val="2"/>
        <w:rPr>
          <w:rFonts w:hint="eastAsia" w:ascii="宋体" w:eastAsia="宋体"/>
        </w:rPr>
      </w:pPr>
      <w:r>
        <w:t xml:space="preserve">Lesson 64  </w:t>
      </w:r>
      <w:r>
        <w:rPr>
          <w:rFonts w:hint="eastAsia" w:ascii="宋体" w:eastAsia="宋体"/>
        </w:rPr>
        <w:t>知识拓展</w:t>
      </w:r>
    </w:p>
    <w:p>
      <w:pPr>
        <w:pStyle w:val="3"/>
        <w:rPr>
          <w:rFonts w:ascii="宋体"/>
          <w:b/>
          <w:sz w:val="20"/>
        </w:rPr>
      </w:pPr>
    </w:p>
    <w:p>
      <w:pPr>
        <w:pStyle w:val="3"/>
        <w:spacing w:before="11"/>
        <w:rPr>
          <w:rFonts w:ascii="宋体"/>
          <w:b/>
          <w:sz w:val="23"/>
        </w:rPr>
      </w:pPr>
    </w:p>
    <w:p>
      <w:pPr>
        <w:pStyle w:val="3"/>
        <w:spacing w:before="67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非真实条件句（虚拟）</w:t>
      </w:r>
      <w:r>
        <w:t>--</w:t>
      </w:r>
      <w:r>
        <w:rPr>
          <w:rFonts w:hint="eastAsia" w:ascii="宋体" w:eastAsia="宋体"/>
        </w:rPr>
        <w:t>假设过去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6"/>
        </w:rPr>
      </w:pP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line="242" w:lineRule="auto"/>
        <w:ind w:left="120" w:right="7053"/>
        <w:rPr>
          <w:rFonts w:hint="eastAsia" w:ascii="宋体" w:eastAsia="宋体"/>
        </w:rPr>
      </w:pPr>
      <w:r>
        <w:t xml:space="preserve">If </w:t>
      </w:r>
      <w:r>
        <w:rPr>
          <w:rFonts w:hint="eastAsia" w:ascii="宋体" w:eastAsia="宋体"/>
        </w:rPr>
        <w:t>虚拟条件句假设过去</w:t>
      </w:r>
    </w:p>
    <w:p>
      <w:pPr>
        <w:pStyle w:val="3"/>
        <w:spacing w:before="4"/>
        <w:rPr>
          <w:rFonts w:ascii="宋体"/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92710</wp:posOffset>
            </wp:positionV>
            <wp:extent cx="5276215" cy="2177415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408" cy="2177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2"/>
        <w:rPr>
          <w:rFonts w:ascii="宋体"/>
          <w:sz w:val="20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370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-1075055</wp:posOffset>
            </wp:positionV>
            <wp:extent cx="4680585" cy="77597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0646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1.75pt;margin-top:-79.15pt;height:52.8pt;width:38.8pt;mso-position-horizontal-relative:page;z-index:-251878400;mso-width-relative:page;mso-height-relative:page;" fillcolor="#C0C0C0" filled="t" stroked="f" coordorigin="9235,-1583" coordsize="776,1056" path="m9960,-635l9794,-635,9811,-638,9826,-640,9840,-645,9864,-659,9874,-667,9883,-679,9890,-691,9895,-703,9902,-719,9905,-736,9910,-755,9912,-777,9917,-825,9919,-976,9924,-1137,9927,-1329,9929,-1483,9254,-1483,9254,-1583,10010,-1583,10006,-1319,10001,-1101,9996,-928,9991,-801,9991,-767,9986,-736,9982,-707,9979,-695,9977,-681,9972,-669,9970,-657,9965,-645,9960,-635xm9655,-1094l9571,-1154,9492,-1211,9415,-1262,9346,-1305,9384,-1384,9475,-1329,9557,-1279,9631,-1231,9696,-1185,9655,-1094xm9264,-705l9235,-811,9324,-847,9410,-883,9492,-919,9571,-952,9648,-986,9722,-1019,9792,-1053,9859,-1087,9859,-981,9554,-842,9264,-705xm9823,-530l9662,-530,9617,-532,9617,-559,9612,-585,9610,-614,9602,-645,9658,-640,9706,-638,9744,-635,9960,-635,9955,-623,9948,-614,9943,-604,9936,-597,9931,-587,9917,-573,9907,-566,9900,-561,9893,-554,9874,-544,9864,-542,9854,-537,9845,-535,9833,-532,9823,-530xm9799,-527l9746,-527,9706,-530,9811,-530,9799,-52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z w:val="21"/>
        </w:rPr>
        <w:t>如果不是因为那时英国人害怕入侵，隧道早已建成了。</w:t>
      </w:r>
    </w:p>
    <w:p>
      <w:pPr>
        <w:pStyle w:val="3"/>
        <w:spacing w:before="9"/>
        <w:rPr>
          <w:rFonts w:ascii="宋体"/>
          <w:sz w:val="27"/>
        </w:rPr>
      </w:pPr>
    </w:p>
    <w:p>
      <w:pPr>
        <w:spacing w:before="0" w:line="278" w:lineRule="auto"/>
        <w:ind w:left="540" w:right="571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 假设过去</w:t>
      </w:r>
    </w:p>
    <w:p>
      <w:pPr>
        <w:pStyle w:val="3"/>
        <w:spacing w:before="12"/>
        <w:rPr>
          <w:rFonts w:ascii="宋体"/>
        </w:rPr>
      </w:pPr>
    </w:p>
    <w:p>
      <w:pPr>
        <w:spacing w:before="0" w:line="292" w:lineRule="auto"/>
        <w:ind w:left="328" w:right="3888" w:firstLine="0"/>
        <w:jc w:val="left"/>
        <w:rPr>
          <w:sz w:val="21"/>
        </w:rPr>
      </w:pPr>
      <w:r>
        <w:rPr>
          <w:sz w:val="21"/>
        </w:rPr>
        <w:t xml:space="preserve">If, at the time, the British </w:t>
      </w:r>
      <w:r>
        <w:rPr>
          <w:sz w:val="21"/>
          <w:u w:val="single"/>
        </w:rPr>
        <w:t>had not feared</w:t>
      </w:r>
      <w:r>
        <w:rPr>
          <w:sz w:val="21"/>
        </w:rPr>
        <w:t xml:space="preserve"> invasion, it </w:t>
      </w:r>
      <w:r>
        <w:rPr>
          <w:sz w:val="21"/>
          <w:u w:val="single"/>
        </w:rPr>
        <w:t>would have been completed</w:t>
      </w:r>
      <w:r>
        <w:rPr>
          <w:sz w:val="21"/>
        </w:rPr>
        <w:t>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3947"/>
        </w:tabs>
        <w:spacing w:before="0"/>
        <w:ind w:left="120" w:right="0" w:firstLine="0"/>
        <w:jc w:val="left"/>
        <w:rPr>
          <w:sz w:val="21"/>
        </w:rPr>
      </w:pPr>
      <w:r>
        <w:rPr>
          <w:sz w:val="21"/>
        </w:rPr>
        <w:t xml:space="preserve">If you </w:t>
      </w:r>
      <w:r>
        <w:rPr>
          <w:sz w:val="21"/>
          <w:u w:val="single"/>
        </w:rPr>
        <w:t>had told</w:t>
      </w:r>
      <w:r>
        <w:rPr>
          <w:sz w:val="21"/>
        </w:rPr>
        <w:t xml:space="preserve"> me about it</w:t>
      </w:r>
      <w:r>
        <w:rPr>
          <w:spacing w:val="-21"/>
          <w:sz w:val="21"/>
        </w:rPr>
        <w:t xml:space="preserve"> </w:t>
      </w:r>
      <w:r>
        <w:rPr>
          <w:sz w:val="21"/>
        </w:rPr>
        <w:t>earlier,</w:t>
      </w:r>
      <w:r>
        <w:rPr>
          <w:spacing w:val="-4"/>
          <w:sz w:val="21"/>
        </w:rPr>
        <w:t xml:space="preserve"> </w:t>
      </w: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(be) able to help</w:t>
      </w:r>
      <w:r>
        <w:rPr>
          <w:spacing w:val="1"/>
          <w:sz w:val="21"/>
        </w:rPr>
        <w:t xml:space="preserve"> </w:t>
      </w:r>
      <w:r>
        <w:rPr>
          <w:sz w:val="21"/>
        </w:rPr>
        <w:t>you.</w:t>
      </w:r>
    </w:p>
    <w:p>
      <w:pPr>
        <w:pStyle w:val="3"/>
        <w:spacing w:before="1"/>
        <w:rPr>
          <w:sz w:val="30"/>
        </w:rPr>
      </w:pPr>
    </w:p>
    <w:p>
      <w:pPr>
        <w:spacing w:before="1"/>
        <w:ind w:left="4425" w:right="0" w:firstLine="0"/>
        <w:jc w:val="left"/>
        <w:rPr>
          <w:sz w:val="21"/>
        </w:rPr>
      </w:pPr>
      <w:r>
        <w:rPr>
          <w:sz w:val="21"/>
        </w:rPr>
        <w:t>would have been</w:t>
      </w:r>
    </w:p>
    <w:p>
      <w:pPr>
        <w:spacing w:after="0"/>
        <w:jc w:val="left"/>
        <w:rPr>
          <w:sz w:val="21"/>
        </w:rPr>
        <w:sectPr>
          <w:pgSz w:w="11910" w:h="16840"/>
          <w:pgMar w:top="1380" w:right="1660" w:bottom="280" w:left="1680" w:header="720" w:footer="720" w:gutter="0"/>
        </w:sectPr>
      </w:pPr>
    </w:p>
    <w:p>
      <w:pPr>
        <w:spacing w:before="43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425"/>
        </w:tabs>
        <w:spacing w:before="0" w:line="583" w:lineRule="auto"/>
        <w:ind w:left="960" w:right="2758" w:hanging="84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  <w:u w:val="single"/>
        </w:rPr>
        <w:tab/>
      </w:r>
      <w:r>
        <w:rPr>
          <w:sz w:val="21"/>
        </w:rPr>
        <w:t>(come) with us, we would have been more</w:t>
      </w:r>
      <w:r>
        <w:rPr>
          <w:spacing w:val="-31"/>
          <w:sz w:val="21"/>
        </w:rPr>
        <w:t xml:space="preserve"> </w:t>
      </w:r>
      <w:r>
        <w:rPr>
          <w:sz w:val="21"/>
        </w:rPr>
        <w:t>pleased. had</w:t>
      </w:r>
      <w:r>
        <w:rPr>
          <w:spacing w:val="-3"/>
          <w:sz w:val="21"/>
        </w:rPr>
        <w:t xml:space="preserve"> </w:t>
      </w:r>
      <w:r>
        <w:rPr>
          <w:sz w:val="21"/>
        </w:rPr>
        <w:t>come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spacing w:before="13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pStyle w:val="3"/>
        <w:spacing w:before="4"/>
        <w:rPr>
          <w:rFonts w:ascii="宋体"/>
          <w:sz w:val="28"/>
        </w:rPr>
      </w:pPr>
    </w:p>
    <w:p>
      <w:pPr>
        <w:tabs>
          <w:tab w:val="left" w:pos="1252"/>
        </w:tabs>
        <w:spacing w:before="0" w:line="583" w:lineRule="auto"/>
        <w:ind w:left="960" w:right="2540" w:hanging="840"/>
        <w:jc w:val="left"/>
        <w:rPr>
          <w:sz w:val="21"/>
        </w:rPr>
      </w:pPr>
      <w:r>
        <w:rPr>
          <w:spacing w:val="-5"/>
          <w:sz w:val="21"/>
        </w:rPr>
        <w:t>You</w:t>
      </w:r>
      <w:r>
        <w:rPr>
          <w:spacing w:val="-5"/>
          <w:sz w:val="21"/>
          <w:u w:val="single"/>
        </w:rPr>
        <w:t xml:space="preserve"> </w:t>
      </w:r>
      <w:r>
        <w:rPr>
          <w:spacing w:val="-5"/>
          <w:sz w:val="21"/>
          <w:u w:val="single"/>
        </w:rPr>
        <w:tab/>
      </w:r>
      <w:r>
        <w:rPr>
          <w:spacing w:val="-5"/>
          <w:sz w:val="21"/>
          <w:u w:val="single"/>
        </w:rPr>
        <w:tab/>
      </w:r>
      <w:r>
        <w:rPr>
          <w:sz w:val="21"/>
        </w:rPr>
        <w:t>(not</w:t>
      </w:r>
      <w:r>
        <w:rPr>
          <w:spacing w:val="-3"/>
          <w:sz w:val="21"/>
        </w:rPr>
        <w:t xml:space="preserve"> </w:t>
      </w:r>
      <w:r>
        <w:rPr>
          <w:sz w:val="21"/>
        </w:rPr>
        <w:t>make)</w:t>
      </w:r>
      <w:r>
        <w:rPr>
          <w:spacing w:val="-5"/>
          <w:sz w:val="21"/>
        </w:rPr>
        <w:t xml:space="preserve"> </w:t>
      </w:r>
      <w:r>
        <w:rPr>
          <w:sz w:val="21"/>
        </w:rPr>
        <w:t>such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mistake</w:t>
      </w:r>
      <w:r>
        <w:rPr>
          <w:spacing w:val="-10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3"/>
          <w:sz w:val="21"/>
        </w:rPr>
        <w:t xml:space="preserve"> </w:t>
      </w:r>
      <w:r>
        <w:rPr>
          <w:sz w:val="21"/>
        </w:rPr>
        <w:t>been</w:t>
      </w:r>
      <w:r>
        <w:rPr>
          <w:spacing w:val="-1"/>
          <w:sz w:val="21"/>
        </w:rPr>
        <w:t xml:space="preserve"> </w:t>
      </w:r>
      <w:r>
        <w:rPr>
          <w:sz w:val="21"/>
        </w:rPr>
        <w:t>more</w:t>
      </w:r>
      <w:r>
        <w:rPr>
          <w:spacing w:val="-7"/>
          <w:sz w:val="21"/>
        </w:rPr>
        <w:t xml:space="preserve"> </w:t>
      </w:r>
      <w:r>
        <w:rPr>
          <w:sz w:val="21"/>
        </w:rPr>
        <w:t>careful. would not have</w:t>
      </w:r>
      <w:r>
        <w:rPr>
          <w:spacing w:val="-1"/>
          <w:sz w:val="21"/>
        </w:rPr>
        <w:t xml:space="preserve"> </w:t>
      </w:r>
      <w:r>
        <w:rPr>
          <w:sz w:val="21"/>
        </w:rPr>
        <w:t>made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3"/>
        <w:rPr>
          <w:sz w:val="16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p>
      <w:pPr>
        <w:tabs>
          <w:tab w:val="left" w:pos="1269"/>
        </w:tabs>
        <w:spacing w:before="43"/>
        <w:ind w:left="120" w:right="0" w:firstLine="0"/>
        <w:jc w:val="left"/>
        <w:rPr>
          <w:sz w:val="21"/>
        </w:rPr>
      </w:pPr>
      <w:r>
        <w:rPr>
          <w:sz w:val="21"/>
        </w:rPr>
        <w:t>Policeman:</w:t>
      </w:r>
      <w:r>
        <w:rPr>
          <w:sz w:val="21"/>
        </w:rPr>
        <w:tab/>
      </w:r>
      <w:r>
        <w:rPr>
          <w:sz w:val="21"/>
        </w:rPr>
        <w:t>Why didn</w:t>
      </w:r>
      <w:r>
        <w:rPr>
          <w:rFonts w:ascii="宋体" w:hAnsi="宋体"/>
          <w:sz w:val="21"/>
        </w:rPr>
        <w:t>’</w:t>
      </w:r>
      <w:r>
        <w:rPr>
          <w:sz w:val="21"/>
        </w:rPr>
        <w:t>t you shout for help when you were robbed of your</w:t>
      </w:r>
      <w:r>
        <w:rPr>
          <w:spacing w:val="-16"/>
          <w:sz w:val="21"/>
        </w:rPr>
        <w:t xml:space="preserve"> </w:t>
      </w:r>
      <w:r>
        <w:rPr>
          <w:sz w:val="21"/>
        </w:rPr>
        <w:t>watch?</w:t>
      </w:r>
    </w:p>
    <w:p>
      <w:pPr>
        <w:spacing w:before="50" w:line="292" w:lineRule="auto"/>
        <w:ind w:left="120" w:right="0" w:firstLine="0"/>
        <w:jc w:val="left"/>
        <w:rPr>
          <w:sz w:val="21"/>
        </w:rPr>
      </w:pPr>
      <w:r>
        <w:drawing>
          <wp:anchor distT="0" distB="0" distL="0" distR="0" simplePos="0" relativeHeight="2514391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293370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1.75pt;margin-top:28.6pt;height:52.8pt;width:38.8pt;mso-position-horizontal-relative:page;z-index:-251876352;mso-width-relative:page;mso-height-relative:page;" fillcolor="#C0C0C0" filled="t" stroked="f" coordorigin="9235,573" coordsize="776,1056" path="m9960,1521l9794,1521,9811,1519,9826,1516,9840,1511,9864,1497,9874,1490,9883,1478,9890,1466,9895,1454,9902,1437,9905,1420,9910,1401,9912,1379,9917,1331,9919,1180,9924,1019,9927,827,9929,674,9254,674,9254,573,10010,573,10006,837,10001,1055,9996,1228,9991,1355,9991,1389,9986,1420,9982,1449,9979,1461,9977,1475,9972,1487,9970,1499,9965,1511,9960,1521xm9655,1063l9571,1003,9492,945,9415,895,9346,851,9384,772,9475,827,9557,878,9631,926,9696,971,9655,1063xm9264,1451l9235,1346,9324,1310,9410,1274,9492,1238,9571,1204,9648,1171,9722,1137,9792,1103,9859,1070,9859,1175,9554,1315,9264,1451xm9823,1627l9662,1627,9617,1624,9617,1598,9612,1571,9610,1543,9602,1511,9658,1516,9706,1519,9744,1521,9960,1521,9955,1533,9948,1543,9943,1552,9936,1559,9931,1569,9917,1583,9907,1591,9900,1595,9893,1603,9874,1612,9864,1615,9854,1619,9845,1622,9833,1624,9823,1627xm9799,1629l9746,1629,9706,1627,9811,1627,9799,162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1"/>
        </w:rPr>
        <w:t xml:space="preserve">Man: </w:t>
      </w:r>
      <w:r>
        <w:rPr>
          <w:sz w:val="21"/>
          <w:u w:val="single"/>
        </w:rPr>
        <w:t>If</w:t>
      </w:r>
      <w:r>
        <w:rPr>
          <w:sz w:val="21"/>
        </w:rPr>
        <w:t xml:space="preserve"> I </w:t>
      </w:r>
      <w:r>
        <w:rPr>
          <w:sz w:val="21"/>
          <w:u w:val="single"/>
        </w:rPr>
        <w:t>had</w:t>
      </w:r>
      <w:r>
        <w:rPr>
          <w:sz w:val="21"/>
        </w:rPr>
        <w:t xml:space="preserve"> opened my mouth, they </w:t>
      </w:r>
      <w:r>
        <w:rPr>
          <w:sz w:val="21"/>
          <w:u w:val="single"/>
        </w:rPr>
        <w:t>would have found</w:t>
      </w:r>
      <w:r>
        <w:rPr>
          <w:sz w:val="21"/>
        </w:rPr>
        <w:t xml:space="preserve"> my four gold teeth. That would be much worse.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5"/>
        </w:rPr>
      </w:pPr>
    </w:p>
    <w:p>
      <w:pPr>
        <w:spacing w:before="1"/>
        <w:ind w:left="120" w:right="0" w:firstLine="0"/>
        <w:jc w:val="left"/>
        <w:rPr>
          <w:sz w:val="21"/>
        </w:rPr>
      </w:pPr>
      <w:r>
        <w:rPr>
          <w:rFonts w:hint="eastAsia" w:ascii="宋体" w:eastAsia="宋体"/>
          <w:sz w:val="21"/>
        </w:rPr>
        <w:t>本课重点</w:t>
      </w:r>
      <w:r>
        <w:rPr>
          <w:sz w:val="21"/>
        </w:rPr>
        <w:t>:</w:t>
      </w:r>
    </w:p>
    <w:p>
      <w:pPr>
        <w:pStyle w:val="3"/>
        <w:rPr>
          <w:sz w:val="29"/>
        </w:rPr>
      </w:pPr>
    </w:p>
    <w:p>
      <w:pPr>
        <w:spacing w:before="1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if </w:t>
      </w:r>
      <w:r>
        <w:rPr>
          <w:rFonts w:hint="eastAsia" w:ascii="宋体" w:eastAsia="宋体"/>
          <w:sz w:val="21"/>
        </w:rPr>
        <w:t>非真实条件句（虚拟）</w:t>
      </w:r>
      <w:r>
        <w:rPr>
          <w:sz w:val="21"/>
        </w:rPr>
        <w:t>--</w:t>
      </w:r>
      <w:r>
        <w:rPr>
          <w:rFonts w:hint="eastAsia" w:ascii="宋体" w:eastAsia="宋体"/>
          <w:sz w:val="21"/>
        </w:rPr>
        <w:t>假设过去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7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2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964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09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53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4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87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32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76" w:hanging="184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600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96" w:hanging="18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93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89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86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83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79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6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72" w:hanging="184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178271D"/>
    <w:rsid w:val="03154F95"/>
    <w:rsid w:val="05D83175"/>
    <w:rsid w:val="078E496E"/>
    <w:rsid w:val="0AA65D21"/>
    <w:rsid w:val="0AD225C4"/>
    <w:rsid w:val="0BED3744"/>
    <w:rsid w:val="0F2301B7"/>
    <w:rsid w:val="11F91C50"/>
    <w:rsid w:val="198B177B"/>
    <w:rsid w:val="1BD63AFA"/>
    <w:rsid w:val="1D916B93"/>
    <w:rsid w:val="24800EB2"/>
    <w:rsid w:val="296508E1"/>
    <w:rsid w:val="29CD1ABA"/>
    <w:rsid w:val="2A343A47"/>
    <w:rsid w:val="2E541A06"/>
    <w:rsid w:val="30991C84"/>
    <w:rsid w:val="30EB0E53"/>
    <w:rsid w:val="313A56BB"/>
    <w:rsid w:val="327D6BCC"/>
    <w:rsid w:val="35005DF4"/>
    <w:rsid w:val="36CF7F30"/>
    <w:rsid w:val="39203C17"/>
    <w:rsid w:val="3A177C21"/>
    <w:rsid w:val="3B163EB1"/>
    <w:rsid w:val="3FBD41F8"/>
    <w:rsid w:val="3FE50185"/>
    <w:rsid w:val="429D7DC4"/>
    <w:rsid w:val="450835D2"/>
    <w:rsid w:val="45F675B0"/>
    <w:rsid w:val="472F468D"/>
    <w:rsid w:val="4A595C6F"/>
    <w:rsid w:val="4AF200DB"/>
    <w:rsid w:val="4B0173E4"/>
    <w:rsid w:val="4B3A3410"/>
    <w:rsid w:val="4B822990"/>
    <w:rsid w:val="4CA81B78"/>
    <w:rsid w:val="4F755277"/>
    <w:rsid w:val="4FB0305D"/>
    <w:rsid w:val="50935A9F"/>
    <w:rsid w:val="51F20006"/>
    <w:rsid w:val="535B68AA"/>
    <w:rsid w:val="54631BBF"/>
    <w:rsid w:val="5BF81331"/>
    <w:rsid w:val="5CA24478"/>
    <w:rsid w:val="5E935A29"/>
    <w:rsid w:val="5FD71CFF"/>
    <w:rsid w:val="614C520F"/>
    <w:rsid w:val="62EE62A6"/>
    <w:rsid w:val="63ED2CC9"/>
    <w:rsid w:val="6BD16D21"/>
    <w:rsid w:val="70C00633"/>
    <w:rsid w:val="71956B10"/>
    <w:rsid w:val="732136E1"/>
    <w:rsid w:val="75470DCC"/>
    <w:rsid w:val="773B7E6B"/>
    <w:rsid w:val="77EB7791"/>
    <w:rsid w:val="791144DC"/>
    <w:rsid w:val="791D5431"/>
    <w:rsid w:val="7C0E62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ScaleCrop>false</ScaleCrop>
  <LinksUpToDate>false</LinksUpToDate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2020-02-06T11:13:00Z</dcterms:created>
  <dc:creator>qiqi</dc:creator>
  <cp:lastModifiedBy>孫琦</cp:lastModifiedBy>
  <dcterms:modified xsi:type="dcterms:W3CDTF">2020-03-28T09:38:47Z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2020-02-06T00:00:00Z</vt:filetime>
  </property>
  <property fmtid="{D5CDD505-2E9C-101B-9397-08002B2CF9AE}" pid="5" name="KSOProductBuildVer">
    <vt:lpwstr>2052-11.1.0.9584</vt:lpwstr>
  </property>
</Properties>
</file>