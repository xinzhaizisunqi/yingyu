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Lesson39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616" w:right="532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39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778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operation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手术</w:t>
      </w:r>
    </w:p>
    <w:p>
      <w:pPr>
        <w:pStyle w:val="3"/>
        <w:spacing w:before="48"/>
        <w:ind w:left="682"/>
      </w:pPr>
      <w:r>
        <w:t>have an operation</w:t>
      </w:r>
    </w:p>
    <w:p>
      <w:pPr>
        <w:pStyle w:val="3"/>
        <w:spacing w:before="48"/>
        <w:ind w:left="682"/>
      </w:pPr>
      <w:r>
        <w:rPr>
          <w:sz w:val="21"/>
        </w:rPr>
        <w:t>Operation</w:t>
      </w:r>
      <w:r>
        <w:rPr>
          <w:rFonts w:hint="eastAsia" w:eastAsia="宋体"/>
          <w:sz w:val="21"/>
          <w:lang w:val="en-US" w:eastAsia="zh-CN"/>
        </w:rPr>
        <w:t xml:space="preserve"> 是个名词要想表示动作 得用</w:t>
      </w:r>
      <w:r>
        <w:t>have an operation</w:t>
      </w:r>
    </w:p>
    <w:p>
      <w:pPr>
        <w:pStyle w:val="3"/>
        <w:spacing w:before="48"/>
        <w:rPr>
          <w:rFonts w:hint="default" w:eastAsia="宋体"/>
          <w:lang w:val="en-US" w:eastAsia="zh-CN"/>
        </w:rPr>
      </w:pP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操作，运转，经营</w:t>
      </w:r>
    </w:p>
    <w:p>
      <w:pPr>
        <w:pStyle w:val="3"/>
        <w:spacing w:before="48"/>
        <w:ind w:left="682"/>
        <w:rPr>
          <w:rFonts w:hint="default" w:eastAsia="宋体"/>
          <w:lang w:val="en-US" w:eastAsia="zh-CN"/>
        </w:rPr>
      </w:pPr>
      <w:r>
        <w:t>business operation</w:t>
      </w:r>
      <w:r>
        <w:rPr>
          <w:rFonts w:hint="eastAsia" w:eastAsia="宋体"/>
          <w:lang w:val="en-US" w:eastAsia="zh-CN"/>
        </w:rPr>
        <w:t xml:space="preserve"> 商业活动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行动</w:t>
      </w:r>
    </w:p>
    <w:p>
      <w:pPr>
        <w:pStyle w:val="3"/>
        <w:spacing w:before="48" w:line="292" w:lineRule="auto"/>
        <w:ind w:left="682" w:right="5989" w:hanging="3"/>
      </w:pPr>
      <w:r>
        <w:t>rescue operation military operation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34"/>
          <w:tab w:val="left" w:pos="1808"/>
          <w:tab w:val="left" w:pos="1999"/>
        </w:tabs>
        <w:spacing w:before="0" w:after="0" w:line="288" w:lineRule="auto"/>
        <w:ind w:left="682" w:right="5887" w:hanging="423"/>
        <w:jc w:val="left"/>
        <w:rPr>
          <w:sz w:val="21"/>
        </w:rPr>
      </w:pPr>
      <w:r>
        <w:rPr>
          <w:sz w:val="21"/>
        </w:rPr>
        <w:t>success</w:t>
      </w:r>
      <w:r>
        <w:rPr>
          <w:sz w:val="21"/>
          <w:u w:val="single"/>
        </w:rPr>
        <w:t>ful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成</w:t>
      </w:r>
      <w:r>
        <w:rPr>
          <w:rFonts w:hint="eastAsia" w:ascii="宋体" w:eastAsia="宋体"/>
          <w:spacing w:val="-3"/>
          <w:sz w:val="21"/>
        </w:rPr>
        <w:t>功</w:t>
      </w:r>
      <w:r>
        <w:rPr>
          <w:rFonts w:hint="eastAsia" w:ascii="宋体" w:eastAsia="宋体"/>
          <w:spacing w:val="-16"/>
          <w:sz w:val="21"/>
        </w:rPr>
        <w:t>的</w:t>
      </w:r>
      <w:r>
        <w:rPr>
          <w:sz w:val="21"/>
        </w:rPr>
        <w:t>successfully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6"/>
          <w:sz w:val="21"/>
        </w:rPr>
        <w:t xml:space="preserve">adv. </w:t>
      </w:r>
      <w:r>
        <w:rPr>
          <w:sz w:val="21"/>
        </w:rPr>
        <w:t>success</w:t>
      </w:r>
      <w:r>
        <w:rPr>
          <w:sz w:val="21"/>
        </w:rPr>
        <w:tab/>
      </w:r>
      <w:r>
        <w:rPr>
          <w:sz w:val="21"/>
        </w:rPr>
        <w:t>n.</w:t>
      </w:r>
    </w:p>
    <w:p>
      <w:pPr>
        <w:pStyle w:val="3"/>
        <w:tabs>
          <w:tab w:val="left" w:pos="1685"/>
        </w:tabs>
        <w:ind w:left="682"/>
      </w:pPr>
      <w:r>
        <w:t>succeed</w:t>
      </w:r>
      <w:r>
        <w:tab/>
      </w:r>
      <w:r>
        <w:rPr>
          <w:spacing w:val="-9"/>
        </w:rPr>
        <w:t>v.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20"/>
          <w:tab w:val="left" w:pos="3416"/>
        </w:tabs>
        <w:spacing w:before="47" w:after="0" w:line="240" w:lineRule="auto"/>
        <w:ind w:left="631" w:right="0" w:hanging="372"/>
        <w:jc w:val="left"/>
        <w:rPr>
          <w:sz w:val="21"/>
        </w:rPr>
      </w:pPr>
      <w:r>
        <w:rPr>
          <w:sz w:val="21"/>
        </w:rPr>
        <w:t>alone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  <w:u w:val="single"/>
        </w:rPr>
        <w:t>独</w:t>
      </w:r>
      <w:r>
        <w:rPr>
          <w:rFonts w:hint="eastAsia" w:ascii="宋体" w:eastAsia="宋体"/>
          <w:spacing w:val="-3"/>
          <w:sz w:val="21"/>
          <w:u w:val="single"/>
        </w:rPr>
        <w:t>自</w:t>
      </w:r>
      <w:r>
        <w:rPr>
          <w:rFonts w:hint="eastAsia" w:ascii="宋体" w:eastAsia="宋体"/>
          <w:sz w:val="21"/>
          <w:u w:val="single"/>
        </w:rPr>
        <w:t>的</w:t>
      </w:r>
      <w:r>
        <w:rPr>
          <w:rFonts w:hint="eastAsia" w:ascii="宋体" w:eastAsia="宋体"/>
          <w:sz w:val="21"/>
        </w:rPr>
        <w:tab/>
      </w:r>
      <w:r>
        <w:rPr>
          <w:spacing w:val="-5"/>
          <w:sz w:val="21"/>
          <w:u w:val="single"/>
        </w:rPr>
        <w:t>adv.</w:t>
      </w:r>
      <w:r>
        <w:rPr>
          <w:rFonts w:hint="eastAsia" w:eastAsia="宋体"/>
          <w:spacing w:val="-5"/>
          <w:sz w:val="21"/>
          <w:u w:val="single"/>
          <w:lang w:eastAsia="zh-CN"/>
        </w:rPr>
        <w:t>（</w:t>
      </w:r>
      <w:r>
        <w:rPr>
          <w:rFonts w:hint="eastAsia" w:eastAsia="宋体"/>
          <w:spacing w:val="-5"/>
          <w:sz w:val="21"/>
          <w:u w:val="single"/>
          <w:lang w:val="en-US" w:eastAsia="zh-CN"/>
        </w:rPr>
        <w:t>强强调数量）</w:t>
      </w:r>
    </w:p>
    <w:p>
      <w:pPr>
        <w:pStyle w:val="3"/>
        <w:tabs>
          <w:tab w:val="left" w:pos="1514"/>
        </w:tabs>
        <w:spacing w:before="43"/>
        <w:ind w:left="682"/>
        <w:rPr>
          <w:rFonts w:hint="default" w:ascii="宋体" w:eastAsia="宋体"/>
          <w:lang w:val="en-US" w:eastAsia="zh-CN"/>
        </w:rPr>
      </w:pPr>
      <w:r>
        <w:t>lonely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偏僻的，人迹罕至的，</w:t>
      </w:r>
      <w:r>
        <w:rPr>
          <w:rFonts w:hint="eastAsia" w:ascii="宋体" w:eastAsia="宋体"/>
          <w:spacing w:val="-3"/>
          <w:u w:val="single"/>
        </w:rPr>
        <w:t>孤单寂寞的</w:t>
      </w:r>
      <w:r>
        <w:rPr>
          <w:rFonts w:hint="eastAsia" w:ascii="宋体" w:eastAsia="宋体"/>
          <w:spacing w:val="-3"/>
          <w:u w:val="single"/>
          <w:lang w:eastAsia="zh-CN"/>
        </w:rPr>
        <w:t>（</w:t>
      </w:r>
      <w:r>
        <w:rPr>
          <w:rFonts w:hint="eastAsia" w:ascii="宋体" w:eastAsia="宋体"/>
          <w:spacing w:val="-3"/>
          <w:u w:val="single"/>
          <w:lang w:val="en-US" w:eastAsia="zh-CN"/>
        </w:rPr>
        <w:t>强调内心）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spacing w:val="-17"/>
        </w:rPr>
      </w:pPr>
      <w:r>
        <w:t>The old</w:t>
      </w:r>
      <w:r>
        <w:rPr>
          <w:spacing w:val="-2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lived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 </w:t>
      </w:r>
      <w:r>
        <w:rPr>
          <w:sz w:val="21"/>
        </w:rPr>
        <w:t>alone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t>, so</w:t>
      </w:r>
      <w:r>
        <w:rPr>
          <w:spacing w:val="-4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rFonts w:hint="eastAsia" w:eastAsia="宋体"/>
          <w:lang w:val="en-US" w:eastAsia="zh-CN"/>
        </w:rPr>
        <w:t xml:space="preserve"> </w:t>
      </w:r>
      <w:r>
        <w:t>lonely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right="3996"/>
        <w:rPr>
          <w:spacing w:val="-17"/>
        </w:rPr>
      </w:pP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default" w:eastAsia="宋体"/>
          <w:lang w:val="en-US" w:eastAsia="zh-CN"/>
        </w:rPr>
      </w:pPr>
      <w:r>
        <w:rPr>
          <w:spacing w:val="-17"/>
        </w:rPr>
        <w:t xml:space="preserve"> </w:t>
      </w:r>
      <w:r>
        <w:t>Leave me</w:t>
      </w:r>
      <w:r>
        <w:rPr>
          <w:spacing w:val="-1"/>
        </w:rPr>
        <w:t xml:space="preserve"> </w:t>
      </w:r>
      <w:r>
        <w:t>alone!</w:t>
      </w:r>
      <w:r>
        <w:rPr>
          <w:rFonts w:hint="eastAsia" w:eastAsia="宋体"/>
          <w:lang w:val="en-US" w:eastAsia="zh-CN"/>
        </w:rPr>
        <w:t xml:space="preserve"> 静静的呆一会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 xml:space="preserve"> patient['peiʃənt] n.病人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alone [ə'ləun] a.独自的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6 exchange [iks'tʃeindʒ] n.(电话的)交换台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 交换  v 交换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7 inquire [in'kwaiə] v.询问，打听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8 certain ['sə:tən] a.某个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>9 caller ['kɔ:lə] n.打电话的人</w:t>
      </w:r>
    </w:p>
    <w:p>
      <w:pPr>
        <w:pStyle w:val="3"/>
        <w:tabs>
          <w:tab w:val="left" w:pos="2950"/>
          <w:tab w:val="left" w:pos="4694"/>
        </w:tabs>
        <w:spacing w:before="49" w:line="292" w:lineRule="auto"/>
        <w:ind w:left="682" w:right="3996"/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 w:eastAsia="宋体"/>
          <w:lang w:val="en-US" w:eastAsia="zh-CN"/>
        </w:rPr>
        <w:t>;</w:t>
      </w:r>
      <w:r>
        <w:rPr>
          <w:rFonts w:hint="eastAsia"/>
        </w:rPr>
        <w:t>['relətiv] n.亲戚</w:t>
      </w:r>
    </w:p>
    <w:p>
      <w:pPr>
        <w:pStyle w:val="2"/>
        <w:spacing w:line="262" w:lineRule="exact"/>
        <w:ind w:left="616" w:right="175"/>
        <w:jc w:val="center"/>
        <w:rPr>
          <w:rFonts w:hint="eastAsia" w:ascii="宋体" w:eastAsia="宋体"/>
        </w:rPr>
      </w:pPr>
      <w:r>
        <w:t xml:space="preserve">Lesson 39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8"/>
      </w:pPr>
      <w:r>
        <w:t>Key points:</w:t>
      </w:r>
    </w:p>
    <w:p>
      <w:pPr>
        <w:pStyle w:val="3"/>
        <w:spacing w:before="50"/>
        <w:rPr>
          <w:rFonts w:hint="eastAsia" w:ascii="宋体" w:eastAsia="宋体"/>
        </w:rPr>
      </w:pPr>
      <w:r>
        <w:pict>
          <v:group id="_x0000_s1026" o:spid="_x0000_s1026" o:spt="203" style="position:absolute;left:0pt;margin-left:82.3pt;margin-top:19.5pt;height:74.15pt;width:382.35pt;mso-position-horizontal-relative:page;mso-wrap-distance-bottom:0pt;mso-wrap-distance-top:0pt;z-index:-251652096;mso-width-relative:page;mso-height-relative:page;" coordorigin="1646,390" coordsize="7647,1483">
            <o:lock v:ext="edit"/>
            <v:shape id="_x0000_s1027" o:spid="_x0000_s1027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2957;top:390;height:212;width:128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（宾语从句）</w:t>
                    </w:r>
                  </w:p>
                </w:txbxContent>
              </v:textbox>
            </v:shape>
            <v:shape id="_x0000_s1029" o:spid="_x0000_s1029" o:spt="202" type="#_x0000_t202" style="position:absolute;left:1800;top:702;height:1171;width:187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hAnsi="宋体" w:eastAsia="宋体"/>
                        <w:sz w:val="21"/>
                      </w:rPr>
                      <w:t>他说：</w:t>
                    </w:r>
                    <w:r>
                      <w:rPr>
                        <w:sz w:val="21"/>
                      </w:rPr>
                      <w:t>“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我是笨蛋。</w:t>
                    </w:r>
                    <w:r>
                      <w:rPr>
                        <w:sz w:val="21"/>
                      </w:rPr>
                      <w:t>”</w:t>
                    </w:r>
                  </w:p>
                  <w:p>
                    <w:pPr>
                      <w:spacing w:before="43" w:line="278" w:lineRule="auto"/>
                      <w:ind w:left="0" w:right="401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他说我是笨蛋。他说他是笨蛋。</w:t>
                    </w:r>
                  </w:p>
                  <w:p>
                    <w:pPr>
                      <w:spacing w:before="9" w:line="253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He says, “I am a fool.”</w:t>
                    </w:r>
                  </w:p>
                </w:txbxContent>
              </v:textbox>
            </v:shape>
            <v:shape id="_x0000_s1030" o:spid="_x0000_s1030" o:spt="202" type="#_x0000_t202" style="position:absolute;left:3972;top:702;height:212;width:86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直接引语</w:t>
                    </w:r>
                  </w:p>
                </w:txbxContent>
              </v:textbox>
            </v:shape>
            <v:shape id="_x0000_s1031" o:spid="_x0000_s1031" o:spt="202" type="#_x0000_t202" style="position:absolute;left:4006;top:1326;height:212;width:86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间接引语</w:t>
                    </w:r>
                  </w:p>
                </w:txbxContent>
              </v:textbox>
            </v:shape>
            <v:shape id="_x0000_s1032" o:spid="_x0000_s1032" o:spt="202" type="#_x0000_t202" style="position:absolute;left:5115;top:1638;height:212;width:86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直接引语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31.4pt;height:52.7pt;width:40.25pt;mso-position-horizontal-relative:page;mso-wrap-distance-bottom:0pt;mso-wrap-distance-top:0pt;z-index:-251651072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直接引语 变 间接引语</w:t>
      </w:r>
    </w:p>
    <w:p>
      <w:pPr>
        <w:pStyle w:val="3"/>
        <w:tabs>
          <w:tab w:val="left" w:pos="2662"/>
          <w:tab w:val="left" w:pos="3560"/>
        </w:tabs>
        <w:spacing w:before="20"/>
        <w:rPr>
          <w:rFonts w:hint="eastAsia" w:ascii="宋体" w:eastAsia="宋体"/>
        </w:rPr>
      </w:pPr>
      <w:r>
        <w:t>He</w:t>
      </w:r>
      <w:r>
        <w:rPr>
          <w:spacing w:val="1"/>
        </w:rPr>
        <w:t xml:space="preserve"> </w:t>
      </w:r>
      <w:r>
        <w:rPr>
          <w:spacing w:val="-3"/>
        </w:rPr>
        <w:t>says</w:t>
      </w:r>
      <w:r>
        <w:rPr>
          <w:spacing w:val="-3"/>
          <w:u w:val="single"/>
        </w:rPr>
        <w:t xml:space="preserve"> </w:t>
      </w:r>
      <w:r>
        <w:rPr>
          <w:rFonts w:hint="eastAsia" w:eastAsia="宋体"/>
          <w:spacing w:val="-3"/>
          <w:u w:val="single"/>
          <w:lang w:val="en-US" w:eastAsia="zh-CN"/>
        </w:rPr>
        <w:t xml:space="preserve"> that he is a fool</w:t>
      </w:r>
      <w:r>
        <w:rPr>
          <w:spacing w:val="-3"/>
          <w:u w:val="single"/>
        </w:rPr>
        <w:tab/>
      </w:r>
      <w:r>
        <w:t>.</w:t>
      </w:r>
      <w:r>
        <w:tab/>
      </w:r>
      <w:r>
        <w:rPr>
          <w:rFonts w:hint="eastAsia" w:ascii="宋体" w:eastAsia="宋体"/>
          <w:spacing w:val="-3"/>
        </w:rPr>
        <w:t>间接引语</w:t>
      </w:r>
    </w:p>
    <w:p>
      <w:pPr>
        <w:pStyle w:val="7"/>
        <w:numPr>
          <w:ilvl w:val="0"/>
          <w:numId w:val="2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直接引语 变 间接引语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3" w:after="0" w:line="278" w:lineRule="auto"/>
        <w:ind w:left="680" w:right="5750" w:hanging="6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3"/>
          <w:sz w:val="21"/>
        </w:rPr>
        <w:t xml:space="preserve">引号打开 </w:t>
      </w:r>
      <w:r>
        <w:rPr>
          <w:rFonts w:hint="eastAsia" w:ascii="宋体" w:eastAsia="宋体"/>
          <w:spacing w:val="-4"/>
          <w:sz w:val="21"/>
          <w:u w:val="single"/>
        </w:rPr>
        <w:t>变宾语从句</w:t>
      </w:r>
      <w:r>
        <w:rPr>
          <w:rFonts w:hint="eastAsia" w:ascii="宋体" w:eastAsia="宋体"/>
          <w:spacing w:val="-3"/>
          <w:sz w:val="21"/>
        </w:rPr>
        <w:t>看引号中的句子类型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2242"/>
        </w:tabs>
        <w:spacing w:before="0" w:after="0" w:line="269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设身</w:t>
      </w:r>
      <w:r>
        <w:rPr>
          <w:rFonts w:hint="eastAsia" w:ascii="宋体" w:eastAsia="宋体"/>
          <w:spacing w:val="-3"/>
          <w:sz w:val="21"/>
        </w:rPr>
        <w:t>处</w:t>
      </w:r>
      <w:r>
        <w:rPr>
          <w:rFonts w:hint="eastAsia" w:ascii="宋体" w:eastAsia="宋体"/>
          <w:sz w:val="21"/>
        </w:rPr>
        <w:t>地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转</w:t>
      </w:r>
      <w:r>
        <w:rPr>
          <w:rFonts w:hint="eastAsia" w:ascii="宋体" w:eastAsia="宋体"/>
          <w:sz w:val="21"/>
        </w:rPr>
        <w:t>换</w:t>
      </w:r>
      <w:r>
        <w:rPr>
          <w:rFonts w:hint="eastAsia" w:ascii="宋体" w:eastAsia="宋体"/>
          <w:spacing w:val="-3"/>
          <w:sz w:val="21"/>
        </w:rPr>
        <w:t>角</w:t>
      </w:r>
      <w:r>
        <w:rPr>
          <w:rFonts w:hint="eastAsia" w:ascii="宋体" w:eastAsia="宋体"/>
          <w:sz w:val="21"/>
        </w:rPr>
        <w:t>度</w:t>
      </w:r>
    </w:p>
    <w:p>
      <w:pPr>
        <w:pStyle w:val="7"/>
        <w:numPr>
          <w:ilvl w:val="2"/>
          <w:numId w:val="1"/>
        </w:numPr>
        <w:tabs>
          <w:tab w:val="left" w:pos="1623"/>
          <w:tab w:val="left" w:pos="1624"/>
        </w:tabs>
        <w:spacing w:before="43" w:after="0" w:line="240" w:lineRule="auto"/>
        <w:ind w:left="1623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人称</w:t>
      </w:r>
    </w:p>
    <w:p>
      <w:pPr>
        <w:pStyle w:val="7"/>
        <w:numPr>
          <w:ilvl w:val="2"/>
          <w:numId w:val="1"/>
        </w:numPr>
        <w:tabs>
          <w:tab w:val="left" w:pos="1623"/>
          <w:tab w:val="left" w:pos="1624"/>
        </w:tabs>
        <w:spacing w:before="43" w:after="0" w:line="240" w:lineRule="auto"/>
        <w:ind w:left="1623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时态</w:t>
      </w:r>
    </w:p>
    <w:p>
      <w:pPr>
        <w:pStyle w:val="7"/>
        <w:numPr>
          <w:ilvl w:val="2"/>
          <w:numId w:val="1"/>
        </w:numPr>
        <w:tabs>
          <w:tab w:val="left" w:pos="1623"/>
          <w:tab w:val="left" w:pos="1624"/>
          <w:tab w:val="left" w:pos="2886"/>
        </w:tabs>
        <w:spacing w:before="43" w:after="0" w:line="240" w:lineRule="auto"/>
        <w:ind w:left="1623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代词</w:t>
      </w:r>
      <w:r>
        <w:rPr>
          <w:rFonts w:hint="eastAsia" w:ascii="宋体" w:hAnsi="宋体" w:eastAsia="宋体"/>
          <w:spacing w:val="-3"/>
          <w:sz w:val="21"/>
        </w:rPr>
        <w:t>或</w:t>
      </w:r>
      <w:r>
        <w:rPr>
          <w:rFonts w:hint="eastAsia" w:ascii="宋体" w:hAnsi="宋体" w:eastAsia="宋体"/>
          <w:sz w:val="21"/>
        </w:rPr>
        <w:t>状语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等</w:t>
      </w:r>
    </w:p>
    <w:p>
      <w:pPr>
        <w:pStyle w:val="7"/>
        <w:numPr>
          <w:ilvl w:val="0"/>
          <w:numId w:val="2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宾语从句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will help</w:t>
      </w:r>
      <w:r>
        <w:rPr>
          <w:spacing w:val="-3"/>
          <w:sz w:val="21"/>
        </w:rPr>
        <w:t xml:space="preserve"> </w:t>
      </w:r>
      <w:r>
        <w:rPr>
          <w:sz w:val="21"/>
        </w:rPr>
        <w:t>us.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What did you</w:t>
      </w:r>
      <w:r>
        <w:rPr>
          <w:spacing w:val="-2"/>
          <w:sz w:val="21"/>
        </w:rPr>
        <w:t xml:space="preserve"> </w:t>
      </w:r>
      <w:r>
        <w:rPr>
          <w:sz w:val="21"/>
        </w:rPr>
        <w:t>say?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Is she coming</w:t>
      </w:r>
      <w:r>
        <w:rPr>
          <w:spacing w:val="-9"/>
          <w:sz w:val="21"/>
        </w:rPr>
        <w:t xml:space="preserve"> </w:t>
      </w:r>
      <w:r>
        <w:rPr>
          <w:sz w:val="21"/>
        </w:rPr>
        <w:t>here?</w:t>
      </w:r>
    </w:p>
    <w:p>
      <w:pPr>
        <w:pStyle w:val="3"/>
        <w:tabs>
          <w:tab w:val="left" w:pos="3617"/>
        </w:tabs>
        <w:spacing w:before="57"/>
      </w:pPr>
      <w:r>
        <w:rPr>
          <w:spacing w:val="-4"/>
        </w:rPr>
        <w:t>We</w:t>
      </w:r>
      <w:r>
        <w:t xml:space="preserve"> know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that </w:t>
      </w:r>
      <w:r>
        <w:rPr>
          <w:sz w:val="21"/>
        </w:rPr>
        <w:t>He will help</w:t>
      </w:r>
      <w:r>
        <w:rPr>
          <w:spacing w:val="-3"/>
          <w:sz w:val="21"/>
        </w:rPr>
        <w:t xml:space="preserve"> </w:t>
      </w:r>
      <w:r>
        <w:rPr>
          <w:sz w:val="21"/>
        </w:rPr>
        <w:t>us</w:t>
      </w:r>
      <w:r>
        <w:rPr>
          <w:u w:val="single"/>
        </w:rPr>
        <w:tab/>
      </w:r>
      <w:r>
        <w:t>.</w:t>
      </w:r>
    </w:p>
    <w:p>
      <w:pPr>
        <w:pStyle w:val="3"/>
        <w:tabs>
          <w:tab w:val="left" w:pos="3617"/>
        </w:tabs>
        <w:spacing w:before="57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What you said</w:t>
      </w:r>
    </w:p>
    <w:p>
      <w:pPr>
        <w:pStyle w:val="3"/>
        <w:tabs>
          <w:tab w:val="left" w:pos="3617"/>
        </w:tabs>
        <w:spacing w:before="57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If she is coming</w:t>
      </w:r>
    </w:p>
    <w:p>
      <w:pPr>
        <w:pStyle w:val="7"/>
        <w:numPr>
          <w:ilvl w:val="0"/>
          <w:numId w:val="2"/>
        </w:numPr>
        <w:tabs>
          <w:tab w:val="left" w:pos="620"/>
          <w:tab w:val="left" w:pos="621"/>
        </w:tabs>
        <w:spacing w:before="50" w:after="0" w:line="240" w:lineRule="auto"/>
        <w:ind w:left="62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直接引语 变 间接引语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78" w:lineRule="auto"/>
        <w:ind w:left="680" w:right="5750" w:hanging="6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3"/>
          <w:sz w:val="21"/>
        </w:rPr>
        <w:t xml:space="preserve">引号打开 </w:t>
      </w:r>
      <w:r>
        <w:rPr>
          <w:rFonts w:hint="eastAsia" w:ascii="宋体" w:eastAsia="宋体"/>
          <w:spacing w:val="-4"/>
          <w:sz w:val="21"/>
          <w:u w:val="single"/>
        </w:rPr>
        <w:t>变宾语从句</w:t>
      </w:r>
      <w:r>
        <w:rPr>
          <w:rFonts w:hint="eastAsia" w:ascii="宋体" w:eastAsia="宋体"/>
          <w:spacing w:val="-3"/>
          <w:sz w:val="21"/>
        </w:rPr>
        <w:t>看引号中的句子类型</w:t>
      </w:r>
    </w:p>
    <w:p>
      <w:pPr>
        <w:pStyle w:val="7"/>
        <w:numPr>
          <w:ilvl w:val="0"/>
          <w:numId w:val="4"/>
        </w:numPr>
        <w:tabs>
          <w:tab w:val="left" w:pos="981"/>
          <w:tab w:val="left" w:pos="2242"/>
        </w:tabs>
        <w:spacing w:before="0" w:after="0" w:line="269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设身</w:t>
      </w:r>
      <w:r>
        <w:rPr>
          <w:rFonts w:hint="eastAsia" w:ascii="宋体" w:eastAsia="宋体"/>
          <w:spacing w:val="-3"/>
          <w:sz w:val="21"/>
        </w:rPr>
        <w:t>处</w:t>
      </w:r>
      <w:r>
        <w:rPr>
          <w:rFonts w:hint="eastAsia" w:ascii="宋体" w:eastAsia="宋体"/>
          <w:sz w:val="21"/>
        </w:rPr>
        <w:t>地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转</w:t>
      </w:r>
      <w:r>
        <w:rPr>
          <w:rFonts w:hint="eastAsia" w:ascii="宋体" w:eastAsia="宋体"/>
          <w:sz w:val="21"/>
        </w:rPr>
        <w:t>换</w:t>
      </w:r>
      <w:r>
        <w:rPr>
          <w:rFonts w:hint="eastAsia" w:ascii="宋体" w:eastAsia="宋体"/>
          <w:spacing w:val="-3"/>
          <w:sz w:val="21"/>
        </w:rPr>
        <w:t>角</w:t>
      </w:r>
      <w:r>
        <w:rPr>
          <w:rFonts w:hint="eastAsia" w:ascii="宋体" w:eastAsia="宋体"/>
          <w:sz w:val="21"/>
        </w:rPr>
        <w:t>度</w:t>
      </w:r>
    </w:p>
    <w:p>
      <w:pPr>
        <w:pStyle w:val="7"/>
        <w:numPr>
          <w:ilvl w:val="1"/>
          <w:numId w:val="4"/>
        </w:numPr>
        <w:tabs>
          <w:tab w:val="left" w:pos="1700"/>
          <w:tab w:val="left" w:pos="1701"/>
        </w:tabs>
        <w:spacing w:before="43" w:after="0" w:line="240" w:lineRule="auto"/>
        <w:ind w:left="170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人称</w:t>
      </w:r>
    </w:p>
    <w:p>
      <w:pPr>
        <w:pStyle w:val="7"/>
        <w:numPr>
          <w:ilvl w:val="1"/>
          <w:numId w:val="4"/>
        </w:numPr>
        <w:tabs>
          <w:tab w:val="left" w:pos="1700"/>
          <w:tab w:val="left" w:pos="1701"/>
        </w:tabs>
        <w:spacing w:before="43" w:after="0" w:line="240" w:lineRule="auto"/>
        <w:ind w:left="170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时态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</w:pP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"/>
        <w:ind w:left="0"/>
        <w:rPr>
          <w:rFonts w:ascii="宋体"/>
          <w:sz w:val="12"/>
        </w:rPr>
      </w:pPr>
    </w:p>
    <w:p>
      <w:pPr>
        <w:pStyle w:val="7"/>
        <w:numPr>
          <w:ilvl w:val="1"/>
          <w:numId w:val="4"/>
        </w:numPr>
        <w:tabs>
          <w:tab w:val="left" w:pos="1700"/>
          <w:tab w:val="left" w:pos="1701"/>
          <w:tab w:val="left" w:pos="2963"/>
        </w:tabs>
        <w:spacing w:before="82" w:after="0" w:line="240" w:lineRule="auto"/>
        <w:ind w:left="170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代词</w:t>
      </w:r>
      <w:r>
        <w:rPr>
          <w:rFonts w:hint="eastAsia" w:ascii="宋体" w:hAnsi="宋体" w:eastAsia="宋体"/>
          <w:spacing w:val="-3"/>
          <w:sz w:val="21"/>
        </w:rPr>
        <w:t>或</w:t>
      </w:r>
      <w:r>
        <w:rPr>
          <w:rFonts w:hint="eastAsia" w:ascii="宋体" w:hAnsi="宋体" w:eastAsia="宋体"/>
          <w:sz w:val="21"/>
        </w:rPr>
        <w:t>状语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等</w:t>
      </w:r>
    </w:p>
    <w:p>
      <w:pPr>
        <w:pStyle w:val="3"/>
        <w:tabs>
          <w:tab w:val="left" w:pos="1311"/>
          <w:tab w:val="left" w:pos="1731"/>
        </w:tabs>
        <w:spacing w:before="43"/>
      </w:pPr>
      <w:r>
        <w:rPr>
          <w:rFonts w:hint="eastAsia" w:ascii="宋体" w:eastAsia="宋体"/>
        </w:rPr>
        <w:t>直接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u w:val="single"/>
        </w:rPr>
        <w:t>间</w:t>
      </w:r>
      <w:r>
        <w:rPr>
          <w:rFonts w:hint="eastAsia" w:ascii="宋体" w:eastAsia="宋体"/>
          <w:spacing w:val="-3"/>
          <w:u w:val="single"/>
        </w:rPr>
        <w:t>接</w:t>
      </w:r>
      <w:r>
        <w:rPr>
          <w:rFonts w:hint="eastAsia" w:ascii="宋体" w:eastAsia="宋体"/>
          <w:u w:val="single"/>
        </w:rPr>
        <w:t>引语</w:t>
      </w:r>
      <w:r>
        <w:rPr>
          <w:rFonts w:hint="eastAsia" w:ascii="宋体" w:eastAsia="宋体"/>
          <w:spacing w:val="-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eastAsia="宋体"/>
          <w:u w:val="single"/>
        </w:rPr>
        <w:t>宾</w:t>
      </w:r>
      <w:r>
        <w:rPr>
          <w:rFonts w:hint="eastAsia" w:ascii="宋体" w:eastAsia="宋体"/>
          <w:spacing w:val="-3"/>
          <w:u w:val="single"/>
        </w:rPr>
        <w:t>语</w:t>
      </w:r>
      <w:r>
        <w:rPr>
          <w:rFonts w:hint="eastAsia" w:ascii="宋体" w:eastAsia="宋体"/>
          <w:u w:val="single"/>
        </w:rPr>
        <w:t>从</w:t>
      </w:r>
      <w:r>
        <w:rPr>
          <w:rFonts w:hint="eastAsia" w:ascii="宋体" w:eastAsia="宋体"/>
          <w:spacing w:val="-3"/>
          <w:u w:val="single"/>
        </w:rPr>
        <w:t>句</w:t>
      </w:r>
      <w:r>
        <w:rPr>
          <w:u w:val="single"/>
        </w:rPr>
        <w:t>)</w:t>
      </w:r>
    </w:p>
    <w:p>
      <w:pPr>
        <w:pStyle w:val="3"/>
        <w:spacing w:before="48"/>
      </w:pPr>
      <w:r>
        <w:rPr>
          <w:spacing w:val="-8"/>
        </w:rPr>
        <w:t>Mr.</w:t>
      </w:r>
      <w:r>
        <w:t xml:space="preserve"> Gilbert</w:t>
      </w:r>
      <w:r>
        <w:rPr>
          <w:spacing w:val="-1"/>
        </w:rPr>
        <w:t xml:space="preserve"> </w:t>
      </w:r>
      <w:r>
        <w:t>said“I am inquiring a certain patient ...”</w:t>
      </w:r>
    </w:p>
    <w:p>
      <w:pPr>
        <w:pStyle w:val="3"/>
        <w:tabs>
          <w:tab w:val="left" w:pos="5486"/>
        </w:tabs>
        <w:spacing w:before="56"/>
      </w:pPr>
      <w:r>
        <w:rPr>
          <w:spacing w:val="-8"/>
        </w:rPr>
        <w:t>Mr.</w:t>
      </w:r>
      <w:r>
        <w:t xml:space="preserve"> Gilbert</w:t>
      </w:r>
      <w:r>
        <w:rPr>
          <w:spacing w:val="-1"/>
        </w:rPr>
        <w:t xml:space="preserve"> </w:t>
      </w:r>
      <w:r>
        <w:t>said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that he was </w:t>
      </w:r>
      <w:r>
        <w:t>inquiring a certain patient</w:t>
      </w:r>
      <w:r>
        <w:rPr>
          <w:u w:val="single"/>
        </w:rPr>
        <w:tab/>
      </w:r>
      <w:r>
        <w:t>.</w:t>
      </w:r>
    </w:p>
    <w:p>
      <w:pPr>
        <w:pStyle w:val="3"/>
        <w:tabs>
          <w:tab w:val="left" w:pos="1311"/>
          <w:tab w:val="left" w:pos="1731"/>
        </w:tabs>
        <w:spacing w:before="50"/>
      </w:pPr>
      <w:r>
        <w:rPr>
          <w:rFonts w:hint="eastAsia" w:ascii="宋体" w:eastAsia="宋体"/>
        </w:rPr>
        <w:t>直接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u w:val="single"/>
        </w:rPr>
        <w:t>间</w:t>
      </w:r>
      <w:r>
        <w:rPr>
          <w:rFonts w:hint="eastAsia" w:ascii="宋体" w:eastAsia="宋体"/>
          <w:spacing w:val="-3"/>
          <w:u w:val="single"/>
        </w:rPr>
        <w:t>接</w:t>
      </w:r>
      <w:r>
        <w:rPr>
          <w:rFonts w:hint="eastAsia" w:ascii="宋体" w:eastAsia="宋体"/>
          <w:u w:val="single"/>
        </w:rPr>
        <w:t>引语</w:t>
      </w:r>
      <w:r>
        <w:rPr>
          <w:rFonts w:hint="eastAsia" w:ascii="宋体" w:eastAsia="宋体"/>
          <w:spacing w:val="-4"/>
          <w:u w:val="single"/>
        </w:rPr>
        <w:t xml:space="preserve"> </w:t>
      </w:r>
      <w:r>
        <w:rPr>
          <w:u w:val="single"/>
        </w:rPr>
        <w:t>(</w:t>
      </w:r>
      <w:r>
        <w:rPr>
          <w:rFonts w:hint="eastAsia" w:ascii="宋体" w:eastAsia="宋体"/>
          <w:u w:val="single"/>
        </w:rPr>
        <w:t>宾</w:t>
      </w:r>
      <w:r>
        <w:rPr>
          <w:rFonts w:hint="eastAsia" w:ascii="宋体" w:eastAsia="宋体"/>
          <w:spacing w:val="-3"/>
          <w:u w:val="single"/>
        </w:rPr>
        <w:t>语</w:t>
      </w:r>
      <w:r>
        <w:rPr>
          <w:rFonts w:hint="eastAsia" w:ascii="宋体" w:eastAsia="宋体"/>
          <w:u w:val="single"/>
        </w:rPr>
        <w:t>从</w:t>
      </w:r>
      <w:r>
        <w:rPr>
          <w:rFonts w:hint="eastAsia" w:ascii="宋体" w:eastAsia="宋体"/>
          <w:spacing w:val="-3"/>
          <w:u w:val="single"/>
        </w:rPr>
        <w:t>句</w:t>
      </w:r>
      <w:r>
        <w:rPr>
          <w:u w:val="single"/>
        </w:rPr>
        <w:t>)</w:t>
      </w:r>
    </w:p>
    <w:p>
      <w:pPr>
        <w:pStyle w:val="3"/>
        <w:spacing w:before="56"/>
      </w:pPr>
      <w:r>
        <w:t>He then asked</w:t>
      </w:r>
      <w:r>
        <w:t xml:space="preserve"> </w:t>
      </w:r>
      <w:r>
        <w:t>“Was my operation successful ? ”</w:t>
      </w:r>
    </w:p>
    <w:p>
      <w:pPr>
        <w:pStyle w:val="3"/>
        <w:spacing w:before="56"/>
      </w:pPr>
      <w:r>
        <w:t>He asked his doctor to tell him</w:t>
      </w:r>
    </w:p>
    <w:p>
      <w:pPr>
        <w:pStyle w:val="3"/>
        <w:tabs>
          <w:tab w:val="left" w:pos="6862"/>
        </w:tabs>
        <w:spacing w:before="56"/>
        <w:ind w:left="2886"/>
      </w:pPr>
      <w:r>
        <w:rPr>
          <w:w w:val="100"/>
          <w:u w:val="single"/>
        </w:rPr>
        <w:t xml:space="preserve"> </w:t>
      </w:r>
      <w:bookmarkStart w:id="0" w:name="_GoBack"/>
      <w:bookmarkEnd w:id="0"/>
      <w:r>
        <w:rPr>
          <w:u w:val="single"/>
        </w:rPr>
        <w:tab/>
      </w:r>
      <w:r>
        <w:t>.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he asked his doctor to tell him </w:t>
      </w:r>
      <w:r>
        <w:rPr>
          <w:sz w:val="21"/>
          <w:u w:val="single"/>
        </w:rPr>
        <w:t>whether his operation had been successful</w:t>
      </w:r>
      <w:r>
        <w:rPr>
          <w:spacing w:val="-24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t>but the doctor refused to do so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so指代上文 表示如此 这样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7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</w:t>
      </w:r>
      <w:r>
        <w:rPr>
          <w:spacing w:val="-8"/>
          <w:sz w:val="21"/>
        </w:rPr>
        <w:t xml:space="preserve">Mr. </w:t>
      </w:r>
      <w:r>
        <w:rPr>
          <w:sz w:val="21"/>
        </w:rPr>
        <w:t>Gilbert said</w:t>
      </w:r>
      <w:r>
        <w:rPr>
          <w:sz w:val="21"/>
          <w:u w:val="single"/>
        </w:rPr>
        <w:t xml:space="preserve"> (that) he was inquiring </w:t>
      </w:r>
      <w:r>
        <w:t xml:space="preserve">about a certain </w:t>
      </w:r>
      <w:r>
        <w:rPr>
          <w:sz w:val="21"/>
          <w:u w:val="single"/>
        </w:rPr>
        <w:t xml:space="preserve"> patient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pacing w:val="-3"/>
          <w:sz w:val="21"/>
        </w:rPr>
        <w:t>asked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 xml:space="preserve">if </w:t>
      </w:r>
      <w:r>
        <w:rPr>
          <w:spacing w:val="-8"/>
          <w:sz w:val="21"/>
          <w:u w:val="single"/>
        </w:rPr>
        <w:t xml:space="preserve">Mr. </w:t>
      </w:r>
      <w:r>
        <w:rPr>
          <w:sz w:val="21"/>
          <w:u w:val="single"/>
        </w:rPr>
        <w:t>Gilbert’s operation had been successful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rFonts w:hint="eastAsia" w:eastAsia="宋体"/>
          <w:sz w:val="21"/>
          <w:lang w:val="en-US" w:eastAsia="zh-CN"/>
        </w:rPr>
        <w:t>And</w:t>
      </w:r>
      <w:r>
        <w:rPr>
          <w:sz w:val="21"/>
        </w:rPr>
        <w:t xml:space="preserve"> the doctor told him </w:t>
      </w:r>
      <w:r>
        <w:rPr>
          <w:sz w:val="21"/>
          <w:u w:val="single"/>
        </w:rPr>
        <w:t>that it had been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(successful)</w:t>
      </w:r>
      <w:r>
        <w:rPr>
          <w:sz w:val="21"/>
        </w:rPr>
        <w:t>.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He then asked </w:t>
      </w:r>
      <w:r>
        <w:rPr>
          <w:sz w:val="21"/>
          <w:u w:val="single"/>
        </w:rPr>
        <w:t xml:space="preserve">when </w:t>
      </w:r>
      <w:r>
        <w:rPr>
          <w:spacing w:val="-8"/>
          <w:sz w:val="21"/>
          <w:u w:val="single"/>
        </w:rPr>
        <w:t xml:space="preserve">Mr. </w:t>
      </w:r>
      <w:r>
        <w:rPr>
          <w:sz w:val="21"/>
          <w:u w:val="single"/>
        </w:rPr>
        <w:t>Gilbert would be allowed to go home</w:t>
      </w:r>
      <w:r>
        <w:rPr>
          <w:spacing w:val="-8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  <w:r>
        <w:rPr>
          <w:rFonts w:hint="eastAsia" w:eastAsia="宋体"/>
          <w:sz w:val="21"/>
          <w:lang w:val="en-US" w:eastAsia="zh-CN"/>
        </w:rPr>
        <w:t>And</w:t>
      </w:r>
      <w:r>
        <w:rPr>
          <w:sz w:val="21"/>
        </w:rPr>
        <w:t xml:space="preserve"> </w:t>
      </w:r>
      <w:r>
        <w:rPr>
          <w:rFonts w:hint="eastAsia" w:eastAsia="宋体"/>
          <w:sz w:val="21"/>
          <w:lang w:val="en-US" w:eastAsia="zh-CN"/>
        </w:rPr>
        <w:t>t</w:t>
      </w:r>
      <w:r>
        <w:rPr>
          <w:sz w:val="21"/>
        </w:rPr>
        <w:t xml:space="preserve">he doctor </w:t>
      </w:r>
      <w:r>
        <w:rPr>
          <w:color w:val="0000FF"/>
          <w:sz w:val="21"/>
        </w:rPr>
        <w:t>told him</w:t>
      </w:r>
      <w:r>
        <w:rPr>
          <w:sz w:val="21"/>
        </w:rPr>
        <w:t xml:space="preserve"> </w:t>
      </w:r>
      <w:r>
        <w:rPr>
          <w:sz w:val="21"/>
          <w:u w:val="single"/>
        </w:rPr>
        <w:t xml:space="preserve">that he would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 xml:space="preserve">to </w:t>
      </w:r>
      <w:r>
        <w:rPr>
          <w:spacing w:val="-4"/>
          <w:sz w:val="21"/>
          <w:u w:val="single"/>
        </w:rPr>
        <w:t xml:space="preserve">stay </w:t>
      </w:r>
      <w:r>
        <w:rPr>
          <w:sz w:val="21"/>
          <w:u w:val="single"/>
        </w:rPr>
        <w:t>in hospital for another two</w:t>
      </w:r>
      <w:r>
        <w:rPr>
          <w:spacing w:val="-15"/>
          <w:sz w:val="21"/>
          <w:u w:val="single"/>
        </w:rPr>
        <w:t xml:space="preserve"> </w:t>
      </w:r>
      <w:r>
        <w:rPr>
          <w:sz w:val="21"/>
          <w:u w:val="single"/>
        </w:rPr>
        <w:t>weeks.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Told 谓语 him宾语 him后面是一个句子 也充当宾语 所以是主谓双宾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Then </w:t>
      </w:r>
      <w:r>
        <w:rPr>
          <w:spacing w:val="-8"/>
          <w:sz w:val="21"/>
        </w:rPr>
        <w:t xml:space="preserve">Dr. </w:t>
      </w:r>
      <w:r>
        <w:rPr>
          <w:sz w:val="21"/>
        </w:rPr>
        <w:t xml:space="preserve">Millington asked the caller </w:t>
      </w:r>
      <w:r>
        <w:rPr>
          <w:sz w:val="21"/>
          <w:u w:val="single"/>
        </w:rPr>
        <w:t>if he was a relative of the</w:t>
      </w:r>
      <w:r>
        <w:rPr>
          <w:spacing w:val="-9"/>
          <w:sz w:val="21"/>
          <w:u w:val="single"/>
        </w:rPr>
        <w:t xml:space="preserve"> </w:t>
      </w:r>
      <w:r>
        <w:rPr>
          <w:sz w:val="21"/>
          <w:u w:val="single"/>
        </w:rPr>
        <w:t>patient.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40" w:lineRule="auto"/>
        <w:ind w:left="259" w:leftChars="0" w:right="0" w:rightChars="0"/>
        <w:jc w:val="left"/>
        <w:rPr>
          <w:sz w:val="21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当约翰.吉尔伯特住院的时候，他问医生他的手术是否成功，但医生拒绝告诉他。第二天，这位病人要了一部床头电话。当房里只剩他一个人时，他挂通了医院的交换台，要求与米灵顿医生讲话。当这位医生接过电话时，吉尔伯特先生说他想询问一个病人的情况，是一位名叫约翰.吉尔伯特的先生。他问吉尔伯特先生的手术中否成功，医生告诉他手术很成功。然后他又问吉尔伯特先生什么时候可以回家，医生说他在医院还必须再住上两个星期。之后，米灵顿医生问打电话的人是否是病人的亲属。“不是，”病人回答说，“我就是约翰.吉尔伯特先生。”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40" w:lineRule="auto"/>
        <w:ind w:left="259" w:leftChars="0" w:right="0" w:rightChars="0"/>
        <w:jc w:val="left"/>
        <w:rPr>
          <w:sz w:val="21"/>
        </w:rPr>
      </w:pPr>
    </w:p>
    <w:p>
      <w:pPr>
        <w:pStyle w:val="2"/>
        <w:spacing w:before="50"/>
        <w:rPr>
          <w:rFonts w:hint="eastAsia" w:ascii="宋体" w:eastAsia="宋体"/>
        </w:rPr>
      </w:pPr>
      <w:r>
        <w:pict>
          <v:group id="_x0000_s1034" o:spid="_x0000_s1034" o:spt="203" style="position:absolute;left:0pt;margin-left:82.3pt;margin-top:20.4pt;height:72.05pt;width:382.35pt;mso-position-horizontal-relative:page;mso-wrap-distance-bottom:0pt;mso-wrap-distance-top:0pt;z-index:-251649024;mso-width-relative:page;mso-height-relative:page;" coordorigin="1646,409" coordsize="7647,1441">
            <o:lock v:ext="edit"/>
            <v:shape id="_x0000_s1035" o:spid="_x0000_s1035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o:spt="202" type="#_x0000_t202" style="position:absolute;left:1646;top:408;height:1441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Key points:</w:t>
                    </w:r>
                  </w:p>
                  <w:p>
                    <w:pPr>
                      <w:spacing w:before="50"/>
                      <w:ind w:left="0" w:right="5176" w:firstLine="0"/>
                      <w:jc w:val="righ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 xml:space="preserve">直接引语 变成 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  <w:u w:val="single"/>
                      </w:rPr>
                      <w:t>间接引语</w:t>
                    </w:r>
                  </w:p>
                  <w:p>
                    <w:pPr>
                      <w:spacing w:before="43"/>
                      <w:ind w:left="0" w:right="5154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宾语从句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before="2" w:line="310" w:lineRule="atLeast"/>
                      <w:ind w:left="154" w:right="6121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复习 宾语从句写法：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7" o:spid="_x0000_s1037" style="position:absolute;left:0pt;margin-left:468.35pt;margin-top:31.4pt;height:52.7pt;width:40.25pt;mso-position-horizontal-relative:page;mso-wrap-distance-bottom:0pt;mso-wrap-distance-top:0pt;z-index:-251648000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Lesson 39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 w:line="278" w:lineRule="auto"/>
        <w:ind w:right="5766" w:firstLine="359"/>
        <w:rPr>
          <w:rFonts w:hint="eastAsia" w:ascii="宋体" w:hAnsi="宋体" w:eastAsia="宋体"/>
        </w:rPr>
      </w:pPr>
      <w:r>
        <w:t xml:space="preserve">① </w:t>
      </w:r>
      <w:r>
        <w:rPr>
          <w:rFonts w:hint="eastAsia" w:ascii="宋体" w:hAnsi="宋体" w:eastAsia="宋体"/>
        </w:rPr>
        <w:t>陈述句变宾语从句？ 复习 宾语从句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写法：</w:t>
      </w:r>
    </w:p>
    <w:p>
      <w:pPr>
        <w:pStyle w:val="3"/>
        <w:spacing w:before="43"/>
        <w:ind w:left="620"/>
        <w:rPr>
          <w:rFonts w:hint="eastAsia" w:ascii="宋体" w:hAnsi="宋体" w:eastAsia="宋体"/>
        </w:rPr>
      </w:pPr>
      <w:r>
        <w:t xml:space="preserve">① </w:t>
      </w:r>
      <w:r>
        <w:rPr>
          <w:rFonts w:hint="eastAsia" w:ascii="宋体" w:hAnsi="宋体" w:eastAsia="宋体"/>
        </w:rPr>
        <w:t>陈述句变宾语从句？</w:t>
      </w:r>
    </w:p>
    <w:p>
      <w:pPr>
        <w:pStyle w:val="3"/>
        <w:spacing w:before="49"/>
        <w:ind w:left="616" w:right="5604"/>
        <w:jc w:val="center"/>
      </w:pPr>
      <w:r>
        <w:t>You are right.</w:t>
      </w:r>
    </w:p>
    <w:p>
      <w:pPr>
        <w:pStyle w:val="3"/>
        <w:tabs>
          <w:tab w:val="left" w:pos="2758"/>
        </w:tabs>
        <w:spacing w:before="55"/>
      </w:pPr>
      <w:r>
        <w:t>I 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51" w:line="278" w:lineRule="auto"/>
        <w:ind w:right="7115"/>
        <w:rPr>
          <w:rFonts w:hint="eastAsia" w:ascii="宋体" w:eastAsia="宋体"/>
        </w:rPr>
      </w:pPr>
      <w:r>
        <w:rPr>
          <w:rFonts w:hint="eastAsia" w:ascii="宋体" w:eastAsia="宋体"/>
        </w:rPr>
        <w:t>复习 宾语从句写法：</w:t>
      </w:r>
    </w:p>
    <w:p>
      <w:pPr>
        <w:pStyle w:val="3"/>
        <w:spacing w:line="269" w:lineRule="exact"/>
        <w:ind w:left="620"/>
        <w:rPr>
          <w:rFonts w:hint="eastAsia" w:ascii="宋体" w:hAnsi="宋体" w:eastAsia="宋体"/>
        </w:rPr>
      </w:pPr>
      <w:r>
        <w:t xml:space="preserve">② </w:t>
      </w:r>
      <w:r>
        <w:rPr>
          <w:rFonts w:hint="eastAsia" w:ascii="宋体" w:hAnsi="宋体" w:eastAsia="宋体"/>
        </w:rPr>
        <w:t>特殊疑问句变宾语从句？</w:t>
      </w:r>
    </w:p>
    <w:p>
      <w:pPr>
        <w:pStyle w:val="3"/>
        <w:tabs>
          <w:tab w:val="left" w:pos="2758"/>
        </w:tabs>
        <w:spacing w:before="48" w:line="290" w:lineRule="auto"/>
        <w:ind w:right="5932" w:firstLine="947"/>
        <w:jc w:val="both"/>
        <w:rPr>
          <w:rFonts w:hint="eastAsia" w:ascii="宋体" w:eastAsia="宋体"/>
        </w:rPr>
      </w:pPr>
      <w:r>
        <w:t xml:space="preserve">What will she </w:t>
      </w:r>
      <w:r>
        <w:rPr>
          <w:spacing w:val="-3"/>
        </w:rPr>
        <w:t xml:space="preserve">say? </w:t>
      </w:r>
      <w:r>
        <w:t>I 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 xml:space="preserve">. </w:t>
      </w:r>
      <w:r>
        <w:rPr>
          <w:rFonts w:hint="eastAsia" w:ascii="宋体" w:eastAsia="宋体"/>
          <w:spacing w:val="-2"/>
        </w:rPr>
        <w:t>复习 宾语从句</w:t>
      </w:r>
    </w:p>
    <w:p>
      <w:pPr>
        <w:pStyle w:val="3"/>
        <w:spacing w:line="254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写法：</w:t>
      </w:r>
    </w:p>
    <w:p>
      <w:pPr>
        <w:pStyle w:val="3"/>
        <w:spacing w:before="43"/>
        <w:ind w:left="620"/>
        <w:rPr>
          <w:rFonts w:hint="eastAsia" w:ascii="宋体" w:hAnsi="宋体" w:eastAsia="宋体"/>
        </w:rPr>
      </w:pPr>
      <w:r>
        <w:t xml:space="preserve">③ </w:t>
      </w:r>
      <w:r>
        <w:rPr>
          <w:rFonts w:hint="eastAsia" w:ascii="宋体" w:hAnsi="宋体" w:eastAsia="宋体"/>
        </w:rPr>
        <w:t>一般疑问句变宾语从句？</w:t>
      </w:r>
    </w:p>
    <w:p>
      <w:pPr>
        <w:pStyle w:val="3"/>
        <w:spacing w:before="48"/>
        <w:ind w:left="559" w:right="5610"/>
        <w:jc w:val="center"/>
      </w:pPr>
      <w:r>
        <w:t>Is he happy?</w:t>
      </w:r>
    </w:p>
    <w:p>
      <w:pPr>
        <w:pStyle w:val="3"/>
        <w:tabs>
          <w:tab w:val="left" w:pos="3127"/>
        </w:tabs>
        <w:spacing w:before="56"/>
        <w:ind w:left="0" w:right="5042"/>
        <w:jc w:val="center"/>
      </w:pPr>
      <w:r>
        <w:t>I 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50" w:line="278" w:lineRule="auto"/>
        <w:ind w:right="7115"/>
        <w:rPr>
          <w:rFonts w:hint="eastAsia" w:ascii="宋体" w:eastAsia="宋体"/>
        </w:rPr>
      </w:pPr>
      <w:r>
        <w:rPr>
          <w:rFonts w:hint="eastAsia" w:ascii="宋体" w:eastAsia="宋体"/>
        </w:rPr>
        <w:t>复习 宾语从句写法：</w:t>
      </w:r>
    </w:p>
    <w:p>
      <w:pPr>
        <w:pStyle w:val="3"/>
        <w:spacing w:before="5"/>
        <w:ind w:left="616" w:right="5610"/>
        <w:jc w:val="center"/>
      </w:pPr>
      <w:r>
        <w:t xml:space="preserve">① I know </w:t>
      </w:r>
      <w:r>
        <w:rPr>
          <w:u w:val="single"/>
        </w:rPr>
        <w:t>that you are right</w:t>
      </w:r>
      <w:r>
        <w:t>.</w:t>
      </w:r>
    </w:p>
    <w:p>
      <w:pPr>
        <w:spacing w:after="0"/>
        <w:jc w:val="center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3"/>
        <w:spacing w:before="59"/>
        <w:ind w:left="620"/>
      </w:pPr>
      <w:r>
        <w:t xml:space="preserve">② I know </w:t>
      </w:r>
      <w:r>
        <w:rPr>
          <w:u w:val="single"/>
        </w:rPr>
        <w:t>what she will say</w:t>
      </w:r>
      <w:r>
        <w:t>.</w:t>
      </w:r>
    </w:p>
    <w:p>
      <w:pPr>
        <w:pStyle w:val="3"/>
        <w:spacing w:before="55"/>
        <w:ind w:left="620"/>
      </w:pPr>
      <w:r>
        <w:t xml:space="preserve">③ I know </w:t>
      </w:r>
      <w:r>
        <w:rPr>
          <w:u w:val="single"/>
        </w:rPr>
        <w:t>whether he is happy</w:t>
      </w:r>
      <w:r>
        <w:t>.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练习 宾语从句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>我承诺我会帮助你。</w:t>
      </w:r>
    </w:p>
    <w:p>
      <w:pPr>
        <w:pStyle w:val="3"/>
        <w:tabs>
          <w:tab w:val="left" w:pos="1988"/>
        </w:tabs>
        <w:spacing w:before="48"/>
      </w:pPr>
      <w:r>
        <w:pict>
          <v:line id="_x0000_s1038" o:spid="_x0000_s1038" o:spt="20" style="position:absolute;left:0pt;margin-left:132.15pt;margin-top:13.9pt;height:0pt;width:41.85pt;mso-position-horizontal-relative:page;z-index:251671552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t>I</w:t>
      </w:r>
      <w:r>
        <w:rPr>
          <w:spacing w:val="-1"/>
        </w:rPr>
        <w:t xml:space="preserve"> </w:t>
      </w:r>
      <w:r>
        <w:t>promise</w:t>
      </w:r>
      <w:r>
        <w:tab/>
      </w:r>
      <w:r>
        <w:t>I will help</w:t>
      </w:r>
      <w:r>
        <w:rPr>
          <w:spacing w:val="-3"/>
        </w:rPr>
        <w:t xml:space="preserve"> </w:t>
      </w:r>
      <w:r>
        <w:t>you.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你从来没告诉过我，你对我的电脑做了什么。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8"/>
        <w:ind w:left="366"/>
      </w:pPr>
      <w:r>
        <w:pict>
          <v:line id="_x0000_s1039" o:spid="_x0000_s1039" o:spt="20" style="position:absolute;left:0pt;margin-left:174.95pt;margin-top:13.9pt;height:0pt;width:41.75pt;mso-position-horizontal-relative:page;z-index:251672576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t>You never told me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练习 宾语从句</w:t>
      </w:r>
    </w:p>
    <w:p>
      <w:pPr>
        <w:pStyle w:val="3"/>
        <w:spacing w:before="48"/>
      </w:pPr>
      <w:r>
        <w:br w:type="column"/>
      </w:r>
      <w:r>
        <w:t>you had done to my computer.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953" w:space="630"/>
            <w:col w:w="6167"/>
          </w:cols>
        </w:sectPr>
      </w:pP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我想知道什么时候我们将会出发。</w:t>
      </w:r>
    </w:p>
    <w:p>
      <w:pPr>
        <w:pStyle w:val="3"/>
        <w:tabs>
          <w:tab w:val="left" w:pos="1946"/>
        </w:tabs>
        <w:spacing w:before="48"/>
      </w:pPr>
      <w:r>
        <w:t>I</w:t>
      </w:r>
      <w:r>
        <w:rPr>
          <w:spacing w:val="-1"/>
        </w:rPr>
        <w:t xml:space="preserve"> </w:t>
      </w:r>
      <w:r>
        <w:t>wonder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we </w:t>
      </w:r>
      <w:r>
        <w:t>will set</w:t>
      </w:r>
      <w:r>
        <w:rPr>
          <w:spacing w:val="2"/>
        </w:rPr>
        <w:t xml:space="preserve"> </w:t>
      </w:r>
      <w:r>
        <w:t>out.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他们不知道他们是否会按时完成工作。</w:t>
      </w:r>
    </w:p>
    <w:p>
      <w:pPr>
        <w:pStyle w:val="3"/>
        <w:tabs>
          <w:tab w:val="left" w:pos="2619"/>
        </w:tabs>
        <w:spacing w:before="49"/>
      </w:pPr>
      <w:r>
        <w:t>They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they will finish the work on</w:t>
      </w:r>
      <w:r>
        <w:rPr>
          <w:spacing w:val="-6"/>
        </w:rPr>
        <w:t xml:space="preserve"> </w:t>
      </w:r>
      <w:r>
        <w:t>time.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练习 宾语从句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42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我想知道什么时候我们将会出发。</w:t>
      </w:r>
    </w:p>
    <w:p>
      <w:pPr>
        <w:pStyle w:val="3"/>
        <w:tabs>
          <w:tab w:val="left" w:pos="1946"/>
        </w:tabs>
        <w:spacing w:before="49"/>
      </w:pPr>
      <w:r>
        <w:t>I</w:t>
      </w:r>
      <w:r>
        <w:rPr>
          <w:spacing w:val="-1"/>
        </w:rPr>
        <w:t xml:space="preserve"> </w:t>
      </w:r>
      <w:r>
        <w:t>wonder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we </w:t>
      </w:r>
      <w:r>
        <w:t>will set</w:t>
      </w:r>
      <w:r>
        <w:rPr>
          <w:spacing w:val="2"/>
        </w:rPr>
        <w:t xml:space="preserve"> </w:t>
      </w:r>
      <w:r>
        <w:t>out.</w:t>
      </w:r>
    </w:p>
    <w:p>
      <w:pPr>
        <w:pStyle w:val="7"/>
        <w:numPr>
          <w:ilvl w:val="0"/>
          <w:numId w:val="9"/>
        </w:numPr>
        <w:tabs>
          <w:tab w:val="left" w:pos="980"/>
          <w:tab w:val="left" w:pos="981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你能告诉我什么时候我们将会出发吗</w:t>
      </w:r>
      <w:r>
        <w:rPr>
          <w:sz w:val="21"/>
        </w:rPr>
        <w:t>?</w:t>
      </w:r>
    </w:p>
    <w:p>
      <w:pPr>
        <w:pStyle w:val="7"/>
        <w:numPr>
          <w:ilvl w:val="0"/>
          <w:numId w:val="9"/>
        </w:numPr>
        <w:tabs>
          <w:tab w:val="left" w:pos="980"/>
          <w:tab w:val="left" w:pos="981"/>
          <w:tab w:val="left" w:pos="4589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Can you</w:t>
      </w:r>
      <w:r>
        <w:rPr>
          <w:spacing w:val="-3"/>
          <w:sz w:val="21"/>
        </w:rPr>
        <w:t xml:space="preserve"> </w:t>
      </w:r>
      <w:r>
        <w:rPr>
          <w:sz w:val="21"/>
        </w:rPr>
        <w:t>tell</w:t>
      </w:r>
      <w:r>
        <w:rPr>
          <w:spacing w:val="-2"/>
          <w:sz w:val="21"/>
        </w:rPr>
        <w:t xml:space="preserve"> </w:t>
      </w:r>
      <w:r>
        <w:rPr>
          <w:sz w:val="21"/>
        </w:rPr>
        <w:t>me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?</w:t>
      </w:r>
    </w:p>
    <w:p>
      <w:pPr>
        <w:pStyle w:val="3"/>
        <w:tabs>
          <w:tab w:val="left" w:pos="5026"/>
        </w:tabs>
        <w:spacing w:before="56"/>
      </w:pPr>
      <w:r>
        <w:t>Jerry did not regret giving the comment</w:t>
      </w:r>
      <w:r>
        <w:rPr>
          <w:spacing w:val="-19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felt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he could </w:t>
      </w:r>
      <w:r>
        <w:rPr>
          <w:spacing w:val="-3"/>
        </w:rPr>
        <w:t xml:space="preserve">have </w:t>
      </w:r>
      <w:r>
        <w:t>expressed it</w:t>
      </w:r>
      <w:r>
        <w:rPr>
          <w:spacing w:val="-1"/>
        </w:rPr>
        <w:t xml:space="preserve"> </w:t>
      </w:r>
      <w:r>
        <w:rPr>
          <w:spacing w:val="-3"/>
        </w:rPr>
        <w:t>differently.</w:t>
      </w:r>
    </w:p>
    <w:p>
      <w:pPr>
        <w:pStyle w:val="7"/>
        <w:numPr>
          <w:ilvl w:val="0"/>
          <w:numId w:val="10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why</w:t>
      </w:r>
    </w:p>
    <w:p>
      <w:pPr>
        <w:pStyle w:val="7"/>
        <w:numPr>
          <w:ilvl w:val="0"/>
          <w:numId w:val="10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drawing>
          <wp:anchor distT="0" distB="0" distL="0" distR="0" simplePos="0" relativeHeight="2513623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132715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0" o:spid="_x0000_s1040" style="position:absolute;left:0pt;margin-left:468.35pt;margin-top:15.8pt;height:52.7pt;width:40.25pt;mso-position-horizontal-relative:page;z-index:-251953152;mso-width-relative:page;mso-height-relative:page;" fillcolor="#808080" filled="t" stroked="f" coordorigin="9367,317" coordsize="805,1054" path="m9750,1253l9755,1285,9759,1314,9763,1341,9765,1366,9811,1368,9856,1370,9899,1370,9940,1371,10014,1360,10073,1327,10116,1273,10119,1264,9930,1264,9896,1263,9855,1261,9806,1258,9750,1253xm10172,317l9388,317,9388,416,10088,416,10087,506,10086,594,10085,680,10083,763,10081,850,10079,922,10077,1001,10075,1073,10072,1121,10065,1162,10054,1196,10040,1221,10021,1240,9996,1254,9966,1261,9930,1264,10119,1264,10143,1196,10154,1098,10155,1053,10158,990,10159,941,10161,871,10163,799,10164,710,10166,628,10168,506,10170,416,10172,317xm10016,813l9954,842,9889,871,9822,901,9680,961,9367,1089,9374,1115,9389,1167,9396,1193,10016,919,10015,903,10015,880,10015,850,10016,813xm9523,516l9513,536,9503,556,9493,575,9483,595,9540,630,9602,669,9666,710,9734,756,9804,806,9815,782,9826,759,9837,736,9847,713,9794,678,9734,641,9669,602,9523,51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how</w:t>
      </w:r>
    </w:p>
    <w:p>
      <w:pPr>
        <w:pStyle w:val="7"/>
        <w:numPr>
          <w:ilvl w:val="0"/>
          <w:numId w:val="10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0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whether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24)</w:t>
      </w:r>
    </w:p>
    <w:p>
      <w:pPr>
        <w:pStyle w:val="3"/>
        <w:tabs>
          <w:tab w:val="left" w:pos="5026"/>
        </w:tabs>
        <w:spacing w:line="250" w:lineRule="exact"/>
      </w:pPr>
      <w:r>
        <w:t>Jerry did not regret giving the comment</w:t>
      </w:r>
      <w:r>
        <w:rPr>
          <w:spacing w:val="-19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felt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he could </w:t>
      </w:r>
      <w:r>
        <w:rPr>
          <w:spacing w:val="-3"/>
        </w:rPr>
        <w:t xml:space="preserve">have </w:t>
      </w:r>
      <w:r>
        <w:t>expressed it</w:t>
      </w:r>
      <w:r>
        <w:rPr>
          <w:spacing w:val="-1"/>
        </w:rPr>
        <w:t xml:space="preserve"> </w:t>
      </w:r>
      <w:r>
        <w:rPr>
          <w:spacing w:val="-3"/>
        </w:rPr>
        <w:t>differently.</w:t>
      </w:r>
    </w:p>
    <w:p>
      <w:pPr>
        <w:pStyle w:val="7"/>
        <w:numPr>
          <w:ilvl w:val="0"/>
          <w:numId w:val="11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why</w:t>
      </w:r>
    </w:p>
    <w:p>
      <w:pPr>
        <w:pStyle w:val="7"/>
        <w:numPr>
          <w:ilvl w:val="0"/>
          <w:numId w:val="11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how</w:t>
      </w:r>
    </w:p>
    <w:p>
      <w:pPr>
        <w:pStyle w:val="7"/>
        <w:numPr>
          <w:ilvl w:val="0"/>
          <w:numId w:val="11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that</w:t>
      </w:r>
    </w:p>
    <w:p>
      <w:pPr>
        <w:pStyle w:val="7"/>
        <w:numPr>
          <w:ilvl w:val="0"/>
          <w:numId w:val="11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whether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24)</w:t>
      </w:r>
    </w:p>
    <w:p>
      <w:pPr>
        <w:pStyle w:val="3"/>
        <w:tabs>
          <w:tab w:val="left" w:pos="2290"/>
        </w:tabs>
        <w:spacing w:line="250" w:lineRule="exact"/>
      </w:pPr>
      <w:r>
        <w:t>Scientists</w:t>
      </w:r>
      <w:r>
        <w:rPr>
          <w:spacing w:val="-5"/>
        </w:rPr>
        <w:t xml:space="preserve"> </w:t>
      </w:r>
      <w:r>
        <w:t>study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human brains work to </w:t>
      </w:r>
      <w:r>
        <w:rPr>
          <w:spacing w:val="-3"/>
        </w:rPr>
        <w:t>make</w:t>
      </w:r>
      <w:r>
        <w:rPr>
          <w:spacing w:val="-8"/>
        </w:rPr>
        <w:t xml:space="preserve"> </w:t>
      </w:r>
      <w:r>
        <w:t>computers.</w:t>
      </w:r>
    </w:p>
    <w:p>
      <w:pPr>
        <w:pStyle w:val="7"/>
        <w:numPr>
          <w:ilvl w:val="0"/>
          <w:numId w:val="12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when</w:t>
      </w:r>
    </w:p>
    <w:p>
      <w:pPr>
        <w:pStyle w:val="7"/>
        <w:numPr>
          <w:ilvl w:val="0"/>
          <w:numId w:val="12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how</w:t>
      </w:r>
    </w:p>
    <w:p>
      <w:pPr>
        <w:pStyle w:val="7"/>
        <w:numPr>
          <w:ilvl w:val="0"/>
          <w:numId w:val="12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2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whether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17)</w:t>
      </w:r>
    </w:p>
    <w:p>
      <w:pPr>
        <w:pStyle w:val="3"/>
        <w:tabs>
          <w:tab w:val="left" w:pos="2290"/>
        </w:tabs>
        <w:spacing w:line="250" w:lineRule="exact"/>
      </w:pPr>
      <w:r>
        <w:t>Scientists</w:t>
      </w:r>
      <w:r>
        <w:rPr>
          <w:spacing w:val="-5"/>
        </w:rPr>
        <w:t xml:space="preserve"> </w:t>
      </w:r>
      <w:r>
        <w:t>study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human brains work to </w:t>
      </w:r>
      <w:r>
        <w:rPr>
          <w:spacing w:val="-3"/>
        </w:rPr>
        <w:t>make</w:t>
      </w:r>
      <w:r>
        <w:rPr>
          <w:spacing w:val="-8"/>
        </w:rPr>
        <w:t xml:space="preserve"> </w:t>
      </w:r>
      <w:r>
        <w:t>computers.</w:t>
      </w:r>
    </w:p>
    <w:p>
      <w:pPr>
        <w:pStyle w:val="7"/>
        <w:numPr>
          <w:ilvl w:val="0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when</w:t>
      </w:r>
    </w:p>
    <w:p>
      <w:pPr>
        <w:pStyle w:val="7"/>
        <w:numPr>
          <w:ilvl w:val="0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how</w:t>
      </w:r>
    </w:p>
    <w:p>
      <w:pPr>
        <w:pStyle w:val="7"/>
        <w:numPr>
          <w:ilvl w:val="0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3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whether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17)</w:t>
      </w:r>
    </w:p>
    <w:p>
      <w:pPr>
        <w:pStyle w:val="3"/>
        <w:tabs>
          <w:tab w:val="left" w:pos="4677"/>
        </w:tabs>
        <w:spacing w:line="250" w:lineRule="exact"/>
      </w:pPr>
      <w:r>
        <w:rPr>
          <w:spacing w:val="-3"/>
        </w:rPr>
        <w:t xml:space="preserve">We’ve offered </w:t>
      </w:r>
      <w:r>
        <w:t>her the job, but I</w:t>
      </w:r>
      <w:r>
        <w:rPr>
          <w:spacing w:val="6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she’ll accept</w:t>
      </w:r>
      <w:r>
        <w:rPr>
          <w:spacing w:val="-1"/>
        </w:rPr>
        <w:t xml:space="preserve"> </w:t>
      </w:r>
      <w:r>
        <w:t>it.</w:t>
      </w:r>
    </w:p>
    <w:p>
      <w:pPr>
        <w:pStyle w:val="7"/>
        <w:numPr>
          <w:ilvl w:val="0"/>
          <w:numId w:val="1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where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7"/>
        <w:numPr>
          <w:ilvl w:val="0"/>
          <w:numId w:val="14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what</w:t>
      </w:r>
    </w:p>
    <w:p>
      <w:pPr>
        <w:pStyle w:val="7"/>
        <w:numPr>
          <w:ilvl w:val="0"/>
          <w:numId w:val="14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7"/>
        <w:numPr>
          <w:ilvl w:val="0"/>
          <w:numId w:val="1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which</w:t>
      </w:r>
    </w:p>
    <w:p>
      <w:pPr>
        <w:pStyle w:val="3"/>
        <w:tabs>
          <w:tab w:val="left" w:pos="961"/>
          <w:tab w:val="left" w:pos="1589"/>
        </w:tabs>
        <w:spacing w:before="5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山</w:t>
      </w:r>
      <w:r>
        <w:rPr>
          <w:rFonts w:hint="eastAsia" w:ascii="宋体" w:eastAsia="宋体"/>
        </w:rPr>
        <w:t>东</w:t>
      </w:r>
      <w:r>
        <w:rPr>
          <w:rFonts w:hint="eastAsia" w:ascii="宋体" w:eastAsia="宋体"/>
        </w:rPr>
        <w:tab/>
      </w:r>
      <w:r>
        <w:t>33)</w:t>
      </w:r>
    </w:p>
    <w:p>
      <w:pPr>
        <w:pStyle w:val="3"/>
        <w:tabs>
          <w:tab w:val="left" w:pos="4678"/>
        </w:tabs>
        <w:spacing w:before="49"/>
      </w:pPr>
      <w:r>
        <w:rPr>
          <w:spacing w:val="-3"/>
        </w:rPr>
        <w:t xml:space="preserve">We’ve offered </w:t>
      </w:r>
      <w:r>
        <w:t>her the job, but I</w:t>
      </w:r>
      <w:r>
        <w:rPr>
          <w:spacing w:val="6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she’ll accept</w:t>
      </w:r>
      <w:r>
        <w:rPr>
          <w:spacing w:val="-1"/>
        </w:rPr>
        <w:t xml:space="preserve"> </w:t>
      </w:r>
      <w:r>
        <w:t>it.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where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what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whether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which</w:t>
      </w:r>
    </w:p>
    <w:p>
      <w:pPr>
        <w:pStyle w:val="3"/>
        <w:tabs>
          <w:tab w:val="left" w:pos="961"/>
          <w:tab w:val="left" w:pos="1589"/>
        </w:tabs>
        <w:spacing w:before="51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山</w:t>
      </w:r>
      <w:r>
        <w:rPr>
          <w:rFonts w:hint="eastAsia" w:ascii="宋体" w:eastAsia="宋体"/>
        </w:rPr>
        <w:t>东</w:t>
      </w:r>
      <w:r>
        <w:rPr>
          <w:rFonts w:hint="eastAsia" w:ascii="宋体" w:eastAsia="宋体"/>
        </w:rPr>
        <w:tab/>
      </w:r>
      <w:r>
        <w:t>33)</w:t>
      </w:r>
    </w:p>
    <w:p>
      <w:pPr>
        <w:pStyle w:val="3"/>
        <w:tabs>
          <w:tab w:val="left" w:pos="3132"/>
        </w:tabs>
        <w:spacing w:before="48"/>
      </w:pPr>
      <w:r>
        <w:rPr>
          <w:spacing w:val="-4"/>
        </w:rPr>
        <w:t xml:space="preserve">We </w:t>
      </w:r>
      <w:r>
        <w:t>haven’t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yet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we </w:t>
      </w:r>
      <w:r>
        <w:t>are going to place our new</w:t>
      </w:r>
      <w:r>
        <w:rPr>
          <w:spacing w:val="-3"/>
        </w:rPr>
        <w:t xml:space="preserve"> </w:t>
      </w:r>
      <w:r>
        <w:t>furniture.</w:t>
      </w:r>
    </w:p>
    <w:p>
      <w:pPr>
        <w:pStyle w:val="7"/>
        <w:numPr>
          <w:ilvl w:val="0"/>
          <w:numId w:val="1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6"/>
        </w:numPr>
        <w:tabs>
          <w:tab w:val="left" w:pos="762"/>
        </w:tabs>
        <w:spacing w:before="57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which</w:t>
      </w:r>
    </w:p>
    <w:p>
      <w:pPr>
        <w:pStyle w:val="7"/>
        <w:numPr>
          <w:ilvl w:val="0"/>
          <w:numId w:val="1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what</w:t>
      </w:r>
    </w:p>
    <w:p>
      <w:pPr>
        <w:pStyle w:val="7"/>
        <w:numPr>
          <w:ilvl w:val="0"/>
          <w:numId w:val="1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where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</w:pPr>
      <w:r>
        <w:t>(2010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33)</w:t>
      </w:r>
    </w:p>
    <w:p>
      <w:pPr>
        <w:pStyle w:val="3"/>
        <w:tabs>
          <w:tab w:val="left" w:pos="3132"/>
        </w:tabs>
        <w:spacing w:before="49"/>
      </w:pPr>
      <w:r>
        <w:rPr>
          <w:spacing w:val="-4"/>
        </w:rPr>
        <w:t xml:space="preserve">We </w:t>
      </w:r>
      <w:r>
        <w:t>haven’t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yet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we </w:t>
      </w:r>
      <w:r>
        <w:t>are going to place our new</w:t>
      </w:r>
      <w:r>
        <w:rPr>
          <w:spacing w:val="-3"/>
        </w:rPr>
        <w:t xml:space="preserve"> </w:t>
      </w:r>
      <w:r>
        <w:t>furniture.</w:t>
      </w:r>
    </w:p>
    <w:p>
      <w:pPr>
        <w:pStyle w:val="7"/>
        <w:numPr>
          <w:ilvl w:val="0"/>
          <w:numId w:val="1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7"/>
        <w:numPr>
          <w:ilvl w:val="0"/>
          <w:numId w:val="1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pict>
          <v:group id="_x0000_s1041" o:spid="_x0000_s1041" o:spt="203" style="position:absolute;left:0pt;margin-left:82.3pt;margin-top:20.45pt;height:66.3pt;width:382.35pt;mso-position-horizontal-relative:page;mso-wrap-distance-bottom:0pt;mso-wrap-distance-top:0pt;z-index:-251641856;mso-width-relative:page;mso-height-relative:page;" coordorigin="1646,410" coordsize="7647,1326">
            <o:lock v:ext="edit"/>
            <v:shape id="_x0000_s1042" o:spid="_x0000_s1042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3" o:spid="_x0000_s1043" o:spt="202" type="#_x0000_t202" style="position:absolute;left:1646;top:409;height:1326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val="left" w:pos="656"/>
                      </w:tabs>
                      <w:spacing w:before="0" w:line="215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what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val="left" w:pos="656"/>
                      </w:tabs>
                      <w:spacing w:before="55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where</w:t>
                    </w:r>
                  </w:p>
                  <w:p>
                    <w:pPr>
                      <w:tabs>
                        <w:tab w:val="left" w:pos="855"/>
                        <w:tab w:val="left" w:pos="1483"/>
                        <w:tab w:val="left" w:pos="2115"/>
                      </w:tabs>
                      <w:spacing w:before="51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(2010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课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标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全国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33)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44" o:spid="_x0000_s1044" style="position:absolute;left:0pt;margin-left:468.35pt;margin-top:31.45pt;height:52.7pt;width:40.25pt;mso-position-horizontal-relative:page;mso-wrap-distance-bottom:0pt;mso-wrap-distance-top:0pt;z-index:-251640832;mso-width-relative:page;mso-height-relative:page;" fillcolor="#808080" filled="t" stroked="f" coordorigin="9367,630" coordsize="805,1054" path="m9750,1566l9755,1598,9759,1627,9763,1654,9765,1679,9811,1681,9856,1683,9899,1683,9940,1684,10014,1673,10073,1640,10116,1586,10119,1577,9930,1577,9896,1576,9855,1574,9806,1571,9750,1566xm10172,630l9388,630,9388,729,10088,729,10087,819,10086,907,10085,993,10083,1076,10081,1163,10079,1235,10077,1314,10075,1386,10072,1434,10065,1475,10054,1509,10040,1534,10021,1553,9996,1567,9966,1574,9930,1577,10119,1577,10143,1509,10154,1411,10155,1366,10158,1303,10159,1254,10161,1184,10163,1112,10164,1023,10166,941,10168,819,10170,729,10172,630xm10016,1126l9954,1155,9889,1184,9822,1214,9680,1274,9367,1402,9374,1428,9389,1480,9396,1506,10016,1232,10015,1216,10015,1193,10015,1163,10016,1126xm9523,829l9513,849,9503,869,9493,888,9483,908,9540,943,9602,982,9666,1023,9734,1069,9804,1119,9815,1095,9826,1072,9837,1049,9847,1026,9794,991,9734,954,9669,915,9523,82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which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6544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64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–"/>
      <w:lvlJc w:val="left"/>
      <w:pPr>
        <w:ind w:left="170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62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5">
    <w:nsid w:val="D7F9FE59"/>
    <w:multiLevelType w:val="multilevel"/>
    <w:tmpl w:val="D7F9FE59"/>
    <w:lvl w:ilvl="0" w:tentative="0">
      <w:start w:val="3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6">
    <w:nsid w:val="DCBA6B53"/>
    <w:multiLevelType w:val="multilevel"/>
    <w:tmpl w:val="DCBA6B5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7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8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6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–"/>
      <w:lvlJc w:val="left"/>
      <w:pPr>
        <w:ind w:left="1623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2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6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65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67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10" w:hanging="360"/>
      </w:pPr>
      <w:rPr>
        <w:rFonts w:hint="default"/>
        <w:lang w:val="zh-CN" w:eastAsia="zh-CN" w:bidi="zh-CN"/>
      </w:rPr>
    </w:lvl>
  </w:abstractNum>
  <w:abstractNum w:abstractNumId="9">
    <w:nsid w:val="0248C179"/>
    <w:multiLevelType w:val="multilevel"/>
    <w:tmpl w:val="0248C179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0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1">
    <w:nsid w:val="2470EC97"/>
    <w:multiLevelType w:val="multilevel"/>
    <w:tmpl w:val="2470EC97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2">
    <w:nsid w:val="25B654F3"/>
    <w:multiLevelType w:val="multilevel"/>
    <w:tmpl w:val="25B654F3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3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4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6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7">
    <w:nsid w:val="72183CF9"/>
    <w:multiLevelType w:val="multilevel"/>
    <w:tmpl w:val="72183CF9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590A97"/>
    <w:rsid w:val="011327CC"/>
    <w:rsid w:val="02CC33BE"/>
    <w:rsid w:val="03552AE7"/>
    <w:rsid w:val="035A59A9"/>
    <w:rsid w:val="036B1134"/>
    <w:rsid w:val="03AC3C97"/>
    <w:rsid w:val="03EC36D7"/>
    <w:rsid w:val="05A85A22"/>
    <w:rsid w:val="060C0A8A"/>
    <w:rsid w:val="06A35680"/>
    <w:rsid w:val="080579E1"/>
    <w:rsid w:val="08143D91"/>
    <w:rsid w:val="083326AF"/>
    <w:rsid w:val="0837193B"/>
    <w:rsid w:val="08CB0430"/>
    <w:rsid w:val="099279B8"/>
    <w:rsid w:val="0A6B4BCB"/>
    <w:rsid w:val="0A97647B"/>
    <w:rsid w:val="0EAE64E8"/>
    <w:rsid w:val="0EE556FE"/>
    <w:rsid w:val="105C4C7A"/>
    <w:rsid w:val="11265DD4"/>
    <w:rsid w:val="12C23B4E"/>
    <w:rsid w:val="13D3235E"/>
    <w:rsid w:val="16B06BF0"/>
    <w:rsid w:val="171F2F29"/>
    <w:rsid w:val="174A2EF7"/>
    <w:rsid w:val="1B223DB4"/>
    <w:rsid w:val="1C0D5711"/>
    <w:rsid w:val="1C125E19"/>
    <w:rsid w:val="254D419D"/>
    <w:rsid w:val="257F2D5C"/>
    <w:rsid w:val="270C7E32"/>
    <w:rsid w:val="292B5A81"/>
    <w:rsid w:val="2B1F5AC2"/>
    <w:rsid w:val="30317DAE"/>
    <w:rsid w:val="3034346D"/>
    <w:rsid w:val="304327A2"/>
    <w:rsid w:val="30AE4D98"/>
    <w:rsid w:val="329A67C4"/>
    <w:rsid w:val="334F233C"/>
    <w:rsid w:val="33CF7254"/>
    <w:rsid w:val="345517D2"/>
    <w:rsid w:val="34C831EA"/>
    <w:rsid w:val="356F3E3E"/>
    <w:rsid w:val="36C934A9"/>
    <w:rsid w:val="37034366"/>
    <w:rsid w:val="3CC8561B"/>
    <w:rsid w:val="404F1A3C"/>
    <w:rsid w:val="406107E0"/>
    <w:rsid w:val="406F0556"/>
    <w:rsid w:val="40F45E50"/>
    <w:rsid w:val="41556067"/>
    <w:rsid w:val="473E448C"/>
    <w:rsid w:val="4B1E67FB"/>
    <w:rsid w:val="4C0E429E"/>
    <w:rsid w:val="4CF80A86"/>
    <w:rsid w:val="4D23392D"/>
    <w:rsid w:val="4DEA661A"/>
    <w:rsid w:val="4EB74318"/>
    <w:rsid w:val="501111F8"/>
    <w:rsid w:val="50921AA5"/>
    <w:rsid w:val="51D31D2B"/>
    <w:rsid w:val="56884BDB"/>
    <w:rsid w:val="574A6A82"/>
    <w:rsid w:val="58936D4E"/>
    <w:rsid w:val="59EB4B22"/>
    <w:rsid w:val="5A56575F"/>
    <w:rsid w:val="5BB23036"/>
    <w:rsid w:val="5BE620E8"/>
    <w:rsid w:val="5E0A14E7"/>
    <w:rsid w:val="5E9670EC"/>
    <w:rsid w:val="5FCE467D"/>
    <w:rsid w:val="5FEE5FF9"/>
    <w:rsid w:val="5FF35E0D"/>
    <w:rsid w:val="601125D4"/>
    <w:rsid w:val="60B70356"/>
    <w:rsid w:val="60C24972"/>
    <w:rsid w:val="63E5BFC6"/>
    <w:rsid w:val="64B85337"/>
    <w:rsid w:val="65AE65CE"/>
    <w:rsid w:val="65D51A90"/>
    <w:rsid w:val="662512A5"/>
    <w:rsid w:val="67DE7A26"/>
    <w:rsid w:val="688B6FAD"/>
    <w:rsid w:val="6B5D08F8"/>
    <w:rsid w:val="6BFB4C11"/>
    <w:rsid w:val="6E85787F"/>
    <w:rsid w:val="6F0C3B42"/>
    <w:rsid w:val="6F1D5C5C"/>
    <w:rsid w:val="6F631616"/>
    <w:rsid w:val="6FB90CEA"/>
    <w:rsid w:val="736C47C3"/>
    <w:rsid w:val="73FE168D"/>
    <w:rsid w:val="752D4A30"/>
    <w:rsid w:val="75422E75"/>
    <w:rsid w:val="77AD19C1"/>
    <w:rsid w:val="77BA0B24"/>
    <w:rsid w:val="797318B5"/>
    <w:rsid w:val="7C9963AC"/>
    <w:rsid w:val="7F9F9439"/>
    <w:rsid w:val="7FF92D5F"/>
    <w:rsid w:val="7FFB3EF1"/>
    <w:rsid w:val="AB6F5C83"/>
    <w:rsid w:val="F7B748A7"/>
    <w:rsid w:val="FBE96F77"/>
    <w:rsid w:val="FFFD24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6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762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5"/>
    <customShpInfo spid="_x0000_s1036"/>
    <customShpInfo spid="_x0000_s1034"/>
    <customShpInfo spid="_x0000_s1037"/>
    <customShpInfo spid="_x0000_s1038"/>
    <customShpInfo spid="_x0000_s1039"/>
    <customShpInfo spid="_x0000_s1040"/>
    <customShpInfo spid="_x0000_s1042"/>
    <customShpInfo spid="_x0000_s1043"/>
    <customShpInfo spid="_x0000_s1041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2020-01-03T11:19:00Z</dcterms:created>
  <dc:creator>徐男</dc:creator>
  <cp:lastModifiedBy>sunqi</cp:lastModifiedBy>
  <dcterms:modified xsi:type="dcterms:W3CDTF">2020-12-06T09:59:49Z</dcterms:modified>
  <dc:subject>Lesson39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2020-01-03T00:00:00Z</vt:filetime>
  </property>
  <property fmtid="{D5CDD505-2E9C-101B-9397-08002B2CF9AE}" pid="5" name="KSOProductBuildVer">
    <vt:lpwstr>2052-2.7.1.4479</vt:lpwstr>
  </property>
</Properties>
</file>