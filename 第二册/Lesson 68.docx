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 w:right="0"/>
        <w:jc w:val="left"/>
        <w:rPr>
          <w:rFonts w:hint="eastAsia" w:ascii="宋体" w:eastAsia="宋体"/>
        </w:rPr>
      </w:pPr>
      <w:r>
        <w:t xml:space="preserve">Lesson 68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682"/>
          <w:tab w:val="left" w:pos="2068"/>
          <w:tab w:val="left" w:pos="3700"/>
        </w:tabs>
        <w:spacing w:before="5" w:after="0" w:line="252" w:lineRule="auto"/>
        <w:ind w:left="600" w:right="3031" w:hanging="480"/>
        <w:jc w:val="left"/>
        <w:rPr>
          <w:sz w:val="24"/>
        </w:rPr>
      </w:pPr>
      <w:r>
        <w:rPr>
          <w:sz w:val="24"/>
        </w:rPr>
        <w:t>persistent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坚持的，固执的，持续不断的</w:t>
      </w:r>
      <w:r>
        <w:rPr>
          <w:sz w:val="24"/>
        </w:rPr>
        <w:t>persistent</w:t>
      </w:r>
      <w:r>
        <w:rPr>
          <w:spacing w:val="-10"/>
          <w:sz w:val="24"/>
        </w:rPr>
        <w:t xml:space="preserve"> </w:t>
      </w:r>
      <w:r>
        <w:rPr>
          <w:sz w:val="24"/>
        </w:rPr>
        <w:t>efforts</w:t>
      </w:r>
      <w:r>
        <w:rPr>
          <w:sz w:val="24"/>
        </w:rPr>
        <w:tab/>
      </w:r>
      <w:r>
        <w:rPr>
          <w:sz w:val="24"/>
        </w:rPr>
        <w:t>persistent</w:t>
      </w:r>
      <w:r>
        <w:rPr>
          <w:spacing w:val="-17"/>
          <w:sz w:val="24"/>
        </w:rPr>
        <w:t xml:space="preserve"> </w:t>
      </w:r>
      <w:r>
        <w:rPr>
          <w:sz w:val="24"/>
        </w:rPr>
        <w:t>conflicts persistence</w:t>
      </w:r>
      <w:r>
        <w:rPr>
          <w:sz w:val="24"/>
        </w:rPr>
        <w:tab/>
      </w:r>
      <w:r>
        <w:rPr>
          <w:sz w:val="24"/>
        </w:rPr>
        <w:t>n.</w:t>
      </w:r>
    </w:p>
    <w:p>
      <w:pPr>
        <w:pStyle w:val="3"/>
        <w:tabs>
          <w:tab w:val="left" w:pos="1605"/>
        </w:tabs>
        <w:spacing w:before="4"/>
        <w:ind w:left="600"/>
      </w:pPr>
      <w:r>
        <w:t>persist</w:t>
      </w:r>
      <w:r>
        <w:tab/>
      </w:r>
      <w:r>
        <w:rPr>
          <w:spacing w:val="-9"/>
        </w:rPr>
        <w:t>v.</w:t>
      </w:r>
    </w:p>
    <w:p>
      <w:pPr>
        <w:pStyle w:val="3"/>
        <w:spacing w:before="7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 xml:space="preserve">          </w:t>
      </w:r>
      <w:r>
        <w:t>Persist</w:t>
      </w:r>
      <w:r>
        <w:rPr>
          <w:rFonts w:hint="eastAsia" w:eastAsia="宋体"/>
          <w:lang w:val="en-US" w:eastAsia="zh-CN"/>
        </w:rPr>
        <w:t xml:space="preserve">  in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216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insist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坚持做，强调</w:t>
      </w:r>
    </w:p>
    <w:p>
      <w:pPr>
        <w:pStyle w:val="3"/>
        <w:spacing w:before="11"/>
        <w:ind w:left="600"/>
      </w:pPr>
      <w:r>
        <w:t>insist on</w:t>
      </w:r>
    </w:p>
    <w:p>
      <w:pPr>
        <w:pStyle w:val="3"/>
        <w:spacing w:before="19"/>
        <w:ind w:left="540"/>
      </w:pPr>
      <w:r>
        <w:t>He insists on coming with you.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236"/>
          <w:tab w:val="left" w:pos="1120"/>
        </w:tabs>
        <w:spacing w:before="0" w:after="0" w:line="240" w:lineRule="auto"/>
        <w:ind w:left="355" w:right="5854" w:hanging="356"/>
        <w:jc w:val="right"/>
        <w:rPr>
          <w:rFonts w:hint="eastAsia" w:ascii="宋体" w:eastAsia="宋体"/>
          <w:sz w:val="24"/>
        </w:rPr>
      </w:pPr>
      <w:r>
        <w:rPr>
          <w:sz w:val="24"/>
        </w:rPr>
        <w:t>avoid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-1"/>
          <w:sz w:val="24"/>
        </w:rPr>
        <w:t xml:space="preserve">.  </w:t>
      </w:r>
      <w:r>
        <w:rPr>
          <w:rFonts w:hint="eastAsia" w:ascii="宋体" w:eastAsia="宋体"/>
          <w:sz w:val="24"/>
        </w:rPr>
        <w:t>避开，避免</w:t>
      </w:r>
    </w:p>
    <w:p>
      <w:pPr>
        <w:pStyle w:val="3"/>
        <w:spacing w:before="12"/>
        <w:ind w:right="5863"/>
        <w:jc w:val="right"/>
      </w:pPr>
      <w:r>
        <w:t>avoid + n. / doing</w:t>
      </w:r>
      <w:r>
        <w:rPr>
          <w:spacing w:val="-14"/>
        </w:rPr>
        <w:t xml:space="preserve"> </w:t>
      </w:r>
      <w:r>
        <w:t>sth.</w:t>
      </w:r>
    </w:p>
    <w:p>
      <w:pPr>
        <w:pStyle w:val="3"/>
        <w:spacing w:before="4" w:line="620" w:lineRule="atLeast"/>
        <w:ind w:left="600" w:right="3428"/>
      </w:pPr>
      <w:r>
        <w:t>Try to avoid accidents while you are driving. No one can avoid making mistakes,</w:t>
      </w:r>
    </w:p>
    <w:p>
      <w:pPr>
        <w:pStyle w:val="3"/>
        <w:spacing w:before="23"/>
        <w:ind w:left="600"/>
      </w:pPr>
      <w:r>
        <w:t>but we should avoid making the same mistakes.</w:t>
      </w:r>
    </w:p>
    <w:p>
      <w:pPr>
        <w:pStyle w:val="3"/>
        <w:spacing w:before="1"/>
        <w:rPr>
          <w:sz w:val="21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68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left="600" w:right="5859"/>
        <w:rPr>
          <w:rFonts w:hint="eastAsia" w:ascii="宋体" w:eastAsia="宋体"/>
        </w:rPr>
      </w:pPr>
      <w:r>
        <w:drawing>
          <wp:anchor distT="0" distB="0" distL="0" distR="0" simplePos="0" relativeHeight="25144012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83185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.05pt;height:52.8pt;width:38.8pt;mso-position-horizontal-relative:page;z-index:251659264;mso-width-relative:page;mso-height-relative:page;" fillcolor="#C0C0C0" filled="t" stroked="f" coordorigin="9235,242" coordsize="776,1056" path="m9960,1190l9794,1190,9811,1187,9826,1185,9840,1180,9864,1166,9874,1158,9883,1146,9890,1134,9895,1122,9902,1106,9905,1089,9910,1070,9912,1048,9917,1000,9919,849,9924,688,9927,496,9929,342,9254,342,9254,242,10010,242,10006,506,10001,724,9996,897,9991,1024,9991,1058,9986,1089,9982,1118,9979,1130,9977,1144,9972,1156,9970,1168,9965,1180,9960,1190xm9655,731l9571,671,9492,614,9415,563,9346,520,9384,441,9475,496,9557,546,9631,594,9696,640,9655,731xm9264,1120l9235,1014,9324,978,9410,942,9492,906,9571,873,9648,839,9722,806,9792,772,9859,738,9859,844,9554,983,9264,1120xm9823,1295l9662,1295,9617,1293,9617,1266,9612,1240,9610,1211,9602,1180,9658,1185,9706,1187,9744,1190,9960,1190,9955,1202,9948,1211,9943,1221,9936,1228,9931,1238,9917,1252,9907,1259,9900,1264,9893,1271,9874,1281,9864,1283,9854,1288,9845,1290,9833,1293,9823,1295xm9799,1298l9746,1298,9706,1295,9811,1295,9799,12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doing </w:t>
      </w:r>
      <w:r>
        <w:rPr>
          <w:rFonts w:hint="eastAsia" w:ascii="宋体" w:eastAsia="宋体"/>
        </w:rPr>
        <w:t>动名词的用法动名词的逻辑主语</w:t>
      </w:r>
    </w:p>
    <w:p>
      <w:pPr>
        <w:pStyle w:val="3"/>
        <w:spacing w:before="4"/>
        <w:rPr>
          <w:rFonts w:ascii="宋体"/>
          <w:sz w:val="19"/>
        </w:rPr>
      </w:pPr>
    </w:p>
    <w:p>
      <w:pPr>
        <w:pStyle w:val="3"/>
        <w:spacing w:before="67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反意疑问句</w:t>
      </w:r>
    </w:p>
    <w:p>
      <w:pPr>
        <w:pStyle w:val="3"/>
        <w:spacing w:before="4"/>
        <w:ind w:left="600"/>
        <w:rPr>
          <w:rFonts w:hint="eastAsia" w:ascii="宋体" w:hAnsi="宋体" w:eastAsia="宋体"/>
        </w:rPr>
      </w:pPr>
      <w:r>
        <w:t xml:space="preserve">no matter </w:t>
      </w:r>
      <w:r>
        <w:rPr>
          <w:rFonts w:hint="eastAsia" w:ascii="宋体" w:hAnsi="宋体" w:eastAsia="宋体"/>
        </w:rPr>
        <w:t>… 让步状语从句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t xml:space="preserve">doing </w:t>
      </w:r>
      <w:r>
        <w:rPr>
          <w:rFonts w:hint="eastAsia" w:ascii="宋体" w:eastAsia="宋体"/>
        </w:rPr>
        <w:t>的用法（非谓语动词）</w:t>
      </w:r>
    </w:p>
    <w:p>
      <w:pPr>
        <w:pStyle w:val="3"/>
        <w:spacing w:before="5" w:line="242" w:lineRule="auto"/>
        <w:ind w:left="120" w:right="5733"/>
        <w:rPr>
          <w:rFonts w:hint="eastAsia" w:ascii="宋体" w:eastAsia="宋体"/>
        </w:rPr>
      </w:pPr>
      <w:r>
        <w:t>-</w:t>
      </w:r>
      <w:r>
        <w:rPr>
          <w:rFonts w:hint="eastAsia" w:ascii="宋体" w:eastAsia="宋体"/>
        </w:rPr>
        <w:t xml:space="preserve">当作名词来用（动名词） </w:t>
      </w:r>
      <w:r>
        <w:t>1.</w:t>
      </w:r>
      <w:r>
        <w:rPr>
          <w:rFonts w:hint="eastAsia" w:ascii="宋体" w:eastAsia="宋体"/>
        </w:rPr>
        <w:t>作主语</w:t>
      </w:r>
    </w:p>
    <w:p>
      <w:pPr>
        <w:pStyle w:val="3"/>
        <w:tabs>
          <w:tab w:val="left" w:pos="2200"/>
          <w:tab w:val="left" w:pos="3960"/>
          <w:tab w:val="left" w:pos="5060"/>
        </w:tabs>
        <w:spacing w:before="5" w:line="242" w:lineRule="auto"/>
        <w:ind w:right="-1330" w:rightChars="0" w:firstLine="240" w:firstLineChars="100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Fishing is my favourite sport</w:t>
      </w:r>
    </w:p>
    <w:p>
      <w:pPr>
        <w:pStyle w:val="7"/>
        <w:numPr>
          <w:ilvl w:val="0"/>
          <w:numId w:val="2"/>
        </w:numPr>
        <w:tabs>
          <w:tab w:val="left" w:pos="304"/>
        </w:tabs>
        <w:spacing w:before="3" w:after="0" w:line="240" w:lineRule="auto"/>
        <w:ind w:left="303" w:right="0" w:hanging="18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介词后作宾语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3" w:after="0" w:line="240" w:lineRule="auto"/>
        <w:ind w:left="119" w:leftChars="0" w:right="0" w:rightChars="0"/>
        <w:jc w:val="left"/>
        <w:rPr>
          <w:rFonts w:hint="default" w:ascii="宋体" w:eastAsia="宋体"/>
          <w:color w:val="0000FF"/>
          <w:sz w:val="24"/>
          <w:lang w:val="en-US" w:eastAsia="zh-CN"/>
        </w:rPr>
      </w:pPr>
      <w:r>
        <w:rPr>
          <w:rFonts w:hint="eastAsia" w:ascii="宋体" w:eastAsia="宋体"/>
          <w:color w:val="0000FF"/>
          <w:sz w:val="24"/>
          <w:lang w:val="en-US" w:eastAsia="zh-CN"/>
        </w:rPr>
        <w:t>i often fish for hours without catching anything</w:t>
      </w:r>
    </w:p>
    <w:p>
      <w:pPr>
        <w:pStyle w:val="7"/>
        <w:numPr>
          <w:ilvl w:val="0"/>
          <w:numId w:val="2"/>
        </w:numPr>
        <w:tabs>
          <w:tab w:val="left" w:pos="304"/>
        </w:tabs>
        <w:spacing w:before="4" w:after="0" w:line="240" w:lineRule="auto"/>
        <w:ind w:left="303" w:right="0" w:hanging="18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有些动词后作宾语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4" w:after="0" w:line="240" w:lineRule="auto"/>
        <w:ind w:left="119" w:leftChars="0" w:right="0" w:rightChars="0"/>
        <w:jc w:val="left"/>
        <w:rPr>
          <w:rFonts w:hint="default" w:ascii="宋体" w:eastAsia="宋体"/>
          <w:color w:val="0000FF"/>
          <w:sz w:val="24"/>
          <w:lang w:val="en-US" w:eastAsia="zh-CN"/>
        </w:rPr>
      </w:pPr>
      <w:r>
        <w:rPr>
          <w:rFonts w:hint="eastAsia" w:ascii="宋体" w:eastAsia="宋体"/>
          <w:color w:val="0000FF"/>
          <w:sz w:val="24"/>
          <w:lang w:val="en-US" w:eastAsia="zh-CN"/>
        </w:rPr>
        <w:t>We enjoy studying english</w:t>
      </w:r>
    </w:p>
    <w:p>
      <w:pPr>
        <w:pStyle w:val="7"/>
        <w:numPr>
          <w:ilvl w:val="0"/>
          <w:numId w:val="2"/>
        </w:numPr>
        <w:tabs>
          <w:tab w:val="left" w:pos="304"/>
        </w:tabs>
        <w:spacing w:before="5" w:after="0" w:line="240" w:lineRule="auto"/>
        <w:ind w:left="303" w:right="0" w:hanging="18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作定语，修饰名词，表示功能用途</w:t>
      </w:r>
    </w:p>
    <w:p>
      <w:pPr>
        <w:pStyle w:val="3"/>
        <w:spacing w:before="9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 xml:space="preserve"> A sleeping bag</w:t>
      </w:r>
    </w:p>
    <w:p>
      <w:pPr>
        <w:pStyle w:val="3"/>
        <w:ind w:left="120"/>
        <w:rPr>
          <w:rFonts w:hint="eastAsia" w:ascii="宋体" w:eastAsia="宋体"/>
        </w:rPr>
      </w:pPr>
      <w:r>
        <w:t>-</w:t>
      </w:r>
      <w:r>
        <w:rPr>
          <w:rFonts w:hint="eastAsia" w:ascii="宋体" w:eastAsia="宋体"/>
        </w:rPr>
        <w:t>不当作名词来用（现在分词，表示主动）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3"/>
        <w:spacing w:before="1" w:line="254" w:lineRule="auto"/>
        <w:ind w:left="120" w:right="108"/>
      </w:pPr>
      <w:r>
        <w:t xml:space="preserve">1.I crossed the street </w:t>
      </w:r>
      <w:r>
        <w:rPr>
          <w:color w:val="0000FF"/>
        </w:rPr>
        <w:t xml:space="preserve">to avoid </w:t>
      </w:r>
      <w:r>
        <w:t>meeting him, but he saw me and came running towards me.</w:t>
      </w:r>
    </w:p>
    <w:p>
      <w:pPr>
        <w:pStyle w:val="3"/>
        <w:spacing w:before="3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 I crossed  主谓   </w:t>
      </w:r>
      <w:r>
        <w:rPr>
          <w:color w:val="0000FF"/>
        </w:rPr>
        <w:t>to avoid</w:t>
      </w:r>
      <w:r>
        <w:rPr>
          <w:rFonts w:hint="eastAsia" w:eastAsia="宋体"/>
          <w:color w:val="0000FF"/>
          <w:lang w:val="en-US" w:eastAsia="zh-CN"/>
        </w:rPr>
        <w:t xml:space="preserve"> 非谓语动词 表示目的</w:t>
      </w:r>
    </w:p>
    <w:p>
      <w:pPr>
        <w:pStyle w:val="3"/>
        <w:ind w:left="600"/>
        <w:rPr>
          <w:rFonts w:hint="eastAsia" w:ascii="宋体" w:eastAsia="宋体"/>
          <w:color w:val="0000FF"/>
        </w:rPr>
      </w:pPr>
      <w:r>
        <w:rPr>
          <w:rFonts w:hint="eastAsia" w:ascii="宋体" w:eastAsia="宋体"/>
          <w:color w:val="0000FF"/>
        </w:rPr>
        <w:t xml:space="preserve">两个 </w:t>
      </w:r>
      <w:r>
        <w:rPr>
          <w:color w:val="0000FF"/>
        </w:rPr>
        <w:t xml:space="preserve">doing </w:t>
      </w:r>
      <w:r>
        <w:rPr>
          <w:rFonts w:hint="eastAsia" w:ascii="宋体" w:eastAsia="宋体"/>
          <w:color w:val="0000FF"/>
        </w:rPr>
        <w:t>不一样？</w:t>
      </w:r>
    </w:p>
    <w:p>
      <w:pPr>
        <w:pStyle w:val="3"/>
        <w:ind w:left="600"/>
        <w:rPr>
          <w:rFonts w:hint="eastAsia" w:eastAsia="宋体"/>
          <w:color w:val="0000FF"/>
          <w:lang w:val="en-US" w:eastAsia="zh-CN"/>
        </w:rPr>
      </w:pPr>
      <w:r>
        <w:rPr>
          <w:color w:val="0000FF"/>
        </w:rPr>
        <w:t xml:space="preserve">meeting </w:t>
      </w:r>
      <w:r>
        <w:rPr>
          <w:rFonts w:hint="eastAsia" w:eastAsia="宋体"/>
          <w:color w:val="0000FF"/>
          <w:lang w:val="en-US" w:eastAsia="zh-CN"/>
        </w:rPr>
        <w:t xml:space="preserve"> 表示动名词，做avoid这个动词的宾语</w:t>
      </w:r>
    </w:p>
    <w:p>
      <w:pPr>
        <w:pStyle w:val="3"/>
        <w:ind w:left="600"/>
        <w:rPr>
          <w:rFonts w:hint="default" w:eastAsia="宋体"/>
          <w:color w:val="0000FF"/>
          <w:lang w:val="en-US" w:eastAsia="zh-CN"/>
        </w:rPr>
      </w:pPr>
      <w:r>
        <w:rPr>
          <w:color w:val="0000FF"/>
        </w:rPr>
        <w:t xml:space="preserve">running </w:t>
      </w:r>
      <w:r>
        <w:rPr>
          <w:rFonts w:hint="eastAsia" w:eastAsia="宋体"/>
          <w:color w:val="0000FF"/>
          <w:lang w:val="en-US" w:eastAsia="zh-CN"/>
        </w:rPr>
        <w:t>是现在分词 came是不及物动词，后面不需要宾语</w:t>
      </w:r>
    </w:p>
    <w:p>
      <w:pPr>
        <w:pStyle w:val="7"/>
        <w:numPr>
          <w:ilvl w:val="0"/>
          <w:numId w:val="3"/>
        </w:numPr>
        <w:tabs>
          <w:tab w:val="left" w:pos="304"/>
        </w:tabs>
        <w:spacing w:before="14" w:after="0" w:line="610" w:lineRule="atLeast"/>
        <w:ind w:left="600" w:right="3309" w:hanging="480"/>
        <w:jc w:val="left"/>
        <w:rPr>
          <w:sz w:val="24"/>
        </w:rPr>
      </w:pPr>
    </w:p>
    <w:p>
      <w:pPr>
        <w:pStyle w:val="7"/>
        <w:numPr>
          <w:numId w:val="0"/>
        </w:numPr>
        <w:tabs>
          <w:tab w:val="left" w:pos="304"/>
        </w:tabs>
        <w:spacing w:before="14" w:after="0" w:line="610" w:lineRule="atLeast"/>
        <w:ind w:left="120" w:leftChars="0" w:right="3309" w:rightChars="0"/>
        <w:jc w:val="left"/>
        <w:rPr>
          <w:sz w:val="24"/>
        </w:rPr>
      </w:pPr>
    </w:p>
    <w:p>
      <w:pPr>
        <w:pStyle w:val="7"/>
        <w:numPr>
          <w:ilvl w:val="0"/>
          <w:numId w:val="3"/>
        </w:numPr>
        <w:tabs>
          <w:tab w:val="left" w:pos="304"/>
        </w:tabs>
        <w:spacing w:before="14" w:after="0" w:line="610" w:lineRule="atLeast"/>
        <w:ind w:left="600" w:right="3309" w:hanging="480"/>
        <w:jc w:val="left"/>
        <w:rPr>
          <w:sz w:val="24"/>
        </w:rPr>
      </w:pPr>
      <w:r>
        <w:rPr>
          <w:sz w:val="24"/>
        </w:rPr>
        <w:t>It was no use pretending</w:t>
      </w: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>动名词，做主语</w:t>
      </w:r>
      <w:r>
        <w:rPr>
          <w:rFonts w:hint="eastAsia" w:eastAsia="宋体"/>
          <w:sz w:val="24"/>
          <w:lang w:eastAsia="zh-CN"/>
        </w:rPr>
        <w:t>）</w:t>
      </w:r>
      <w:r>
        <w:rPr>
          <w:sz w:val="24"/>
        </w:rPr>
        <w:t xml:space="preserve"> that I had not seen</w:t>
      </w:r>
      <w:r>
        <w:rPr>
          <w:spacing w:val="-28"/>
          <w:sz w:val="24"/>
        </w:rPr>
        <w:t xml:space="preserve"> </w:t>
      </w:r>
      <w:r>
        <w:rPr>
          <w:sz w:val="24"/>
        </w:rPr>
        <w:t>him</w:t>
      </w:r>
      <w:r>
        <w:rPr>
          <w:rFonts w:ascii="宋体" w:hAnsi="宋体"/>
          <w:sz w:val="24"/>
        </w:rPr>
        <w:t>…</w:t>
      </w:r>
    </w:p>
    <w:p>
      <w:pPr>
        <w:pStyle w:val="7"/>
        <w:numPr>
          <w:numId w:val="0"/>
        </w:numPr>
        <w:tabs>
          <w:tab w:val="left" w:pos="304"/>
        </w:tabs>
        <w:spacing w:before="14" w:after="0" w:line="610" w:lineRule="atLeast"/>
        <w:ind w:left="120" w:leftChars="0" w:right="3309" w:rightChars="0"/>
        <w:jc w:val="left"/>
        <w:rPr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sz w:val="24"/>
        </w:rPr>
        <w:t>Fishing is my favorite</w:t>
      </w:r>
      <w:r>
        <w:rPr>
          <w:spacing w:val="-13"/>
          <w:sz w:val="24"/>
        </w:rPr>
        <w:t xml:space="preserve"> </w:t>
      </w:r>
      <w:r>
        <w:rPr>
          <w:sz w:val="24"/>
        </w:rPr>
        <w:t>sport.</w:t>
      </w:r>
    </w:p>
    <w:p>
      <w:pPr>
        <w:pStyle w:val="3"/>
        <w:spacing w:before="25"/>
        <w:ind w:firstLine="240" w:firstLineChars="100"/>
      </w:pPr>
      <w:r>
        <w:t>It is my favorite sport fishing in a boat every morning.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spacing w:before="2"/>
        <w:rPr>
          <w:sz w:val="9"/>
        </w:rPr>
      </w:pPr>
    </w:p>
    <w:p>
      <w:pPr>
        <w:pStyle w:val="7"/>
        <w:numPr>
          <w:ilvl w:val="0"/>
          <w:numId w:val="3"/>
        </w:numPr>
        <w:tabs>
          <w:tab w:val="left" w:pos="303"/>
        </w:tabs>
        <w:spacing w:before="52" w:after="0" w:line="240" w:lineRule="auto"/>
        <w:ind w:left="302" w:right="0" w:hanging="183"/>
        <w:jc w:val="left"/>
        <w:rPr>
          <w:sz w:val="24"/>
        </w:rPr>
      </w:pPr>
      <w:r>
        <w:rPr>
          <w:sz w:val="24"/>
        </w:rPr>
        <w:t>I never enjoy meeting</w:t>
      </w:r>
      <w:r>
        <w:rPr>
          <w:rFonts w:hint="eastAsia" w:eastAsia="宋体"/>
          <w:sz w:val="24"/>
          <w:lang w:eastAsia="zh-CN"/>
        </w:rPr>
        <w:t>（</w:t>
      </w:r>
      <w:r>
        <w:rPr>
          <w:rFonts w:hint="eastAsia" w:eastAsia="宋体"/>
          <w:sz w:val="24"/>
          <w:lang w:val="en-US" w:eastAsia="zh-CN"/>
        </w:rPr>
        <w:t>动名词</w:t>
      </w:r>
      <w:r>
        <w:rPr>
          <w:rFonts w:hint="eastAsia" w:eastAsia="宋体"/>
          <w:sz w:val="24"/>
          <w:lang w:eastAsia="zh-CN"/>
        </w:rPr>
        <w:t>）</w:t>
      </w:r>
      <w:r>
        <w:rPr>
          <w:sz w:val="24"/>
        </w:rPr>
        <w:t xml:space="preserve"> Nigel</w:t>
      </w:r>
      <w:r>
        <w:rPr>
          <w:spacing w:val="-7"/>
          <w:sz w:val="24"/>
        </w:rPr>
        <w:t xml:space="preserve"> </w:t>
      </w:r>
      <w:r>
        <w:rPr>
          <w:sz w:val="24"/>
        </w:rPr>
        <w:t>Dykes.</w:t>
      </w:r>
    </w:p>
    <w:p>
      <w:pPr>
        <w:pStyle w:val="3"/>
        <w:numPr>
          <w:ilvl w:val="0"/>
          <w:numId w:val="3"/>
        </w:numPr>
        <w:spacing w:before="53" w:line="624" w:lineRule="exact"/>
        <w:ind w:left="302" w:leftChars="0" w:right="1489" w:hanging="183" w:firstLineChars="0"/>
      </w:pPr>
      <w:r>
        <w:t xml:space="preserve">No matter how busy you are, he always insists on </w:t>
      </w:r>
      <w:r>
        <w:rPr>
          <w:color w:val="0000FF"/>
        </w:rPr>
        <w:t xml:space="preserve">coming </w:t>
      </w:r>
      <w:r>
        <w:t xml:space="preserve">with you. </w:t>
      </w:r>
    </w:p>
    <w:p>
      <w:pPr>
        <w:pStyle w:val="3"/>
        <w:numPr>
          <w:numId w:val="0"/>
        </w:numPr>
        <w:spacing w:before="53" w:line="624" w:lineRule="exact"/>
        <w:ind w:left="119" w:leftChars="0" w:right="1489" w:right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Coming 在介词on的后面--动名词</w:t>
      </w:r>
    </w:p>
    <w:p>
      <w:pPr>
        <w:pStyle w:val="3"/>
        <w:numPr>
          <w:numId w:val="0"/>
        </w:numPr>
        <w:spacing w:before="53" w:line="624" w:lineRule="exact"/>
        <w:ind w:left="119" w:leftChars="0" w:right="1489" w:rightChars="0"/>
      </w:pPr>
      <w:r>
        <w:t>no matter how = however</w:t>
      </w:r>
    </w:p>
    <w:p>
      <w:pPr>
        <w:pStyle w:val="3"/>
        <w:spacing w:line="259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无论怎样（让步状语从句）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600"/>
      </w:pPr>
      <w:r>
        <w:rPr>
          <w:rFonts w:hint="eastAsia" w:ascii="宋体" w:eastAsia="宋体"/>
        </w:rPr>
        <w:t xml:space="preserve">无论你是在哪里， </w:t>
      </w:r>
      <w:r>
        <w:t>No matter where you are,</w:t>
      </w:r>
    </w:p>
    <w:p>
      <w:pPr>
        <w:pStyle w:val="3"/>
        <w:spacing w:before="4"/>
        <w:ind w:left="600"/>
      </w:pPr>
      <w:r>
        <w:rPr>
          <w:rFonts w:hint="eastAsia" w:ascii="宋体" w:eastAsia="宋体"/>
        </w:rPr>
        <w:t xml:space="preserve">无论你在做什么， </w:t>
      </w:r>
      <w:r>
        <w:t>no matter what you do,</w:t>
      </w:r>
    </w:p>
    <w:p>
      <w:pPr>
        <w:pStyle w:val="3"/>
        <w:tabs>
          <w:tab w:val="left" w:pos="3059"/>
        </w:tabs>
        <w:spacing w:before="5"/>
        <w:ind w:left="600"/>
      </w:pPr>
      <w:r>
        <w:rPr>
          <w:rFonts w:hint="eastAsia" w:ascii="宋体" w:eastAsia="宋体"/>
        </w:rPr>
        <w:t>我都会在这里等你。</w:t>
      </w:r>
      <w:r>
        <w:rPr>
          <w:rFonts w:hint="eastAsia" w:ascii="宋体" w:eastAsia="宋体"/>
        </w:rPr>
        <w:tab/>
      </w:r>
      <w:r>
        <w:t>I will be right here waiting for</w:t>
      </w:r>
      <w:r>
        <w:rPr>
          <w:spacing w:val="-14"/>
        </w:rPr>
        <w:t xml:space="preserve"> </w:t>
      </w:r>
      <w:r>
        <w:t>you.</w:t>
      </w:r>
    </w:p>
    <w:p>
      <w:pPr>
        <w:pStyle w:val="7"/>
        <w:numPr>
          <w:numId w:val="0"/>
        </w:numPr>
        <w:tabs>
          <w:tab w:val="left" w:pos="303"/>
        </w:tabs>
        <w:spacing w:before="53" w:after="0" w:line="624" w:lineRule="exact"/>
        <w:ind w:left="120" w:leftChars="0" w:right="509" w:rightChars="0"/>
        <w:jc w:val="left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had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think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way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color w:val="0000FF"/>
          <w:sz w:val="24"/>
        </w:rPr>
        <w:t>preventing</w:t>
      </w:r>
      <w:r>
        <w:rPr>
          <w:color w:val="0000FF"/>
          <w:spacing w:val="-4"/>
          <w:sz w:val="24"/>
        </w:rPr>
        <w:t xml:space="preserve"> </w:t>
      </w:r>
      <w:r>
        <w:rPr>
          <w:sz w:val="24"/>
        </w:rPr>
        <w:t>him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color w:val="0000FF"/>
          <w:sz w:val="24"/>
        </w:rPr>
        <w:t>following</w:t>
      </w:r>
      <w:r>
        <w:rPr>
          <w:color w:val="0000FF"/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4"/>
          <w:sz w:val="24"/>
        </w:rPr>
        <w:t xml:space="preserve"> </w:t>
      </w:r>
      <w:r>
        <w:rPr>
          <w:sz w:val="24"/>
        </w:rPr>
        <w:t>around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morning. </w:t>
      </w:r>
    </w:p>
    <w:p>
      <w:pPr>
        <w:pStyle w:val="7"/>
        <w:numPr>
          <w:numId w:val="0"/>
        </w:numPr>
        <w:tabs>
          <w:tab w:val="left" w:pos="303"/>
        </w:tabs>
        <w:spacing w:before="53" w:after="0" w:line="624" w:lineRule="exact"/>
        <w:ind w:left="120" w:leftChars="0" w:right="509" w:rightChars="0"/>
        <w:jc w:val="left"/>
        <w:rPr>
          <w:rFonts w:hint="eastAsia" w:eastAsia="宋体"/>
          <w:color w:val="0000FF"/>
          <w:sz w:val="24"/>
          <w:lang w:val="en-US" w:eastAsia="zh-CN"/>
        </w:rPr>
      </w:pPr>
      <w:r>
        <w:rPr>
          <w:color w:val="0000FF"/>
          <w:sz w:val="24"/>
        </w:rPr>
        <w:t>preventing</w:t>
      </w:r>
      <w:r>
        <w:rPr>
          <w:color w:val="0000FF"/>
          <w:spacing w:val="-4"/>
          <w:sz w:val="24"/>
        </w:rPr>
        <w:t xml:space="preserve"> </w:t>
      </w:r>
      <w:r>
        <w:rPr>
          <w:rFonts w:hint="eastAsia" w:eastAsia="宋体"/>
          <w:color w:val="0000FF"/>
          <w:spacing w:val="-4"/>
          <w:sz w:val="24"/>
          <w:lang w:val="en-US" w:eastAsia="zh-CN"/>
        </w:rPr>
        <w:t xml:space="preserve"> </w:t>
      </w:r>
      <w:r>
        <w:rPr>
          <w:color w:val="0000FF"/>
          <w:sz w:val="24"/>
        </w:rPr>
        <w:t>following</w:t>
      </w:r>
      <w:r>
        <w:rPr>
          <w:color w:val="0000FF"/>
          <w:spacing w:val="-2"/>
          <w:sz w:val="24"/>
        </w:rPr>
        <w:t xml:space="preserve"> </w:t>
      </w:r>
      <w:r>
        <w:rPr>
          <w:rFonts w:hint="eastAsia" w:eastAsia="宋体"/>
          <w:color w:val="0000FF"/>
          <w:spacing w:val="-2"/>
          <w:sz w:val="24"/>
          <w:lang w:val="en-US" w:eastAsia="zh-CN"/>
        </w:rPr>
        <w:t xml:space="preserve"> 是</w:t>
      </w:r>
      <w:r>
        <w:rPr>
          <w:rFonts w:hint="eastAsia" w:eastAsia="宋体"/>
          <w:color w:val="0000FF"/>
          <w:sz w:val="24"/>
          <w:lang w:val="en-US" w:eastAsia="zh-CN"/>
        </w:rPr>
        <w:t>动名词</w:t>
      </w:r>
    </w:p>
    <w:p>
      <w:pPr>
        <w:pStyle w:val="7"/>
        <w:numPr>
          <w:numId w:val="0"/>
        </w:numPr>
        <w:tabs>
          <w:tab w:val="left" w:pos="303"/>
        </w:tabs>
        <w:spacing w:before="53" w:after="0" w:line="624" w:lineRule="exact"/>
        <w:ind w:left="120" w:leftChars="0" w:right="509" w:rightChars="0"/>
        <w:jc w:val="left"/>
        <w:rPr>
          <w:rFonts w:hint="eastAsia" w:eastAsia="宋体"/>
          <w:sz w:val="24"/>
          <w:lang w:val="en-US" w:eastAsia="zh-CN"/>
        </w:rPr>
      </w:pPr>
      <w:r>
        <w:rPr>
          <w:sz w:val="24"/>
        </w:rPr>
        <w:t>have to do</w:t>
      </w:r>
      <w:r>
        <w:rPr>
          <w:spacing w:val="-7"/>
          <w:sz w:val="24"/>
        </w:rPr>
        <w:t xml:space="preserve"> </w:t>
      </w:r>
      <w:r>
        <w:rPr>
          <w:sz w:val="24"/>
        </w:rPr>
        <w:t>sth.</w:t>
      </w:r>
      <w:r>
        <w:rPr>
          <w:rFonts w:hint="eastAsia" w:eastAsia="宋体"/>
          <w:sz w:val="24"/>
          <w:lang w:val="en-US" w:eastAsia="zh-CN"/>
        </w:rPr>
        <w:t>不得不做某事</w:t>
      </w:r>
    </w:p>
    <w:p>
      <w:pPr>
        <w:pStyle w:val="7"/>
        <w:numPr>
          <w:numId w:val="0"/>
        </w:numPr>
        <w:tabs>
          <w:tab w:val="left" w:pos="303"/>
        </w:tabs>
        <w:spacing w:before="53" w:after="0" w:line="624" w:lineRule="exact"/>
        <w:ind w:left="120" w:leftChars="0" w:right="509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Think of  考虑</w:t>
      </w:r>
    </w:p>
    <w:p>
      <w:pPr>
        <w:pStyle w:val="3"/>
        <w:spacing w:line="259" w:lineRule="exact"/>
        <w:rPr>
          <w:rFonts w:hint="default" w:ascii="宋体" w:hAnsi="宋体" w:eastAsia="宋体"/>
          <w:lang w:val="en-US" w:eastAsia="zh-CN"/>
        </w:rPr>
      </w:pPr>
      <w:r>
        <w:t xml:space="preserve">a way of </w:t>
      </w:r>
      <w:r>
        <w:rPr>
          <w:rFonts w:ascii="宋体" w:hAnsi="宋体"/>
        </w:rPr>
        <w:t>…</w:t>
      </w:r>
      <w:r>
        <w:rPr>
          <w:rFonts w:hint="eastAsia" w:ascii="宋体" w:hAnsi="宋体" w:eastAsia="宋体"/>
          <w:lang w:val="en-US" w:eastAsia="zh-CN"/>
        </w:rPr>
        <w:t>一种。。方式</w:t>
      </w:r>
    </w:p>
    <w:p>
      <w:pPr>
        <w:pStyle w:val="3"/>
        <w:spacing w:before="11" w:line="254" w:lineRule="auto"/>
        <w:ind w:right="430" w:rightChars="0"/>
        <w:rPr>
          <w:rFonts w:hint="eastAsia" w:eastAsia="宋体"/>
          <w:lang w:val="en-US" w:eastAsia="zh-CN"/>
        </w:rPr>
      </w:pPr>
      <w:r>
        <w:t xml:space="preserve">prevent sb. from doing sth. </w:t>
      </w:r>
      <w:r>
        <w:rPr>
          <w:rFonts w:hint="eastAsia" w:eastAsia="宋体"/>
          <w:lang w:val="en-US" w:eastAsia="zh-CN"/>
        </w:rPr>
        <w:t>阻止某人做某事</w:t>
      </w:r>
    </w:p>
    <w:p>
      <w:pPr>
        <w:pStyle w:val="3"/>
        <w:spacing w:before="11" w:line="254" w:lineRule="auto"/>
        <w:ind w:right="3290" w:rightChars="0"/>
      </w:pPr>
      <w:r>
        <w:t>follow sb. Around</w:t>
      </w:r>
    </w:p>
    <w:p>
      <w:pPr>
        <w:pStyle w:val="3"/>
        <w:spacing w:before="11" w:line="254" w:lineRule="auto"/>
        <w:ind w:right="3290" w:rightChars="0"/>
      </w:pP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left="0" w:leftChars="0" w:right="0" w:firstLine="0" w:firstLineChars="0"/>
        <w:jc w:val="both"/>
        <w:rPr>
          <w:rFonts w:ascii="Calibri" w:hAnsi="Calibri" w:eastAsia="Calibri" w:cs="Calibri"/>
          <w:sz w:val="24"/>
          <w:szCs w:val="24"/>
          <w:u w:val="none"/>
          <w:shd w:val="clear"/>
          <w:lang w:val="en-US" w:eastAsia="en-US" w:bidi="en-US"/>
        </w:rPr>
      </w:pPr>
      <w:r>
        <w:rPr>
          <w:rFonts w:ascii="Calibri" w:hAnsi="Calibri" w:eastAsia="Calibri" w:cs="Calibri"/>
          <w:sz w:val="24"/>
          <w:szCs w:val="24"/>
          <w:u w:val="none"/>
          <w:shd w:val="clear"/>
          <w:lang w:val="en-US" w:eastAsia="en-US" w:bidi="en-US"/>
        </w:rPr>
        <w:t xml:space="preserve">'Hello, Nigel,' I said. 'Fancy </w:t>
      </w:r>
      <w:r>
        <w:rPr>
          <w:rFonts w:ascii="Calibri" w:hAnsi="Calibri" w:eastAsia="Calibri" w:cs="Calibri"/>
          <w:color w:val="0000FF"/>
          <w:sz w:val="24"/>
          <w:szCs w:val="24"/>
          <w:u w:val="none"/>
          <w:shd w:val="clear"/>
          <w:lang w:val="en-US" w:eastAsia="en-US" w:bidi="en-US"/>
        </w:rPr>
        <w:t xml:space="preserve">meeting </w:t>
      </w:r>
      <w:r>
        <w:rPr>
          <w:rFonts w:ascii="Calibri" w:hAnsi="Calibri" w:eastAsia="Calibri" w:cs="Calibri"/>
          <w:sz w:val="24"/>
          <w:szCs w:val="24"/>
          <w:u w:val="none"/>
          <w:shd w:val="clear"/>
          <w:lang w:val="en-US" w:eastAsia="en-US" w:bidi="en-US"/>
        </w:rPr>
        <w:t>you here!1</w:t>
      </w:r>
    </w:p>
    <w:p>
      <w:pPr>
        <w:pStyle w:val="3"/>
        <w:spacing w:before="10"/>
        <w:rPr>
          <w:rFonts w:hint="default" w:eastAsia="宋体"/>
          <w:sz w:val="25"/>
          <w:lang w:val="en-US" w:eastAsia="zh-CN"/>
        </w:rPr>
      </w:pPr>
      <w:r>
        <w:rPr>
          <w:rFonts w:ascii="Calibri" w:hAnsi="Calibri" w:eastAsia="Calibri" w:cs="Calibri"/>
          <w:color w:val="0000FF"/>
          <w:sz w:val="24"/>
          <w:szCs w:val="24"/>
          <w:u w:val="none"/>
          <w:shd w:val="clear"/>
          <w:lang w:val="en-US" w:eastAsia="en-US" w:bidi="en-US"/>
        </w:rPr>
        <w:t xml:space="preserve">meeting </w:t>
      </w:r>
      <w:r>
        <w:rPr>
          <w:rFonts w:hint="eastAsia" w:ascii="Calibri" w:hAnsi="Calibri" w:eastAsia="Calibri" w:cs="Calibri"/>
          <w:color w:val="0000FF"/>
          <w:sz w:val="24"/>
          <w:szCs w:val="24"/>
          <w:u w:val="none"/>
          <w:shd w:val="clear"/>
          <w:lang w:val="en-US" w:eastAsia="zh-CN" w:bidi="en-US"/>
        </w:rPr>
        <w:t xml:space="preserve"> 动名词</w:t>
      </w:r>
    </w:p>
    <w:p>
      <w:pPr>
        <w:pStyle w:val="7"/>
        <w:numPr>
          <w:ilvl w:val="0"/>
          <w:numId w:val="4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pacing w:val="-4"/>
          <w:sz w:val="24"/>
        </w:rPr>
        <w:t xml:space="preserve">You're </w:t>
      </w:r>
      <w:r>
        <w:rPr>
          <w:sz w:val="24"/>
        </w:rPr>
        <w:t>not busy doing anything, are</w:t>
      </w:r>
      <w:r>
        <w:rPr>
          <w:spacing w:val="-9"/>
          <w:sz w:val="24"/>
        </w:rPr>
        <w:t xml:space="preserve"> </w:t>
      </w:r>
      <w:r>
        <w:rPr>
          <w:sz w:val="24"/>
        </w:rPr>
        <w:t>you?</w:t>
      </w:r>
    </w:p>
    <w:p>
      <w:pPr>
        <w:pStyle w:val="3"/>
        <w:spacing w:before="6"/>
        <w:rPr>
          <w:rFonts w:hint="default" w:eastAsia="宋体"/>
          <w:color w:val="0000FF"/>
          <w:sz w:val="26"/>
          <w:lang w:val="en-US" w:eastAsia="zh-CN"/>
        </w:rPr>
      </w:pPr>
      <w:r>
        <w:rPr>
          <w:color w:val="0000FF"/>
          <w:sz w:val="24"/>
        </w:rPr>
        <w:t xml:space="preserve">doing </w:t>
      </w:r>
      <w:r>
        <w:rPr>
          <w:rFonts w:hint="eastAsia" w:eastAsia="宋体"/>
          <w:color w:val="0000FF"/>
          <w:sz w:val="24"/>
          <w:lang w:val="en-US" w:eastAsia="zh-CN"/>
        </w:rPr>
        <w:t xml:space="preserve"> 动名词</w:t>
      </w:r>
    </w:p>
    <w:p>
      <w:pPr>
        <w:pStyle w:val="3"/>
        <w:spacing w:before="1" w:line="242" w:lineRule="auto"/>
        <w:ind w:left="120" w:right="6765" w:firstLine="480"/>
        <w:rPr>
          <w:rFonts w:hint="eastAsia" w:ascii="宋体" w:eastAsia="宋体"/>
        </w:rPr>
      </w:pPr>
      <w:r>
        <w:rPr>
          <w:rFonts w:hint="eastAsia" w:ascii="宋体" w:eastAsia="宋体"/>
        </w:rPr>
        <w:t>反义疑问句构成：</w:t>
      </w:r>
    </w:p>
    <w:p>
      <w:pPr>
        <w:pStyle w:val="3"/>
        <w:spacing w:before="3" w:line="242" w:lineRule="auto"/>
        <w:ind w:left="120" w:right="7725"/>
        <w:rPr>
          <w:rFonts w:hint="eastAsia" w:ascii="宋体" w:eastAsia="宋体"/>
        </w:rPr>
      </w:pPr>
      <w:r>
        <w:rPr>
          <w:rFonts w:hint="eastAsia" w:ascii="宋体" w:eastAsia="宋体"/>
        </w:rPr>
        <w:t>特点： 写：</w:t>
      </w:r>
    </w:p>
    <w:p>
      <w:pPr>
        <w:spacing w:after="0" w:line="242" w:lineRule="auto"/>
        <w:rPr>
          <w:rFonts w:hint="eastAsia" w:ascii="宋体" w:eastAsia="宋体"/>
        </w:rPr>
        <w:sectPr>
          <w:pgSz w:w="11910" w:h="16840"/>
          <w:pgMar w:top="1580" w:right="1660" w:bottom="280" w:left="1680" w:header="720" w:footer="720" w:gutter="0"/>
        </w:sectPr>
      </w:pPr>
    </w:p>
    <w:p>
      <w:pPr>
        <w:pStyle w:val="3"/>
        <w:spacing w:before="10"/>
        <w:rPr>
          <w:rFonts w:ascii="宋体"/>
          <w:sz w:val="8"/>
        </w:rPr>
      </w:pPr>
    </w:p>
    <w:p>
      <w:pPr>
        <w:pStyle w:val="3"/>
        <w:spacing w:before="51"/>
        <w:ind w:left="120"/>
      </w:pPr>
      <w:r>
        <w:t>You're not busy doing anything, are you?</w:t>
      </w:r>
    </w:p>
    <w:p>
      <w:pPr>
        <w:pStyle w:val="3"/>
        <w:spacing w:before="1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反义疑问句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 w:line="242" w:lineRule="auto"/>
        <w:ind w:left="120" w:right="4349"/>
      </w:pPr>
      <w:r>
        <w:t>He plays basketball well, _doesn</w:t>
      </w:r>
      <w:r>
        <w:rPr>
          <w:rFonts w:ascii="宋体" w:hAnsi="宋体"/>
        </w:rPr>
        <w:t>’</w:t>
      </w:r>
      <w:r>
        <w:t>t he_? He finished his work, _didn</w:t>
      </w:r>
      <w:r>
        <w:rPr>
          <w:rFonts w:ascii="宋体" w:hAnsi="宋体"/>
        </w:rPr>
        <w:t>’</w:t>
      </w:r>
      <w:r>
        <w:t>t he</w:t>
      </w:r>
      <w:r>
        <w:rPr>
          <w:u w:val="single"/>
        </w:rPr>
        <w:t xml:space="preserve"> </w:t>
      </w:r>
      <w:r>
        <w:t>?</w:t>
      </w:r>
    </w:p>
    <w:p>
      <w:pPr>
        <w:pStyle w:val="3"/>
        <w:spacing w:before="2" w:line="242" w:lineRule="auto"/>
        <w:ind w:left="120" w:right="4349"/>
      </w:pPr>
      <w:r>
        <w:t>You can</w:t>
      </w:r>
      <w:r>
        <w:rPr>
          <w:rFonts w:ascii="宋体" w:hAnsi="宋体"/>
        </w:rPr>
        <w:t>’</w:t>
      </w:r>
      <w:r>
        <w:t>t understand me, _can you_? He hasn</w:t>
      </w:r>
      <w:r>
        <w:rPr>
          <w:rFonts w:ascii="宋体" w:hAnsi="宋体"/>
        </w:rPr>
        <w:t>’</w:t>
      </w:r>
      <w:r>
        <w:t>t left the office, _has he</w:t>
      </w:r>
      <w:r>
        <w:rPr>
          <w:u w:val="single"/>
        </w:rPr>
        <w:t xml:space="preserve"> </w:t>
      </w:r>
      <w:r>
        <w:t>?</w:t>
      </w:r>
    </w:p>
    <w:p>
      <w:pPr>
        <w:pStyle w:val="3"/>
        <w:spacing w:before="4"/>
        <w:rPr>
          <w:sz w:val="26"/>
        </w:rPr>
      </w:pPr>
    </w:p>
    <w:p>
      <w:pPr>
        <w:pStyle w:val="3"/>
        <w:spacing w:before="1"/>
        <w:ind w:left="120"/>
      </w:pPr>
      <w:r>
        <w:t>You're not busy doing anything, are you?</w:t>
      </w:r>
    </w:p>
    <w:p>
      <w:pPr>
        <w:pStyle w:val="3"/>
        <w:spacing w:before="6"/>
        <w:rPr>
          <w:sz w:val="26"/>
        </w:rPr>
      </w:pPr>
    </w:p>
    <w:p>
      <w:pPr>
        <w:pStyle w:val="3"/>
        <w:tabs>
          <w:tab w:val="left" w:pos="782"/>
        </w:tabs>
        <w:spacing w:before="1" w:line="242" w:lineRule="auto"/>
        <w:ind w:left="120" w:right="6581" w:firstLine="120"/>
        <w:rPr>
          <w:rFonts w:hint="eastAsia" w:ascii="宋体" w:eastAsia="宋体"/>
        </w:rPr>
      </w:pPr>
      <w:r>
        <w:t>6.</w:t>
      </w:r>
      <w:r>
        <w:tab/>
      </w:r>
      <w:r>
        <w:rPr>
          <w:rFonts w:hint="eastAsia" w:ascii="宋体" w:eastAsia="宋体"/>
          <w:spacing w:val="-4"/>
        </w:rPr>
        <w:t>反义疑问句</w:t>
      </w:r>
      <w:r>
        <w:rPr>
          <w:rFonts w:hint="eastAsia" w:ascii="宋体" w:eastAsia="宋体"/>
        </w:rPr>
        <w:t>构成：</w:t>
      </w:r>
    </w:p>
    <w:p>
      <w:pPr>
        <w:pStyle w:val="3"/>
        <w:spacing w:before="2" w:line="242" w:lineRule="auto"/>
        <w:ind w:left="120" w:right="7725"/>
        <w:rPr>
          <w:rFonts w:hint="eastAsia" w:ascii="宋体" w:eastAsia="宋体"/>
        </w:rPr>
      </w:pPr>
      <w:r>
        <w:rPr>
          <w:rFonts w:hint="eastAsia" w:ascii="宋体" w:eastAsia="宋体"/>
        </w:rPr>
        <w:t>特点： 写 ： 答：</w:t>
      </w:r>
    </w:p>
    <w:p>
      <w:pPr>
        <w:pStyle w:val="3"/>
        <w:spacing w:before="1"/>
        <w:rPr>
          <w:rFonts w:ascii="宋体"/>
          <w:sz w:val="25"/>
        </w:rPr>
      </w:pPr>
    </w:p>
    <w:p>
      <w:pPr>
        <w:pStyle w:val="7"/>
        <w:numPr>
          <w:ilvl w:val="0"/>
          <w:numId w:val="5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pacing w:val="-4"/>
          <w:sz w:val="24"/>
        </w:rPr>
        <w:t xml:space="preserve">You're </w:t>
      </w:r>
      <w:r>
        <w:rPr>
          <w:sz w:val="24"/>
        </w:rPr>
        <w:t>not busy doing anything, are</w:t>
      </w:r>
      <w:r>
        <w:rPr>
          <w:spacing w:val="-9"/>
          <w:sz w:val="24"/>
        </w:rPr>
        <w:t xml:space="preserve"> </w:t>
      </w:r>
      <w:r>
        <w:rPr>
          <w:sz w:val="24"/>
        </w:rPr>
        <w:t>you?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反义疑问句的回答：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600"/>
      </w:pPr>
      <w:r>
        <w:t>You don</w:t>
      </w:r>
      <w:r>
        <w:rPr>
          <w:rFonts w:ascii="宋体" w:hAnsi="宋体"/>
        </w:rPr>
        <w:t>’</w:t>
      </w:r>
      <w:r>
        <w:t>t love me, do you?</w:t>
      </w:r>
    </w:p>
    <w:p>
      <w:pPr>
        <w:pStyle w:val="3"/>
        <w:spacing w:before="4"/>
        <w:ind w:left="120"/>
      </w:pPr>
      <w:r>
        <w:rPr>
          <w:rFonts w:hint="eastAsia" w:ascii="宋体" w:hAnsi="宋体" w:eastAsia="宋体"/>
        </w:rPr>
        <w:t>是的，我不爱。</w:t>
      </w:r>
      <w:r>
        <w:t>No, I don</w:t>
      </w:r>
      <w:r>
        <w:rPr>
          <w:rFonts w:hint="eastAsia" w:ascii="宋体" w:hAnsi="宋体" w:eastAsia="宋体"/>
        </w:rPr>
        <w:t>’</w:t>
      </w:r>
      <w:r>
        <w:t>t.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不是的，我爱。</w:t>
      </w:r>
      <w:r>
        <w:t>Yes, I do.</w:t>
      </w:r>
    </w:p>
    <w:p>
      <w:pPr>
        <w:pStyle w:val="3"/>
        <w:spacing w:before="5"/>
        <w:rPr>
          <w:sz w:val="26"/>
        </w:rPr>
      </w:pPr>
    </w:p>
    <w:p>
      <w:pPr>
        <w:pStyle w:val="7"/>
        <w:numPr>
          <w:ilvl w:val="0"/>
          <w:numId w:val="5"/>
        </w:numPr>
        <w:tabs>
          <w:tab w:val="left" w:pos="304"/>
        </w:tabs>
        <w:spacing w:before="1" w:after="0" w:line="240" w:lineRule="auto"/>
        <w:ind w:left="303" w:right="0" w:hanging="184"/>
        <w:jc w:val="left"/>
        <w:rPr>
          <w:sz w:val="24"/>
        </w:rPr>
      </w:pPr>
      <w:r>
        <w:rPr>
          <w:spacing w:val="-3"/>
          <w:sz w:val="24"/>
        </w:rPr>
        <w:t xml:space="preserve">'Would </w:t>
      </w:r>
      <w:r>
        <w:rPr>
          <w:sz w:val="24"/>
        </w:rPr>
        <w:t xml:space="preserve">you mind my </w:t>
      </w:r>
      <w:r>
        <w:rPr>
          <w:color w:val="0000FF"/>
          <w:sz w:val="24"/>
        </w:rPr>
        <w:t xml:space="preserve">coming </w:t>
      </w:r>
      <w:r>
        <w:rPr>
          <w:sz w:val="24"/>
        </w:rPr>
        <w:t>with you?' he asked, before I had finished</w:t>
      </w:r>
      <w:r>
        <w:rPr>
          <w:spacing w:val="-36"/>
          <w:sz w:val="24"/>
        </w:rPr>
        <w:t xml:space="preserve"> </w:t>
      </w:r>
      <w:r>
        <w:rPr>
          <w:sz w:val="24"/>
        </w:rPr>
        <w:t>speaking.</w:t>
      </w:r>
    </w:p>
    <w:p>
      <w:pPr>
        <w:pStyle w:val="3"/>
        <w:spacing w:before="6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 xml:space="preserve">      </w:t>
      </w:r>
      <w:r>
        <w:rPr>
          <w:color w:val="0000FF"/>
          <w:sz w:val="24"/>
        </w:rPr>
        <w:t xml:space="preserve">coming </w:t>
      </w:r>
      <w:r>
        <w:rPr>
          <w:rFonts w:hint="eastAsia" w:eastAsia="宋体"/>
          <w:color w:val="0000FF"/>
          <w:sz w:val="24"/>
          <w:lang w:val="en-US" w:eastAsia="zh-CN"/>
        </w:rPr>
        <w:t xml:space="preserve"> 动名词</w:t>
      </w: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比较两句的不同：</w:t>
      </w:r>
    </w:p>
    <w:p>
      <w:pPr>
        <w:pStyle w:val="3"/>
        <w:spacing w:before="12" w:line="511" w:lineRule="auto"/>
        <w:ind w:left="600" w:right="4847"/>
      </w:pPr>
      <w:r>
        <w:t>Would you mind coming? Would you mind my coming?</w:t>
      </w:r>
    </w:p>
    <w:p>
      <w:pPr>
        <w:pStyle w:val="7"/>
        <w:numPr>
          <w:ilvl w:val="0"/>
          <w:numId w:val="6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pacing w:val="-3"/>
          <w:sz w:val="24"/>
        </w:rPr>
        <w:t xml:space="preserve">'Would </w:t>
      </w:r>
      <w:r>
        <w:rPr>
          <w:sz w:val="24"/>
        </w:rPr>
        <w:t>you mind my coming with you?' he asked, before I had finished</w:t>
      </w:r>
      <w:r>
        <w:rPr>
          <w:spacing w:val="-36"/>
          <w:sz w:val="24"/>
        </w:rPr>
        <w:t xml:space="preserve"> </w:t>
      </w:r>
      <w:r>
        <w:rPr>
          <w:sz w:val="24"/>
        </w:rPr>
        <w:t>speaking.</w:t>
      </w:r>
    </w:p>
    <w:p>
      <w:pPr>
        <w:pStyle w:val="3"/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动名词的逻辑主语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600"/>
      </w:pPr>
      <w:r>
        <w:t>Would you mind opening the door?</w:t>
      </w:r>
    </w:p>
    <w:p>
      <w:pPr>
        <w:spacing w:after="0"/>
        <w:sectPr>
          <w:pgSz w:w="11910" w:h="16840"/>
          <w:pgMar w:top="1580" w:right="1660" w:bottom="280" w:left="1680" w:header="720" w:footer="720" w:gutter="0"/>
        </w:sectPr>
      </w:pPr>
    </w:p>
    <w:p>
      <w:pPr>
        <w:pStyle w:val="3"/>
        <w:spacing w:before="32"/>
        <w:ind w:left="600"/>
      </w:pPr>
      <w:r>
        <w:t>Would you mind my opening the door?</w:t>
      </w:r>
    </w:p>
    <w:p>
      <w:pPr>
        <w:pStyle w:val="3"/>
        <w:spacing w:before="19"/>
        <w:ind w:left="120"/>
      </w:pPr>
      <w:r>
        <w:t>There's always plenty to read in the waiting room!</w:t>
      </w:r>
    </w:p>
    <w:p>
      <w:pPr>
        <w:pStyle w:val="3"/>
        <w:spacing w:before="1"/>
        <w:rPr>
          <w:sz w:val="27"/>
        </w:rPr>
      </w:pPr>
    </w:p>
    <w:p>
      <w:pPr>
        <w:pStyle w:val="3"/>
        <w:tabs>
          <w:tab w:val="left" w:pos="3904"/>
        </w:tabs>
        <w:ind w:left="600"/>
      </w:pPr>
      <w:r>
        <w:t>a</w:t>
      </w:r>
      <w:r>
        <w:rPr>
          <w:spacing w:val="-3"/>
        </w:rPr>
        <w:t xml:space="preserve"> </w:t>
      </w:r>
      <w:r>
        <w:t>sleeping bag</w:t>
      </w:r>
      <w:r>
        <w:tab/>
      </w:r>
      <w:r>
        <w:t>L27</w:t>
      </w:r>
    </w:p>
    <w:p>
      <w:pPr>
        <w:pStyle w:val="3"/>
        <w:tabs>
          <w:tab w:val="left" w:pos="3693"/>
        </w:tabs>
        <w:spacing w:before="19"/>
        <w:ind w:left="600"/>
      </w:pPr>
      <w:r>
        <w:t>a</w:t>
      </w:r>
      <w:r>
        <w:rPr>
          <w:spacing w:val="-3"/>
        </w:rPr>
        <w:t xml:space="preserve"> </w:t>
      </w:r>
      <w:r>
        <w:t>swimming</w:t>
      </w:r>
      <w:r>
        <w:rPr>
          <w:spacing w:val="-2"/>
        </w:rPr>
        <w:t xml:space="preserve"> </w:t>
      </w:r>
      <w:r>
        <w:t>pool</w:t>
      </w:r>
      <w:r>
        <w:tab/>
      </w:r>
      <w:r>
        <w:t>L37</w:t>
      </w:r>
    </w:p>
    <w:p>
      <w:pPr>
        <w:pStyle w:val="3"/>
        <w:tabs>
          <w:tab w:val="left" w:pos="3916"/>
        </w:tabs>
        <w:spacing w:before="19"/>
        <w:ind w:left="600"/>
      </w:pPr>
      <w:r>
        <w:t>a</w:t>
      </w:r>
      <w:r>
        <w:rPr>
          <w:spacing w:val="-3"/>
        </w:rPr>
        <w:t xml:space="preserve"> </w:t>
      </w:r>
      <w:r>
        <w:t>packing</w:t>
      </w:r>
      <w:r>
        <w:rPr>
          <w:spacing w:val="-1"/>
        </w:rPr>
        <w:t xml:space="preserve"> </w:t>
      </w:r>
      <w:r>
        <w:t>case</w:t>
      </w:r>
      <w:r>
        <w:tab/>
      </w:r>
      <w:r>
        <w:t>L66</w:t>
      </w:r>
    </w:p>
    <w:p>
      <w:pPr>
        <w:pStyle w:val="3"/>
        <w:tabs>
          <w:tab w:val="left" w:pos="4070"/>
        </w:tabs>
        <w:spacing w:before="19"/>
        <w:ind w:left="600"/>
      </w:pPr>
      <w:r>
        <w:t>a</w:t>
      </w:r>
      <w:r>
        <w:rPr>
          <w:spacing w:val="-3"/>
        </w:rPr>
        <w:t xml:space="preserve"> </w:t>
      </w:r>
      <w:r>
        <w:t>fishing</w:t>
      </w:r>
      <w:r>
        <w:rPr>
          <w:spacing w:val="-3"/>
        </w:rPr>
        <w:t xml:space="preserve"> </w:t>
      </w:r>
      <w:r>
        <w:t>boat</w:t>
      </w:r>
      <w:r>
        <w:tab/>
      </w:r>
      <w:r>
        <w:t>L82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120" w:right="5379"/>
        <w:rPr>
          <w:rFonts w:hint="eastAsia" w:ascii="宋体" w:eastAsia="宋体"/>
        </w:rPr>
      </w:pPr>
      <w:r>
        <w:t xml:space="preserve">doing </w:t>
      </w:r>
      <w:r>
        <w:rPr>
          <w:rFonts w:hint="eastAsia" w:ascii="宋体" w:eastAsia="宋体"/>
        </w:rPr>
        <w:t>的用法（非谓语动词） 当作名词来用（动名词）</w:t>
      </w:r>
    </w:p>
    <w:p>
      <w:pPr>
        <w:pStyle w:val="3"/>
        <w:spacing w:before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作主语</w:t>
      </w:r>
    </w:p>
    <w:p>
      <w:pPr>
        <w:pStyle w:val="3"/>
        <w:spacing w:before="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介词后作宾语</w:t>
      </w:r>
    </w:p>
    <w:p>
      <w:pPr>
        <w:pStyle w:val="3"/>
        <w:spacing w:before="4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有些动词后作宾语</w:t>
      </w:r>
    </w:p>
    <w:p>
      <w:pPr>
        <w:pStyle w:val="3"/>
        <w:spacing w:before="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作定语，修饰名词，表示功能用途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不当作名词来用（现在分词，表示主动）</w:t>
      </w:r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  <w:sz w:val="25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left="600" w:right="5859"/>
        <w:rPr>
          <w:rFonts w:hint="eastAsia" w:ascii="宋体" w:eastAsia="宋体"/>
        </w:rPr>
      </w:pPr>
      <w:r>
        <w:drawing>
          <wp:anchor distT="0" distB="0" distL="0" distR="0" simplePos="0" relativeHeight="25144627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281305</wp:posOffset>
            </wp:positionV>
            <wp:extent cx="4667885" cy="774065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27.65pt;height:52.8pt;width:38.8pt;mso-position-horizontal-relative:page;z-index:251665408;mso-width-relative:page;mso-height-relative:page;" fillcolor="#C0C0C0" filled="t" stroked="f" coordorigin="9235,554" coordsize="776,1056" path="m9960,1502l9794,1502,9811,1499,9826,1497,9840,1492,9864,1478,9874,1470,9883,1458,9890,1446,9895,1434,9902,1418,9905,1401,9910,1382,9912,1360,9917,1312,9919,1161,9924,1000,9927,808,9929,654,9254,654,9254,554,10010,554,10006,818,10001,1036,9996,1209,9991,1336,9991,1370,9986,1401,9982,1430,9979,1442,9977,1456,9972,1468,9970,1480,9965,1492,9960,1502xm9655,1043l9571,983,9492,926,9415,875,9346,832,9384,753,9475,808,9557,858,9631,906,9696,952,9655,1043xm9264,1432l9235,1326,9324,1290,9410,1254,9492,1218,9571,1185,9648,1151,9722,1118,9792,1084,9859,1050,9859,1156,9554,1295,9264,1432xm9823,1607l9662,1607,9617,1605,9617,1578,9612,1552,9610,1523,9602,1492,9658,1497,9706,1499,9744,1502,9960,1502,9955,1514,9948,1523,9943,1533,9936,1540,9931,1550,9917,1564,9907,1571,9900,1576,9893,1583,9874,1593,9864,1595,9854,1600,9845,1602,9833,1605,9823,1607xm9799,1610l9746,1610,9706,1607,9811,1607,9799,1610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doing </w:t>
      </w:r>
      <w:r>
        <w:rPr>
          <w:rFonts w:hint="eastAsia" w:ascii="宋体" w:eastAsia="宋体"/>
        </w:rPr>
        <w:t>动名词的用法动名词的逻辑主语</w:t>
      </w:r>
    </w:p>
    <w:p>
      <w:pPr>
        <w:pStyle w:val="3"/>
        <w:spacing w:before="7"/>
        <w:rPr>
          <w:rFonts w:ascii="宋体"/>
        </w:rPr>
      </w:pPr>
    </w:p>
    <w:p>
      <w:pPr>
        <w:pStyle w:val="3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反意疑问句</w:t>
      </w:r>
    </w:p>
    <w:p>
      <w:pPr>
        <w:pStyle w:val="3"/>
        <w:spacing w:before="5"/>
        <w:ind w:left="600"/>
        <w:rPr>
          <w:rFonts w:hint="eastAsia" w:ascii="宋体" w:hAnsi="宋体" w:eastAsia="宋体"/>
        </w:rPr>
      </w:pPr>
      <w:r>
        <w:t xml:space="preserve">no matter </w:t>
      </w:r>
      <w:r>
        <w:rPr>
          <w:rFonts w:hint="eastAsia" w:ascii="宋体" w:hAnsi="宋体" w:eastAsia="宋体"/>
        </w:rPr>
        <w:t>… 让步状语从句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/>
        <w:ind w:left="120"/>
      </w:pPr>
      <w:r>
        <w:rPr>
          <w:rFonts w:hint="eastAsia" w:ascii="宋体" w:eastAsia="宋体"/>
        </w:rPr>
        <w:t xml:space="preserve">只能接 </w:t>
      </w:r>
      <w:r>
        <w:t xml:space="preserve">V-ing </w:t>
      </w:r>
      <w:r>
        <w:rPr>
          <w:rFonts w:hint="eastAsia" w:ascii="宋体" w:eastAsia="宋体"/>
        </w:rPr>
        <w:t>作宾语的动词有</w:t>
      </w:r>
      <w:r>
        <w:t>:</w:t>
      </w:r>
    </w:p>
    <w:p>
      <w:pPr>
        <w:pStyle w:val="3"/>
        <w:tabs>
          <w:tab w:val="left" w:pos="2759"/>
          <w:tab w:val="left" w:pos="3839"/>
        </w:tabs>
        <w:spacing w:before="11"/>
        <w:ind w:left="816"/>
      </w:pPr>
      <w:r>
        <w:t>enjoy</w:t>
      </w:r>
      <w:r>
        <w:tab/>
      </w:r>
      <w:r>
        <w:t>finish</w:t>
      </w:r>
      <w:r>
        <w:tab/>
      </w:r>
      <w:r>
        <w:t>appreciate</w:t>
      </w:r>
    </w:p>
    <w:p>
      <w:pPr>
        <w:pStyle w:val="3"/>
        <w:tabs>
          <w:tab w:val="left" w:pos="2836"/>
          <w:tab w:val="left" w:pos="3175"/>
          <w:tab w:val="left" w:pos="4259"/>
        </w:tabs>
        <w:spacing w:before="19" w:line="254" w:lineRule="auto"/>
        <w:ind w:left="816" w:right="3803"/>
      </w:pPr>
      <w:r>
        <w:t>risk</w:t>
      </w:r>
      <w:r>
        <w:tab/>
      </w:r>
      <w:r>
        <w:t>avoid</w:t>
      </w:r>
      <w:r>
        <w:tab/>
      </w:r>
      <w:r>
        <w:rPr>
          <w:spacing w:val="-4"/>
        </w:rPr>
        <w:t xml:space="preserve">mind </w:t>
      </w:r>
      <w:r>
        <w:t xml:space="preserve">consider </w:t>
      </w:r>
      <w:r>
        <w:rPr>
          <w:spacing w:val="35"/>
        </w:rPr>
        <w:t xml:space="preserve"> </w:t>
      </w:r>
      <w:r>
        <w:t>excuse</w:t>
      </w:r>
      <w:r>
        <w:tab/>
      </w:r>
      <w:r>
        <w:tab/>
      </w:r>
      <w:r>
        <w:t>practise</w:t>
      </w:r>
    </w:p>
    <w:p>
      <w:pPr>
        <w:pStyle w:val="3"/>
        <w:tabs>
          <w:tab w:val="left" w:pos="1799"/>
        </w:tabs>
        <w:spacing w:before="3"/>
        <w:ind w:left="816"/>
      </w:pPr>
      <w:r>
        <w:t>fancy</w:t>
      </w:r>
      <w:r>
        <w:tab/>
      </w:r>
      <w:r>
        <w:t>imagine</w:t>
      </w:r>
    </w:p>
    <w:p>
      <w:pPr>
        <w:pStyle w:val="3"/>
      </w:pPr>
    </w:p>
    <w:p>
      <w:pPr>
        <w:pStyle w:val="3"/>
      </w:pPr>
    </w:p>
    <w:p>
      <w:pPr>
        <w:pStyle w:val="3"/>
        <w:spacing w:before="8"/>
        <w:rPr>
          <w:sz w:val="29"/>
        </w:rPr>
      </w:pPr>
    </w:p>
    <w:p>
      <w:pPr>
        <w:pStyle w:val="2"/>
        <w:rPr>
          <w:rFonts w:hint="eastAsia" w:ascii="宋体" w:eastAsia="宋体"/>
        </w:rPr>
      </w:pPr>
      <w:r>
        <w:t xml:space="preserve">Lesson 68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9"/>
        <w:rPr>
          <w:rFonts w:ascii="宋体"/>
          <w:b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left="120" w:right="7005"/>
        <w:rPr>
          <w:rFonts w:hint="eastAsia" w:ascii="宋体" w:eastAsia="宋体"/>
        </w:rPr>
      </w:pPr>
      <w:r>
        <w:t xml:space="preserve">doing </w:t>
      </w:r>
      <w:r>
        <w:rPr>
          <w:rFonts w:hint="eastAsia" w:ascii="宋体" w:eastAsia="宋体"/>
        </w:rPr>
        <w:t>动名词当作名词来用</w:t>
      </w:r>
    </w:p>
    <w:p>
      <w:pPr>
        <w:pStyle w:val="7"/>
        <w:numPr>
          <w:ilvl w:val="1"/>
          <w:numId w:val="6"/>
        </w:numPr>
        <w:tabs>
          <w:tab w:val="left" w:pos="1264"/>
        </w:tabs>
        <w:spacing w:before="3" w:after="0" w:line="240" w:lineRule="auto"/>
        <w:ind w:left="1263" w:right="0" w:hanging="18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作主语</w:t>
      </w:r>
    </w:p>
    <w:p>
      <w:pPr>
        <w:pStyle w:val="7"/>
        <w:numPr>
          <w:ilvl w:val="1"/>
          <w:numId w:val="6"/>
        </w:numPr>
        <w:tabs>
          <w:tab w:val="left" w:pos="1264"/>
        </w:tabs>
        <w:spacing w:before="4" w:after="0" w:line="240" w:lineRule="auto"/>
        <w:ind w:left="1263" w:right="0" w:hanging="18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介词后作宾语</w:t>
      </w:r>
    </w:p>
    <w:p>
      <w:pPr>
        <w:pStyle w:val="7"/>
        <w:numPr>
          <w:ilvl w:val="1"/>
          <w:numId w:val="6"/>
        </w:numPr>
        <w:tabs>
          <w:tab w:val="left" w:pos="1264"/>
        </w:tabs>
        <w:spacing w:before="5" w:after="0" w:line="240" w:lineRule="auto"/>
        <w:ind w:left="1263" w:right="0" w:hanging="184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  <w:u w:val="single"/>
        </w:rPr>
        <w:t>有些</w:t>
      </w:r>
      <w:r>
        <w:rPr>
          <w:rFonts w:hint="eastAsia" w:ascii="宋体" w:eastAsia="宋体"/>
          <w:sz w:val="24"/>
        </w:rPr>
        <w:t>动词后作宾语</w:t>
      </w:r>
    </w:p>
    <w:p>
      <w:pPr>
        <w:spacing w:after="0" w:line="240" w:lineRule="auto"/>
        <w:jc w:val="left"/>
        <w:rPr>
          <w:rFonts w:hint="eastAsia" w:ascii="宋体" w:eastAsia="宋体"/>
          <w:sz w:val="24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45"/>
        <w:ind w:left="120"/>
      </w:pPr>
      <w:r>
        <w:rPr>
          <w:rFonts w:hint="eastAsia" w:ascii="宋体" w:eastAsia="宋体"/>
        </w:rPr>
        <w:t xml:space="preserve">有些动词后，既能接 </w:t>
      </w:r>
      <w:r>
        <w:t xml:space="preserve">doing </w:t>
      </w:r>
      <w:r>
        <w:rPr>
          <w:rFonts w:hint="eastAsia" w:ascii="宋体" w:eastAsia="宋体"/>
        </w:rPr>
        <w:t xml:space="preserve">又能接 </w:t>
      </w:r>
      <w:r>
        <w:t>to do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line="254" w:lineRule="auto"/>
        <w:ind w:left="120" w:right="4349"/>
      </w:pPr>
      <w:r>
        <w:t xml:space="preserve">They </w:t>
      </w:r>
      <w:r>
        <w:rPr>
          <w:u w:val="single"/>
        </w:rPr>
        <w:t>began to run</w:t>
      </w:r>
      <w:r>
        <w:t xml:space="preserve">. = They </w:t>
      </w:r>
      <w:r>
        <w:rPr>
          <w:u w:val="single"/>
        </w:rPr>
        <w:t>began running</w:t>
      </w:r>
      <w:r>
        <w:t>. start / continue</w:t>
      </w:r>
    </w:p>
    <w:p>
      <w:pPr>
        <w:pStyle w:val="3"/>
        <w:spacing w:before="9"/>
        <w:rPr>
          <w:sz w:val="25"/>
        </w:rPr>
      </w:pPr>
    </w:p>
    <w:p>
      <w:pPr>
        <w:pStyle w:val="3"/>
        <w:spacing w:before="1" w:line="254" w:lineRule="auto"/>
        <w:ind w:left="120" w:right="2630" w:rightChars="0"/>
        <w:rPr>
          <w:rFonts w:hint="eastAsia" w:eastAsia="宋体"/>
          <w:lang w:val="en-US" w:eastAsia="zh-CN"/>
        </w:rPr>
      </w:pPr>
      <w:r>
        <w:t xml:space="preserve">I </w:t>
      </w:r>
      <w:r>
        <w:rPr>
          <w:u w:val="single"/>
        </w:rPr>
        <w:t>hate to disturb</w:t>
      </w:r>
      <w:r>
        <w:t xml:space="preserve"> you, but can I come in for a moment? </w:t>
      </w:r>
      <w:r>
        <w:rPr>
          <w:rFonts w:hint="eastAsia" w:eastAsia="宋体"/>
          <w:lang w:val="en-US" w:eastAsia="zh-CN"/>
        </w:rPr>
        <w:t>偶尔</w:t>
      </w:r>
    </w:p>
    <w:p>
      <w:pPr>
        <w:pStyle w:val="3"/>
        <w:spacing w:before="1" w:line="254" w:lineRule="auto"/>
        <w:ind w:left="120" w:right="3156"/>
        <w:rPr>
          <w:rFonts w:hint="eastAsia" w:eastAsia="宋体"/>
          <w:lang w:val="en-US" w:eastAsia="zh-CN"/>
        </w:rPr>
      </w:pPr>
      <w:r>
        <w:t xml:space="preserve">I </w:t>
      </w:r>
      <w:r>
        <w:rPr>
          <w:u w:val="single"/>
        </w:rPr>
        <w:t>hate disturbing</w:t>
      </w:r>
      <w:r>
        <w:t xml:space="preserve"> people when they are busy.</w:t>
      </w:r>
      <w:r>
        <w:rPr>
          <w:rFonts w:hint="eastAsia" w:eastAsia="宋体"/>
          <w:lang w:val="en-US" w:eastAsia="zh-CN"/>
        </w:rPr>
        <w:t>经常</w:t>
      </w:r>
      <w:bookmarkStart w:id="0" w:name="_GoBack"/>
      <w:bookmarkEnd w:id="0"/>
    </w:p>
    <w:p>
      <w:pPr>
        <w:pStyle w:val="3"/>
        <w:spacing w:before="3"/>
        <w:ind w:left="120"/>
      </w:pPr>
      <w:r>
        <w:t>love / like / dislike</w:t>
      </w:r>
    </w:p>
    <w:p>
      <w:pPr>
        <w:pStyle w:val="3"/>
      </w:pPr>
    </w:p>
    <w:p>
      <w:pPr>
        <w:pStyle w:val="3"/>
      </w:pPr>
    </w:p>
    <w:p>
      <w:pPr>
        <w:pStyle w:val="3"/>
        <w:spacing w:before="8"/>
        <w:rPr>
          <w:sz w:val="29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 xml:space="preserve">有些动词后，只能接 </w:t>
      </w:r>
      <w:r>
        <w:t xml:space="preserve">doing ! </w:t>
      </w:r>
      <w:r>
        <w:rPr>
          <w:rFonts w:hint="eastAsia" w:ascii="宋体" w:eastAsia="宋体"/>
        </w:rPr>
        <w:t xml:space="preserve">不能接 </w:t>
      </w:r>
      <w:r>
        <w:t>to do !</w:t>
      </w:r>
    </w:p>
    <w:p>
      <w:pPr>
        <w:pStyle w:val="3"/>
        <w:spacing w:before="6"/>
        <w:rPr>
          <w:sz w:val="26"/>
        </w:rPr>
      </w:pPr>
    </w:p>
    <w:p>
      <w:pPr>
        <w:pStyle w:val="3"/>
        <w:tabs>
          <w:tab w:val="left" w:pos="2399"/>
          <w:tab w:val="left" w:pos="4799"/>
        </w:tabs>
        <w:ind w:left="120"/>
      </w:pPr>
      <w:r>
        <w:t>enjoy</w:t>
      </w:r>
      <w:r>
        <w:tab/>
      </w:r>
      <w:r>
        <w:t>finish</w:t>
      </w:r>
      <w:r>
        <w:tab/>
      </w:r>
      <w:r>
        <w:t>mind</w:t>
      </w:r>
    </w:p>
    <w:p>
      <w:pPr>
        <w:pStyle w:val="3"/>
        <w:tabs>
          <w:tab w:val="left" w:pos="2459"/>
          <w:tab w:val="left" w:pos="4739"/>
        </w:tabs>
        <w:spacing w:before="19"/>
        <w:ind w:left="120"/>
      </w:pPr>
      <w:r>
        <w:t>risk</w:t>
      </w:r>
      <w:r>
        <w:tab/>
      </w:r>
      <w:r>
        <w:t>avoid</w:t>
      </w:r>
      <w:r>
        <w:tab/>
      </w:r>
      <w:r>
        <w:t>appreciate</w:t>
      </w:r>
    </w:p>
    <w:p>
      <w:pPr>
        <w:pStyle w:val="3"/>
        <w:tabs>
          <w:tab w:val="left" w:pos="2399"/>
          <w:tab w:val="left" w:pos="4799"/>
        </w:tabs>
        <w:spacing w:before="19"/>
        <w:ind w:left="120"/>
      </w:pPr>
      <w:r>
        <w:t>consider</w:t>
      </w:r>
      <w:r>
        <w:tab/>
      </w:r>
      <w:r>
        <w:t>excuse</w:t>
      </w:r>
      <w:r>
        <w:tab/>
      </w:r>
      <w:r>
        <w:t>practise</w:t>
      </w:r>
    </w:p>
    <w:p>
      <w:pPr>
        <w:pStyle w:val="3"/>
        <w:tabs>
          <w:tab w:val="left" w:pos="2399"/>
        </w:tabs>
        <w:spacing w:before="19"/>
        <w:ind w:left="120"/>
      </w:pPr>
      <w:r>
        <w:t>fancy</w:t>
      </w:r>
      <w:r>
        <w:tab/>
      </w:r>
      <w:r>
        <w:t>imagine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217170</wp:posOffset>
            </wp:positionV>
            <wp:extent cx="4587240" cy="760730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1.75pt;margin-top:22.6pt;height:52.8pt;width:38.8pt;mso-position-horizontal-relative:page;mso-wrap-distance-bottom:0pt;mso-wrap-distance-top:0pt;z-index:-251649024;mso-width-relative:page;mso-height-relative:page;" fillcolor="#C0C0C0" filled="t" stroked="f" coordorigin="9235,453" coordsize="776,1056" path="m9960,1401l9794,1401,9811,1398,9826,1396,9840,1391,9864,1377,9874,1369,9883,1357,9890,1345,9895,1333,9902,1317,9905,1300,9910,1281,9912,1259,9917,1211,9919,1060,9924,899,9927,707,9929,553,9254,553,9254,453,10010,453,10006,717,10001,935,9996,1108,9991,1235,9991,1269,9986,1300,9982,1329,9979,1341,9977,1355,9972,1367,9970,1379,9965,1391,9960,1401xm9655,942l9571,882,9492,825,9415,774,9346,731,9384,652,9475,707,9557,757,9631,805,9696,851,9655,942xm9264,1331l9235,1225,9324,1189,9410,1153,9492,1117,9571,1084,9648,1050,9722,1017,9792,983,9859,949,9859,1055,9554,1194,9264,1331xm9823,1506l9662,1506,9617,1504,9617,1477,9612,1451,9610,1422,9602,1391,9658,1396,9706,1398,9744,1401,9960,1401,9955,1413,9948,1422,9943,1432,9936,1439,9931,1449,9917,1463,9907,1470,9900,1475,9893,1482,9874,1492,9864,1494,9854,1499,9845,1501,9833,1504,9823,1506xm9799,1509l9746,1509,9706,1506,9811,1506,9799,1509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6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23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4"/>
      <w:numFmt w:val="decimal"/>
      <w:lvlText w:val="%1."/>
      <w:lvlJc w:val="left"/>
      <w:pPr>
        <w:ind w:left="60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600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85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370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255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140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25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1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795" w:hanging="184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2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5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0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3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5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8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2" w:hanging="184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89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9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6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236"/>
      </w:pPr>
      <w:rPr>
        <w:rFonts w:hint="default"/>
        <w:lang w:val="en-US" w:eastAsia="en-US" w:bidi="en-US"/>
      </w:rPr>
    </w:lvl>
  </w:abstractNum>
  <w:abstractNum w:abstractNumId="4">
    <w:nsid w:val="03D62ECE"/>
    <w:multiLevelType w:val="multilevel"/>
    <w:tmpl w:val="03D62ECE"/>
    <w:lvl w:ilvl="0" w:tentative="0">
      <w:start w:val="7"/>
      <w:numFmt w:val="decimal"/>
      <w:lvlText w:val="%1."/>
      <w:lvlJc w:val="left"/>
      <w:pPr>
        <w:ind w:left="30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263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71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8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95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07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18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30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42" w:hanging="184"/>
      </w:pPr>
      <w:rPr>
        <w:rFonts w:hint="default"/>
        <w:lang w:val="en-US" w:eastAsia="en-US" w:bidi="en-US"/>
      </w:rPr>
    </w:lvl>
  </w:abstractNum>
  <w:abstractNum w:abstractNumId="5">
    <w:nsid w:val="59ADCABA"/>
    <w:multiLevelType w:val="multilevel"/>
    <w:tmpl w:val="59ADCABA"/>
    <w:lvl w:ilvl="0" w:tentative="0">
      <w:start w:val="2"/>
      <w:numFmt w:val="decimal"/>
      <w:lvlText w:val="%1."/>
      <w:lvlJc w:val="left"/>
      <w:pPr>
        <w:ind w:left="60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8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184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5C6DAC"/>
    <w:rsid w:val="0086484A"/>
    <w:rsid w:val="008F0D99"/>
    <w:rsid w:val="014C18D0"/>
    <w:rsid w:val="01CF6412"/>
    <w:rsid w:val="03574050"/>
    <w:rsid w:val="038874AB"/>
    <w:rsid w:val="04BD1E3D"/>
    <w:rsid w:val="05935181"/>
    <w:rsid w:val="05A11CEA"/>
    <w:rsid w:val="05CD4535"/>
    <w:rsid w:val="07284380"/>
    <w:rsid w:val="078625CE"/>
    <w:rsid w:val="080C6875"/>
    <w:rsid w:val="08550000"/>
    <w:rsid w:val="09AB694B"/>
    <w:rsid w:val="0B044D28"/>
    <w:rsid w:val="0C107C96"/>
    <w:rsid w:val="0CD122E8"/>
    <w:rsid w:val="0DE52164"/>
    <w:rsid w:val="0DEA0A7C"/>
    <w:rsid w:val="0E151FBD"/>
    <w:rsid w:val="0F9A6206"/>
    <w:rsid w:val="111430BC"/>
    <w:rsid w:val="12591AC5"/>
    <w:rsid w:val="12D35D91"/>
    <w:rsid w:val="13677E59"/>
    <w:rsid w:val="13D17242"/>
    <w:rsid w:val="141F1F9C"/>
    <w:rsid w:val="17230BFA"/>
    <w:rsid w:val="178368DF"/>
    <w:rsid w:val="17AE54F8"/>
    <w:rsid w:val="17CE4C4E"/>
    <w:rsid w:val="19412371"/>
    <w:rsid w:val="1A2D3EB7"/>
    <w:rsid w:val="1AA90FC3"/>
    <w:rsid w:val="1B103BA6"/>
    <w:rsid w:val="1B3C576A"/>
    <w:rsid w:val="1B6161C6"/>
    <w:rsid w:val="1BB3008D"/>
    <w:rsid w:val="1C270943"/>
    <w:rsid w:val="1C39518C"/>
    <w:rsid w:val="1C4F18F3"/>
    <w:rsid w:val="1D4D5DFE"/>
    <w:rsid w:val="1EAC3278"/>
    <w:rsid w:val="1EB3020B"/>
    <w:rsid w:val="1ECA6FBF"/>
    <w:rsid w:val="1ED37CD5"/>
    <w:rsid w:val="1EFC29F8"/>
    <w:rsid w:val="20121889"/>
    <w:rsid w:val="210474C0"/>
    <w:rsid w:val="2245588D"/>
    <w:rsid w:val="224829CB"/>
    <w:rsid w:val="234522B2"/>
    <w:rsid w:val="245D095E"/>
    <w:rsid w:val="261E3FB0"/>
    <w:rsid w:val="262C400E"/>
    <w:rsid w:val="263317DE"/>
    <w:rsid w:val="272E4EEA"/>
    <w:rsid w:val="27A37C88"/>
    <w:rsid w:val="27CB2CD7"/>
    <w:rsid w:val="27F41506"/>
    <w:rsid w:val="285E3768"/>
    <w:rsid w:val="2A026B81"/>
    <w:rsid w:val="2C7A553A"/>
    <w:rsid w:val="2E5E5B3F"/>
    <w:rsid w:val="2FCE4914"/>
    <w:rsid w:val="303652ED"/>
    <w:rsid w:val="30BA23B7"/>
    <w:rsid w:val="32151EEF"/>
    <w:rsid w:val="326B4806"/>
    <w:rsid w:val="33FD491F"/>
    <w:rsid w:val="342577C2"/>
    <w:rsid w:val="34A85465"/>
    <w:rsid w:val="34D137AE"/>
    <w:rsid w:val="35144A66"/>
    <w:rsid w:val="35982ED7"/>
    <w:rsid w:val="35C44777"/>
    <w:rsid w:val="36C91EB7"/>
    <w:rsid w:val="37C73CCC"/>
    <w:rsid w:val="38155472"/>
    <w:rsid w:val="388D0C82"/>
    <w:rsid w:val="38A55742"/>
    <w:rsid w:val="3A681FFA"/>
    <w:rsid w:val="3B095E15"/>
    <w:rsid w:val="3B1C609B"/>
    <w:rsid w:val="3B5D29E8"/>
    <w:rsid w:val="3BF23CEE"/>
    <w:rsid w:val="3E412EE5"/>
    <w:rsid w:val="3FED1FFE"/>
    <w:rsid w:val="42D50E6E"/>
    <w:rsid w:val="430A5325"/>
    <w:rsid w:val="43553B6B"/>
    <w:rsid w:val="4415349B"/>
    <w:rsid w:val="459561EC"/>
    <w:rsid w:val="461737BB"/>
    <w:rsid w:val="47F613EE"/>
    <w:rsid w:val="489C0E7B"/>
    <w:rsid w:val="49563367"/>
    <w:rsid w:val="49A311A8"/>
    <w:rsid w:val="49A76994"/>
    <w:rsid w:val="4A9D7BFE"/>
    <w:rsid w:val="4B9C189C"/>
    <w:rsid w:val="4CE13D24"/>
    <w:rsid w:val="4D244089"/>
    <w:rsid w:val="4E874E72"/>
    <w:rsid w:val="4EFA67B7"/>
    <w:rsid w:val="4F1605E9"/>
    <w:rsid w:val="50100BF3"/>
    <w:rsid w:val="503D0A8A"/>
    <w:rsid w:val="505E27BF"/>
    <w:rsid w:val="50EF6DCB"/>
    <w:rsid w:val="51111E15"/>
    <w:rsid w:val="51B72913"/>
    <w:rsid w:val="51F658EE"/>
    <w:rsid w:val="5358336B"/>
    <w:rsid w:val="539D5263"/>
    <w:rsid w:val="54C46478"/>
    <w:rsid w:val="55D843D9"/>
    <w:rsid w:val="567451FC"/>
    <w:rsid w:val="573F4911"/>
    <w:rsid w:val="579C2FC7"/>
    <w:rsid w:val="5AAF773B"/>
    <w:rsid w:val="5B2B7D99"/>
    <w:rsid w:val="5D4A1E38"/>
    <w:rsid w:val="5E556E45"/>
    <w:rsid w:val="5E8D1239"/>
    <w:rsid w:val="611A34F2"/>
    <w:rsid w:val="61235F02"/>
    <w:rsid w:val="61C94EEE"/>
    <w:rsid w:val="61ED7111"/>
    <w:rsid w:val="61F85AB3"/>
    <w:rsid w:val="621C1C79"/>
    <w:rsid w:val="62315F40"/>
    <w:rsid w:val="62C618D2"/>
    <w:rsid w:val="64295B18"/>
    <w:rsid w:val="649A4273"/>
    <w:rsid w:val="651D147A"/>
    <w:rsid w:val="658E538A"/>
    <w:rsid w:val="66B351B1"/>
    <w:rsid w:val="67426C15"/>
    <w:rsid w:val="67635FCF"/>
    <w:rsid w:val="679E4D0E"/>
    <w:rsid w:val="686D3865"/>
    <w:rsid w:val="6891723B"/>
    <w:rsid w:val="68B8780D"/>
    <w:rsid w:val="68EF0654"/>
    <w:rsid w:val="68FD26B6"/>
    <w:rsid w:val="6A984334"/>
    <w:rsid w:val="6AF326F4"/>
    <w:rsid w:val="6B4A54B2"/>
    <w:rsid w:val="6B704857"/>
    <w:rsid w:val="6D014F93"/>
    <w:rsid w:val="6D203231"/>
    <w:rsid w:val="6D577AC7"/>
    <w:rsid w:val="6E161316"/>
    <w:rsid w:val="6EBC1C95"/>
    <w:rsid w:val="722F2F9A"/>
    <w:rsid w:val="73FB2DF0"/>
    <w:rsid w:val="75AC6B3C"/>
    <w:rsid w:val="75CA7C5F"/>
    <w:rsid w:val="75D36C01"/>
    <w:rsid w:val="77371365"/>
    <w:rsid w:val="777F6A00"/>
    <w:rsid w:val="78E30C4B"/>
    <w:rsid w:val="78F70E39"/>
    <w:rsid w:val="7A4F2F8B"/>
    <w:rsid w:val="7A821B6C"/>
    <w:rsid w:val="7AB842F5"/>
    <w:rsid w:val="7BDB00C5"/>
    <w:rsid w:val="7C3366E1"/>
    <w:rsid w:val="7CA210AA"/>
    <w:rsid w:val="7D5C79D8"/>
    <w:rsid w:val="7E375D75"/>
    <w:rsid w:val="7E3A0477"/>
    <w:rsid w:val="7E535668"/>
    <w:rsid w:val="7EDF05E0"/>
    <w:rsid w:val="7F0337DC"/>
    <w:rsid w:val="7FC62D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03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  <w:style w:type="paragraph" w:customStyle="1" w:styleId="9">
    <w:name w:val="Body text|2"/>
    <w:basedOn w:val="1"/>
    <w:uiPriority w:val="0"/>
    <w:pPr>
      <w:widowControl w:val="0"/>
      <w:shd w:val="clear" w:color="auto" w:fill="auto"/>
      <w:spacing w:after="1520" w:line="329" w:lineRule="auto"/>
      <w:ind w:firstLine="540"/>
    </w:pPr>
    <w:rPr>
      <w:sz w:val="26"/>
      <w:szCs w:val="26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2020-02-07T12:58:00Z</dcterms:created>
  <dc:creator>qiqi</dc:creator>
  <cp:lastModifiedBy>孫琦</cp:lastModifiedBy>
  <dcterms:modified xsi:type="dcterms:W3CDTF">2020-02-07T15:00:48Z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2020-02-07T00:00:00Z</vt:filetime>
  </property>
  <property fmtid="{D5CDD505-2E9C-101B-9397-08002B2CF9AE}" pid="5" name="KSOProductBuildVer">
    <vt:lpwstr>2052-11.1.0.9339</vt:lpwstr>
  </property>
</Properties>
</file>