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Lesson89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pStyle w:val="2"/>
        <w:spacing w:before="72"/>
        <w:ind w:left="2857" w:right="2416"/>
        <w:jc w:val="center"/>
        <w:rPr>
          <w:rFonts w:hint="eastAsia" w:ascii="宋体" w:eastAsia="宋体"/>
        </w:rPr>
      </w:pPr>
      <w:r>
        <w:t xml:space="preserve">Lesson 89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633"/>
          <w:tab w:val="left" w:pos="975"/>
          <w:tab w:val="left" w:pos="2292"/>
        </w:tabs>
        <w:spacing w:before="43" w:after="0" w:line="240" w:lineRule="auto"/>
        <w:ind w:left="632" w:right="5508" w:hanging="633"/>
        <w:jc w:val="left"/>
        <w:rPr>
          <w:rFonts w:hint="eastAsia" w:ascii="宋体" w:eastAsia="宋体"/>
          <w:sz w:val="21"/>
        </w:rPr>
      </w:pPr>
      <w:r>
        <w:rPr>
          <w:sz w:val="21"/>
        </w:rPr>
        <w:t>slip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小</w:t>
      </w:r>
      <w:r>
        <w:rPr>
          <w:rFonts w:hint="eastAsia" w:ascii="宋体" w:eastAsia="宋体"/>
          <w:sz w:val="21"/>
        </w:rPr>
        <w:t>错误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z w:val="21"/>
        </w:rPr>
        <w:t>滑倒</w:t>
      </w:r>
    </w:p>
    <w:p>
      <w:pPr>
        <w:pStyle w:val="4"/>
        <w:tabs>
          <w:tab w:val="left" w:pos="2062"/>
        </w:tabs>
        <w:spacing w:before="43"/>
        <w:ind w:right="4894"/>
        <w:jc w:val="center"/>
        <w:rPr>
          <w:rFonts w:hint="eastAsia" w:ascii="宋体" w:eastAsia="宋体"/>
        </w:rPr>
      </w:pPr>
      <w:r>
        <w:t>a slip 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tongue</w:t>
      </w:r>
      <w:r>
        <w:tab/>
      </w:r>
      <w:r>
        <w:rPr>
          <w:rFonts w:hint="eastAsia" w:ascii="宋体" w:eastAsia="宋体"/>
        </w:rPr>
        <w:t>口误</w:t>
      </w:r>
    </w:p>
    <w:p>
      <w:pPr>
        <w:pStyle w:val="8"/>
        <w:numPr>
          <w:ilvl w:val="0"/>
          <w:numId w:val="1"/>
        </w:numPr>
        <w:tabs>
          <w:tab w:val="left" w:pos="371"/>
          <w:tab w:val="left" w:pos="372"/>
          <w:tab w:val="left" w:pos="1362"/>
        </w:tabs>
        <w:spacing w:before="43" w:after="0" w:line="240" w:lineRule="auto"/>
        <w:ind w:left="632" w:right="6436" w:hanging="633"/>
        <w:jc w:val="right"/>
        <w:rPr>
          <w:rFonts w:hint="eastAsia" w:ascii="宋体" w:eastAsia="宋体"/>
          <w:sz w:val="21"/>
        </w:rPr>
      </w:pPr>
      <w:r>
        <w:rPr>
          <w:sz w:val="21"/>
        </w:rPr>
        <w:t>comedy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3"/>
          <w:sz w:val="21"/>
        </w:rPr>
        <w:t>喜剧</w:t>
      </w:r>
    </w:p>
    <w:p>
      <w:pPr>
        <w:pStyle w:val="4"/>
        <w:tabs>
          <w:tab w:val="left" w:pos="962"/>
        </w:tabs>
        <w:spacing w:before="42"/>
        <w:ind w:right="6410"/>
        <w:jc w:val="right"/>
        <w:rPr>
          <w:rFonts w:hint="eastAsia" w:ascii="宋体" w:eastAsia="宋体"/>
        </w:rPr>
      </w:pPr>
      <w:r>
        <w:t>tragedy</w:t>
      </w:r>
      <w:r>
        <w:tab/>
      </w:r>
      <w:r>
        <w:t>n</w:t>
      </w:r>
      <w:r>
        <w:rPr>
          <w:spacing w:val="3"/>
        </w:rPr>
        <w:t xml:space="preserve">.  </w:t>
      </w:r>
      <w:r>
        <w:rPr>
          <w:rFonts w:hint="eastAsia" w:ascii="宋体" w:eastAsia="宋体"/>
        </w:rPr>
        <w:t>悲剧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596"/>
        </w:tabs>
        <w:spacing w:before="43" w:after="0" w:line="240" w:lineRule="auto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present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礼物；现在</w:t>
      </w:r>
    </w:p>
    <w:p>
      <w:pPr>
        <w:pStyle w:val="4"/>
        <w:tabs>
          <w:tab w:val="left" w:pos="2492"/>
        </w:tabs>
        <w:spacing w:before="43"/>
        <w:ind w:left="1626"/>
        <w:rPr>
          <w:rFonts w:hint="eastAsia" w:ascii="宋体" w:eastAsia="宋体"/>
        </w:rPr>
      </w:pPr>
      <w:r>
        <w:rPr>
          <w:spacing w:val="-9"/>
        </w:rPr>
        <w:t xml:space="preserve">v. </w:t>
      </w:r>
      <w:r>
        <w:rPr>
          <w:spacing w:val="17"/>
        </w:rPr>
        <w:t xml:space="preserve"> </w:t>
      </w:r>
      <w:r>
        <w:rPr>
          <w:rFonts w:hint="eastAsia" w:ascii="宋体" w:eastAsia="宋体"/>
        </w:rPr>
        <w:t>演出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赠送</w:t>
      </w:r>
    </w:p>
    <w:p>
      <w:pPr>
        <w:pStyle w:val="4"/>
        <w:spacing w:before="43"/>
        <w:ind w:left="1628"/>
        <w:rPr>
          <w:rFonts w:hint="eastAsia" w:ascii="宋体" w:eastAsia="宋体"/>
        </w:rPr>
      </w:pPr>
      <w:r>
        <w:t xml:space="preserve">adj. </w:t>
      </w:r>
      <w:r>
        <w:rPr>
          <w:rFonts w:hint="eastAsia" w:ascii="宋体" w:eastAsia="宋体"/>
        </w:rPr>
        <w:t>出席，到场的 现在的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486"/>
          <w:tab w:val="left" w:pos="2562"/>
        </w:tabs>
        <w:spacing w:before="43" w:after="0" w:line="240" w:lineRule="auto"/>
        <w:ind w:left="632" w:right="0" w:hanging="373"/>
        <w:jc w:val="left"/>
        <w:rPr>
          <w:sz w:val="21"/>
        </w:rPr>
      </w:pPr>
      <w:r>
        <w:rPr>
          <w:sz w:val="21"/>
        </w:rPr>
        <w:t>queue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排</w:t>
      </w:r>
      <w:r>
        <w:rPr>
          <w:rFonts w:hint="eastAsia" w:ascii="宋体" w:eastAsia="宋体"/>
          <w:sz w:val="21"/>
        </w:rPr>
        <w:t>队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Please queue here.</w:t>
      </w:r>
    </w:p>
    <w:p>
      <w:pPr>
        <w:pStyle w:val="4"/>
        <w:spacing w:before="43" w:line="288" w:lineRule="auto"/>
        <w:ind w:left="1522" w:right="5728"/>
      </w:pPr>
      <w:r>
        <w:t xml:space="preserve">n. </w:t>
      </w:r>
      <w:r>
        <w:rPr>
          <w:rFonts w:hint="eastAsia" w:ascii="宋体" w:eastAsia="宋体"/>
        </w:rPr>
        <w:t>队伍，长队</w:t>
      </w:r>
      <w:r>
        <w:t>wait in the queue jump the queue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262"/>
          <w:tab w:val="left" w:pos="1442"/>
          <w:tab w:val="left" w:pos="3049"/>
        </w:tabs>
        <w:spacing w:before="0" w:after="0" w:line="278" w:lineRule="auto"/>
        <w:ind w:left="577" w:right="4822" w:hanging="317"/>
        <w:jc w:val="left"/>
        <w:rPr>
          <w:rFonts w:hint="eastAsia" w:ascii="宋体" w:eastAsia="宋体"/>
          <w:sz w:val="21"/>
        </w:rPr>
      </w:pPr>
      <w:r>
        <w:tab/>
      </w:r>
      <w:r>
        <w:rPr>
          <w:sz w:val="21"/>
        </w:rPr>
        <w:t>dull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spacing w:val="14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枯</w:t>
      </w:r>
      <w:r>
        <w:rPr>
          <w:rFonts w:hint="eastAsia" w:ascii="宋体" w:eastAsia="宋体"/>
          <w:sz w:val="21"/>
        </w:rPr>
        <w:t>燥</w:t>
      </w:r>
      <w:r>
        <w:rPr>
          <w:rFonts w:hint="eastAsia" w:ascii="宋体" w:eastAsia="宋体"/>
          <w:spacing w:val="-3"/>
          <w:sz w:val="21"/>
        </w:rPr>
        <w:t>，无</w:t>
      </w:r>
      <w:r>
        <w:rPr>
          <w:rFonts w:hint="eastAsia" w:ascii="宋体" w:eastAsia="宋体"/>
          <w:sz w:val="21"/>
        </w:rPr>
        <w:t>味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 xml:space="preserve">dull </w:t>
      </w:r>
      <w:r>
        <w:rPr>
          <w:spacing w:val="-5"/>
          <w:sz w:val="21"/>
        </w:rPr>
        <w:t xml:space="preserve">books </w:t>
      </w:r>
      <w:r>
        <w:rPr>
          <w:sz w:val="21"/>
        </w:rPr>
        <w:t>boring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adj.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无</w:t>
      </w:r>
      <w:r>
        <w:rPr>
          <w:rFonts w:hint="eastAsia" w:ascii="宋体" w:eastAsia="宋体"/>
          <w:sz w:val="21"/>
        </w:rPr>
        <w:t>趣</w:t>
      </w:r>
      <w:r>
        <w:rPr>
          <w:rFonts w:hint="eastAsia" w:ascii="宋体" w:eastAsia="宋体"/>
          <w:spacing w:val="-3"/>
          <w:sz w:val="21"/>
        </w:rPr>
        <w:t>的，</w:t>
      </w:r>
      <w:r>
        <w:rPr>
          <w:rFonts w:hint="eastAsia" w:ascii="宋体" w:eastAsia="宋体"/>
          <w:sz w:val="21"/>
        </w:rPr>
        <w:t>乏味的</w:t>
      </w:r>
    </w:p>
    <w:p>
      <w:pPr>
        <w:pStyle w:val="8"/>
        <w:numPr>
          <w:ilvl w:val="0"/>
          <w:numId w:val="1"/>
        </w:numPr>
        <w:tabs>
          <w:tab w:val="left" w:pos="632"/>
          <w:tab w:val="left" w:pos="633"/>
          <w:tab w:val="left" w:pos="1805"/>
          <w:tab w:val="left" w:pos="3020"/>
        </w:tabs>
        <w:spacing w:before="0" w:after="0" w:line="269" w:lineRule="exact"/>
        <w:ind w:left="632" w:right="0" w:hanging="373"/>
        <w:jc w:val="left"/>
        <w:rPr>
          <w:rFonts w:hint="eastAsia" w:ascii="宋体" w:eastAsia="宋体"/>
          <w:sz w:val="21"/>
        </w:rPr>
      </w:pPr>
      <w:r>
        <w:rPr>
          <w:sz w:val="21"/>
        </w:rPr>
        <w:t>advertiser</w:t>
      </w:r>
      <w:r>
        <w:rPr>
          <w:sz w:val="21"/>
        </w:rPr>
        <w:tab/>
      </w:r>
      <w:r>
        <w:rPr>
          <w:sz w:val="21"/>
        </w:rPr>
        <w:t xml:space="preserve">n. </w:t>
      </w:r>
      <w:r>
        <w:rPr>
          <w:spacing w:val="11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报</w:t>
      </w:r>
      <w:r>
        <w:rPr>
          <w:rFonts w:hint="eastAsia" w:ascii="宋体" w:eastAsia="宋体"/>
          <w:sz w:val="21"/>
        </w:rPr>
        <w:t>幕员</w:t>
      </w:r>
      <w:r>
        <w:rPr>
          <w:rFonts w:hint="eastAsia" w:ascii="宋体" w:eastAsia="宋体"/>
          <w:sz w:val="21"/>
        </w:rPr>
        <w:tab/>
      </w:r>
      <w:r>
        <w:rPr>
          <w:rFonts w:hint="eastAsia" w:ascii="宋体" w:eastAsia="宋体"/>
          <w:spacing w:val="-3"/>
          <w:sz w:val="21"/>
        </w:rPr>
        <w:t>登</w:t>
      </w:r>
      <w:r>
        <w:rPr>
          <w:rFonts w:hint="eastAsia" w:ascii="宋体" w:eastAsia="宋体"/>
          <w:sz w:val="21"/>
        </w:rPr>
        <w:t>广</w:t>
      </w:r>
      <w:r>
        <w:rPr>
          <w:rFonts w:hint="eastAsia" w:ascii="宋体" w:eastAsia="宋体"/>
          <w:spacing w:val="-3"/>
          <w:sz w:val="21"/>
        </w:rPr>
        <w:t>告</w:t>
      </w:r>
      <w:r>
        <w:rPr>
          <w:rFonts w:hint="eastAsia" w:ascii="宋体" w:eastAsia="宋体"/>
          <w:sz w:val="21"/>
        </w:rPr>
        <w:t>的</w:t>
      </w:r>
      <w:r>
        <w:rPr>
          <w:rFonts w:hint="eastAsia" w:ascii="宋体" w:eastAsia="宋体"/>
          <w:spacing w:val="-3"/>
          <w:sz w:val="21"/>
        </w:rPr>
        <w:t>人</w:t>
      </w:r>
      <w:r>
        <w:rPr>
          <w:rFonts w:hint="eastAsia" w:ascii="宋体" w:eastAsia="宋体"/>
          <w:sz w:val="21"/>
        </w:rPr>
        <w:t>，</w:t>
      </w:r>
      <w:r>
        <w:rPr>
          <w:rFonts w:hint="eastAsia" w:ascii="宋体" w:eastAsia="宋体"/>
          <w:spacing w:val="-3"/>
          <w:sz w:val="21"/>
        </w:rPr>
        <w:t>广</w:t>
      </w:r>
      <w:r>
        <w:rPr>
          <w:rFonts w:hint="eastAsia" w:ascii="宋体" w:eastAsia="宋体"/>
          <w:sz w:val="21"/>
        </w:rPr>
        <w:t>告商</w:t>
      </w:r>
    </w:p>
    <w:p>
      <w:pPr>
        <w:pStyle w:val="4"/>
        <w:tabs>
          <w:tab w:val="left" w:pos="1887"/>
        </w:tabs>
        <w:spacing w:before="42"/>
        <w:ind w:left="682"/>
        <w:rPr>
          <w:rFonts w:hint="eastAsia" w:ascii="宋体" w:eastAsia="宋体"/>
        </w:rPr>
      </w:pPr>
      <w:r>
        <w:t>advertise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3"/>
        </w:rPr>
        <w:t>做广告，宣传</w:t>
      </w:r>
    </w:p>
    <w:p>
      <w:pPr>
        <w:pStyle w:val="4"/>
        <w:tabs>
          <w:tab w:val="left" w:pos="2340"/>
        </w:tabs>
        <w:spacing w:before="43"/>
        <w:ind w:left="682"/>
        <w:rPr>
          <w:rFonts w:hint="eastAsia" w:ascii="宋体" w:eastAsia="宋体"/>
        </w:rPr>
      </w:pPr>
      <w:r>
        <w:t>advertisement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广告</w:t>
      </w:r>
    </w:p>
    <w:p>
      <w:pPr>
        <w:pStyle w:val="4"/>
        <w:tabs>
          <w:tab w:val="left" w:pos="3584"/>
        </w:tabs>
        <w:spacing w:before="42" w:line="278" w:lineRule="auto"/>
        <w:ind w:left="682" w:right="4309"/>
        <w:jc w:val="both"/>
        <w:rPr>
          <w:rFonts w:hint="eastAsia" w:ascii="宋体" w:eastAsia="宋体"/>
        </w:rPr>
      </w:pPr>
      <w:r>
        <w:drawing>
          <wp:anchor distT="0" distB="0" distL="0" distR="0" simplePos="0" relativeHeight="2514698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526415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46.8pt;height:52.7pt;width:40.25pt;mso-position-horizontal-relative:page;z-index:-251845632;mso-width-relative:page;mso-height-relative:page;" fillcolor="#808080" filled="t" stroked="f" coordorigin="9367,937" coordsize="805,1054" path="m9750,1873l9755,1905,9759,1934,9763,1961,9765,1986,9811,1988,9856,1990,9899,1991,9940,1991,10014,1980,10073,1947,10116,1893,10119,1884,9930,1884,9896,1883,9855,1881,9806,1878,9750,1873xm10172,937l9388,937,9388,1037,10088,1037,10087,1127,10086,1214,10085,1300,10083,1383,10081,1470,10079,1543,10077,1621,10075,1693,10072,1742,10065,1783,10054,1816,10040,1842,10021,1861,9996,1874,9966,1882,9930,1884,10119,1884,10143,1817,10154,1719,10155,1673,10158,1610,10159,1561,10161,1492,10163,1419,10164,1331,10166,1248,10168,1127,10170,1037,10172,937xm10016,1433l9954,1462,9889,1492,9822,1521,9680,1582,9367,1709,9374,1735,9389,1787,9396,1813,10016,1539,10015,1523,10015,1500,10015,1470,10016,1433xm9523,1136l9513,1156,9503,1176,9493,1196,9483,1215,9540,1250,9602,1289,9666,1331,9734,1376,9804,1426,9815,1403,9826,1380,9837,1356,9847,1333,9794,1298,9734,1261,9669,1222,9523,113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advertisement</w:t>
      </w:r>
      <w:r>
        <w:rPr>
          <w:spacing w:val="-6"/>
        </w:rPr>
        <w:t xml:space="preserve"> </w:t>
      </w:r>
      <w:r>
        <w:t>company</w:t>
      </w:r>
      <w:r>
        <w:tab/>
      </w:r>
      <w:r>
        <w:rPr>
          <w:rFonts w:hint="eastAsia" w:ascii="宋体" w:eastAsia="宋体"/>
        </w:rPr>
        <w:t>广</w:t>
      </w:r>
      <w:r>
        <w:rPr>
          <w:rFonts w:hint="eastAsia" w:ascii="宋体" w:eastAsia="宋体"/>
          <w:spacing w:val="-3"/>
        </w:rPr>
        <w:t>告</w:t>
      </w:r>
      <w:r>
        <w:rPr>
          <w:rFonts w:hint="eastAsia" w:ascii="宋体" w:eastAsia="宋体"/>
        </w:rPr>
        <w:t>公司</w:t>
      </w:r>
      <w:r>
        <w:t>commercial</w:t>
      </w:r>
      <w:r>
        <w:rPr>
          <w:spacing w:val="-4"/>
        </w:rPr>
        <w:t xml:space="preserve"> </w:t>
      </w:r>
      <w:r>
        <w:t>advertisement</w:t>
      </w:r>
      <w:r>
        <w:tab/>
      </w:r>
      <w:r>
        <w:rPr>
          <w:rFonts w:hint="eastAsia" w:ascii="宋体" w:eastAsia="宋体"/>
        </w:rPr>
        <w:t>商</w:t>
      </w:r>
      <w:r>
        <w:rPr>
          <w:rFonts w:hint="eastAsia" w:ascii="宋体" w:eastAsia="宋体"/>
          <w:spacing w:val="-3"/>
        </w:rPr>
        <w:t>业</w:t>
      </w:r>
      <w:r>
        <w:rPr>
          <w:rFonts w:hint="eastAsia" w:ascii="宋体" w:eastAsia="宋体"/>
        </w:rPr>
        <w:t>广</w:t>
      </w:r>
      <w:r>
        <w:rPr>
          <w:rFonts w:hint="eastAsia" w:ascii="宋体" w:eastAsia="宋体"/>
          <w:spacing w:val="-16"/>
        </w:rPr>
        <w:t>告</w:t>
      </w:r>
      <w:r>
        <w:t>classified</w:t>
      </w:r>
      <w:r>
        <w:rPr>
          <w:spacing w:val="-4"/>
        </w:rPr>
        <w:t xml:space="preserve"> </w:t>
      </w:r>
      <w:r>
        <w:t>advertisement</w:t>
      </w:r>
      <w:r>
        <w:tab/>
      </w:r>
      <w:r>
        <w:rPr>
          <w:rFonts w:hint="eastAsia" w:ascii="宋体" w:eastAsia="宋体"/>
          <w:spacing w:val="-3"/>
        </w:rPr>
        <w:t>分</w:t>
      </w:r>
      <w:r>
        <w:rPr>
          <w:rFonts w:hint="eastAsia" w:ascii="宋体" w:eastAsia="宋体"/>
        </w:rPr>
        <w:t>类</w:t>
      </w:r>
      <w:r>
        <w:rPr>
          <w:rFonts w:hint="eastAsia" w:ascii="宋体" w:eastAsia="宋体"/>
          <w:spacing w:val="-3"/>
        </w:rPr>
        <w:t>广</w:t>
      </w:r>
      <w:r>
        <w:rPr>
          <w:rFonts w:hint="eastAsia" w:ascii="宋体" w:eastAsia="宋体"/>
        </w:rPr>
        <w:t>告</w:t>
      </w:r>
    </w:p>
    <w:p>
      <w:pPr>
        <w:pStyle w:val="2"/>
        <w:spacing w:line="269" w:lineRule="exact"/>
        <w:ind w:left="3409"/>
        <w:jc w:val="both"/>
        <w:rPr>
          <w:rFonts w:hint="eastAsia" w:ascii="宋体" w:eastAsia="宋体"/>
        </w:rPr>
      </w:pPr>
      <w:r>
        <w:t xml:space="preserve">Lesson 89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49" w:after="0" w:line="240" w:lineRule="auto"/>
        <w:ind w:left="620" w:right="0" w:hanging="361"/>
        <w:jc w:val="both"/>
        <w:rPr>
          <w:sz w:val="21"/>
        </w:rPr>
      </w:pPr>
      <w:r>
        <w:rPr>
          <w:sz w:val="21"/>
        </w:rPr>
        <w:t xml:space="preserve">People will do anything to see a free show – </w:t>
      </w:r>
      <w:commentRangeStart w:id="0"/>
      <w:r>
        <w:rPr>
          <w:sz w:val="21"/>
          <w:u w:val="single"/>
        </w:rPr>
        <w:t>even if</w:t>
      </w:r>
      <w:commentRangeEnd w:id="0"/>
      <w:r>
        <w:commentReference w:id="0"/>
      </w:r>
      <w:r>
        <w:rPr>
          <w:sz w:val="21"/>
        </w:rPr>
        <w:t xml:space="preserve"> it is a bad</w:t>
      </w:r>
      <w:r>
        <w:rPr>
          <w:spacing w:val="-22"/>
          <w:sz w:val="21"/>
        </w:rPr>
        <w:t xml:space="preserve"> </w:t>
      </w:r>
      <w:r>
        <w:rPr>
          <w:sz w:val="21"/>
        </w:rPr>
        <w:t>one.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92" w:lineRule="auto"/>
        <w:ind w:left="620" w:right="173" w:hanging="360"/>
        <w:jc w:val="both"/>
        <w:rPr>
          <w:sz w:val="21"/>
        </w:rPr>
      </w:pPr>
      <w:r>
        <w:rPr>
          <w:sz w:val="21"/>
        </w:rPr>
        <w:t xml:space="preserve">When the news </w:t>
      </w:r>
      <w:r>
        <w:rPr>
          <w:sz w:val="21"/>
          <w:u w:val="single"/>
        </w:rPr>
        <w:t>got round</w:t>
      </w:r>
      <w:r>
        <w:rPr>
          <w:sz w:val="21"/>
        </w:rPr>
        <w:t xml:space="preserve"> </w:t>
      </w:r>
      <w:r>
        <w:rPr>
          <w:spacing w:val="-3"/>
          <w:sz w:val="21"/>
        </w:rPr>
        <w:t xml:space="preserve">that </w:t>
      </w:r>
      <w:r>
        <w:rPr>
          <w:sz w:val="21"/>
        </w:rPr>
        <w:t xml:space="preserve">a comedy show </w:t>
      </w:r>
      <w:r>
        <w:rPr>
          <w:sz w:val="21"/>
          <w:u w:val="single"/>
        </w:rPr>
        <w:t>would be presented</w:t>
      </w:r>
      <w:r>
        <w:rPr>
          <w:sz w:val="21"/>
        </w:rPr>
        <w:t xml:space="preserve"> at our local cinema </w:t>
      </w:r>
      <w:r>
        <w:rPr>
          <w:sz w:val="21"/>
          <w:u w:val="single"/>
        </w:rPr>
        <w:t>by</w:t>
      </w:r>
      <w:r>
        <w:rPr>
          <w:sz w:val="21"/>
        </w:rPr>
        <w:t xml:space="preserve"> …, we all rushed </w:t>
      </w:r>
      <w:r>
        <w:rPr>
          <w:sz w:val="21"/>
          <w:u w:val="single"/>
        </w:rPr>
        <w:t>to see</w:t>
      </w:r>
      <w:r>
        <w:rPr>
          <w:spacing w:val="-7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4012"/>
        </w:tabs>
        <w:spacing w:before="0" w:after="0" w:line="288" w:lineRule="auto"/>
        <w:ind w:left="620" w:right="173" w:hanging="360"/>
        <w:jc w:val="both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When the news </w:t>
      </w:r>
      <w:commentRangeStart w:id="1"/>
      <w:r>
        <w:rPr>
          <w:sz w:val="21"/>
        </w:rPr>
        <w:t>got round</w:t>
      </w:r>
      <w:commentRangeEnd w:id="1"/>
      <w:r>
        <w:commentReference w:id="1"/>
      </w:r>
      <w:r>
        <w:rPr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 xml:space="preserve">that </w:t>
      </w:r>
      <w:r>
        <w:rPr>
          <w:sz w:val="21"/>
          <w:u w:val="single"/>
        </w:rPr>
        <w:t xml:space="preserve">a comedy show </w:t>
      </w:r>
      <w:commentRangeStart w:id="2"/>
      <w:r>
        <w:rPr>
          <w:sz w:val="21"/>
          <w:u w:val="single"/>
        </w:rPr>
        <w:t xml:space="preserve">would be presented </w:t>
      </w:r>
      <w:commentRangeEnd w:id="2"/>
      <w:r>
        <w:commentReference w:id="2"/>
      </w:r>
      <w:r>
        <w:rPr>
          <w:sz w:val="21"/>
          <w:u w:val="single"/>
        </w:rPr>
        <w:t>at our local cinema …</w:t>
      </w:r>
      <w:r>
        <w:rPr>
          <w:sz w:val="21"/>
        </w:rPr>
        <w:t>, we all rushed to</w:t>
      </w:r>
      <w:r>
        <w:rPr>
          <w:spacing w:val="-8"/>
          <w:sz w:val="21"/>
        </w:rPr>
        <w:t xml:space="preserve"> </w:t>
      </w:r>
      <w:r>
        <w:rPr>
          <w:sz w:val="21"/>
        </w:rPr>
        <w:t>see</w:t>
      </w:r>
      <w:r>
        <w:rPr>
          <w:spacing w:val="-2"/>
          <w:sz w:val="21"/>
        </w:rPr>
        <w:t xml:space="preserve"> </w:t>
      </w:r>
      <w:r>
        <w:rPr>
          <w:sz w:val="21"/>
        </w:rPr>
        <w:t>it.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分裂结构的同位语从句</w:t>
      </w:r>
    </w:p>
    <w:p>
      <w:pPr>
        <w:pStyle w:val="4"/>
        <w:spacing w:line="257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原本的写法：</w:t>
      </w:r>
    </w:p>
    <w:p>
      <w:pPr>
        <w:pStyle w:val="4"/>
        <w:spacing w:before="47" w:line="292" w:lineRule="auto"/>
        <w:ind w:left="260" w:right="245" w:firstLine="105"/>
      </w:pPr>
      <w:r>
        <w:t xml:space="preserve">When </w:t>
      </w:r>
      <w:r>
        <w:rPr>
          <w:spacing w:val="-2"/>
        </w:rPr>
        <w:t xml:space="preserve">the </w:t>
      </w:r>
      <w:r>
        <w:t>news</w:t>
      </w:r>
      <w:r>
        <w:rPr>
          <w:u w:val="single"/>
        </w:rPr>
        <w:t xml:space="preserve"> that a comedy show would be presented at our local cinema …</w:t>
      </w:r>
      <w:r>
        <w:t xml:space="preserve"> </w:t>
      </w:r>
      <w:r>
        <w:rPr>
          <w:spacing w:val="-3"/>
        </w:rPr>
        <w:t xml:space="preserve">got </w:t>
      </w:r>
      <w:r>
        <w:t xml:space="preserve">round , </w:t>
      </w:r>
      <w:r>
        <w:rPr>
          <w:spacing w:val="-3"/>
        </w:rPr>
        <w:t xml:space="preserve">we </w:t>
      </w:r>
      <w:r>
        <w:t>all rushed to see</w:t>
      </w:r>
      <w:r>
        <w:rPr>
          <w:spacing w:val="-4"/>
        </w:rPr>
        <w:t xml:space="preserve"> </w:t>
      </w:r>
      <w:r>
        <w:t>it.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9" w:hanging="360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had to queue </w:t>
      </w:r>
      <w:r>
        <w:rPr>
          <w:spacing w:val="-3"/>
          <w:sz w:val="21"/>
        </w:rPr>
        <w:t xml:space="preserve">for hours </w:t>
      </w:r>
      <w:r>
        <w:rPr>
          <w:sz w:val="21"/>
        </w:rPr>
        <w:t>to get in and</w:t>
      </w:r>
      <w:commentRangeStart w:id="3"/>
      <w:r>
        <w:rPr>
          <w:sz w:val="21"/>
        </w:rPr>
        <w:t xml:space="preserve"> there must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been </w:t>
      </w:r>
      <w:commentRangeEnd w:id="3"/>
      <w:r>
        <w:commentReference w:id="3"/>
      </w:r>
      <w:r>
        <w:rPr>
          <w:sz w:val="21"/>
        </w:rPr>
        <w:t>several hundred people present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</w:p>
    <w:p>
      <w:pPr>
        <w:pStyle w:val="4"/>
        <w:spacing w:line="292" w:lineRule="auto"/>
        <w:ind w:left="577" w:right="6971"/>
      </w:pPr>
      <w:r>
        <w:t>h</w:t>
      </w:r>
      <w:commentRangeStart w:id="4"/>
      <w:r>
        <w:t xml:space="preserve">ad to do sth. </w:t>
      </w:r>
      <w:commentRangeEnd w:id="4"/>
      <w:r>
        <w:commentReference w:id="4"/>
      </w:r>
      <w:r>
        <w:t>for hours</w:t>
      </w:r>
    </w:p>
    <w:p>
      <w:pPr>
        <w:pStyle w:val="4"/>
        <w:spacing w:line="255" w:lineRule="exact"/>
        <w:ind w:left="577"/>
      </w:pPr>
      <w:commentRangeStart w:id="5"/>
      <w:r>
        <w:t>to get in</w:t>
      </w:r>
      <w:commentRangeEnd w:id="5"/>
      <w:r>
        <w:commentReference w:id="5"/>
      </w:r>
    </w:p>
    <w:p>
      <w:pPr>
        <w:pStyle w:val="4"/>
        <w:tabs>
          <w:tab w:val="left" w:pos="2086"/>
          <w:tab w:val="left" w:pos="3349"/>
        </w:tabs>
        <w:spacing w:before="53"/>
        <w:ind w:left="577"/>
      </w:pPr>
      <w:r>
        <w:t>there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>be</w:t>
      </w:r>
      <w:r>
        <w:rPr>
          <w:u w:val="single"/>
        </w:rPr>
        <w:tab/>
      </w:r>
    </w:p>
    <w:p>
      <w:pPr>
        <w:pStyle w:val="4"/>
        <w:spacing w:before="56" w:line="292" w:lineRule="auto"/>
        <w:ind w:left="682" w:right="5308" w:firstLine="945"/>
      </w:pPr>
      <w:r>
        <w:rPr>
          <w:u w:val="single"/>
        </w:rPr>
        <w:t>must have done</w:t>
      </w:r>
      <w:r>
        <w:t xml:space="preserve"> there must have been 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92" w:lineRule="auto"/>
        <w:ind w:left="620" w:right="174" w:hanging="360"/>
        <w:jc w:val="left"/>
        <w:rPr>
          <w:sz w:val="21"/>
        </w:rPr>
      </w:pPr>
      <w:r>
        <w:rPr>
          <w:sz w:val="21"/>
        </w:rPr>
        <w:t xml:space="preserve">Those who </w:t>
      </w:r>
      <w:commentRangeStart w:id="6"/>
      <w:r>
        <w:rPr>
          <w:sz w:val="21"/>
          <w:u w:val="single"/>
        </w:rPr>
        <w:t>failed to</w:t>
      </w:r>
      <w:commentRangeEnd w:id="6"/>
      <w:r>
        <w:commentReference w:id="6"/>
      </w:r>
      <w:r>
        <w:rPr>
          <w:sz w:val="21"/>
        </w:rPr>
        <w:t xml:space="preserve"> </w:t>
      </w:r>
      <w:commentRangeStart w:id="7"/>
      <w:r>
        <w:rPr>
          <w:sz w:val="21"/>
        </w:rPr>
        <w:t>get in</w:t>
      </w:r>
      <w:commentRangeEnd w:id="7"/>
      <w:r>
        <w:commentReference w:id="7"/>
      </w:r>
      <w:r>
        <w:rPr>
          <w:sz w:val="21"/>
        </w:rPr>
        <w:t xml:space="preserve"> </w:t>
      </w:r>
      <w:r>
        <w:rPr>
          <w:sz w:val="21"/>
          <w:u w:val="single"/>
        </w:rPr>
        <w:t xml:space="preserve">need not </w:t>
      </w:r>
      <w:r>
        <w:rPr>
          <w:spacing w:val="-3"/>
          <w:sz w:val="21"/>
          <w:u w:val="single"/>
        </w:rPr>
        <w:t>have</w:t>
      </w:r>
      <w:commentRangeStart w:id="8"/>
      <w:r>
        <w:rPr>
          <w:spacing w:val="-3"/>
          <w:sz w:val="21"/>
          <w:u w:val="single"/>
        </w:rPr>
        <w:t xml:space="preserve"> </w:t>
      </w:r>
      <w:r>
        <w:rPr>
          <w:sz w:val="21"/>
          <w:u w:val="single"/>
        </w:rPr>
        <w:t>felt disappointed</w:t>
      </w:r>
      <w:r>
        <w:rPr>
          <w:sz w:val="21"/>
        </w:rPr>
        <w:t>,</w:t>
      </w:r>
      <w:commentRangeEnd w:id="8"/>
      <w:r>
        <w:commentReference w:id="8"/>
      </w:r>
      <w:r>
        <w:rPr>
          <w:sz w:val="21"/>
        </w:rPr>
        <w:t xml:space="preserve"> </w:t>
      </w:r>
      <w:commentRangeStart w:id="9"/>
      <w:r>
        <w:rPr>
          <w:sz w:val="21"/>
        </w:rPr>
        <w:t xml:space="preserve">as </w:t>
      </w:r>
      <w:commentRangeEnd w:id="9"/>
      <w:r>
        <w:commentReference w:id="9"/>
      </w:r>
      <w:r>
        <w:rPr>
          <w:sz w:val="21"/>
        </w:rPr>
        <w:t>many of the artistes who</w:t>
      </w:r>
      <w:r>
        <w:rPr>
          <w:sz w:val="21"/>
          <w:u w:val="single"/>
        </w:rPr>
        <w:t xml:space="preserve"> should have appeared</w:t>
      </w:r>
      <w:r>
        <w:rPr>
          <w:sz w:val="21"/>
        </w:rPr>
        <w:t xml:space="preserve"> did not</w:t>
      </w:r>
      <w:r>
        <w:rPr>
          <w:spacing w:val="-4"/>
          <w:sz w:val="21"/>
        </w:rPr>
        <w:t xml:space="preserve"> </w:t>
      </w:r>
      <w:r>
        <w:rPr>
          <w:sz w:val="21"/>
        </w:rPr>
        <w:t>come.</w:t>
      </w:r>
      <w:r>
        <w:commentReference w:id="10"/>
      </w:r>
    </w:p>
    <w:p>
      <w:pPr>
        <w:pStyle w:val="4"/>
        <w:spacing w:line="262" w:lineRule="exact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情态动词的虚拟：</w:t>
      </w:r>
    </w:p>
    <w:p>
      <w:pPr>
        <w:pStyle w:val="4"/>
        <w:tabs>
          <w:tab w:val="left" w:pos="2504"/>
        </w:tabs>
        <w:spacing w:before="42"/>
        <w:ind w:left="682"/>
        <w:rPr>
          <w:rFonts w:hint="default" w:ascii="宋体" w:eastAsia="宋体"/>
          <w:lang w:val="en-US" w:eastAsia="zh-CN"/>
        </w:rPr>
      </w:pPr>
      <w:r>
        <w:t>should</w:t>
      </w:r>
      <w:r>
        <w:rPr>
          <w:spacing w:val="-1"/>
        </w:rPr>
        <w:t xml:space="preserve"> </w:t>
      </w:r>
      <w:r>
        <w:rPr>
          <w:spacing w:val="-3"/>
        </w:rPr>
        <w:t>have</w:t>
      </w:r>
      <w:r>
        <w:rPr>
          <w:spacing w:val="-1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3"/>
        </w:rPr>
        <w:t>本来应该做某事，但是没做</w:t>
      </w:r>
      <w:r>
        <w:rPr>
          <w:rFonts w:hint="eastAsia" w:ascii="宋体" w:eastAsia="宋体"/>
          <w:spacing w:val="-3"/>
          <w:lang w:val="en-US" w:eastAsia="zh-CN"/>
        </w:rPr>
        <w:t>L65</w:t>
      </w:r>
    </w:p>
    <w:p>
      <w:pPr>
        <w:pStyle w:val="4"/>
        <w:tabs>
          <w:tab w:val="left" w:pos="2804"/>
        </w:tabs>
        <w:spacing w:before="43"/>
        <w:ind w:left="682"/>
        <w:rPr>
          <w:rFonts w:hint="eastAsia" w:ascii="宋体" w:eastAsia="宋体"/>
        </w:rPr>
      </w:pPr>
      <w:r>
        <w:t>need 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done</w:t>
      </w:r>
      <w:r>
        <w:tab/>
      </w:r>
      <w:r>
        <w:rPr>
          <w:rFonts w:hint="eastAsia" w:ascii="宋体" w:eastAsia="宋体"/>
          <w:spacing w:val="-3"/>
        </w:rPr>
        <w:t>本来不需要做某事，但是做了</w:t>
      </w:r>
    </w:p>
    <w:p>
      <w:pPr>
        <w:spacing w:after="0"/>
        <w:rPr>
          <w:rFonts w:hint="default" w:ascii="宋体" w:eastAsia="宋体"/>
          <w:lang w:val="en-US" w:eastAsia="zh-CN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14"/>
        </w:rPr>
      </w:pPr>
    </w:p>
    <w:p>
      <w:pPr>
        <w:pStyle w:val="8"/>
        <w:numPr>
          <w:ilvl w:val="0"/>
          <w:numId w:val="3"/>
        </w:numPr>
        <w:tabs>
          <w:tab w:val="left" w:pos="621"/>
        </w:tabs>
        <w:spacing w:before="0" w:after="0" w:line="292" w:lineRule="auto"/>
        <w:ind w:left="786" w:right="1934" w:hanging="526"/>
        <w:jc w:val="left"/>
        <w:rPr>
          <w:sz w:val="21"/>
        </w:rPr>
      </w:pP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only</w:t>
      </w:r>
      <w:r>
        <w:rPr>
          <w:spacing w:val="-5"/>
          <w:sz w:val="21"/>
        </w:rPr>
        <w:t xml:space="preserve"> </w:t>
      </w:r>
      <w:r>
        <w:rPr>
          <w:sz w:val="21"/>
        </w:rPr>
        <w:t>funny</w:t>
      </w:r>
      <w:r>
        <w:rPr>
          <w:spacing w:val="-3"/>
          <w:sz w:val="21"/>
        </w:rPr>
        <w:t xml:space="preserve"> </w:t>
      </w:r>
      <w:r>
        <w:rPr>
          <w:sz w:val="21"/>
        </w:rPr>
        <w:t>things</w:t>
      </w:r>
      <w:r>
        <w:rPr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heard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3"/>
          <w:sz w:val="21"/>
        </w:rPr>
        <w:t xml:space="preserve"> </w:t>
      </w:r>
      <w:r>
        <w:rPr>
          <w:sz w:val="21"/>
        </w:rPr>
        <w:t>evening</w:t>
      </w:r>
      <w:r>
        <w:rPr>
          <w:spacing w:val="-5"/>
          <w:sz w:val="21"/>
        </w:rPr>
        <w:t xml:space="preserve"> </w:t>
      </w:r>
      <w:r>
        <w:rPr>
          <w:sz w:val="21"/>
        </w:rPr>
        <w:t>came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advertiser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  <w:r>
        <w:rPr>
          <w:sz w:val="21"/>
          <w:u w:val="single"/>
        </w:rPr>
        <w:t xml:space="preserve"> The only funny things we heard</w:t>
      </w:r>
      <w:r>
        <w:rPr>
          <w:sz w:val="21"/>
        </w:rPr>
        <w:t xml:space="preserve"> that evening</w:t>
      </w:r>
      <w:r>
        <w:rPr>
          <w:spacing w:val="-13"/>
          <w:sz w:val="21"/>
        </w:rPr>
        <w:t xml:space="preserve"> </w:t>
      </w:r>
      <w:r>
        <w:rPr>
          <w:sz w:val="21"/>
          <w:u w:val="single"/>
        </w:rPr>
        <w:t>came</w:t>
      </w:r>
      <w:r>
        <w:commentReference w:id="11"/>
      </w:r>
    </w:p>
    <w:p>
      <w:pPr>
        <w:pStyle w:val="4"/>
        <w:tabs>
          <w:tab w:val="left" w:pos="2675"/>
          <w:tab w:val="left" w:pos="3097"/>
          <w:tab w:val="left" w:pos="4777"/>
        </w:tabs>
        <w:spacing w:line="262" w:lineRule="exact"/>
        <w:ind w:left="2151"/>
        <w:rPr>
          <w:rFonts w:hint="eastAsia" w:ascii="宋体" w:eastAsia="宋体"/>
        </w:rPr>
      </w:pP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主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谓</w:t>
      </w:r>
    </w:p>
    <w:p>
      <w:pPr>
        <w:pStyle w:val="4"/>
        <w:spacing w:before="40"/>
        <w:ind w:left="2781"/>
        <w:rPr>
          <w:rFonts w:hint="eastAsia" w:ascii="宋体" w:eastAsia="宋体"/>
        </w:rPr>
      </w:pPr>
      <w:r>
        <w:rPr>
          <w:rFonts w:hint="eastAsia" w:ascii="宋体" w:eastAsia="宋体"/>
          <w:u w:val="single"/>
        </w:rPr>
        <w:t>从句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9" w:after="0" w:line="292" w:lineRule="auto"/>
        <w:ind w:left="788" w:right="3737" w:hanging="528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all know what the poor man should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said … should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said</w:t>
      </w:r>
    </w:p>
    <w:p>
      <w:pPr>
        <w:pStyle w:val="4"/>
        <w:tabs>
          <w:tab w:val="left" w:pos="2992"/>
        </w:tabs>
        <w:spacing w:line="283" w:lineRule="auto"/>
        <w:ind w:left="788" w:right="2637" w:hanging="3"/>
      </w:pPr>
      <w:r>
        <w:rPr>
          <w:rFonts w:hint="eastAsia" w:ascii="宋体" w:hAnsi="宋体" w:eastAsia="宋体"/>
        </w:rPr>
        <w:t>情</w:t>
      </w:r>
      <w:r>
        <w:rPr>
          <w:rFonts w:hint="eastAsia" w:ascii="宋体" w:hAnsi="宋体" w:eastAsia="宋体"/>
          <w:spacing w:val="-3"/>
        </w:rPr>
        <w:t>态</w:t>
      </w:r>
      <w:r>
        <w:rPr>
          <w:rFonts w:hint="eastAsia" w:ascii="宋体" w:hAnsi="宋体" w:eastAsia="宋体"/>
        </w:rPr>
        <w:t>动</w:t>
      </w:r>
      <w:r>
        <w:rPr>
          <w:rFonts w:hint="eastAsia" w:ascii="宋体" w:hAnsi="宋体" w:eastAsia="宋体"/>
          <w:spacing w:val="-3"/>
        </w:rPr>
        <w:t>词</w:t>
      </w:r>
      <w:r>
        <w:rPr>
          <w:rFonts w:hint="eastAsia" w:ascii="宋体" w:hAnsi="宋体" w:eastAsia="宋体"/>
        </w:rPr>
        <w:t>的</w:t>
      </w:r>
      <w:r>
        <w:rPr>
          <w:rFonts w:hint="eastAsia" w:ascii="宋体" w:hAnsi="宋体" w:eastAsia="宋体"/>
          <w:spacing w:val="-3"/>
        </w:rPr>
        <w:t>虚</w:t>
      </w:r>
      <w:r>
        <w:rPr>
          <w:rFonts w:hint="eastAsia" w:ascii="宋体" w:hAnsi="宋体" w:eastAsia="宋体"/>
        </w:rPr>
        <w:t>拟</w:t>
      </w:r>
      <w:r>
        <w:rPr>
          <w:rFonts w:hint="eastAsia" w:ascii="宋体" w:hAnsi="宋体" w:eastAsia="宋体"/>
        </w:rPr>
        <w:tab/>
      </w:r>
      <w:r>
        <w:t>“</w:t>
      </w:r>
      <w:r>
        <w:rPr>
          <w:rFonts w:hint="eastAsia" w:ascii="宋体" w:hAnsi="宋体" w:eastAsia="宋体"/>
        </w:rPr>
        <w:t>本</w:t>
      </w:r>
      <w:r>
        <w:rPr>
          <w:rFonts w:hint="eastAsia" w:ascii="宋体" w:hAnsi="宋体" w:eastAsia="宋体"/>
          <w:spacing w:val="-3"/>
        </w:rPr>
        <w:t>来</w:t>
      </w:r>
      <w:r>
        <w:rPr>
          <w:rFonts w:hint="eastAsia" w:ascii="宋体" w:hAnsi="宋体" w:eastAsia="宋体"/>
        </w:rPr>
        <w:t>应</w:t>
      </w:r>
      <w:r>
        <w:rPr>
          <w:rFonts w:hint="eastAsia" w:ascii="宋体" w:hAnsi="宋体" w:eastAsia="宋体"/>
          <w:spacing w:val="-3"/>
        </w:rPr>
        <w:t>该</w:t>
      </w:r>
      <w:r>
        <w:rPr>
          <w:rFonts w:hint="eastAsia" w:ascii="宋体" w:hAnsi="宋体" w:eastAsia="宋体"/>
        </w:rPr>
        <w:t>做</w:t>
      </w:r>
      <w:r>
        <w:rPr>
          <w:rFonts w:hint="eastAsia" w:ascii="宋体" w:hAnsi="宋体" w:eastAsia="宋体"/>
          <w:spacing w:val="-3"/>
        </w:rPr>
        <w:t>某</w:t>
      </w:r>
      <w:r>
        <w:rPr>
          <w:rFonts w:hint="eastAsia" w:ascii="宋体" w:hAnsi="宋体" w:eastAsia="宋体"/>
        </w:rPr>
        <w:t>事</w:t>
      </w:r>
      <w:r>
        <w:rPr>
          <w:rFonts w:hint="eastAsia" w:ascii="宋体" w:hAnsi="宋体" w:eastAsia="宋体"/>
          <w:spacing w:val="-3"/>
        </w:rPr>
        <w:t>，但</w:t>
      </w:r>
      <w:r>
        <w:rPr>
          <w:rFonts w:hint="eastAsia" w:ascii="宋体" w:hAnsi="宋体" w:eastAsia="宋体"/>
        </w:rPr>
        <w:t>实际</w:t>
      </w:r>
      <w:r>
        <w:rPr>
          <w:rFonts w:hint="eastAsia" w:ascii="宋体" w:hAnsi="宋体" w:eastAsia="宋体"/>
          <w:spacing w:val="-3"/>
        </w:rPr>
        <w:t>没</w:t>
      </w:r>
      <w:r>
        <w:rPr>
          <w:rFonts w:hint="eastAsia" w:ascii="宋体" w:hAnsi="宋体" w:eastAsia="宋体"/>
        </w:rPr>
        <w:t>有</w:t>
      </w:r>
      <w:r>
        <w:rPr>
          <w:rFonts w:hint="eastAsia" w:ascii="宋体" w:hAnsi="宋体" w:eastAsia="宋体"/>
          <w:spacing w:val="-3"/>
        </w:rPr>
        <w:t>做</w:t>
      </w:r>
      <w:r>
        <w:rPr>
          <w:spacing w:val="-14"/>
        </w:rPr>
        <w:t xml:space="preserve">” </w:t>
      </w:r>
      <w:r>
        <w:t xml:space="preserve">know </w:t>
      </w:r>
      <w:r>
        <w:rPr>
          <w:u w:val="single"/>
        </w:rPr>
        <w:t xml:space="preserve">what the poor man should </w:t>
      </w:r>
      <w:r>
        <w:rPr>
          <w:spacing w:val="-3"/>
          <w:u w:val="single"/>
        </w:rPr>
        <w:t>have</w:t>
      </w:r>
      <w:r>
        <w:rPr>
          <w:spacing w:val="-7"/>
          <w:u w:val="single"/>
        </w:rPr>
        <w:t xml:space="preserve"> </w:t>
      </w:r>
      <w:r>
        <w:rPr>
          <w:u w:val="single"/>
        </w:rPr>
        <w:t>said</w:t>
      </w:r>
    </w:p>
    <w:p>
      <w:pPr>
        <w:pStyle w:val="4"/>
        <w:ind w:left="786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8"/>
        <w:numPr>
          <w:ilvl w:val="0"/>
          <w:numId w:val="3"/>
        </w:numPr>
        <w:tabs>
          <w:tab w:val="left" w:pos="621"/>
        </w:tabs>
        <w:spacing w:before="46" w:after="0" w:line="292" w:lineRule="auto"/>
        <w:ind w:left="620" w:right="176" w:hanging="360"/>
        <w:jc w:val="left"/>
        <w:rPr>
          <w:sz w:val="21"/>
        </w:rPr>
      </w:pPr>
      <w:r>
        <w:rPr>
          <w:sz w:val="21"/>
        </w:rPr>
        <w:t xml:space="preserve">… but </w:t>
      </w:r>
      <w:r>
        <w:rPr>
          <w:sz w:val="21"/>
          <w:u w:val="single"/>
        </w:rPr>
        <w:t>what he actually said</w:t>
      </w:r>
      <w:r>
        <w:rPr>
          <w:sz w:val="21"/>
        </w:rPr>
        <w:t xml:space="preserve"> was: “This is the … </w:t>
      </w:r>
      <w:r>
        <w:rPr>
          <w:spacing w:val="-4"/>
          <w:sz w:val="21"/>
        </w:rPr>
        <w:t xml:space="preserve">company. </w:t>
      </w:r>
      <w:r>
        <w:rPr>
          <w:sz w:val="21"/>
        </w:rPr>
        <w:t>Good ladies, evening and gentlemen!”</w:t>
      </w:r>
    </w:p>
    <w:p>
      <w:pPr>
        <w:pStyle w:val="4"/>
        <w:spacing w:line="255" w:lineRule="exact"/>
        <w:ind w:left="682"/>
      </w:pPr>
      <w:r>
        <w:t>what he actually said</w:t>
      </w:r>
    </w:p>
    <w:p>
      <w:pPr>
        <w:pStyle w:val="4"/>
        <w:spacing w:before="50" w:line="278" w:lineRule="auto"/>
        <w:ind w:left="682" w:right="7221"/>
        <w:rPr>
          <w:rFonts w:hint="eastAsia" w:ascii="宋体" w:eastAsia="宋体"/>
        </w:rPr>
      </w:pPr>
      <w:r>
        <w:rPr>
          <w:rFonts w:hint="eastAsia" w:ascii="宋体" w:eastAsia="宋体"/>
        </w:rPr>
        <w:t>主语从句位于句首</w:t>
      </w:r>
    </w:p>
    <w:p>
      <w:pPr>
        <w:spacing w:after="0" w:line="278" w:lineRule="auto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4"/>
        <w:rPr>
          <w:rFonts w:ascii="宋体"/>
          <w:sz w:val="24"/>
        </w:rPr>
      </w:pPr>
    </w:p>
    <w:p>
      <w:pPr>
        <w:pStyle w:val="4"/>
        <w:ind w:left="260"/>
        <w:rPr>
          <w:rFonts w:hint="eastAsia" w:ascii="宋体" w:eastAsia="宋体"/>
        </w:rPr>
      </w:pPr>
      <w:r>
        <w:drawing>
          <wp:anchor distT="0" distB="0" distL="0" distR="0" simplePos="0" relativeHeight="25147187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104140</wp:posOffset>
            </wp:positionV>
            <wp:extent cx="4855210" cy="76962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分裂结构：</w:t>
      </w:r>
    </w:p>
    <w:p>
      <w:pPr>
        <w:pStyle w:val="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89 </w:t>
      </w:r>
      <w:r>
        <w:rPr>
          <w:rFonts w:hint="eastAsia" w:ascii="宋体" w:eastAsia="宋体"/>
        </w:rPr>
        <w:t>知识拓展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355" w:space="2080"/>
            <w:col w:w="5315"/>
          </w:cols>
        </w:sectPr>
      </w:pPr>
    </w:p>
    <w:p>
      <w:pPr>
        <w:pStyle w:val="4"/>
        <w:spacing w:before="48"/>
        <w:ind w:left="260"/>
      </w:pPr>
      <w:r>
        <w:pict>
          <v:shape id="_x0000_s1027" o:spid="_x0000_s1027" style="position:absolute;left:0pt;margin-left:468.35pt;margin-top:0.05pt;height:52.7pt;width:40.25pt;mso-position-horizontal-relative:page;z-index:-251843584;mso-width-relative:page;mso-height-relative:page;" fillcolor="#808080" filled="t" stroked="f" coordorigin="9367,2" coordsize="805,1054" path="m9750,938l9755,970,9759,999,9763,1026,9765,1051,9811,1053,9856,1055,9899,1055,9940,1056,10014,1045,10073,1012,10116,958,10119,949,9930,949,9896,948,9855,946,9806,943,9750,938xm10172,2l9388,2,9388,101,10088,101,10087,191,10086,279,10085,365,10083,448,10081,535,10079,607,10077,686,10075,758,10072,806,10065,847,10054,881,10040,906,10021,925,9996,939,9966,946,9930,949,10119,949,10143,881,10154,783,10155,738,10158,675,10159,626,10161,556,10163,484,10164,395,10166,313,10168,191,10170,101,10172,2xm10016,498l9954,527,9889,556,9822,586,9680,646,9367,774,9374,800,9389,852,9396,878,10016,604,10015,588,10015,565,10015,535,10016,498xm9523,201l9513,221,9503,241,9493,260,9483,280,9540,315,9602,354,9666,395,9734,441,9804,491,9815,467,9826,444,9837,421,9847,398,9794,363,9734,326,9669,287,9523,20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When the news got round </w:t>
      </w:r>
      <w:r>
        <w:rPr>
          <w:u w:val="single"/>
        </w:rPr>
        <w:t>that a comedy show would be presented at our local cinema …</w:t>
      </w:r>
      <w:r>
        <w:t>, ...</w:t>
      </w:r>
    </w:p>
    <w:p>
      <w:pPr>
        <w:pStyle w:val="4"/>
        <w:spacing w:before="51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原本的写法：</w:t>
      </w:r>
    </w:p>
    <w:p>
      <w:pPr>
        <w:pStyle w:val="4"/>
        <w:spacing w:before="48"/>
        <w:ind w:left="260"/>
      </w:pPr>
      <w:r>
        <w:t>When the news</w:t>
      </w:r>
      <w:r>
        <w:rPr>
          <w:u w:val="single"/>
        </w:rPr>
        <w:t xml:space="preserve"> that a comedy show would be presented at our local cinema …</w:t>
      </w:r>
      <w:r>
        <w:t xml:space="preserve"> got round , …</w:t>
      </w:r>
    </w:p>
    <w:p>
      <w:pPr>
        <w:pStyle w:val="4"/>
        <w:tabs>
          <w:tab w:val="left" w:pos="1311"/>
        </w:tabs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4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后移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插入</w:t>
      </w:r>
    </w:p>
    <w:p>
      <w:pPr>
        <w:pStyle w:val="4"/>
        <w:tabs>
          <w:tab w:val="left" w:pos="1311"/>
        </w:tabs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后移</w:t>
      </w:r>
    </w:p>
    <w:p>
      <w:pPr>
        <w:pStyle w:val="4"/>
        <w:spacing w:before="48"/>
        <w:ind w:left="260"/>
      </w:pPr>
      <w:r>
        <w:t>When the news got round</w:t>
      </w:r>
      <w:r>
        <w:rPr>
          <w:u w:val="single"/>
        </w:rPr>
        <w:t xml:space="preserve"> that a comedy show would be presented at our local cinema …</w:t>
      </w:r>
      <w:r>
        <w:t>, …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When reports came into London Zoo that a wild puma had been spotted forty-five miles south of London, they were not </w:t>
      </w:r>
      <w:r>
        <w:rPr>
          <w:spacing w:val="-3"/>
          <w:sz w:val="21"/>
        </w:rPr>
        <w:t>taken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seriously.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9" w:hanging="360"/>
        <w:jc w:val="left"/>
        <w:rPr>
          <w:sz w:val="21"/>
        </w:rPr>
      </w:pPr>
      <w:r>
        <w:rPr>
          <w:sz w:val="21"/>
        </w:rPr>
        <w:t xml:space="preserve">Concerns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raised that witness might be encouraged to </w:t>
      </w:r>
      <w:r>
        <w:rPr>
          <w:spacing w:val="-3"/>
          <w:sz w:val="21"/>
        </w:rPr>
        <w:t xml:space="preserve">exaggerate </w:t>
      </w:r>
      <w:r>
        <w:rPr>
          <w:sz w:val="21"/>
        </w:rPr>
        <w:t>their stories in court to ensure guilty</w:t>
      </w:r>
      <w:r>
        <w:rPr>
          <w:spacing w:val="-5"/>
          <w:sz w:val="21"/>
        </w:rPr>
        <w:t xml:space="preserve"> </w:t>
      </w:r>
      <w:r>
        <w:rPr>
          <w:sz w:val="21"/>
        </w:rPr>
        <w:t>verdicts.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When reports came into London Zoo </w:t>
      </w:r>
      <w:r>
        <w:rPr>
          <w:sz w:val="21"/>
          <w:u w:val="single"/>
        </w:rPr>
        <w:t>that a wild puma had been spotted forty-five miles south of London</w:t>
      </w:r>
      <w:r>
        <w:rPr>
          <w:sz w:val="21"/>
        </w:rPr>
        <w:t xml:space="preserve">, they were not </w:t>
      </w:r>
      <w:r>
        <w:rPr>
          <w:spacing w:val="-3"/>
          <w:sz w:val="21"/>
        </w:rPr>
        <w:t>taken</w:t>
      </w:r>
      <w:r>
        <w:rPr>
          <w:spacing w:val="-5"/>
          <w:sz w:val="21"/>
        </w:rPr>
        <w:t xml:space="preserve"> </w:t>
      </w:r>
      <w:r>
        <w:rPr>
          <w:spacing w:val="-3"/>
          <w:sz w:val="21"/>
        </w:rPr>
        <w:t>seriously.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92" w:lineRule="auto"/>
        <w:ind w:left="980" w:right="178" w:hanging="360"/>
        <w:jc w:val="left"/>
        <w:rPr>
          <w:sz w:val="21"/>
        </w:rPr>
      </w:pPr>
      <w:r>
        <w:rPr>
          <w:sz w:val="21"/>
        </w:rPr>
        <w:t xml:space="preserve">Concerns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raised </w:t>
      </w:r>
      <w:r>
        <w:rPr>
          <w:sz w:val="21"/>
          <w:u w:val="single"/>
        </w:rPr>
        <w:t xml:space="preserve">that witness might be encouraged to </w:t>
      </w:r>
      <w:r>
        <w:rPr>
          <w:spacing w:val="-3"/>
          <w:sz w:val="21"/>
          <w:u w:val="single"/>
        </w:rPr>
        <w:t xml:space="preserve">exaggerate </w:t>
      </w:r>
      <w:r>
        <w:rPr>
          <w:sz w:val="21"/>
          <w:u w:val="single"/>
        </w:rPr>
        <w:t>their stories in court to ensure guilty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verdicts</w:t>
      </w:r>
      <w:r>
        <w:rPr>
          <w:sz w:val="21"/>
        </w:rPr>
        <w:t>.</w:t>
      </w:r>
    </w:p>
    <w:p>
      <w:pPr>
        <w:pStyle w:val="4"/>
        <w:tabs>
          <w:tab w:val="left" w:pos="1311"/>
        </w:tabs>
        <w:spacing w:line="263" w:lineRule="exact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分裂</w:t>
      </w:r>
      <w:r>
        <w:rPr>
          <w:rFonts w:hint="eastAsia" w:ascii="宋体" w:eastAsia="宋体"/>
          <w:spacing w:val="-3"/>
        </w:rPr>
        <w:t>结</w:t>
      </w:r>
      <w:r>
        <w:rPr>
          <w:rFonts w:hint="eastAsia" w:ascii="宋体" w:eastAsia="宋体"/>
        </w:rPr>
        <w:t>构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两</w:t>
      </w:r>
      <w:r>
        <w:rPr>
          <w:rFonts w:hint="eastAsia" w:ascii="宋体" w:eastAsia="宋体"/>
          <w:spacing w:val="-3"/>
        </w:rPr>
        <w:t>种</w:t>
      </w:r>
      <w:r>
        <w:rPr>
          <w:rFonts w:hint="eastAsia" w:ascii="宋体" w:eastAsia="宋体"/>
        </w:rPr>
        <w:t>形</w:t>
      </w:r>
      <w:r>
        <w:rPr>
          <w:rFonts w:hint="eastAsia" w:ascii="宋体" w:eastAsia="宋体"/>
          <w:spacing w:val="-3"/>
        </w:rPr>
        <w:t>式</w:t>
      </w:r>
      <w:r>
        <w:rPr>
          <w:rFonts w:hint="eastAsia" w:ascii="宋体" w:eastAsia="宋体"/>
        </w:rPr>
        <w:t>：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39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插入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… This</w:t>
      </w:r>
      <w:r>
        <w:rPr>
          <w:sz w:val="21"/>
          <w:u w:val="single"/>
        </w:rPr>
        <w:t xml:space="preserve">, </w:t>
      </w:r>
      <w:r>
        <w:rPr>
          <w:spacing w:val="-5"/>
          <w:sz w:val="21"/>
          <w:u w:val="single"/>
        </w:rPr>
        <w:t>however,</w:t>
      </w:r>
      <w:r>
        <w:rPr>
          <w:spacing w:val="-5"/>
          <w:sz w:val="21"/>
        </w:rPr>
        <w:t xml:space="preserve"> </w:t>
      </w:r>
      <w:r>
        <w:rPr>
          <w:sz w:val="21"/>
        </w:rPr>
        <w:t>is not the best</w:t>
      </w:r>
      <w:r>
        <w:rPr>
          <w:spacing w:val="2"/>
          <w:sz w:val="21"/>
        </w:rPr>
        <w:t xml:space="preserve"> </w:t>
      </w:r>
      <w:r>
        <w:rPr>
          <w:sz w:val="21"/>
        </w:rPr>
        <w:t>solution.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Dogs, it seems, love to chew up</w:t>
      </w:r>
      <w:r>
        <w:rPr>
          <w:spacing w:val="-7"/>
          <w:sz w:val="21"/>
        </w:rPr>
        <w:t xml:space="preserve"> </w:t>
      </w:r>
      <w:r>
        <w:rPr>
          <w:sz w:val="21"/>
        </w:rPr>
        <w:t>money!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5" w:after="0" w:line="292" w:lineRule="auto"/>
        <w:ind w:left="980" w:right="178" w:hanging="36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have </w:t>
      </w:r>
      <w:r>
        <w:rPr>
          <w:sz w:val="21"/>
        </w:rPr>
        <w:t>all been put to shame by a boy who, while playing truant, travelled 1,600 miles.</w:t>
      </w:r>
    </w:p>
    <w:p>
      <w:pPr>
        <w:spacing w:after="0" w:line="292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4"/>
        <w:rPr>
          <w:sz w:val="12"/>
        </w:rPr>
      </w:pP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91" w:after="0" w:line="240" w:lineRule="auto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>learn from history that we don’t learn from</w:t>
      </w:r>
      <w:r>
        <w:rPr>
          <w:spacing w:val="-7"/>
          <w:sz w:val="21"/>
        </w:rPr>
        <w:t xml:space="preserve"> </w:t>
      </w:r>
      <w:r>
        <w:rPr>
          <w:spacing w:val="-4"/>
          <w:sz w:val="21"/>
        </w:rPr>
        <w:t>history.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Dogs</w:t>
      </w:r>
      <w:r>
        <w:rPr>
          <w:sz w:val="21"/>
          <w:u w:val="single"/>
        </w:rPr>
        <w:t>, it seems,</w:t>
      </w:r>
      <w:r>
        <w:rPr>
          <w:sz w:val="21"/>
        </w:rPr>
        <w:t xml:space="preserve"> love to chew up</w:t>
      </w:r>
      <w:r>
        <w:rPr>
          <w:spacing w:val="-7"/>
          <w:sz w:val="21"/>
        </w:rPr>
        <w:t xml:space="preserve"> </w:t>
      </w:r>
      <w:r>
        <w:rPr>
          <w:sz w:val="21"/>
        </w:rPr>
        <w:t>money!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56" w:after="0" w:line="292" w:lineRule="auto"/>
        <w:ind w:left="980" w:right="174" w:hanging="360"/>
        <w:jc w:val="left"/>
        <w:rPr>
          <w:sz w:val="21"/>
        </w:rPr>
      </w:pPr>
      <w:r>
        <w:rPr>
          <w:sz w:val="21"/>
        </w:rPr>
        <w:t xml:space="preserve">They </w:t>
      </w:r>
      <w:r>
        <w:rPr>
          <w:spacing w:val="-3"/>
          <w:sz w:val="21"/>
        </w:rPr>
        <w:t xml:space="preserve">have </w:t>
      </w:r>
      <w:r>
        <w:rPr>
          <w:sz w:val="21"/>
        </w:rPr>
        <w:t>all been put to shame by a boy who</w:t>
      </w:r>
      <w:r>
        <w:rPr>
          <w:sz w:val="21"/>
          <w:u w:val="single"/>
        </w:rPr>
        <w:t>, while playing truant,</w:t>
      </w:r>
      <w:r>
        <w:rPr>
          <w:sz w:val="21"/>
        </w:rPr>
        <w:t xml:space="preserve"> travelled 1,600 miles.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pacing w:val="-4"/>
          <w:sz w:val="21"/>
        </w:rPr>
        <w:t xml:space="preserve">We </w:t>
      </w:r>
      <w:r>
        <w:rPr>
          <w:sz w:val="21"/>
        </w:rPr>
        <w:t xml:space="preserve">learn </w:t>
      </w:r>
      <w:r>
        <w:rPr>
          <w:sz w:val="21"/>
          <w:u w:val="single"/>
        </w:rPr>
        <w:t>from history</w:t>
      </w:r>
      <w:r>
        <w:rPr>
          <w:sz w:val="21"/>
        </w:rPr>
        <w:t xml:space="preserve"> that we don’t learn from</w:t>
      </w:r>
      <w:r>
        <w:rPr>
          <w:spacing w:val="-6"/>
          <w:sz w:val="21"/>
        </w:rPr>
        <w:t xml:space="preserve"> </w:t>
      </w:r>
      <w:r>
        <w:rPr>
          <w:spacing w:val="-4"/>
          <w:sz w:val="21"/>
        </w:rPr>
        <w:t>history.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119380</wp:posOffset>
            </wp:positionV>
            <wp:extent cx="4770120" cy="756285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4.75pt;height:52.7pt;width:40.25pt;mso-position-horizontal-relative:page;mso-wrap-distance-bottom:0pt;mso-wrap-distance-top:0pt;z-index:-251652096;mso-width-relative:page;mso-height-relative:page;" fillcolor="#808080" filled="t" stroked="f" coordorigin="9367,295" coordsize="805,1054" path="m9750,1231l9755,1263,9759,1293,9763,1320,9765,1345,9811,1347,9856,1348,9899,1349,9940,1349,10014,1338,10073,1306,10116,1251,10119,1242,9930,1242,9896,1242,9855,1240,9806,1236,9750,1231xm10172,295l9388,295,9388,395,10088,395,10087,485,10086,573,10085,658,10083,741,10081,828,10079,901,10077,979,10075,1051,10072,1100,10065,1141,10054,1174,10040,1200,10021,1219,9996,1232,9966,1240,9930,1242,10119,1242,10143,1175,10154,1077,10155,1032,10158,968,10159,919,10161,850,10163,778,10164,689,10166,607,10168,485,10170,395,10172,295xm10016,791l9954,820,9889,850,9822,880,9680,940,9367,1067,9374,1093,9389,1146,9396,1172,10016,897,10015,881,10015,858,10015,828,10016,791xm9523,495l9513,514,9503,534,9493,554,9483,574,9540,609,9602,647,9666,689,9734,734,9804,784,9815,761,9826,738,9837,715,9847,692,9794,657,9734,619,9669,580,9523,49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13T08:12:01Z" w:initials="">
    <w:p w14:paraId="1C427F5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即使。。怎么样 让步状语从句，翻译的时候  即使很糟糕但是人们还是。。。</w:t>
      </w:r>
    </w:p>
  </w:comment>
  <w:comment w:id="1" w:author="孫琦" w:date="2020-02-13T08:13:24Z" w:initials="">
    <w:p w14:paraId="4449463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到达周围 </w:t>
      </w:r>
    </w:p>
  </w:comment>
  <w:comment w:id="2" w:author="孫琦" w:date="2020-02-13T08:13:46Z" w:initials="">
    <w:p w14:paraId="0AD71C5F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过去将来时</w:t>
      </w:r>
    </w:p>
  </w:comment>
  <w:comment w:id="3" w:author="孫琦" w:date="2020-02-13T08:18:26Z" w:initials="">
    <w:p w14:paraId="190D52F2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推测过去有</w:t>
      </w:r>
    </w:p>
  </w:comment>
  <w:comment w:id="4" w:author="孫琦" w:date="2020-02-13T08:17:56Z" w:initials="">
    <w:p w14:paraId="1C8020A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必须 不得不做</w:t>
      </w:r>
    </w:p>
  </w:comment>
  <w:comment w:id="5" w:author="孫琦" w:date="2020-02-13T08:18:14Z" w:initials="">
    <w:p w14:paraId="65E34FB1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表示目的</w:t>
      </w:r>
    </w:p>
  </w:comment>
  <w:comment w:id="6" w:author="孫琦" w:date="2020-02-13T08:22:24Z" w:initials="">
    <w:p w14:paraId="563C6828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失败了做某事</w:t>
      </w:r>
    </w:p>
  </w:comment>
  <w:comment w:id="7" w:author="孫琦" w:date="2020-02-13T08:22:37Z" w:initials="">
    <w:p w14:paraId="566C230B"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进来</w:t>
      </w:r>
    </w:p>
  </w:comment>
  <w:comment w:id="8" w:author="孫琦" w:date="2020-02-13T08:22:43Z" w:initials="">
    <w:p w14:paraId="3457120B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感觉到失望</w:t>
      </w:r>
    </w:p>
  </w:comment>
  <w:comment w:id="9" w:author="孫琦" w:date="2020-02-13T08:27:28Z" w:initials="">
    <w:p w14:paraId="59EF0AAC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</w:t>
      </w:r>
    </w:p>
  </w:comment>
  <w:comment w:id="10" w:author="孫琦" w:date="2020-02-13T08:29:15Z" w:initials="">
    <w:p w14:paraId="35EC178E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第一个从句 failed to get in  到need之前结束，因为to get 是非谓语表示目的，所以need才是第二个谓语动词，did 是as many of the artistes的谓语</w:t>
      </w:r>
      <w:bookmarkStart w:id="0" w:name="_GoBack"/>
      <w:bookmarkEnd w:id="0"/>
    </w:p>
  </w:comment>
  <w:comment w:id="11" w:author="孫琦" w:date="2020-02-13T08:41:04Z" w:initials="">
    <w:p w14:paraId="2AFC08D5">
      <w:pPr>
        <w:pStyle w:val="3"/>
        <w:rPr>
          <w:rFonts w:hint="eastAsia" w:eastAsia="宋体"/>
          <w:sz w:val="21"/>
          <w:u w:val="single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Evening 不能做主语 </w:t>
      </w:r>
      <w:r>
        <w:rPr>
          <w:sz w:val="21"/>
        </w:rPr>
        <w:t xml:space="preserve"> evening</w:t>
      </w:r>
      <w:r>
        <w:rPr>
          <w:spacing w:val="-13"/>
          <w:sz w:val="21"/>
        </w:rPr>
        <w:t xml:space="preserve"> </w:t>
      </w:r>
      <w:r>
        <w:rPr>
          <w:sz w:val="21"/>
          <w:u w:val="single"/>
        </w:rPr>
        <w:t>came</w:t>
      </w:r>
      <w:r>
        <w:rPr>
          <w:rFonts w:hint="eastAsia" w:eastAsia="宋体"/>
          <w:sz w:val="21"/>
          <w:u w:val="single"/>
          <w:lang w:val="en-US" w:eastAsia="zh-CN"/>
        </w:rPr>
        <w:t>这句话本身不通，</w:t>
      </w:r>
    </w:p>
    <w:p w14:paraId="41A94511">
      <w:pPr>
        <w:pStyle w:val="3"/>
        <w:rPr>
          <w:rFonts w:hint="default" w:eastAsia="宋体"/>
          <w:sz w:val="21"/>
          <w:u w:val="single"/>
          <w:lang w:val="en-US" w:eastAsia="zh-CN"/>
        </w:rPr>
      </w:pPr>
      <w:r>
        <w:rPr>
          <w:rFonts w:hint="eastAsia" w:eastAsia="宋体"/>
          <w:sz w:val="21"/>
          <w:u w:val="single"/>
          <w:lang w:val="en-US" w:eastAsia="zh-CN"/>
        </w:rPr>
        <w:t>所以这个that 不是从句的that，we heard that evening  那天晚上我们听到的 这个是定语从句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C427F5E" w15:done="0"/>
  <w15:commentEx w15:paraId="4449463C" w15:done="0"/>
  <w15:commentEx w15:paraId="0AD71C5F" w15:done="0"/>
  <w15:commentEx w15:paraId="190D52F2" w15:done="0"/>
  <w15:commentEx w15:paraId="1C8020A8" w15:done="0"/>
  <w15:commentEx w15:paraId="65E34FB1" w15:done="0"/>
  <w15:commentEx w15:paraId="563C6828" w15:done="0"/>
  <w15:commentEx w15:paraId="566C230B" w15:done="0"/>
  <w15:commentEx w15:paraId="3457120B" w15:done="0"/>
  <w15:commentEx w15:paraId="59EF0AAC" w15:done="0"/>
  <w15:commentEx w15:paraId="35EC178E" w15:done="0"/>
  <w15:commentEx w15:paraId="41A9451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476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466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32" w:hanging="372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20" w:hanging="37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60" w:hanging="37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20" w:hanging="37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81" w:hanging="37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42" w:hanging="37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303" w:hanging="37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64" w:hanging="37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4" w:hanging="372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786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3C54F7"/>
    <w:rsid w:val="015C5CD8"/>
    <w:rsid w:val="01B72AA8"/>
    <w:rsid w:val="03240C8F"/>
    <w:rsid w:val="09F75255"/>
    <w:rsid w:val="0A6579F5"/>
    <w:rsid w:val="0AF92299"/>
    <w:rsid w:val="0C4705BB"/>
    <w:rsid w:val="0D9B1981"/>
    <w:rsid w:val="0DE16443"/>
    <w:rsid w:val="0ECD2D8B"/>
    <w:rsid w:val="10164DF0"/>
    <w:rsid w:val="1141112D"/>
    <w:rsid w:val="14113F22"/>
    <w:rsid w:val="14A84533"/>
    <w:rsid w:val="157B098F"/>
    <w:rsid w:val="1DF47111"/>
    <w:rsid w:val="1E444AB3"/>
    <w:rsid w:val="21005653"/>
    <w:rsid w:val="24923444"/>
    <w:rsid w:val="24960782"/>
    <w:rsid w:val="25473407"/>
    <w:rsid w:val="260A7AB3"/>
    <w:rsid w:val="27D9344D"/>
    <w:rsid w:val="287E3B27"/>
    <w:rsid w:val="2C98123B"/>
    <w:rsid w:val="2CF50A2C"/>
    <w:rsid w:val="2D0D1240"/>
    <w:rsid w:val="2E0B1599"/>
    <w:rsid w:val="2E123943"/>
    <w:rsid w:val="2EF742F8"/>
    <w:rsid w:val="313D195F"/>
    <w:rsid w:val="328C0048"/>
    <w:rsid w:val="33EA661A"/>
    <w:rsid w:val="34336444"/>
    <w:rsid w:val="34395D4D"/>
    <w:rsid w:val="35686ACC"/>
    <w:rsid w:val="3641176A"/>
    <w:rsid w:val="38886E2F"/>
    <w:rsid w:val="395947B4"/>
    <w:rsid w:val="3CC0256E"/>
    <w:rsid w:val="3F08673F"/>
    <w:rsid w:val="41E54142"/>
    <w:rsid w:val="42B51A7A"/>
    <w:rsid w:val="44E427C8"/>
    <w:rsid w:val="4604419A"/>
    <w:rsid w:val="46F502AA"/>
    <w:rsid w:val="48280378"/>
    <w:rsid w:val="48C12769"/>
    <w:rsid w:val="49294221"/>
    <w:rsid w:val="4A853009"/>
    <w:rsid w:val="4B7E5D86"/>
    <w:rsid w:val="4BC37761"/>
    <w:rsid w:val="4BCC238C"/>
    <w:rsid w:val="50194FF1"/>
    <w:rsid w:val="50625BF2"/>
    <w:rsid w:val="52957834"/>
    <w:rsid w:val="54217BB3"/>
    <w:rsid w:val="55060717"/>
    <w:rsid w:val="57A33BF7"/>
    <w:rsid w:val="58B5707C"/>
    <w:rsid w:val="59F211D2"/>
    <w:rsid w:val="5B7E5E18"/>
    <w:rsid w:val="5BB550A2"/>
    <w:rsid w:val="5D6E70BA"/>
    <w:rsid w:val="626F6A2A"/>
    <w:rsid w:val="62A812CA"/>
    <w:rsid w:val="62B06370"/>
    <w:rsid w:val="62F16880"/>
    <w:rsid w:val="64092BB5"/>
    <w:rsid w:val="66FB45AB"/>
    <w:rsid w:val="67F542FA"/>
    <w:rsid w:val="688006EB"/>
    <w:rsid w:val="68F15B05"/>
    <w:rsid w:val="697E3731"/>
    <w:rsid w:val="69D303E1"/>
    <w:rsid w:val="6A193831"/>
    <w:rsid w:val="6B76781D"/>
    <w:rsid w:val="6CAD08B5"/>
    <w:rsid w:val="6CF874A2"/>
    <w:rsid w:val="6DE04C9E"/>
    <w:rsid w:val="6FC87113"/>
    <w:rsid w:val="70215604"/>
    <w:rsid w:val="708C75D6"/>
    <w:rsid w:val="723E7231"/>
    <w:rsid w:val="732906C9"/>
    <w:rsid w:val="732A2B61"/>
    <w:rsid w:val="75D042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6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80" w:hanging="360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2020-02-13T00:02:00Z</dcterms:created>
  <dc:creator>徐男</dc:creator>
  <cp:lastModifiedBy>孫琦</cp:lastModifiedBy>
  <dcterms:modified xsi:type="dcterms:W3CDTF">2020-02-13T01:29:05Z</dcterms:modified>
  <dc:subject>Lesson89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2020-02-13T00:00:00Z</vt:filetime>
  </property>
  <property fmtid="{D5CDD505-2E9C-101B-9397-08002B2CF9AE}" pid="5" name="KSOProductBuildVer">
    <vt:lpwstr>2052-11.1.0.9339</vt:lpwstr>
  </property>
</Properties>
</file>