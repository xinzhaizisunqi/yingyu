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62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408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control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控制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408"/>
        </w:tabs>
        <w:spacing w:before="5" w:after="0" w:line="240" w:lineRule="auto"/>
        <w:ind w:left="119" w:leftChars="0" w:right="0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     控制了什么什么东西</w:t>
      </w:r>
    </w:p>
    <w:p>
      <w:pPr>
        <w:pStyle w:val="3"/>
        <w:spacing w:before="11" w:line="254" w:lineRule="auto"/>
        <w:ind w:left="600" w:right="5933"/>
      </w:pPr>
      <w:r>
        <w:t>get sth. under</w:t>
      </w:r>
      <w:r>
        <w:rPr>
          <w:spacing w:val="-21"/>
        </w:rPr>
        <w:t xml:space="preserve"> </w:t>
      </w:r>
      <w:r>
        <w:t xml:space="preserve">control </w:t>
      </w:r>
    </w:p>
    <w:p>
      <w:pPr>
        <w:pStyle w:val="3"/>
        <w:spacing w:before="11" w:line="254" w:lineRule="auto"/>
        <w:ind w:left="600" w:right="593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一直处于控制之中</w:t>
      </w:r>
    </w:p>
    <w:p>
      <w:pPr>
        <w:pStyle w:val="3"/>
        <w:spacing w:before="11" w:line="254" w:lineRule="auto"/>
        <w:ind w:left="600" w:right="5933"/>
      </w:pPr>
      <w:r>
        <w:t>be under</w:t>
      </w:r>
      <w:r>
        <w:rPr>
          <w:spacing w:val="-3"/>
        </w:rPr>
        <w:t xml:space="preserve"> </w:t>
      </w:r>
      <w:r>
        <w:t>control</w:t>
      </w:r>
    </w:p>
    <w:p>
      <w:pPr>
        <w:pStyle w:val="3"/>
        <w:spacing w:before="11" w:line="254" w:lineRule="auto"/>
        <w:ind w:left="600" w:right="593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失去控制</w:t>
      </w:r>
    </w:p>
    <w:p>
      <w:pPr>
        <w:pStyle w:val="3"/>
        <w:spacing w:before="3"/>
        <w:ind w:left="600"/>
      </w:pPr>
      <w:r>
        <w:t>lose control</w:t>
      </w:r>
    </w:p>
    <w:p>
      <w:pPr>
        <w:pStyle w:val="3"/>
        <w:spacing w:before="3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不受控制</w:t>
      </w:r>
    </w:p>
    <w:p>
      <w:pPr>
        <w:pStyle w:val="3"/>
        <w:spacing w:before="19"/>
        <w:ind w:left="600"/>
      </w:pPr>
      <w:r>
        <w:t>be out of control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 w:line="247" w:lineRule="auto"/>
        <w:ind w:left="600" w:right="5495" w:firstLine="1800"/>
      </w:pPr>
      <w:r>
        <w:t xml:space="preserve">v. </w:t>
      </w:r>
      <w:r>
        <w:rPr>
          <w:rFonts w:hint="eastAsia" w:ascii="宋体" w:hAnsi="宋体" w:eastAsia="宋体"/>
        </w:rPr>
        <w:t>控制</w:t>
      </w:r>
      <w:r>
        <w:t>control one</w:t>
      </w:r>
      <w:r>
        <w:rPr>
          <w:rFonts w:hint="eastAsia" w:ascii="宋体" w:hAnsi="宋体" w:eastAsia="宋体"/>
        </w:rPr>
        <w:t>’</w:t>
      </w:r>
      <w:r>
        <w:t>s emotion control the budget</w:t>
      </w:r>
    </w:p>
    <w:p>
      <w:pPr>
        <w:pStyle w:val="3"/>
        <w:spacing w:before="2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57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threaten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威胁</w:t>
      </w:r>
    </w:p>
    <w:p>
      <w:pPr>
        <w:pStyle w:val="3"/>
        <w:tabs>
          <w:tab w:val="left" w:pos="2639"/>
        </w:tabs>
        <w:spacing w:before="5" w:line="249" w:lineRule="auto"/>
        <w:ind w:left="600" w:right="4490"/>
      </w:pPr>
      <w:r>
        <w:t>threaten A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</w:t>
      </w:r>
      <w:r>
        <w:tab/>
      </w:r>
      <w:r>
        <w:rPr>
          <w:rFonts w:hint="eastAsia" w:ascii="宋体" w:eastAsia="宋体"/>
          <w:spacing w:val="-30"/>
        </w:rPr>
        <w:t xml:space="preserve">用 </w:t>
      </w:r>
      <w:r>
        <w:t>B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15"/>
        </w:rPr>
        <w:t xml:space="preserve">来威胁 </w:t>
      </w:r>
      <w:r>
        <w:t>A threaten the village with</w:t>
      </w:r>
      <w:r>
        <w:rPr>
          <w:spacing w:val="-24"/>
        </w:rPr>
        <w:t xml:space="preserve"> </w:t>
      </w:r>
      <w:r>
        <w:t>destruction</w:t>
      </w:r>
    </w:p>
    <w:p>
      <w:pPr>
        <w:pStyle w:val="3"/>
        <w:rPr>
          <w:sz w:val="26"/>
        </w:rPr>
      </w:pPr>
    </w:p>
    <w:p>
      <w:pPr>
        <w:pStyle w:val="3"/>
        <w:spacing w:before="1"/>
        <w:ind w:left="600"/>
      </w:pPr>
      <w:r>
        <w:t>threaten to do sth.</w:t>
      </w:r>
    </w:p>
    <w:p>
      <w:pPr>
        <w:pStyle w:val="3"/>
        <w:spacing w:before="19"/>
        <w:ind w:left="600"/>
      </w:pPr>
      <w:r>
        <w:t>The U.S.A. threatened to break off diplomatic relations.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17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authority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（常用复数）当局</w:t>
      </w:r>
    </w:p>
    <w:p>
      <w:pPr>
        <w:pStyle w:val="3"/>
        <w:spacing w:before="11" w:line="254" w:lineRule="auto"/>
        <w:ind w:left="600" w:right="5866"/>
      </w:pPr>
      <w:r>
        <w:drawing>
          <wp:anchor distT="0" distB="0" distL="0" distR="0" simplePos="0" relativeHeight="25143193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27.6pt;height:52.8pt;width:38.8pt;mso-position-horizontal-relative:page;z-index:251659264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forest authorities the French authorities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quantity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量</w:t>
      </w:r>
    </w:p>
    <w:p>
      <w:pPr>
        <w:pStyle w:val="3"/>
        <w:spacing w:before="11" w:line="254" w:lineRule="auto"/>
        <w:ind w:left="600" w:right="4866"/>
      </w:pPr>
      <w:r>
        <w:t>a large / small quantity of sth. do sth. in large / small</w:t>
      </w:r>
      <w:r>
        <w:rPr>
          <w:spacing w:val="-20"/>
        </w:rPr>
        <w:t xml:space="preserve"> </w:t>
      </w:r>
      <w:r>
        <w:t>quantities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27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root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根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t>take root</w:t>
      </w:r>
      <w:r>
        <w:rPr>
          <w:rFonts w:hint="eastAsia" w:eastAsia="宋体"/>
          <w:lang w:val="en-US" w:eastAsia="zh-CN"/>
        </w:rPr>
        <w:t xml:space="preserve"> 生根</w:t>
      </w:r>
    </w:p>
    <w:p>
      <w:pPr>
        <w:pStyle w:val="3"/>
        <w:spacing w:before="19"/>
        <w:ind w:left="600"/>
        <w:rPr>
          <w:rFonts w:hint="default" w:eastAsia="宋体"/>
          <w:lang w:val="en-US" w:eastAsia="zh-CN"/>
        </w:rPr>
      </w:pPr>
      <w:r>
        <w:t>Money is a root of all evils.</w:t>
      </w:r>
      <w:r>
        <w:rPr>
          <w:rFonts w:hint="eastAsia" w:eastAsia="宋体"/>
          <w:lang w:val="en-US" w:eastAsia="zh-CN"/>
        </w:rPr>
        <w:t xml:space="preserve">  钱是罪恶的根源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5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patch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小片</w:t>
      </w:r>
    </w:p>
    <w:p>
      <w:pPr>
        <w:pStyle w:val="3"/>
        <w:tabs>
          <w:tab w:val="left" w:pos="2219"/>
          <w:tab w:val="left" w:pos="2911"/>
        </w:tabs>
        <w:spacing w:before="5"/>
        <w:ind w:left="600"/>
        <w:rPr>
          <w:rFonts w:ascii="宋体" w:hAnsi="宋体"/>
        </w:rPr>
      </w:pPr>
      <w:r>
        <w:t>a patch</w:t>
      </w:r>
      <w:r>
        <w:rPr>
          <w:spacing w:val="-5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rPr>
          <w:rFonts w:ascii="宋体" w:hAnsi="宋体"/>
        </w:rPr>
        <w:tab/>
      </w:r>
      <w:r>
        <w:t>/</w:t>
      </w:r>
      <w:r>
        <w:tab/>
      </w:r>
      <w:r>
        <w:t>patches of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</w:p>
    <w:p>
      <w:pPr>
        <w:pStyle w:val="3"/>
        <w:tabs>
          <w:tab w:val="left" w:pos="2219"/>
          <w:tab w:val="left" w:pos="2911"/>
        </w:tabs>
        <w:spacing w:before="5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一小片/  很多片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39"/>
        </w:tabs>
        <w:spacing w:before="0" w:after="0" w:line="240" w:lineRule="auto"/>
        <w:ind w:left="355" w:right="5593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blacken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变黑，发暗</w:t>
      </w:r>
    </w:p>
    <w:p>
      <w:pPr>
        <w:pStyle w:val="3"/>
        <w:spacing w:before="11"/>
        <w:ind w:left="579" w:right="6268"/>
        <w:jc w:val="center"/>
      </w:pPr>
      <w:r>
        <w:t>the blackened soil</w:t>
      </w:r>
    </w:p>
    <w:p>
      <w:pPr>
        <w:pStyle w:val="3"/>
        <w:spacing w:before="11"/>
        <w:ind w:right="6268"/>
        <w:jc w:val="both"/>
      </w:pP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 control [kən'trəul] n.控制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 smoke [sməuk] n.烟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 desolate['desəleit] a.荒凉的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 threaten ['θretn] v.威胁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 surrounding [sə'raundiŋ] a.周围的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 destruction [di'strʌkʃən] n.破坏，毁灭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 flood [flʌd] n.洪水，水灾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 authority [ɔ:'θɔriti] n.(常用复数)当局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 grass-seed ['gra:s'si:d] n.草籽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 spray [sprei] v.喷撒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 quantity ['kwɔntəti] n.量</w:t>
      </w:r>
    </w:p>
    <w:p>
      <w:pPr>
        <w:pStyle w:val="3"/>
        <w:spacing w:before="11"/>
        <w:ind w:right="6268"/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 root[ru:t] n.根</w:t>
      </w:r>
    </w:p>
    <w:p>
      <w:pPr>
        <w:pStyle w:val="3"/>
        <w:spacing w:before="11"/>
        <w:ind w:right="6268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13 century['sentʃəri] n.世纪</w:t>
      </w:r>
    </w:p>
    <w:p>
      <w:pPr>
        <w:pStyle w:val="3"/>
        <w:spacing w:before="2"/>
        <w:rPr>
          <w:rFonts w:hint="eastAsia"/>
          <w:sz w:val="21"/>
        </w:rPr>
      </w:pPr>
      <w:r>
        <w:rPr>
          <w:rFonts w:hint="eastAsia"/>
          <w:sz w:val="21"/>
        </w:rPr>
        <w:t>14 patch [pætʃ] n.小片</w:t>
      </w:r>
    </w:p>
    <w:p>
      <w:pPr>
        <w:pStyle w:val="3"/>
        <w:spacing w:before="2"/>
        <w:rPr>
          <w:sz w:val="21"/>
        </w:rPr>
      </w:pPr>
      <w:r>
        <w:rPr>
          <w:rFonts w:hint="eastAsia"/>
          <w:sz w:val="21"/>
        </w:rPr>
        <w:t>15 blacken['blækən] v.变黑，发暗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62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过去完成进行时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2570"/>
        </w:tabs>
        <w:spacing w:before="4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580" w:bottom="280" w:left="1680" w:header="720" w:footer="720" w:gutter="0"/>
        </w:sectPr>
      </w:pP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强调事情进行的过程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3245485" cy="14116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315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0"/>
        <w:rPr>
          <w:rFonts w:ascii="宋体"/>
          <w:sz w:val="32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过去完成时</w:t>
      </w:r>
    </w:p>
    <w:p>
      <w:pPr>
        <w:pStyle w:val="3"/>
        <w:tabs>
          <w:tab w:val="left" w:pos="2047"/>
        </w:tabs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had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过去完成进行时</w:t>
      </w:r>
    </w:p>
    <w:p>
      <w:pPr>
        <w:pStyle w:val="3"/>
        <w:tabs>
          <w:tab w:val="left" w:pos="2047"/>
        </w:tabs>
        <w:spacing w:before="4"/>
        <w:ind w:left="600"/>
      </w:pPr>
      <w:r>
        <w:rPr>
          <w:rFonts w:hint="eastAsia" w:ascii="宋体" w:eastAsia="宋体"/>
        </w:rPr>
        <w:t xml:space="preserve">形式： </w:t>
      </w:r>
      <w:r>
        <w:t>had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244475</wp:posOffset>
            </wp:positionV>
            <wp:extent cx="2966720" cy="12846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75" cy="128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5pt;height:52.8pt;width:38.8pt;mso-position-horizontal-relative:page;mso-wrap-distance-bottom:0pt;mso-wrap-distance-top:0pt;z-index:-251654144;mso-width-relative:page;mso-height-relative:page;" fillcolor="#C0C0C0" filled="t" stroked="f" coordorigin="9235,554" coordsize="776,1056" path="m9960,1502l9794,1502,9811,1499,9826,1497,9840,1492,9864,1478,9874,1470,9883,1458,9890,1446,9895,1434,9902,1418,9905,1401,9910,1382,9912,1360,9917,1312,9919,1161,9924,1000,9927,808,9929,654,9254,654,9254,554,10010,554,10006,818,10001,1036,9996,1209,9991,1336,9991,1370,9986,1401,9982,1430,9979,1442,9977,1456,9972,1468,9970,1480,9965,1492,9960,1502xm9655,1043l9571,983,9492,926,9415,875,9346,832,9384,753,9475,808,9557,858,9631,906,9696,952,9655,1043xm9264,1432l9235,1326,9324,1290,9410,1254,9492,1218,9571,1185,9648,1151,9722,1118,9792,1084,9859,1050,9859,1156,9554,1295,9264,1432xm9823,1607l9662,1607,9617,1605,9617,1578,9612,1552,9610,1523,9602,1492,9658,1497,9706,1499,9744,1502,9960,1502,9955,1514,9948,1523,9943,1533,9936,1540,9931,1550,9917,1564,9907,1571,9900,1576,9893,1583,9874,1593,9864,1595,9854,1600,9845,1602,9833,1605,9823,1607xm9799,1610l9746,1610,9706,1607,9811,1607,9799,161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80585" cy="7759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用法：过去的之前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强调事情进行的过程</w:t>
      </w:r>
    </w:p>
    <w:p>
      <w:pPr>
        <w:pStyle w:val="3"/>
        <w:spacing w:before="10"/>
        <w:rPr>
          <w:rFonts w:ascii="宋体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368"/>
        </w:tabs>
        <w:spacing w:before="0" w:after="0" w:line="254" w:lineRule="auto"/>
        <w:ind w:left="120" w:right="185" w:firstLine="0"/>
        <w:jc w:val="both"/>
        <w:rPr>
          <w:sz w:val="24"/>
        </w:rPr>
      </w:pPr>
      <w:r>
        <w:rPr>
          <w:sz w:val="24"/>
        </w:rPr>
        <w:t>Firemen had been fighting the forest for nearly three weeks before they could get it under</w:t>
      </w:r>
      <w:r>
        <w:rPr>
          <w:spacing w:val="-4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7"/>
        <w:numPr>
          <w:ilvl w:val="0"/>
          <w:numId w:val="0"/>
        </w:numPr>
        <w:tabs>
          <w:tab w:val="left" w:pos="368"/>
        </w:tabs>
        <w:spacing w:before="0" w:after="0" w:line="254" w:lineRule="auto"/>
        <w:ind w:left="120" w:leftChars="0" w:right="185" w:rightChars="0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为什么是过去完成时 看before 后面的句子  could是过去式 所以站在过去的角度看过去 又因为是持续 所以是完成进行时</w:t>
      </w:r>
    </w:p>
    <w:p>
      <w:pPr>
        <w:pStyle w:val="7"/>
        <w:numPr>
          <w:ilvl w:val="0"/>
          <w:numId w:val="2"/>
        </w:numPr>
        <w:tabs>
          <w:tab w:val="left" w:pos="356"/>
          <w:tab w:val="left" w:pos="4312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 short time before,</w:t>
      </w:r>
      <w:r>
        <w:rPr>
          <w:spacing w:val="-16"/>
          <w:sz w:val="24"/>
        </w:rPr>
        <w:t xml:space="preserve"> </w:t>
      </w:r>
      <w:r>
        <w:rPr>
          <w:sz w:val="24"/>
        </w:rPr>
        <w:t>great</w:t>
      </w:r>
      <w:r>
        <w:rPr>
          <w:spacing w:val="-5"/>
          <w:sz w:val="24"/>
        </w:rPr>
        <w:t xml:space="preserve"> </w:t>
      </w:r>
      <w:r>
        <w:rPr>
          <w:sz w:val="24"/>
        </w:rPr>
        <w:t>trees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(cover) the countryside for miles</w:t>
      </w:r>
      <w:r>
        <w:rPr>
          <w:spacing w:val="-19"/>
          <w:sz w:val="24"/>
        </w:rPr>
        <w:t xml:space="preserve"> </w:t>
      </w:r>
      <w:r>
        <w:rPr>
          <w:sz w:val="24"/>
        </w:rPr>
        <w:t>around.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had covered ?</w:t>
      </w:r>
    </w:p>
    <w:p>
      <w:pPr>
        <w:pStyle w:val="3"/>
        <w:spacing w:before="19"/>
        <w:ind w:left="600"/>
      </w:pPr>
      <w:r>
        <w:t>had been covering ?</w:t>
      </w:r>
    </w:p>
    <w:p>
      <w:pPr>
        <w:pStyle w:val="7"/>
        <w:numPr>
          <w:ilvl w:val="0"/>
          <w:numId w:val="2"/>
        </w:numPr>
        <w:tabs>
          <w:tab w:val="left" w:pos="423"/>
        </w:tabs>
        <w:spacing w:before="13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smoke still rose up from the warm ground over the desolate</w:t>
      </w:r>
      <w:r>
        <w:rPr>
          <w:spacing w:val="-38"/>
          <w:sz w:val="24"/>
        </w:rPr>
        <w:t xml:space="preserve"> </w:t>
      </w:r>
      <w:r>
        <w:rPr>
          <w:rFonts w:hint="eastAsia" w:eastAsia="宋体"/>
          <w:spacing w:val="-38"/>
          <w:sz w:val="24"/>
          <w:lang w:val="en-US" w:eastAsia="zh-CN"/>
        </w:rPr>
        <w:t xml:space="preserve"> </w:t>
      </w:r>
      <w:r>
        <w:rPr>
          <w:sz w:val="24"/>
        </w:rPr>
        <w:t>hills.</w:t>
      </w:r>
    </w:p>
    <w:p>
      <w:pPr>
        <w:pStyle w:val="3"/>
        <w:spacing w:before="5"/>
        <w:rPr>
          <w:sz w:val="26"/>
        </w:rPr>
      </w:pPr>
    </w:p>
    <w:p>
      <w:pPr>
        <w:pStyle w:val="3"/>
        <w:tabs>
          <w:tab w:val="left" w:pos="1552"/>
          <w:tab w:val="left" w:pos="2450"/>
        </w:tabs>
        <w:spacing w:before="1"/>
        <w:ind w:left="600"/>
      </w:pPr>
      <w:r>
        <w:t>rise</w:t>
      </w:r>
      <w:r>
        <w:tab/>
      </w:r>
      <w:r>
        <w:t>rose</w:t>
      </w:r>
      <w:r>
        <w:tab/>
      </w:r>
      <w:r>
        <w:t>risen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t xml:space="preserve">vi. </w:t>
      </w:r>
      <w:r>
        <w:rPr>
          <w:rFonts w:hint="eastAsia" w:ascii="宋体" w:eastAsia="宋体"/>
        </w:rPr>
        <w:t>上升</w:t>
      </w:r>
    </w:p>
    <w:p>
      <w:pPr>
        <w:pStyle w:val="3"/>
        <w:spacing w:before="11"/>
        <w:ind w:left="600"/>
      </w:pPr>
      <w:r>
        <w:t>The sun rises every day.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13"/>
        </w:tabs>
        <w:spacing w:before="1" w:after="0" w:line="254" w:lineRule="auto"/>
        <w:ind w:left="120" w:right="187" w:firstLine="0"/>
        <w:jc w:val="both"/>
        <w:rPr>
          <w:sz w:val="24"/>
        </w:rPr>
      </w:pPr>
      <w:r>
        <w:rPr>
          <w:sz w:val="24"/>
        </w:rPr>
        <w:t>Winter was coming on and the hills threatened the surrounding villages with destruction, for heavy rain would not only wash away the soil but would cause serious floods as</w:t>
      </w:r>
      <w:r>
        <w:rPr>
          <w:spacing w:val="-5"/>
          <w:sz w:val="24"/>
        </w:rPr>
        <w:t xml:space="preserve"> </w:t>
      </w:r>
      <w:r>
        <w:rPr>
          <w:sz w:val="24"/>
        </w:rPr>
        <w:t>well.</w:t>
      </w:r>
    </w:p>
    <w:p>
      <w:pPr>
        <w:spacing w:after="0" w:line="254" w:lineRule="auto"/>
        <w:jc w:val="both"/>
        <w:rPr>
          <w:sz w:val="24"/>
        </w:rPr>
        <w:sectPr>
          <w:pgSz w:w="11910" w:h="16840"/>
          <w:pgMar w:top="1580" w:right="1580" w:bottom="280" w:left="1680" w:header="720" w:footer="720" w:gutter="0"/>
        </w:sectPr>
      </w:pPr>
    </w:p>
    <w:p>
      <w:pPr>
        <w:pStyle w:val="3"/>
        <w:spacing w:before="11"/>
        <w:rPr>
          <w:rFonts w:hint="default" w:eastAsia="宋体"/>
          <w:color w:val="548DD4" w:themeColor="text2" w:themeTint="99"/>
          <w:sz w:val="25"/>
          <w:lang w:val="en-US" w:eastAsia="zh-CN"/>
        </w:rPr>
      </w:pPr>
      <w:r>
        <w:rPr>
          <w:rFonts w:hint="eastAsia" w:eastAsia="宋体"/>
          <w:color w:val="548DD4" w:themeColor="text2" w:themeTint="99"/>
          <w:sz w:val="25"/>
          <w:lang w:val="en-US" w:eastAsia="zh-CN"/>
        </w:rPr>
        <w:t xml:space="preserve">Come on 来 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rFonts w:hint="eastAsia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Coming on 继续来 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rFonts w:hint="default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>动词ing + on 表示持续 比如driving on 继续开</w:t>
      </w: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356"/>
        </w:tabs>
        <w:spacing w:before="0" w:after="0" w:line="240" w:lineRule="auto"/>
        <w:ind w:right="0" w:rightChars="0"/>
        <w:jc w:val="left"/>
        <w:rPr>
          <w:sz w:val="24"/>
        </w:rPr>
      </w:pPr>
      <w:r>
        <w:rPr>
          <w:sz w:val="24"/>
        </w:rPr>
        <w:t>Winter was coming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</w:p>
    <w:p>
      <w:pPr>
        <w:pStyle w:val="3"/>
        <w:spacing w:before="19"/>
        <w:ind w:left="720"/>
      </w:pPr>
    </w:p>
    <w:p>
      <w:pPr>
        <w:pStyle w:val="3"/>
        <w:spacing w:before="19"/>
        <w:ind w:left="720"/>
      </w:pPr>
      <w:r>
        <w:t>and the hills threatened the surrounding villages with destruction,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120" w:right="182" w:firstLine="600"/>
      </w:pPr>
      <w:r>
        <w:t>for heavy rain would not only wash away the soil but would cause serious floods as well.</w:t>
      </w:r>
    </w:p>
    <w:p>
      <w:pPr>
        <w:pStyle w:val="3"/>
        <w:spacing w:line="254" w:lineRule="auto"/>
        <w:ind w:left="120" w:right="182" w:firstLine="600"/>
      </w:pPr>
    </w:p>
    <w:p>
      <w:pPr>
        <w:pStyle w:val="3"/>
        <w:spacing w:line="254" w:lineRule="auto"/>
        <w:ind w:left="120" w:right="182" w:firstLine="600"/>
      </w:pPr>
    </w:p>
    <w:p>
      <w:pPr>
        <w:pStyle w:val="7"/>
        <w:numPr>
          <w:ilvl w:val="1"/>
          <w:numId w:val="3"/>
        </w:numPr>
        <w:tabs>
          <w:tab w:val="left" w:pos="365"/>
        </w:tabs>
        <w:spacing w:before="3" w:after="0" w:line="254" w:lineRule="auto"/>
        <w:ind w:left="120" w:right="186" w:firstLine="0"/>
        <w:jc w:val="left"/>
        <w:rPr>
          <w:sz w:val="24"/>
        </w:rPr>
      </w:pPr>
      <w:r>
        <w:rPr>
          <w:sz w:val="24"/>
        </w:rPr>
        <w:t>When the fire</w:t>
      </w:r>
      <w:r>
        <w:rPr>
          <w:color w:val="D99594" w:themeColor="accent2" w:themeTint="99"/>
          <w:sz w:val="24"/>
        </w:rPr>
        <w:t xml:space="preserve"> had at last been put out,</w:t>
      </w:r>
      <w:r>
        <w:rPr>
          <w:sz w:val="24"/>
        </w:rPr>
        <w:t xml:space="preserve"> the forest authorities ordered several tons of a special type of grass-seed </w:t>
      </w:r>
      <w:r>
        <w:rPr>
          <w:color w:val="548DD4" w:themeColor="text2" w:themeTint="99"/>
          <w:sz w:val="24"/>
        </w:rPr>
        <w:t xml:space="preserve">which </w:t>
      </w:r>
      <w:r>
        <w:rPr>
          <w:sz w:val="24"/>
        </w:rPr>
        <w:t>would grow</w:t>
      </w:r>
      <w:r>
        <w:rPr>
          <w:spacing w:val="-18"/>
          <w:sz w:val="24"/>
        </w:rPr>
        <w:t xml:space="preserve"> </w:t>
      </w:r>
      <w:r>
        <w:rPr>
          <w:sz w:val="24"/>
        </w:rPr>
        <w:t>quickly.</w:t>
      </w:r>
    </w:p>
    <w:p>
      <w:pPr>
        <w:pStyle w:val="7"/>
        <w:numPr>
          <w:ilvl w:val="0"/>
          <w:numId w:val="0"/>
        </w:numPr>
        <w:tabs>
          <w:tab w:val="left" w:pos="365"/>
        </w:tabs>
        <w:spacing w:before="3" w:after="0" w:line="254" w:lineRule="auto"/>
        <w:ind w:left="-300" w:leftChars="0" w:right="186" w:rightChars="0"/>
        <w:jc w:val="left"/>
        <w:rPr>
          <w:rFonts w:hint="default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      过去完成时的被动   定语从句</w:t>
      </w:r>
    </w:p>
    <w:p>
      <w:pPr>
        <w:pStyle w:val="7"/>
        <w:numPr>
          <w:ilvl w:val="0"/>
          <w:numId w:val="0"/>
        </w:numPr>
        <w:tabs>
          <w:tab w:val="left" w:pos="365"/>
        </w:tabs>
        <w:spacing w:before="3" w:after="0" w:line="254" w:lineRule="auto"/>
        <w:ind w:left="-300" w:leftChars="0" w:right="186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304" w:lineRule="exact"/>
        <w:ind w:left="239" w:leftChars="0" w:right="0" w:rightChars="0"/>
        <w:jc w:val="left"/>
        <w:rPr>
          <w:sz w:val="24"/>
        </w:rPr>
      </w:pPr>
      <w:r>
        <w:rPr>
          <w:sz w:val="24"/>
        </w:rPr>
        <w:t xml:space="preserve">The seed was sprayed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in huge quantities by</w:t>
      </w:r>
      <w:r>
        <w:rPr>
          <w:spacing w:val="-10"/>
          <w:sz w:val="24"/>
        </w:rPr>
        <w:t xml:space="preserve"> </w:t>
      </w:r>
      <w:r>
        <w:rPr>
          <w:sz w:val="24"/>
        </w:rPr>
        <w:t>aeroplanes.</w:t>
      </w:r>
    </w:p>
    <w:p>
      <w:pPr>
        <w:pStyle w:val="3"/>
        <w:spacing w:before="11" w:line="254" w:lineRule="auto"/>
        <w:ind w:left="358" w:leftChars="81" w:right="4866" w:hanging="180" w:hangingChars="100"/>
        <w:rPr>
          <w:sz w:val="18"/>
          <w:szCs w:val="18"/>
        </w:rPr>
      </w:pPr>
      <w:r>
        <w:rPr>
          <w:rFonts w:hint="eastAsia" w:eastAsia="宋体"/>
          <w:sz w:val="18"/>
          <w:szCs w:val="18"/>
          <w:lang w:val="en-US" w:eastAsia="zh-CN"/>
        </w:rPr>
        <w:t xml:space="preserve">   Do sth in </w:t>
      </w:r>
      <w:r>
        <w:rPr>
          <w:sz w:val="18"/>
          <w:szCs w:val="18"/>
        </w:rPr>
        <w:t>huge quantities</w:t>
      </w:r>
      <w:r>
        <w:rPr>
          <w:rFonts w:hint="eastAsia" w:eastAsia="宋体"/>
          <w:sz w:val="18"/>
          <w:szCs w:val="18"/>
          <w:lang w:val="en-US" w:eastAsia="zh-CN"/>
        </w:rPr>
        <w:t xml:space="preserve">  对应上面的词组</w:t>
      </w:r>
      <w:r>
        <w:rPr>
          <w:sz w:val="18"/>
          <w:szCs w:val="18"/>
        </w:rPr>
        <w:t>do sth. in large / small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>quantities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304" w:lineRule="exact"/>
        <w:ind w:left="23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</w:p>
    <w:p>
      <w:pPr>
        <w:pStyle w:val="7"/>
        <w:numPr>
          <w:ilvl w:val="0"/>
          <w:numId w:val="4"/>
        </w:numPr>
        <w:tabs>
          <w:tab w:val="left" w:pos="424"/>
          <w:tab w:val="left" w:pos="1936"/>
          <w:tab w:val="left" w:pos="2675"/>
          <w:tab w:val="left" w:pos="3028"/>
        </w:tabs>
        <w:spacing w:before="52" w:after="0" w:line="624" w:lineRule="exact"/>
        <w:ind w:left="600" w:right="11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planes</w:t>
      </w:r>
      <w:r>
        <w:rPr>
          <w:sz w:val="24"/>
        </w:rPr>
        <w:tab/>
      </w:r>
      <w:r>
        <w:rPr>
          <w:sz w:val="24"/>
        </w:rPr>
        <w:t>plant</w:t>
      </w:r>
      <w:r>
        <w:rPr>
          <w:sz w:val="24"/>
        </w:rPr>
        <w:tab/>
      </w:r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>seed for nearly a month when it began to</w:t>
      </w:r>
      <w:r>
        <w:rPr>
          <w:spacing w:val="-38"/>
          <w:sz w:val="24"/>
        </w:rPr>
        <w:t xml:space="preserve"> </w:t>
      </w:r>
      <w:r>
        <w:rPr>
          <w:sz w:val="24"/>
        </w:rPr>
        <w:t>rain. had planted</w:t>
      </w:r>
      <w:r>
        <w:rPr>
          <w:spacing w:val="-7"/>
          <w:sz w:val="24"/>
        </w:rPr>
        <w:t xml:space="preserve"> </w:t>
      </w:r>
      <w:r>
        <w:rPr>
          <w:sz w:val="24"/>
        </w:rPr>
        <w:t>?</w:t>
      </w:r>
    </w:p>
    <w:p>
      <w:pPr>
        <w:pStyle w:val="3"/>
        <w:spacing w:line="252" w:lineRule="exact"/>
        <w:ind w:left="600"/>
        <w:rPr>
          <w:color w:val="E5B8B7" w:themeColor="accent2" w:themeTint="66"/>
        </w:rPr>
      </w:pPr>
      <w:r>
        <w:rPr>
          <w:color w:val="E5B8B7" w:themeColor="accent2" w:themeTint="66"/>
        </w:rPr>
        <w:t>had been planting ?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424"/>
        </w:tabs>
        <w:spacing w:before="0" w:after="0" w:line="506" w:lineRule="auto"/>
        <w:ind w:left="240" w:right="80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planes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planting</w:t>
      </w:r>
      <w:r>
        <w:rPr>
          <w:spacing w:val="-2"/>
          <w:sz w:val="24"/>
        </w:rPr>
        <w:t xml:space="preserve"> </w:t>
      </w:r>
      <w:r>
        <w:rPr>
          <w:sz w:val="24"/>
        </w:rPr>
        <w:t>seed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nearly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began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rain. 8.</w:t>
      </w:r>
      <w:r>
        <w:rPr>
          <w:color w:val="548DD4" w:themeColor="text2" w:themeTint="99"/>
          <w:sz w:val="24"/>
        </w:rPr>
        <w:t xml:space="preserve">By then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in many places the grass had already taken</w:t>
      </w:r>
      <w:r>
        <w:rPr>
          <w:spacing w:val="-18"/>
          <w:sz w:val="24"/>
        </w:rPr>
        <w:t xml:space="preserve"> </w:t>
      </w:r>
      <w:r>
        <w:rPr>
          <w:sz w:val="24"/>
        </w:rPr>
        <w:t>root.</w:t>
      </w:r>
    </w:p>
    <w:p>
      <w:pPr>
        <w:pStyle w:val="7"/>
        <w:numPr>
          <w:ilvl w:val="0"/>
          <w:numId w:val="0"/>
        </w:numPr>
        <w:tabs>
          <w:tab w:val="left" w:pos="424"/>
        </w:tabs>
        <w:spacing w:before="0" w:after="0" w:line="506" w:lineRule="auto"/>
        <w:ind w:left="240" w:leftChars="0" w:right="807" w:rightChars="0"/>
        <w:jc w:val="left"/>
        <w:rPr>
          <w:rFonts w:hint="default" w:eastAsia="宋体"/>
          <w:color w:val="548DD4" w:themeColor="text2" w:themeTint="99"/>
          <w:sz w:val="24"/>
          <w:lang w:val="en-US" w:eastAsia="zh-CN"/>
        </w:rPr>
      </w:pPr>
      <w:r>
        <w:rPr>
          <w:rFonts w:hint="eastAsia" w:eastAsia="宋体"/>
          <w:color w:val="548DD4" w:themeColor="text2" w:themeTint="99"/>
          <w:sz w:val="24"/>
          <w:lang w:val="en-US" w:eastAsia="zh-CN"/>
        </w:rPr>
        <w:t>By then 截止到那个时间</w:t>
      </w:r>
    </w:p>
    <w:p>
      <w:pPr>
        <w:pStyle w:val="3"/>
        <w:spacing w:line="274" w:lineRule="exact"/>
        <w:ind w:left="240"/>
      </w:pPr>
      <w:r>
        <w:t>9.In place of the great trees which had been growing there for centuries, patches of</w:t>
      </w:r>
    </w:p>
    <w:p>
      <w:pPr>
        <w:pStyle w:val="3"/>
        <w:spacing w:before="19"/>
        <w:ind w:left="120"/>
      </w:pPr>
      <w:r>
        <w:t>green had begun to appear in the blackened soil.</w:t>
      </w:r>
    </w:p>
    <w:p>
      <w:pPr>
        <w:pStyle w:val="3"/>
      </w:pPr>
    </w:p>
    <w:p>
      <w:pPr>
        <w:pStyle w:val="3"/>
        <w:rPr>
          <w:rFonts w:hint="default" w:eastAsia="宋体"/>
          <w:color w:val="548DD4" w:themeColor="text2" w:themeTint="99"/>
          <w:lang w:val="en-US" w:eastAsia="zh-CN"/>
        </w:rPr>
      </w:pPr>
      <w:r>
        <w:rPr>
          <w:color w:val="548DD4" w:themeColor="text2" w:themeTint="99"/>
        </w:rPr>
        <w:t>In place of</w:t>
      </w:r>
      <w:r>
        <w:rPr>
          <w:rFonts w:hint="eastAsia" w:eastAsia="宋体"/>
          <w:color w:val="548DD4" w:themeColor="text2" w:themeTint="99"/>
          <w:lang w:val="en-US" w:eastAsia="zh-CN"/>
        </w:rPr>
        <w:t xml:space="preserve">  替代了 什么什么</w:t>
      </w: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8"/>
        <w:rPr>
          <w:rFonts w:ascii="宋体"/>
          <w:b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tabs>
          <w:tab w:val="left" w:pos="2219"/>
        </w:tabs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 +</w:t>
      </w:r>
      <w:r>
        <w:rPr>
          <w:spacing w:val="-2"/>
        </w:rPr>
        <w:t xml:space="preserve"> </w:t>
      </w:r>
      <w:r>
        <w:t>done</w:t>
      </w:r>
    </w:p>
    <w:p>
      <w:pPr>
        <w:spacing w:after="0"/>
        <w:sectPr>
          <w:pgSz w:w="11910" w:h="16840"/>
          <w:pgMar w:top="1400" w:right="1580" w:bottom="280" w:left="1680" w:header="720" w:footer="720" w:gutter="0"/>
        </w:sectPr>
      </w:pPr>
    </w:p>
    <w:p>
      <w:pPr>
        <w:pStyle w:val="3"/>
        <w:tabs>
          <w:tab w:val="left" w:pos="2639"/>
        </w:tabs>
        <w:spacing w:before="45"/>
        <w:ind w:left="120"/>
      </w:pPr>
      <w:r>
        <w:rPr>
          <w:rFonts w:hint="eastAsia" w:ascii="宋体" w:eastAsia="宋体"/>
        </w:rPr>
        <w:t>过去完成进行时</w:t>
      </w:r>
      <w:r>
        <w:rPr>
          <w:rFonts w:hint="eastAsia" w:ascii="宋体" w:eastAsia="宋体"/>
        </w:rPr>
        <w:tab/>
      </w:r>
      <w:r>
        <w:t>had been +</w:t>
      </w:r>
      <w:r>
        <w:rPr>
          <w:spacing w:val="-5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152400</wp:posOffset>
            </wp:positionV>
            <wp:extent cx="5291455" cy="225425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353" cy="225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7"/>
        </w:rPr>
      </w:pP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380" w:right="1580" w:bottom="280" w:left="1680" w:header="720" w:footer="720" w:gutter="0"/>
          <w:cols w:equalWidth="0" w:num="2">
            <w:col w:w="2021" w:space="40"/>
            <w:col w:w="6589"/>
          </w:cols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过去完成时／过去完成进行时</w:t>
      </w:r>
    </w:p>
    <w:p>
      <w:pPr>
        <w:spacing w:before="51"/>
        <w:ind w:left="120" w:right="0" w:firstLine="0"/>
        <w:jc w:val="left"/>
        <w:rPr>
          <w:sz w:val="21"/>
        </w:rPr>
      </w:pPr>
      <w:r>
        <w:rPr>
          <w:sz w:val="21"/>
        </w:rPr>
        <w:t>Before the tragedy happened,</w:t>
      </w:r>
    </w:p>
    <w:p>
      <w:pPr>
        <w:spacing w:before="56" w:line="292" w:lineRule="auto"/>
        <w:ind w:left="120" w:right="1236" w:firstLine="0"/>
        <w:jc w:val="left"/>
        <w:rPr>
          <w:sz w:val="21"/>
        </w:rPr>
      </w:pPr>
      <w:r>
        <w:rPr>
          <w:sz w:val="21"/>
        </w:rPr>
        <w:t xml:space="preserve">scientists </w:t>
      </w:r>
      <w:r>
        <w:rPr>
          <w:sz w:val="21"/>
          <w:u w:val="single"/>
        </w:rPr>
        <w:t>had been trying</w:t>
      </w:r>
      <w:r>
        <w:rPr>
          <w:sz w:val="21"/>
        </w:rPr>
        <w:t xml:space="preserve"> to find the cause of the sudden earthquake for a month, but until 1902 nothing </w:t>
      </w:r>
      <w:r>
        <w:rPr>
          <w:sz w:val="21"/>
          <w:u w:val="single"/>
        </w:rPr>
        <w:t>had been found</w:t>
      </w:r>
      <w:r>
        <w:rPr>
          <w:sz w:val="21"/>
        </w:rPr>
        <w:t>.</w:t>
      </w:r>
    </w:p>
    <w:p>
      <w:pPr>
        <w:pStyle w:val="3"/>
        <w:rPr>
          <w:rFonts w:hint="eastAsia" w:eastAsia="宋体"/>
          <w:sz w:val="22"/>
          <w:lang w:eastAsia="zh-CN"/>
        </w:rPr>
      </w:pPr>
    </w:p>
    <w:p>
      <w:pPr>
        <w:pStyle w:val="3"/>
        <w:spacing w:before="11"/>
        <w:rPr>
          <w:sz w:val="31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过去完成时／过去完成进行时</w:t>
      </w:r>
    </w:p>
    <w:p>
      <w:pPr>
        <w:spacing w:before="51" w:line="292" w:lineRule="auto"/>
        <w:ind w:left="120" w:right="0" w:firstLine="0"/>
        <w:jc w:val="left"/>
        <w:rPr>
          <w:sz w:val="21"/>
        </w:rPr>
      </w:pPr>
      <w:r>
        <w:rPr>
          <w:sz w:val="21"/>
        </w:rPr>
        <w:t xml:space="preserve">After Tom </w:t>
      </w:r>
      <w:r>
        <w:rPr>
          <w:sz w:val="21"/>
          <w:u w:val="single"/>
        </w:rPr>
        <w:t>had won</w:t>
      </w:r>
      <w:r>
        <w:rPr>
          <w:sz w:val="21"/>
        </w:rPr>
        <w:t xml:space="preserve"> the lottery, everyone who met him asked him what he would do with the money.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380" w:right="1580" w:bottom="280" w:left="1680" w:header="720" w:footer="720" w:gutter="0"/>
        </w:sectPr>
      </w:pPr>
    </w:p>
    <w:p>
      <w:pPr>
        <w:pStyle w:val="3"/>
        <w:spacing w:before="8"/>
        <w:rPr>
          <w:sz w:val="8"/>
        </w:rPr>
      </w:pPr>
    </w:p>
    <w:p>
      <w:pPr>
        <w:spacing w:before="69" w:line="285" w:lineRule="auto"/>
        <w:ind w:left="120" w:right="94" w:firstLine="0"/>
        <w:jc w:val="left"/>
        <w:rPr>
          <w:sz w:val="21"/>
        </w:rPr>
      </w:pPr>
      <w:r>
        <w:rPr>
          <w:sz w:val="21"/>
        </w:rPr>
        <w:t xml:space="preserve">Tom </w:t>
      </w:r>
      <w:r>
        <w:rPr>
          <w:sz w:val="21"/>
          <w:u w:val="single"/>
        </w:rPr>
        <w:t>had been thinking</w:t>
      </w:r>
      <w:r>
        <w:rPr>
          <w:sz w:val="21"/>
        </w:rPr>
        <w:t xml:space="preserve"> about the huge amount of money for almost two weeks, but he still didn</w:t>
      </w:r>
      <w:r>
        <w:rPr>
          <w:rFonts w:ascii="宋体" w:hAnsi="宋体"/>
          <w:sz w:val="21"/>
        </w:rPr>
        <w:t xml:space="preserve">’ </w:t>
      </w:r>
      <w:r>
        <w:rPr>
          <w:sz w:val="21"/>
        </w:rPr>
        <w:t>t decide how to spend it.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tabs>
          <w:tab w:val="left" w:pos="2219"/>
        </w:tabs>
        <w:spacing w:before="0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过去完成时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had +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tabs>
          <w:tab w:val="left" w:pos="2219"/>
        </w:tabs>
        <w:spacing w:before="43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过去完成进行时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had been +</w:t>
      </w:r>
      <w:r>
        <w:rPr>
          <w:spacing w:val="-3"/>
          <w:sz w:val="21"/>
        </w:rPr>
        <w:t xml:space="preserve"> </w:t>
      </w:r>
      <w:r>
        <w:rPr>
          <w:sz w:val="21"/>
        </w:rP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217170</wp:posOffset>
            </wp:positionV>
            <wp:extent cx="4587240" cy="760730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1.75pt;margin-top:22.6pt;height:52.8pt;width:38.8pt;mso-position-horizontal-relative:page;mso-wrap-distance-bottom:0pt;mso-wrap-distance-top:0pt;z-index:-251643904;mso-width-relative:page;mso-height-relative:page;" fillcolor="#C0C0C0" filled="t" stroked="f" coordorigin="9235,452" coordsize="776,1056" path="m9960,1400l9794,1400,9811,1398,9826,1396,9840,1391,9864,1376,9874,1369,9883,1357,9890,1345,9895,1333,9902,1316,9905,1300,9910,1280,9912,1259,9917,1211,9919,1060,9924,899,9927,707,9929,553,9254,553,9254,452,10010,452,10006,716,10001,935,9996,1108,9991,1235,9991,1268,9986,1300,9982,1328,9979,1340,9977,1355,9972,1367,9970,1379,9965,1391,9960,1400xm9655,942l9571,882,9492,824,9415,774,9346,731,9384,652,9475,707,9557,757,9631,805,9696,851,9655,942xm9264,1331l9235,1225,9324,1189,9410,1153,9492,1117,9571,1084,9648,1050,9722,1016,9792,983,9859,949,9859,1055,9554,1194,9264,1331xm9823,1506l9662,1506,9617,1504,9617,1477,9612,1451,9610,1422,9602,1391,9658,1396,9706,1398,9744,1400,9960,1400,9955,1412,9948,1422,9943,1432,9936,1439,9931,1448,9917,1463,9907,1470,9900,1475,9893,1482,9874,1492,9864,1494,9854,1499,9845,1501,9833,1504,9823,1506xm9799,1508l9746,1508,9706,1506,9811,1506,9799,150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4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6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1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5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00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5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8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7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45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4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3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6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236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24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40" w:hanging="24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96" w:hanging="24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2" w:hanging="24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08" w:hanging="24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64" w:hanging="24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21" w:hanging="24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7" w:hanging="24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24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9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8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8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7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6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8" w:hanging="236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4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8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34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48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62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76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90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04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18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0572B6"/>
    <w:rsid w:val="01D4355A"/>
    <w:rsid w:val="03EF5334"/>
    <w:rsid w:val="043931EA"/>
    <w:rsid w:val="049C14A2"/>
    <w:rsid w:val="04B55B6B"/>
    <w:rsid w:val="05946425"/>
    <w:rsid w:val="05F47225"/>
    <w:rsid w:val="06831228"/>
    <w:rsid w:val="08242723"/>
    <w:rsid w:val="0A0B3EB2"/>
    <w:rsid w:val="0A231D70"/>
    <w:rsid w:val="0A4101E5"/>
    <w:rsid w:val="0ACC614F"/>
    <w:rsid w:val="0B6E3F5C"/>
    <w:rsid w:val="0BAD414F"/>
    <w:rsid w:val="0D484459"/>
    <w:rsid w:val="0DBC713F"/>
    <w:rsid w:val="0EFB381B"/>
    <w:rsid w:val="0F5A4A25"/>
    <w:rsid w:val="0F6535C0"/>
    <w:rsid w:val="0FCB414A"/>
    <w:rsid w:val="11A96F74"/>
    <w:rsid w:val="11F65027"/>
    <w:rsid w:val="14702904"/>
    <w:rsid w:val="157845D5"/>
    <w:rsid w:val="167E2EA1"/>
    <w:rsid w:val="16A22C6B"/>
    <w:rsid w:val="177E45D4"/>
    <w:rsid w:val="17C520A8"/>
    <w:rsid w:val="18987348"/>
    <w:rsid w:val="195559C8"/>
    <w:rsid w:val="19622ED7"/>
    <w:rsid w:val="19840833"/>
    <w:rsid w:val="1A2423C5"/>
    <w:rsid w:val="1B9E7E5C"/>
    <w:rsid w:val="1C0837CE"/>
    <w:rsid w:val="1C0F31D1"/>
    <w:rsid w:val="1CEB55F8"/>
    <w:rsid w:val="1D9B6F75"/>
    <w:rsid w:val="1E242CFD"/>
    <w:rsid w:val="1EE40AC6"/>
    <w:rsid w:val="206A70A3"/>
    <w:rsid w:val="207F6968"/>
    <w:rsid w:val="21C83D76"/>
    <w:rsid w:val="23376F56"/>
    <w:rsid w:val="23921E3A"/>
    <w:rsid w:val="24387A44"/>
    <w:rsid w:val="246D7ACC"/>
    <w:rsid w:val="25D043C7"/>
    <w:rsid w:val="25E337E6"/>
    <w:rsid w:val="26141E97"/>
    <w:rsid w:val="26883E1D"/>
    <w:rsid w:val="26BC7483"/>
    <w:rsid w:val="26F360F7"/>
    <w:rsid w:val="278329CA"/>
    <w:rsid w:val="27D72A1C"/>
    <w:rsid w:val="27EA2130"/>
    <w:rsid w:val="28902815"/>
    <w:rsid w:val="28DE00F4"/>
    <w:rsid w:val="29DC3540"/>
    <w:rsid w:val="29E175EC"/>
    <w:rsid w:val="2B385033"/>
    <w:rsid w:val="2C027D88"/>
    <w:rsid w:val="2C460D60"/>
    <w:rsid w:val="2C855E5D"/>
    <w:rsid w:val="2D5570C2"/>
    <w:rsid w:val="2FB86A1F"/>
    <w:rsid w:val="2FCB196F"/>
    <w:rsid w:val="30997D3C"/>
    <w:rsid w:val="30BF73BB"/>
    <w:rsid w:val="315679A8"/>
    <w:rsid w:val="32161FC8"/>
    <w:rsid w:val="33673C57"/>
    <w:rsid w:val="33A14821"/>
    <w:rsid w:val="37AD3194"/>
    <w:rsid w:val="38C11F5D"/>
    <w:rsid w:val="39615B9D"/>
    <w:rsid w:val="39754209"/>
    <w:rsid w:val="3A4A7733"/>
    <w:rsid w:val="3A927AA2"/>
    <w:rsid w:val="3BF97BAA"/>
    <w:rsid w:val="3C4C4E42"/>
    <w:rsid w:val="3C702450"/>
    <w:rsid w:val="3CEB7CF4"/>
    <w:rsid w:val="3D1414ED"/>
    <w:rsid w:val="3D2A5634"/>
    <w:rsid w:val="3DA257BD"/>
    <w:rsid w:val="3E3C6EFE"/>
    <w:rsid w:val="3E5D79B2"/>
    <w:rsid w:val="3E62134C"/>
    <w:rsid w:val="3E8E555C"/>
    <w:rsid w:val="3F007BF3"/>
    <w:rsid w:val="3F1E79BD"/>
    <w:rsid w:val="3F467BB1"/>
    <w:rsid w:val="3FDE0842"/>
    <w:rsid w:val="431054DC"/>
    <w:rsid w:val="43DA3ED0"/>
    <w:rsid w:val="447F64CF"/>
    <w:rsid w:val="45E8271B"/>
    <w:rsid w:val="45EB1612"/>
    <w:rsid w:val="47233387"/>
    <w:rsid w:val="48D74EEB"/>
    <w:rsid w:val="49507345"/>
    <w:rsid w:val="49B73CCC"/>
    <w:rsid w:val="4A126E48"/>
    <w:rsid w:val="4A3C7A31"/>
    <w:rsid w:val="4A532532"/>
    <w:rsid w:val="4AA26F32"/>
    <w:rsid w:val="4ACA750B"/>
    <w:rsid w:val="4BDC12ED"/>
    <w:rsid w:val="4C531EB1"/>
    <w:rsid w:val="4D3A2802"/>
    <w:rsid w:val="4DAD5846"/>
    <w:rsid w:val="4E2D265A"/>
    <w:rsid w:val="50A4203D"/>
    <w:rsid w:val="50AC6AE6"/>
    <w:rsid w:val="52DD70D8"/>
    <w:rsid w:val="550A5499"/>
    <w:rsid w:val="555D774C"/>
    <w:rsid w:val="56334F18"/>
    <w:rsid w:val="56F06280"/>
    <w:rsid w:val="576E4D9B"/>
    <w:rsid w:val="5866760D"/>
    <w:rsid w:val="58DB22D1"/>
    <w:rsid w:val="58E87391"/>
    <w:rsid w:val="59093CFC"/>
    <w:rsid w:val="5B797B7A"/>
    <w:rsid w:val="5C203838"/>
    <w:rsid w:val="5C66156D"/>
    <w:rsid w:val="5D1A59F8"/>
    <w:rsid w:val="5E852190"/>
    <w:rsid w:val="5EAA018F"/>
    <w:rsid w:val="5F347EDD"/>
    <w:rsid w:val="5F6E310F"/>
    <w:rsid w:val="60344D7E"/>
    <w:rsid w:val="604B1563"/>
    <w:rsid w:val="60657303"/>
    <w:rsid w:val="61156E23"/>
    <w:rsid w:val="615534E7"/>
    <w:rsid w:val="61FC7A56"/>
    <w:rsid w:val="62856556"/>
    <w:rsid w:val="63876B02"/>
    <w:rsid w:val="6417176A"/>
    <w:rsid w:val="64C077D6"/>
    <w:rsid w:val="64DD090F"/>
    <w:rsid w:val="650E3FAE"/>
    <w:rsid w:val="65124937"/>
    <w:rsid w:val="667D4DA0"/>
    <w:rsid w:val="678A1041"/>
    <w:rsid w:val="680E5095"/>
    <w:rsid w:val="68D96A9B"/>
    <w:rsid w:val="69E203B2"/>
    <w:rsid w:val="6A2A650F"/>
    <w:rsid w:val="6A9C4B37"/>
    <w:rsid w:val="6B315DF6"/>
    <w:rsid w:val="6C6B738E"/>
    <w:rsid w:val="6CF74E69"/>
    <w:rsid w:val="6EDF60DD"/>
    <w:rsid w:val="71D92868"/>
    <w:rsid w:val="72CE2418"/>
    <w:rsid w:val="741C3E14"/>
    <w:rsid w:val="74707FB4"/>
    <w:rsid w:val="757913F8"/>
    <w:rsid w:val="75E7295F"/>
    <w:rsid w:val="777B6F6D"/>
    <w:rsid w:val="77E054F0"/>
    <w:rsid w:val="78034622"/>
    <w:rsid w:val="7880735A"/>
    <w:rsid w:val="78A453D6"/>
    <w:rsid w:val="78DD79BE"/>
    <w:rsid w:val="79D329C4"/>
    <w:rsid w:val="7A480DDE"/>
    <w:rsid w:val="7B0178E7"/>
    <w:rsid w:val="7B8B7783"/>
    <w:rsid w:val="7C4E23E8"/>
    <w:rsid w:val="7C7D48DF"/>
    <w:rsid w:val="7E2965AA"/>
    <w:rsid w:val="7EE37E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579" w:right="66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2020-02-06T02:15:00Z</dcterms:created>
  <dc:creator>qiqi</dc:creator>
  <cp:lastModifiedBy>孫琦</cp:lastModifiedBy>
  <dcterms:modified xsi:type="dcterms:W3CDTF">2020-02-13T14:53:43Z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