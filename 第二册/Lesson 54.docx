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45"/>
        <w:ind w:left="3252"/>
        <w:rPr>
          <w:rFonts w:hint="eastAsia" w:ascii="宋体" w:eastAsia="宋体"/>
          <w:lang w:val="en-US" w:eastAsia="zh-CN"/>
        </w:rPr>
      </w:pPr>
      <w:r>
        <w:t xml:space="preserve">Lesson 54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  <w:bookmarkStart w:id="0" w:name="_GoBack"/>
      <w:bookmarkEnd w:id="0"/>
    </w:p>
    <w:p>
      <w:pPr>
        <w:pStyle w:val="7"/>
        <w:numPr>
          <w:ilvl w:val="0"/>
          <w:numId w:val="1"/>
        </w:numPr>
        <w:tabs>
          <w:tab w:val="left" w:pos="356"/>
          <w:tab w:val="left" w:pos="1262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sticky</w:t>
      </w:r>
      <w:r>
        <w:rPr>
          <w:sz w:val="24"/>
        </w:rPr>
        <w:tab/>
      </w:r>
      <w:r>
        <w:rPr>
          <w:sz w:val="24"/>
        </w:rPr>
        <w:t>adj.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粘的</w:t>
      </w:r>
    </w:p>
    <w:p>
      <w:pPr>
        <w:pStyle w:val="3"/>
        <w:tabs>
          <w:tab w:val="left" w:pos="1396"/>
          <w:tab w:val="left" w:pos="2217"/>
          <w:tab w:val="left" w:pos="2371"/>
        </w:tabs>
        <w:spacing w:before="4" w:line="242" w:lineRule="auto"/>
        <w:ind w:left="600" w:right="4906"/>
        <w:rPr>
          <w:rFonts w:hint="eastAsia" w:ascii="宋体" w:eastAsia="宋体"/>
        </w:rPr>
      </w:pPr>
      <w:r>
        <w:t>sticky</w:t>
      </w:r>
      <w:r>
        <w:rPr>
          <w:spacing w:val="-3"/>
        </w:rPr>
        <w:t xml:space="preserve"> </w:t>
      </w:r>
      <w:r>
        <w:t>fingers</w:t>
      </w:r>
      <w:r>
        <w:tab/>
      </w:r>
      <w:r>
        <w:rPr>
          <w:rFonts w:hint="eastAsia" w:ascii="宋体" w:eastAsia="宋体"/>
        </w:rPr>
        <w:t>黏糊糊的手</w:t>
      </w:r>
      <w:r>
        <w:rPr>
          <w:rFonts w:hint="eastAsia" w:ascii="宋体" w:eastAsia="宋体"/>
          <w:spacing w:val="-17"/>
        </w:rPr>
        <w:t>指</w:t>
      </w:r>
      <w:r>
        <w:t>sticky</w:t>
      </w:r>
      <w:r>
        <w:rPr>
          <w:spacing w:val="-3"/>
        </w:rPr>
        <w:t xml:space="preserve"> </w:t>
      </w:r>
      <w:r>
        <w:t>weather</w:t>
      </w:r>
      <w:r>
        <w:tab/>
      </w:r>
      <w:r>
        <w:tab/>
      </w:r>
      <w:r>
        <w:rPr>
          <w:rFonts w:hint="eastAsia" w:ascii="宋体" w:eastAsia="宋体"/>
        </w:rPr>
        <w:t>闷热的天气</w:t>
      </w:r>
      <w:r>
        <w:t>stick</w:t>
      </w:r>
      <w:r>
        <w:tab/>
      </w:r>
      <w:r>
        <w:rPr>
          <w:spacing w:val="-9"/>
        </w:rPr>
        <w:t>v.</w:t>
      </w:r>
      <w:r>
        <w:rPr>
          <w:spacing w:val="17"/>
        </w:rPr>
        <w:t xml:space="preserve"> </w:t>
      </w:r>
      <w:r>
        <w:rPr>
          <w:rFonts w:hint="eastAsia" w:ascii="宋体" w:eastAsia="宋体"/>
        </w:rPr>
        <w:t>粘贴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619"/>
        </w:tabs>
        <w:spacing w:before="0" w:after="0" w:line="252" w:lineRule="auto"/>
        <w:ind w:left="600" w:right="4483" w:hanging="480"/>
        <w:jc w:val="left"/>
        <w:rPr>
          <w:sz w:val="24"/>
        </w:rPr>
      </w:pPr>
      <w:r>
        <w:rPr>
          <w:sz w:val="24"/>
        </w:rPr>
        <w:t>persuade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-4"/>
          <w:sz w:val="24"/>
        </w:rPr>
        <w:t xml:space="preserve">.    </w:t>
      </w:r>
      <w:r>
        <w:rPr>
          <w:rFonts w:hint="eastAsia" w:ascii="宋体" w:eastAsia="宋体"/>
          <w:sz w:val="24"/>
        </w:rPr>
        <w:t>说服，劝说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619"/>
        </w:tabs>
        <w:spacing w:before="0" w:after="0" w:line="252" w:lineRule="auto"/>
        <w:ind w:left="120" w:leftChars="0" w:right="4483" w:rightChars="0"/>
        <w:jc w:val="left"/>
        <w:rPr>
          <w:sz w:val="24"/>
        </w:rPr>
      </w:pPr>
      <w:r>
        <w:rPr>
          <w:sz w:val="24"/>
        </w:rPr>
        <w:t>persuade sb. (not) to do sth.</w:t>
      </w:r>
    </w:p>
    <w:p>
      <w:pPr>
        <w:pStyle w:val="7"/>
        <w:numPr>
          <w:ilvl w:val="0"/>
          <w:numId w:val="0"/>
        </w:numPr>
        <w:tabs>
          <w:tab w:val="left" w:pos="356"/>
          <w:tab w:val="left" w:pos="1619"/>
        </w:tabs>
        <w:spacing w:before="0" w:after="0" w:line="252" w:lineRule="auto"/>
        <w:ind w:left="120" w:leftChars="0" w:right="4483" w:rightChars="0"/>
        <w:jc w:val="left"/>
        <w:rPr>
          <w:sz w:val="24"/>
        </w:rPr>
      </w:pPr>
      <w:r>
        <w:rPr>
          <w:sz w:val="24"/>
        </w:rPr>
        <w:t xml:space="preserve"> persuade sb. into / out of doing</w:t>
      </w:r>
      <w:r>
        <w:rPr>
          <w:spacing w:val="-23"/>
          <w:sz w:val="24"/>
        </w:rPr>
        <w:t xml:space="preserve"> </w:t>
      </w:r>
      <w:r>
        <w:rPr>
          <w:sz w:val="24"/>
        </w:rPr>
        <w:t>sth.</w:t>
      </w:r>
    </w:p>
    <w:p>
      <w:pPr>
        <w:pStyle w:val="3"/>
        <w:spacing w:before="4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214"/>
        </w:tabs>
        <w:spacing w:before="1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mess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乱七八糟</w:t>
      </w:r>
    </w:p>
    <w:p>
      <w:pPr>
        <w:pStyle w:val="3"/>
        <w:spacing w:before="11"/>
        <w:ind w:left="600"/>
      </w:pPr>
      <w:r>
        <w:t>What a mess!</w:t>
      </w:r>
    </w:p>
    <w:p>
      <w:pPr>
        <w:pStyle w:val="3"/>
        <w:spacing w:before="11"/>
        <w:ind w:left="6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把某个东西弄得很乱</w:t>
      </w:r>
    </w:p>
    <w:p>
      <w:pPr>
        <w:pStyle w:val="3"/>
        <w:spacing w:before="12" w:line="249" w:lineRule="auto"/>
        <w:ind w:left="600" w:right="5973"/>
      </w:pPr>
      <w:r>
        <w:t xml:space="preserve">make a mess (of </w:t>
      </w:r>
      <w:r>
        <w:rPr>
          <w:rFonts w:ascii="宋体" w:hAnsi="宋体"/>
        </w:rPr>
        <w:t>…</w:t>
      </w:r>
      <w:r>
        <w:t xml:space="preserve">) </w:t>
      </w:r>
    </w:p>
    <w:p>
      <w:pPr>
        <w:pStyle w:val="3"/>
        <w:spacing w:before="12" w:line="249" w:lineRule="auto"/>
        <w:ind w:left="600" w:right="597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东西处于混乱的状态</w:t>
      </w:r>
    </w:p>
    <w:p>
      <w:pPr>
        <w:pStyle w:val="3"/>
        <w:spacing w:before="12" w:line="249" w:lineRule="auto"/>
        <w:ind w:left="600" w:right="5973"/>
      </w:pPr>
      <w:r>
        <w:t>be in a mass</w:t>
      </w:r>
    </w:p>
    <w:p>
      <w:pPr>
        <w:pStyle w:val="3"/>
        <w:spacing w:before="12" w:line="249" w:lineRule="auto"/>
        <w:ind w:left="600" w:right="597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Your bed room is in a mass</w:t>
      </w:r>
    </w:p>
    <w:p>
      <w:pPr>
        <w:pStyle w:val="3"/>
        <w:spacing w:before="6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03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sign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签字</w:t>
      </w:r>
    </w:p>
    <w:p>
      <w:pPr>
        <w:pStyle w:val="3"/>
        <w:tabs>
          <w:tab w:val="left" w:pos="3479"/>
          <w:tab w:val="left" w:pos="4747"/>
        </w:tabs>
        <w:spacing w:before="5" w:line="249" w:lineRule="auto"/>
        <w:ind w:left="600" w:right="3153"/>
      </w:pPr>
      <w:r>
        <w:t>sign your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here</w:t>
      </w:r>
      <w:r>
        <w:tab/>
      </w:r>
      <w:r>
        <w:t>signature</w:t>
      </w:r>
      <w:r>
        <w:tab/>
      </w:r>
      <w:r>
        <w:t>n.</w:t>
      </w:r>
      <w:r>
        <w:rPr>
          <w:rFonts w:hint="eastAsia" w:ascii="宋体" w:eastAsia="宋体"/>
          <w:spacing w:val="-10"/>
        </w:rPr>
        <w:t>签名</w:t>
      </w:r>
      <w:r>
        <w:t>sign a</w:t>
      </w:r>
      <w:r>
        <w:rPr>
          <w:spacing w:val="-1"/>
        </w:rPr>
        <w:t xml:space="preserve"> </w:t>
      </w:r>
      <w:r>
        <w:t>contract</w:t>
      </w:r>
    </w:p>
    <w:p>
      <w:pPr>
        <w:pStyle w:val="3"/>
        <w:spacing w:line="307" w:lineRule="exact"/>
        <w:ind w:left="1920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指示牌，符号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 sticky ['stiki] a.粘的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2 finger ['fiŋgə] n.手指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3 pie [pai] n.馅饼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4 mix [miks] v.混合，拌和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5 pastry ['peistri] n.面糊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6 annoying [ə'nɔiiŋ] a.恼人的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7 receiver [ri'si:və] n.电话的话筒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8 dismay [dis'mei] v.失望，泄气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9 recognize['rekəgnaiz] v.认出，听出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10 persuade [pə'sweid] v.说服，劝说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11 mess [mes] n.乱七八糟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12 doorknob ['dɔ:nɔb] n.门把手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13 sign [sain] v.签字</w:t>
      </w:r>
    </w:p>
    <w:p>
      <w:pPr>
        <w:pStyle w:val="3"/>
        <w:spacing w:line="307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14 register ['redʒistə] v.挂号邮寄</w:t>
      </w:r>
    </w:p>
    <w:p>
      <w:pPr>
        <w:pStyle w:val="3"/>
        <w:spacing w:before="9"/>
        <w:rPr>
          <w:rFonts w:ascii="宋体"/>
        </w:rPr>
      </w:pPr>
    </w:p>
    <w:p>
      <w:pPr>
        <w:pStyle w:val="2"/>
        <w:rPr>
          <w:rFonts w:hint="eastAsia" w:ascii="宋体" w:eastAsia="宋体"/>
        </w:rPr>
      </w:pPr>
      <w:r>
        <w:t xml:space="preserve">Lesson 54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11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After breakfast, I sent the children to school and then I went to the</w:t>
      </w:r>
      <w:r>
        <w:rPr>
          <w:spacing w:val="-35"/>
          <w:sz w:val="24"/>
        </w:rPr>
        <w:t xml:space="preserve"> </w:t>
      </w:r>
      <w:r>
        <w:rPr>
          <w:sz w:val="24"/>
        </w:rPr>
        <w:t>shops.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The children were</w:t>
      </w:r>
      <w:r>
        <w:rPr>
          <w:spacing w:val="-40"/>
          <w:sz w:val="24"/>
        </w:rPr>
        <w:t xml:space="preserve"> </w:t>
      </w:r>
      <w:r>
        <w:rPr>
          <w:rFonts w:hint="eastAsia" w:eastAsia="宋体"/>
          <w:spacing w:val="-40"/>
          <w:sz w:val="24"/>
          <w:lang w:val="en-US" w:eastAsia="zh-CN"/>
        </w:rPr>
        <w:t xml:space="preserve"> </w:t>
      </w:r>
      <w:r>
        <w:rPr>
          <w:color w:val="0000FF"/>
          <w:sz w:val="24"/>
        </w:rPr>
        <w:t>at school</w:t>
      </w:r>
      <w:r>
        <w:rPr>
          <w:sz w:val="24"/>
        </w:rPr>
        <w:t xml:space="preserve">, my husband was </w:t>
      </w:r>
      <w:r>
        <w:rPr>
          <w:color w:val="0000FF"/>
          <w:sz w:val="24"/>
        </w:rPr>
        <w:t>at work</w:t>
      </w:r>
      <w:r>
        <w:rPr>
          <w:sz w:val="24"/>
        </w:rPr>
        <w:t xml:space="preserve"> and the house was quiet.</w:t>
      </w:r>
    </w:p>
    <w:p>
      <w:pPr>
        <w:pStyle w:val="3"/>
        <w:spacing w:before="1"/>
        <w:rPr>
          <w:rFonts w:hint="default" w:eastAsia="宋体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>在上学 在上班</w:t>
      </w: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>In a short time I was busy mixing butter and flour and my hands were soon covered with sticky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pastry.</w:t>
      </w:r>
    </w:p>
    <w:p>
      <w:pPr>
        <w:pStyle w:val="3"/>
        <w:spacing w:before="10"/>
        <w:rPr>
          <w:sz w:val="25"/>
        </w:rPr>
      </w:pPr>
    </w:p>
    <w:p>
      <w:pPr>
        <w:pStyle w:val="3"/>
        <w:spacing w:line="506" w:lineRule="auto"/>
        <w:ind w:left="600" w:right="5973"/>
        <w:rPr>
          <w:rFonts w:ascii="宋体" w:hAnsi="宋体"/>
        </w:rPr>
      </w:pPr>
      <w:r>
        <w:t>be busy doing sth. be covered with</w:t>
      </w:r>
      <w:r>
        <w:rPr>
          <w:spacing w:val="52"/>
        </w:rPr>
        <w:t xml:space="preserve"> </w:t>
      </w:r>
      <w:r>
        <w:rPr>
          <w:rFonts w:ascii="宋体" w:hAnsi="宋体"/>
          <w:spacing w:val="-13"/>
        </w:rPr>
        <w:t>…</w:t>
      </w:r>
    </w:p>
    <w:p>
      <w:pPr>
        <w:pStyle w:val="3"/>
        <w:spacing w:line="282" w:lineRule="exact"/>
        <w:ind w:left="600"/>
        <w:rPr>
          <w:rFonts w:hint="eastAsia" w:ascii="宋体" w:eastAsia="宋体"/>
        </w:rPr>
      </w:pPr>
      <w:r>
        <w:t xml:space="preserve">flower </w:t>
      </w:r>
      <w:r>
        <w:rPr>
          <w:rFonts w:hint="eastAsia" w:ascii="宋体" w:eastAsia="宋体"/>
        </w:rPr>
        <w:t xml:space="preserve">花 </w:t>
      </w:r>
      <w:r>
        <w:t xml:space="preserve">/ flour </w:t>
      </w:r>
      <w:r>
        <w:rPr>
          <w:rFonts w:hint="eastAsia" w:ascii="宋体" w:eastAsia="宋体"/>
        </w:rPr>
        <w:t>面粉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424"/>
        </w:tabs>
        <w:spacing w:before="1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>Nothing could have been more</w:t>
      </w:r>
      <w:r>
        <w:rPr>
          <w:spacing w:val="-13"/>
          <w:sz w:val="24"/>
        </w:rPr>
        <w:t xml:space="preserve"> </w:t>
      </w:r>
      <w:r>
        <w:rPr>
          <w:sz w:val="24"/>
        </w:rPr>
        <w:t>annoying.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423"/>
        </w:tabs>
        <w:spacing w:before="0" w:after="0" w:line="511" w:lineRule="auto"/>
        <w:ind w:left="600" w:right="1145" w:hanging="360"/>
        <w:jc w:val="left"/>
        <w:rPr>
          <w:color w:val="0000FF"/>
          <w:sz w:val="24"/>
        </w:rPr>
      </w:pPr>
      <w:r>
        <w:rPr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z w:val="24"/>
        </w:rPr>
        <w:t>picked</w:t>
      </w:r>
      <w:r>
        <w:rPr>
          <w:spacing w:val="-6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receiver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sticky</w:t>
      </w:r>
      <w:r>
        <w:rPr>
          <w:spacing w:val="-3"/>
          <w:sz w:val="24"/>
        </w:rPr>
        <w:t xml:space="preserve"> </w:t>
      </w:r>
      <w:r>
        <w:rPr>
          <w:sz w:val="24"/>
        </w:rPr>
        <w:t>fingers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dismayed</w:t>
      </w:r>
      <w:r>
        <w:rPr>
          <w:spacing w:val="-7"/>
          <w:sz w:val="24"/>
        </w:rPr>
        <w:t xml:space="preserve"> </w:t>
      </w:r>
      <w:r>
        <w:rPr>
          <w:sz w:val="24"/>
        </w:rPr>
        <w:t>... pick up / hang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rFonts w:hint="eastAsia" w:eastAsia="宋体"/>
          <w:sz w:val="24"/>
          <w:lang w:val="en-US" w:eastAsia="zh-CN"/>
        </w:rPr>
        <w:t xml:space="preserve"> </w:t>
      </w:r>
      <w:r>
        <w:rPr>
          <w:rFonts w:hint="eastAsia" w:eastAsia="宋体"/>
          <w:color w:val="0000FF"/>
          <w:sz w:val="24"/>
          <w:lang w:val="en-US" w:eastAsia="zh-CN"/>
        </w:rPr>
        <w:t>捡起来/挂掉</w:t>
      </w:r>
    </w:p>
    <w:p>
      <w:pPr>
        <w:pStyle w:val="7"/>
        <w:numPr>
          <w:ilvl w:val="0"/>
          <w:numId w:val="2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 xml:space="preserve">It took me ten minutes to persuade her to </w:t>
      </w:r>
      <w:r>
        <w:rPr>
          <w:color w:val="0000FF"/>
          <w:sz w:val="24"/>
        </w:rPr>
        <w:t>ring back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later.</w:t>
      </w:r>
    </w:p>
    <w:p>
      <w:pPr>
        <w:pStyle w:val="3"/>
        <w:spacing w:before="1"/>
        <w:rPr>
          <w:rFonts w:hint="default" w:eastAsia="宋体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         打电话打回去</w:t>
      </w:r>
    </w:p>
    <w:p>
      <w:pPr>
        <w:pStyle w:val="3"/>
        <w:tabs>
          <w:tab w:val="left" w:pos="1720"/>
        </w:tabs>
        <w:ind w:left="600"/>
      </w:pPr>
      <w:r>
        <w:rPr>
          <w:spacing w:val="-10"/>
        </w:rPr>
        <w:t>To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sth</w:t>
      </w:r>
      <w:r>
        <w:tab/>
      </w:r>
      <w:r>
        <w:t>takes sb. some</w:t>
      </w:r>
      <w:r>
        <w:rPr>
          <w:spacing w:val="-7"/>
        </w:rPr>
        <w:t xml:space="preserve"> </w:t>
      </w:r>
      <w:r>
        <w:t>time</w:t>
      </w:r>
    </w:p>
    <w:p>
      <w:pPr>
        <w:pStyle w:val="3"/>
        <w:spacing w:before="20"/>
        <w:ind w:left="600"/>
      </w:pPr>
      <w:r>
        <w:t>= It takes sb. some time to do sth.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7"/>
        <w:numPr>
          <w:ilvl w:val="0"/>
          <w:numId w:val="2"/>
        </w:numPr>
        <w:tabs>
          <w:tab w:val="left" w:pos="424"/>
        </w:tabs>
        <w:spacing w:before="32" w:after="0" w:line="511" w:lineRule="auto"/>
        <w:ind w:left="240" w:right="5306" w:firstLine="0"/>
        <w:jc w:val="left"/>
        <w:rPr>
          <w:sz w:val="24"/>
        </w:rPr>
      </w:pPr>
      <w:r>
        <w:rPr>
          <w:sz w:val="24"/>
        </w:rPr>
        <w:t xml:space="preserve">At last I hung up the </w:t>
      </w:r>
      <w:r>
        <w:rPr>
          <w:spacing w:val="-4"/>
          <w:sz w:val="24"/>
        </w:rPr>
        <w:t xml:space="preserve">receiver. 8.What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mess!</w:t>
      </w:r>
    </w:p>
    <w:p>
      <w:pPr>
        <w:pStyle w:val="7"/>
        <w:numPr>
          <w:ilvl w:val="0"/>
          <w:numId w:val="3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sz w:val="24"/>
        </w:rPr>
        <w:t>There was pastry on my fingers, on the telephone, and on the</w:t>
      </w:r>
      <w:r>
        <w:rPr>
          <w:spacing w:val="-29"/>
          <w:sz w:val="24"/>
        </w:rPr>
        <w:t xml:space="preserve"> </w:t>
      </w:r>
      <w:r>
        <w:rPr>
          <w:sz w:val="24"/>
        </w:rPr>
        <w:t>doorknobs.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3"/>
        </w:numPr>
        <w:tabs>
          <w:tab w:val="left" w:pos="546"/>
        </w:tabs>
        <w:spacing w:before="0" w:after="0" w:line="254" w:lineRule="auto"/>
        <w:ind w:left="120" w:right="109" w:firstLine="120"/>
        <w:jc w:val="left"/>
        <w:rPr>
          <w:sz w:val="24"/>
        </w:rPr>
      </w:pPr>
      <w:r>
        <w:rPr>
          <w:sz w:val="24"/>
        </w:rPr>
        <w:t>I had no sooner got back to the kitchen than the doorbell rang loud enough to wake the</w:t>
      </w:r>
      <w:r>
        <w:rPr>
          <w:spacing w:val="-8"/>
          <w:sz w:val="24"/>
        </w:rPr>
        <w:t xml:space="preserve"> </w:t>
      </w:r>
      <w:r>
        <w:rPr>
          <w:sz w:val="24"/>
        </w:rPr>
        <w:t>dead.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600"/>
        <w:rPr>
          <w:rFonts w:hint="eastAsia" w:ascii="宋体" w:hAnsi="宋体" w:eastAsia="宋体"/>
          <w:lang w:eastAsia="zh-CN"/>
        </w:rPr>
      </w:pPr>
      <w:r>
        <w:t xml:space="preserve">no sooner </w:t>
      </w:r>
      <w:r>
        <w:rPr>
          <w:rFonts w:ascii="宋体" w:hAnsi="宋体"/>
        </w:rPr>
        <w:t xml:space="preserve">… </w:t>
      </w:r>
      <w:r>
        <w:t xml:space="preserve">than </w:t>
      </w:r>
      <w:r>
        <w:rPr>
          <w:rFonts w:ascii="宋体" w:hAnsi="宋体"/>
        </w:rPr>
        <w:t>…</w:t>
      </w:r>
      <w:r>
        <w:rPr>
          <w:rFonts w:hint="eastAsia" w:ascii="宋体" w:hAnsi="宋体" w:eastAsia="宋体"/>
          <w:lang w:eastAsia="zh-CN"/>
        </w:rPr>
        <w:t>（</w:t>
      </w:r>
      <w:r>
        <w:rPr>
          <w:rFonts w:hint="eastAsia" w:ascii="宋体" w:hAnsi="宋体" w:eastAsia="宋体"/>
          <w:lang w:val="en-US" w:eastAsia="zh-CN"/>
        </w:rPr>
        <w:t>38课</w:t>
      </w:r>
      <w:r>
        <w:rPr>
          <w:rFonts w:hint="eastAsia" w:ascii="宋体" w:hAnsi="宋体" w:eastAsia="宋体"/>
          <w:lang w:eastAsia="zh-CN"/>
        </w:rPr>
        <w:t>）</w:t>
      </w:r>
    </w:p>
    <w:p>
      <w:pPr>
        <w:pStyle w:val="3"/>
        <w:ind w:left="6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一．。就</w:t>
      </w:r>
    </w:p>
    <w:p>
      <w:pPr>
        <w:pStyle w:val="3"/>
        <w:spacing w:before="3"/>
        <w:rPr>
          <w:rFonts w:hint="default" w:ascii="宋体" w:eastAsia="宋体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 xml:space="preserve">      </w:t>
      </w:r>
    </w:p>
    <w:p>
      <w:pPr>
        <w:pStyle w:val="3"/>
        <w:ind w:left="600"/>
      </w:pPr>
      <w:r>
        <w:t>enough</w:t>
      </w:r>
    </w:p>
    <w:p>
      <w:pPr>
        <w:pStyle w:val="3"/>
        <w:tabs>
          <w:tab w:val="left" w:pos="1379"/>
        </w:tabs>
        <w:spacing w:before="19" w:line="254" w:lineRule="auto"/>
        <w:ind w:left="600" w:right="5577"/>
      </w:pPr>
      <w:r>
        <w:t xml:space="preserve">adj.I have ~ time/time </w:t>
      </w:r>
      <w:r>
        <w:rPr>
          <w:spacing w:val="-6"/>
        </w:rPr>
        <w:t xml:space="preserve">~. </w:t>
      </w:r>
      <w:r>
        <w:rPr>
          <w:spacing w:val="-5"/>
        </w:rPr>
        <w:t>adv.</w:t>
      </w:r>
      <w:r>
        <w:rPr>
          <w:spacing w:val="-5"/>
        </w:rPr>
        <w:tab/>
      </w:r>
      <w:r>
        <w:t>good</w:t>
      </w:r>
      <w:r>
        <w:rPr>
          <w:spacing w:val="-2"/>
        </w:rPr>
        <w:t xml:space="preserve"> </w:t>
      </w:r>
      <w:r>
        <w:t>~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546"/>
        </w:tabs>
        <w:spacing w:before="0" w:after="0" w:line="254" w:lineRule="auto"/>
        <w:ind w:left="120" w:right="109" w:firstLine="120"/>
        <w:jc w:val="left"/>
        <w:rPr>
          <w:sz w:val="24"/>
        </w:rPr>
      </w:pPr>
      <w:r>
        <w:rPr>
          <w:sz w:val="24"/>
        </w:rPr>
        <w:t>I had no sooner got back to the kitchen than the doorbell rang loud enough to wake the</w:t>
      </w:r>
      <w:r>
        <w:rPr>
          <w:spacing w:val="-8"/>
          <w:sz w:val="24"/>
        </w:rPr>
        <w:t xml:space="preserve"> </w:t>
      </w:r>
      <w:r>
        <w:rPr>
          <w:sz w:val="24"/>
        </w:rPr>
        <w:t>dead.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600"/>
        <w:rPr>
          <w:rFonts w:hint="eastAsia" w:ascii="宋体" w:eastAsia="宋体"/>
        </w:rPr>
      </w:pPr>
      <w:r>
        <w:t xml:space="preserve">the + adj. </w:t>
      </w:r>
      <w:r>
        <w:rPr>
          <w:rFonts w:hint="eastAsia" w:ascii="宋体" w:eastAsia="宋体"/>
        </w:rPr>
        <w:t>表示一类</w:t>
      </w:r>
    </w:p>
    <w:p>
      <w:pPr>
        <w:pStyle w:val="3"/>
        <w:spacing w:before="11" w:line="254" w:lineRule="auto"/>
        <w:ind w:left="120" w:right="7537"/>
      </w:pPr>
      <w:r>
        <w:drawing>
          <wp:anchor distT="0" distB="0" distL="0" distR="0" simplePos="0" relativeHeight="25153126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27.6pt;height:52.8pt;width:38.8pt;mso-position-horizontal-relative:page;z-index:251662336;mso-width-relative:page;mso-height-relative:page;" fillcolor="#C0C0C0" filled="t" stroked="f" coordorigin="9235,553" coordsize="776,1056" path="m9960,1501l9794,1501,9811,1499,9826,1496,9840,1491,9864,1477,9874,1470,9883,1458,9890,1446,9895,1434,9902,1417,9905,1400,9910,1381,9912,1359,9917,1311,9919,1160,9924,999,9927,807,9929,654,9254,654,9254,553,10010,553,10006,817,10001,1035,9996,1208,9991,1335,9991,1369,9986,1400,9982,1429,9979,1441,9977,1455,9972,1467,9970,1479,9965,1491,9960,1501xm9655,1043l9571,983,9492,925,9415,875,9346,831,9384,752,9475,807,9557,858,9631,906,9696,951,9655,1043xm9264,1431l9235,1326,9324,1290,9410,1254,9492,1218,9571,1184,9648,1151,9722,1117,9792,1083,9859,1050,9859,1155,9554,1295,9264,1431xm9823,1607l9662,1607,9617,1604,9617,1578,9612,1551,9610,1523,9602,1491,9658,1496,9706,1499,9744,1501,9960,1501,9955,1513,9948,1523,9943,1532,9936,1539,9931,1549,9917,1563,9907,1571,9900,1575,9893,1583,9874,1592,9864,1595,9854,1599,9845,1602,9833,1604,9823,1607xm9799,1609l9746,1609,9706,1607,9811,1607,9799,160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the dead the living the rich the poor</w:t>
      </w:r>
    </w:p>
    <w:p>
      <w:pPr>
        <w:pStyle w:val="3"/>
        <w:spacing w:before="4"/>
        <w:rPr>
          <w:sz w:val="2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228600</wp:posOffset>
            </wp:positionV>
            <wp:extent cx="2457450" cy="1320165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656" cy="1320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</w:pPr>
    </w:p>
    <w:p>
      <w:pPr>
        <w:pStyle w:val="3"/>
      </w:pPr>
    </w:p>
    <w:p>
      <w:pPr>
        <w:pStyle w:val="3"/>
        <w:spacing w:before="10"/>
        <w:rPr>
          <w:sz w:val="30"/>
        </w:rPr>
      </w:pPr>
    </w:p>
    <w:p>
      <w:pPr>
        <w:pStyle w:val="2"/>
        <w:ind w:left="3239" w:right="3249"/>
        <w:jc w:val="center"/>
        <w:rPr>
          <w:rFonts w:hint="eastAsia" w:ascii="宋体" w:eastAsia="宋体"/>
        </w:rPr>
      </w:pPr>
      <w:r>
        <w:t xml:space="preserve">Lesson 54  </w:t>
      </w:r>
      <w:r>
        <w:rPr>
          <w:rFonts w:hint="eastAsia" w:ascii="宋体" w:eastAsia="宋体"/>
        </w:rPr>
        <w:t>知识拓展</w:t>
      </w:r>
    </w:p>
    <w:p>
      <w:pPr>
        <w:pStyle w:val="3"/>
        <w:rPr>
          <w:rFonts w:ascii="宋体"/>
          <w:b/>
          <w:sz w:val="26"/>
        </w:rPr>
      </w:pPr>
    </w:p>
    <w:p>
      <w:pPr>
        <w:pStyle w:val="3"/>
        <w:spacing w:before="1"/>
        <w:rPr>
          <w:rFonts w:ascii="宋体"/>
          <w:b/>
          <w:sz w:val="23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3"/>
        <w:spacing w:before="5"/>
        <w:rPr>
          <w:sz w:val="26"/>
        </w:rPr>
      </w:pPr>
    </w:p>
    <w:p>
      <w:pPr>
        <w:pStyle w:val="3"/>
        <w:spacing w:before="1"/>
        <w:ind w:left="120"/>
      </w:pPr>
      <w:r>
        <w:t xml:space="preserve">I </w:t>
      </w:r>
      <w:r>
        <w:rPr>
          <w:u w:val="single"/>
        </w:rPr>
        <w:t>go to school</w:t>
      </w:r>
      <w:r>
        <w:t>.</w:t>
      </w:r>
    </w:p>
    <w:p>
      <w:pPr>
        <w:pStyle w:val="3"/>
        <w:spacing w:before="1"/>
        <w:ind w:left="12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去上学</w:t>
      </w:r>
    </w:p>
    <w:p>
      <w:pPr>
        <w:pStyle w:val="3"/>
        <w:spacing w:before="1"/>
        <w:ind w:left="12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可数名词单数 前面有a the 表示抽象 所以这个school 翻译成上学</w:t>
      </w:r>
    </w:p>
    <w:p>
      <w:pPr>
        <w:pStyle w:val="3"/>
        <w:spacing w:before="19"/>
        <w:ind w:left="120"/>
      </w:pPr>
      <w:r>
        <w:t xml:space="preserve">I </w:t>
      </w:r>
      <w:r>
        <w:rPr>
          <w:u w:val="single"/>
        </w:rPr>
        <w:t>go to the school</w:t>
      </w:r>
      <w:r>
        <w:t xml:space="preserve"> to pick up my friends.</w:t>
      </w:r>
    </w:p>
    <w:p>
      <w:pPr>
        <w:pStyle w:val="3"/>
        <w:spacing w:before="1"/>
        <w:rPr>
          <w:rFonts w:hint="default" w:eastAsia="宋体"/>
          <w:color w:val="0000FF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 xml:space="preserve">  </w:t>
      </w:r>
      <w:r>
        <w:rPr>
          <w:rFonts w:hint="eastAsia" w:eastAsia="宋体"/>
          <w:color w:val="0000FF"/>
          <w:sz w:val="27"/>
          <w:lang w:val="en-US" w:eastAsia="zh-CN"/>
        </w:rPr>
        <w:t>前面有限定名词了the 就表示去学校</w:t>
      </w:r>
    </w:p>
    <w:p>
      <w:pPr>
        <w:pStyle w:val="3"/>
        <w:spacing w:line="249" w:lineRule="auto"/>
        <w:ind w:left="120" w:right="5339"/>
        <w:rPr>
          <w:rFonts w:ascii="宋体" w:hAnsi="宋体"/>
        </w:rPr>
      </w:pPr>
      <w:r>
        <w:t xml:space="preserve">I sent the children </w:t>
      </w:r>
      <w:r>
        <w:rPr>
          <w:u w:val="single"/>
        </w:rPr>
        <w:t>to school</w:t>
      </w:r>
      <w:r>
        <w:t xml:space="preserve">. The children were </w:t>
      </w:r>
      <w:r>
        <w:rPr>
          <w:u w:val="single"/>
        </w:rPr>
        <w:t>at school</w:t>
      </w:r>
      <w:r>
        <w:t xml:space="preserve"> </w:t>
      </w:r>
      <w:r>
        <w:rPr>
          <w:rFonts w:ascii="宋体" w:hAnsi="宋体"/>
        </w:rPr>
        <w:t>…</w:t>
      </w:r>
    </w:p>
    <w:p>
      <w:pPr>
        <w:spacing w:after="0" w:line="249" w:lineRule="auto"/>
        <w:rPr>
          <w:rFonts w:ascii="宋体" w:hAnsi="宋体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45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line="254" w:lineRule="auto"/>
        <w:ind w:left="120" w:right="5935"/>
      </w:pPr>
      <w:r>
        <w:t xml:space="preserve">They </w:t>
      </w:r>
      <w:r>
        <w:rPr>
          <w:u w:val="single"/>
        </w:rPr>
        <w:t>went to church</w:t>
      </w:r>
      <w:r>
        <w:t xml:space="preserve">. They </w:t>
      </w:r>
      <w:r>
        <w:rPr>
          <w:u w:val="single"/>
        </w:rPr>
        <w:t>went to the church</w:t>
      </w:r>
      <w:r>
        <w:t>.</w:t>
      </w:r>
    </w:p>
    <w:p>
      <w:pPr>
        <w:pStyle w:val="3"/>
      </w:pPr>
    </w:p>
    <w:p>
      <w:pPr>
        <w:pStyle w:val="3"/>
      </w:pPr>
    </w:p>
    <w:p>
      <w:pPr>
        <w:pStyle w:val="3"/>
        <w:spacing w:before="4"/>
        <w:rPr>
          <w:sz w:val="28"/>
        </w:rPr>
      </w:pPr>
    </w:p>
    <w:p>
      <w:pPr>
        <w:pStyle w:val="3"/>
        <w:ind w:left="120"/>
      </w:pPr>
      <w:r>
        <w:rPr>
          <w:rFonts w:hint="eastAsia" w:ascii="宋体" w:eastAsia="宋体"/>
        </w:rPr>
        <w:t>补充内容</w:t>
      </w:r>
      <w:r>
        <w:t>:</w:t>
      </w:r>
    </w:p>
    <w:p>
      <w:pPr>
        <w:pStyle w:val="3"/>
        <w:spacing w:before="6"/>
        <w:rPr>
          <w:sz w:val="26"/>
        </w:rPr>
      </w:pPr>
    </w:p>
    <w:p>
      <w:pPr>
        <w:pStyle w:val="3"/>
        <w:ind w:left="120"/>
      </w:pPr>
      <w:r>
        <w:t xml:space="preserve">He </w:t>
      </w:r>
      <w:r>
        <w:rPr>
          <w:u w:val="single"/>
        </w:rPr>
        <w:t>went to hospital</w:t>
      </w:r>
      <w:r>
        <w:t>.</w:t>
      </w:r>
    </w:p>
    <w:p>
      <w:pPr>
        <w:pStyle w:val="3"/>
        <w:spacing w:before="19"/>
        <w:ind w:left="120"/>
      </w:pPr>
      <w:r>
        <w:t xml:space="preserve">He </w:t>
      </w:r>
      <w:r>
        <w:rPr>
          <w:u w:val="single"/>
        </w:rPr>
        <w:t>went to the hospital</w:t>
      </w:r>
      <w:r>
        <w:t xml:space="preserve"> to see someone.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2"/>
        <w:rPr>
          <w:sz w:val="1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165735</wp:posOffset>
            </wp:positionV>
            <wp:extent cx="4587240" cy="76073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8.55pt;height:52.8pt;width:38.8pt;mso-position-horizontal-relative:page;mso-wrap-distance-bottom:0pt;mso-wrap-distance-top:0pt;z-index:-251652096;mso-width-relative:page;mso-height-relative:page;" fillcolor="#C0C0C0" filled="t" stroked="f" coordorigin="9235,372" coordsize="776,1056" path="m9960,1320l9794,1320,9811,1318,9826,1315,9840,1310,9864,1296,9874,1289,9883,1277,9890,1265,9895,1253,9902,1236,9905,1219,9910,1200,9912,1178,9917,1130,9919,979,9924,818,9927,626,9929,473,9254,473,9254,372,10010,372,10006,636,10001,854,9996,1027,9991,1154,9991,1188,9986,1219,9982,1248,9979,1260,9977,1274,9972,1286,9970,1298,9965,1310,9960,1320xm9655,862l9571,802,9492,744,9415,694,9346,650,9384,571,9475,626,9557,677,9631,725,9696,770,9655,862xm9264,1250l9235,1145,9324,1109,9410,1073,9492,1037,9571,1003,9648,970,9722,936,9792,902,9859,869,9859,974,9554,1114,9264,1250xm9823,1426l9662,1426,9617,1423,9617,1397,9612,1370,9610,1342,9602,1310,9658,1315,9706,1318,9744,1320,9960,1320,9955,1332,9948,1342,9943,1351,9936,1358,9931,1368,9917,1382,9907,1390,9900,1394,9893,1402,9874,1411,9864,1414,9854,1418,9845,1421,9833,1423,9823,1426xm9799,1428l9746,1428,9706,1426,9811,1426,9799,1428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3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5" w:hanging="236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22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25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35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40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745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450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55" w:hanging="236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9"/>
      <w:numFmt w:val="decimal"/>
      <w:lvlText w:val="%1."/>
      <w:lvlJc w:val="left"/>
      <w:pPr>
        <w:ind w:left="423" w:hanging="184"/>
        <w:jc w:val="left"/>
      </w:pPr>
      <w:rPr>
        <w:rFonts w:hint="default" w:ascii="Calibri" w:hAnsi="Calibri" w:eastAsia="Calibri" w:cs="Calibri"/>
        <w:spacing w:val="-20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3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4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6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7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9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2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36" w:hanging="18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6B5475"/>
    <w:rsid w:val="02A745C9"/>
    <w:rsid w:val="061A63DE"/>
    <w:rsid w:val="06DB0D49"/>
    <w:rsid w:val="08CA6469"/>
    <w:rsid w:val="0AA4796B"/>
    <w:rsid w:val="0BB42425"/>
    <w:rsid w:val="0BE42A48"/>
    <w:rsid w:val="0CF53BC0"/>
    <w:rsid w:val="0D050A69"/>
    <w:rsid w:val="0D3F28E8"/>
    <w:rsid w:val="0D6E7C9A"/>
    <w:rsid w:val="0E4A7407"/>
    <w:rsid w:val="0F1217B7"/>
    <w:rsid w:val="0FA567F7"/>
    <w:rsid w:val="0FE33DA7"/>
    <w:rsid w:val="10072EE2"/>
    <w:rsid w:val="10E75419"/>
    <w:rsid w:val="138F0097"/>
    <w:rsid w:val="13F1157F"/>
    <w:rsid w:val="142640EE"/>
    <w:rsid w:val="16C1491B"/>
    <w:rsid w:val="192713D1"/>
    <w:rsid w:val="194934D8"/>
    <w:rsid w:val="19C7153F"/>
    <w:rsid w:val="1AC739FB"/>
    <w:rsid w:val="1C267343"/>
    <w:rsid w:val="1CE6388B"/>
    <w:rsid w:val="1E8A7B19"/>
    <w:rsid w:val="220D1EBE"/>
    <w:rsid w:val="23B03382"/>
    <w:rsid w:val="26EC7ED2"/>
    <w:rsid w:val="287E77F5"/>
    <w:rsid w:val="2A6E57F8"/>
    <w:rsid w:val="2AEC211D"/>
    <w:rsid w:val="2B0A66BA"/>
    <w:rsid w:val="2D6B356F"/>
    <w:rsid w:val="30F561BB"/>
    <w:rsid w:val="31C911C6"/>
    <w:rsid w:val="33577161"/>
    <w:rsid w:val="349C506A"/>
    <w:rsid w:val="34C12C54"/>
    <w:rsid w:val="36EB1587"/>
    <w:rsid w:val="37E87BD8"/>
    <w:rsid w:val="3A724E0F"/>
    <w:rsid w:val="3ACD0436"/>
    <w:rsid w:val="3D8F24EE"/>
    <w:rsid w:val="3EAC1E80"/>
    <w:rsid w:val="3EFA0E13"/>
    <w:rsid w:val="3F2C679B"/>
    <w:rsid w:val="3F853B17"/>
    <w:rsid w:val="40101B4E"/>
    <w:rsid w:val="42831B9E"/>
    <w:rsid w:val="428D1997"/>
    <w:rsid w:val="42E66E13"/>
    <w:rsid w:val="458C4B21"/>
    <w:rsid w:val="45F93176"/>
    <w:rsid w:val="46E27A18"/>
    <w:rsid w:val="478D1C81"/>
    <w:rsid w:val="49A61FD7"/>
    <w:rsid w:val="4A377AB6"/>
    <w:rsid w:val="4AA82390"/>
    <w:rsid w:val="4D0016DF"/>
    <w:rsid w:val="4E8B5A8C"/>
    <w:rsid w:val="4FFF5669"/>
    <w:rsid w:val="51833A73"/>
    <w:rsid w:val="52022FAE"/>
    <w:rsid w:val="56BE3910"/>
    <w:rsid w:val="56BF6368"/>
    <w:rsid w:val="56CA131A"/>
    <w:rsid w:val="579F0B25"/>
    <w:rsid w:val="57FF560D"/>
    <w:rsid w:val="590A624F"/>
    <w:rsid w:val="592A0055"/>
    <w:rsid w:val="5BDA53B5"/>
    <w:rsid w:val="5DEA5CC3"/>
    <w:rsid w:val="5E6162FA"/>
    <w:rsid w:val="61072350"/>
    <w:rsid w:val="6109583D"/>
    <w:rsid w:val="6297172E"/>
    <w:rsid w:val="65430D03"/>
    <w:rsid w:val="67BD5A7C"/>
    <w:rsid w:val="68CD46FF"/>
    <w:rsid w:val="6F1817C7"/>
    <w:rsid w:val="704318D9"/>
    <w:rsid w:val="727F05E7"/>
    <w:rsid w:val="72843A16"/>
    <w:rsid w:val="72B841E5"/>
    <w:rsid w:val="75B04693"/>
    <w:rsid w:val="781C0143"/>
    <w:rsid w:val="7A2B0D47"/>
    <w:rsid w:val="7A92512A"/>
    <w:rsid w:val="7D2E35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92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2020-01-22T03:03:00Z</dcterms:created>
  <dc:creator>qiqi</dc:creator>
  <cp:lastModifiedBy>孫琦</cp:lastModifiedBy>
  <dcterms:modified xsi:type="dcterms:W3CDTF">2020-02-13T14:48:29Z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2020-01-22T00:00:00Z</vt:filetime>
  </property>
  <property fmtid="{D5CDD505-2E9C-101B-9397-08002B2CF9AE}" pid="5" name="KSOProductBuildVer">
    <vt:lpwstr>2052-11.1.0.9339</vt:lpwstr>
  </property>
</Properties>
</file>