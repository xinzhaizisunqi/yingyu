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91"/>
          <w:tab w:val="left" w:pos="492"/>
        </w:tabs>
        <w:spacing w:before="133" w:after="0" w:line="240" w:lineRule="auto"/>
        <w:ind w:left="491" w:right="0" w:hanging="372"/>
        <w:jc w:val="left"/>
        <w:rPr>
          <w:sz w:val="21"/>
        </w:rPr>
      </w:pPr>
      <w:r>
        <w:rPr>
          <w:sz w:val="21"/>
        </w:rPr>
        <w:t>turn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897" w:space="2538"/>
            <w:col w:w="5175"/>
          </w:cols>
        </w:sectPr>
      </w:pPr>
    </w:p>
    <w:p>
      <w:pPr>
        <w:pStyle w:val="3"/>
        <w:tabs>
          <w:tab w:val="left" w:pos="2640"/>
        </w:tabs>
        <w:spacing w:before="50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  <w:spacing w:val="-3"/>
        </w:rPr>
        <w:t>为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举</w:t>
      </w:r>
      <w:r>
        <w:rPr>
          <w:rFonts w:hint="eastAsia" w:ascii="宋体" w:eastAsia="宋体"/>
        </w:rPr>
        <w:t>止</w:t>
      </w:r>
      <w:r>
        <w:rPr>
          <w:rFonts w:hint="eastAsia" w:ascii="宋体" w:eastAsia="宋体"/>
        </w:rPr>
        <w:tab/>
      </w:r>
      <w:r>
        <w:t xml:space="preserve">One good turn deserves </w:t>
      </w:r>
      <w:r>
        <w:rPr>
          <w:spacing w:val="-4"/>
        </w:rPr>
        <w:t>another.</w:t>
      </w:r>
    </w:p>
    <w:p>
      <w:pPr>
        <w:pStyle w:val="3"/>
        <w:tabs>
          <w:tab w:val="left" w:pos="2640"/>
          <w:tab w:val="left" w:pos="3876"/>
          <w:tab w:val="left" w:pos="4167"/>
        </w:tabs>
        <w:spacing w:before="43"/>
        <w:ind w:left="542"/>
      </w:pPr>
      <w:r>
        <w:t xml:space="preserve">n.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轮</w:t>
      </w:r>
      <w:r>
        <w:rPr>
          <w:rFonts w:hint="eastAsia" w:ascii="宋体" w:hAnsi="宋体" w:eastAsia="宋体"/>
          <w:spacing w:val="-3"/>
        </w:rPr>
        <w:t>流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机</w:t>
      </w:r>
      <w:r>
        <w:rPr>
          <w:rFonts w:hint="eastAsia" w:ascii="宋体" w:hAnsi="宋体" w:eastAsia="宋体"/>
        </w:rPr>
        <w:t>会</w:t>
      </w:r>
      <w:r>
        <w:rPr>
          <w:rFonts w:hint="eastAsia" w:ascii="宋体" w:hAnsi="宋体" w:eastAsia="宋体"/>
        </w:rPr>
        <w:tab/>
      </w:r>
      <w:r>
        <w:t>It’s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1"/>
        </w:rPr>
        <w:t xml:space="preserve"> </w:t>
      </w:r>
      <w:r>
        <w:t>turn.</w:t>
      </w:r>
      <w:r>
        <w:tab/>
      </w:r>
      <w:r>
        <w:t>/</w:t>
      </w:r>
      <w:r>
        <w:tab/>
      </w:r>
      <w:r>
        <w:t>My turn had</w:t>
      </w:r>
      <w:r>
        <w:rPr>
          <w:spacing w:val="-4"/>
        </w:rPr>
        <w:t xml:space="preserve"> </w:t>
      </w:r>
      <w:r>
        <w:t>come.</w:t>
      </w:r>
    </w:p>
    <w:p>
      <w:pPr>
        <w:pStyle w:val="3"/>
        <w:tabs>
          <w:tab w:val="left" w:pos="348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旋</w:t>
      </w:r>
      <w:r>
        <w:rPr>
          <w:rFonts w:hint="eastAsia" w:ascii="宋体" w:eastAsia="宋体"/>
        </w:rPr>
        <w:t>转</w:t>
      </w:r>
      <w:r>
        <w:rPr>
          <w:rFonts w:hint="eastAsia" w:ascii="宋体" w:eastAsia="宋体"/>
        </w:rPr>
        <w:tab/>
      </w:r>
      <w:r>
        <w:t>turn left / right /</w:t>
      </w:r>
      <w:r>
        <w:rPr>
          <w:spacing w:val="-4"/>
        </w:rPr>
        <w:t xml:space="preserve"> </w:t>
      </w:r>
      <w:r>
        <w:t>round</w:t>
      </w:r>
    </w:p>
    <w:p>
      <w:pPr>
        <w:pStyle w:val="3"/>
        <w:tabs>
          <w:tab w:val="left" w:pos="2220"/>
        </w:tabs>
        <w:spacing w:before="43"/>
        <w:ind w:left="54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得</w:t>
      </w:r>
      <w:r>
        <w:rPr>
          <w:rFonts w:hint="eastAsia" w:ascii="宋体" w:eastAsia="宋体"/>
        </w:rPr>
        <w:tab/>
      </w:r>
      <w:r>
        <w:t>Her face turned</w:t>
      </w:r>
      <w:r>
        <w:rPr>
          <w:spacing w:val="-5"/>
        </w:rPr>
        <w:t xml:space="preserve"> </w:t>
      </w:r>
      <w:r>
        <w:t>red.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477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deserve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应得到，值得</w:t>
      </w:r>
    </w:p>
    <w:p>
      <w:pPr>
        <w:pStyle w:val="3"/>
        <w:spacing w:before="48" w:line="292" w:lineRule="auto"/>
        <w:ind w:left="542" w:right="3284"/>
      </w:pPr>
      <w:r>
        <w:t>He worked really hard, and he deserved the promotion. You deserve it!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297"/>
        </w:tabs>
        <w:spacing w:before="0" w:after="0" w:line="262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salary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工资</w:t>
      </w:r>
    </w:p>
    <w:p>
      <w:pPr>
        <w:pStyle w:val="3"/>
        <w:spacing w:before="48"/>
        <w:ind w:left="542"/>
        <w:rPr>
          <w:rFonts w:hint="default" w:eastAsia="宋体"/>
          <w:lang w:val="en-US" w:eastAsia="zh-CN"/>
        </w:rPr>
      </w:pPr>
      <w:r>
        <w:pict>
          <v:rect id="_x0000_s1026" o:spid="_x0000_s1026" o:spt="1" style="position:absolute;left:0pt;margin-left:133.65pt;margin-top:13.55pt;height:0.7pt;width:3.9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Wages</w:t>
      </w:r>
      <w:r>
        <w:rPr>
          <w:rFonts w:hint="eastAsia" w:eastAsia="宋体"/>
          <w:lang w:val="en-US" w:eastAsia="zh-CN"/>
        </w:rPr>
        <w:t xml:space="preserve"> 按件计费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857"/>
        </w:tabs>
        <w:spacing w:before="51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immediately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立刻</w:t>
      </w:r>
    </w:p>
    <w:p>
      <w:pPr>
        <w:pStyle w:val="3"/>
        <w:spacing w:before="48"/>
        <w:ind w:left="542"/>
      </w:pPr>
      <w:r>
        <w:t>at once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lawyer n. 律师</w:t>
      </w:r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bank n.银行</w:t>
      </w:r>
    </w:p>
    <w:p>
      <w:pPr>
        <w:ind w:firstLine="220" w:firstLineChars="100"/>
        <w:rPr>
          <w:rFonts w:hint="eastAsia"/>
        </w:rPr>
      </w:pPr>
    </w:p>
    <w:p>
      <w:pPr>
        <w:pStyle w:val="3"/>
        <w:spacing w:before="48"/>
        <w:ind w:left="542"/>
      </w:pPr>
    </w:p>
    <w:p>
      <w:pPr>
        <w:pStyle w:val="2"/>
        <w:spacing w:before="51"/>
        <w:ind w:left="2718" w:right="2417"/>
        <w:jc w:val="center"/>
        <w:rPr>
          <w:rFonts w:hint="eastAsia" w:ascii="宋体" w:eastAsia="宋体"/>
        </w:rPr>
      </w:pPr>
      <w:r>
        <w:t xml:space="preserve">Lesson 11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复习 </w:t>
      </w: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>－</w:t>
      </w:r>
      <w:r>
        <w:rPr>
          <w:b/>
          <w:sz w:val="21"/>
        </w:rPr>
        <w:t xml:space="preserve">10 </w:t>
      </w:r>
      <w:r>
        <w:rPr>
          <w:rFonts w:hint="eastAsia" w:ascii="宋体" w:eastAsia="宋体"/>
          <w:b/>
          <w:sz w:val="21"/>
        </w:rPr>
        <w:t>课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  <w:tab w:val="left" w:pos="2643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1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04"/>
        </w:tabs>
        <w:spacing w:before="48" w:after="0" w:line="292" w:lineRule="auto"/>
        <w:ind w:left="751" w:right="5070" w:hanging="632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was having</w:t>
      </w:r>
      <w:r>
        <w:rPr>
          <w:sz w:val="21"/>
          <w:u w:val="single"/>
        </w:rPr>
        <w:tab/>
      </w:r>
      <w:r>
        <w:rPr>
          <w:sz w:val="21"/>
        </w:rPr>
        <w:t xml:space="preserve">(have) dinner at a </w:t>
      </w:r>
      <w:r>
        <w:rPr>
          <w:spacing w:val="-3"/>
          <w:sz w:val="21"/>
        </w:rPr>
        <w:t xml:space="preserve">restaurant </w:t>
      </w:r>
      <w:r>
        <w:rPr>
          <w:sz w:val="21"/>
        </w:rPr>
        <w:t xml:space="preserve">when </w:t>
      </w:r>
      <w:r>
        <w:rPr>
          <w:spacing w:val="-6"/>
          <w:sz w:val="21"/>
        </w:rPr>
        <w:t xml:space="preserve">Tony… </w:t>
      </w:r>
      <w:r>
        <w:rPr>
          <w:sz w:val="21"/>
        </w:rPr>
        <w:t>came</w:t>
      </w:r>
      <w:r>
        <w:rPr>
          <w:spacing w:val="4"/>
          <w:sz w:val="21"/>
        </w:rPr>
        <w:t xml:space="preserve"> </w:t>
      </w:r>
      <w:r>
        <w:rPr>
          <w:sz w:val="21"/>
        </w:rPr>
        <w:t>in.</w:t>
      </w:r>
    </w:p>
    <w:p>
      <w:pPr>
        <w:pStyle w:val="7"/>
        <w:numPr>
          <w:ilvl w:val="0"/>
          <w:numId w:val="2"/>
        </w:numPr>
        <w:tabs>
          <w:tab w:val="left" w:pos="491"/>
          <w:tab w:val="left" w:pos="492"/>
          <w:tab w:val="left" w:pos="1408"/>
          <w:tab w:val="left" w:pos="1874"/>
        </w:tabs>
        <w:spacing w:before="0" w:after="0" w:line="292" w:lineRule="auto"/>
        <w:ind w:left="751" w:right="4667" w:hanging="632"/>
        <w:jc w:val="left"/>
        <w:rPr>
          <w:sz w:val="21"/>
        </w:rPr>
      </w:pPr>
      <w:r>
        <w:rPr>
          <w:spacing w:val="-7"/>
          <w:sz w:val="21"/>
        </w:rPr>
        <w:t>Tony</w:t>
      </w:r>
      <w:r>
        <w:rPr>
          <w:spacing w:val="-7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ab/>
      </w:r>
      <w:r>
        <w:rPr>
          <w:rFonts w:hint="eastAsia" w:eastAsia="宋体"/>
          <w:spacing w:val="-7"/>
          <w:sz w:val="21"/>
          <w:u w:val="single"/>
          <w:lang w:val="en-US" w:eastAsia="zh-CN"/>
        </w:rPr>
        <w:t xml:space="preserve">worked </w:t>
      </w:r>
      <w:r>
        <w:rPr>
          <w:sz w:val="21"/>
        </w:rPr>
        <w:t xml:space="preserve">(work) in a … office years </w:t>
      </w:r>
      <w:r>
        <w:rPr>
          <w:spacing w:val="-3"/>
          <w:sz w:val="21"/>
        </w:rPr>
        <w:t xml:space="preserve">ago, </w:t>
      </w:r>
      <w:r>
        <w:rPr>
          <w:sz w:val="21"/>
        </w:rPr>
        <w:t>but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="宋体"/>
          <w:sz w:val="21"/>
          <w:u w:val="single"/>
          <w:lang w:val="en-US" w:eastAsia="zh-CN"/>
        </w:rPr>
        <w:t>is working</w:t>
      </w:r>
      <w:r>
        <w:rPr>
          <w:sz w:val="21"/>
        </w:rPr>
        <w:t xml:space="preserve"> now at a</w:t>
      </w:r>
      <w:r>
        <w:rPr>
          <w:spacing w:val="-6"/>
          <w:sz w:val="21"/>
        </w:rPr>
        <w:t xml:space="preserve"> </w:t>
      </w:r>
      <w:r>
        <w:rPr>
          <w:sz w:val="21"/>
        </w:rPr>
        <w:t>bank.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746"/>
          <w:tab w:val="left" w:pos="3703"/>
        </w:tabs>
        <w:spacing w:before="0" w:after="0" w:line="292" w:lineRule="auto"/>
        <w:ind w:left="648" w:right="4148" w:hanging="528"/>
        <w:jc w:val="left"/>
        <w:rPr>
          <w:sz w:val="21"/>
        </w:rPr>
      </w:pPr>
      <w:r>
        <w:rPr>
          <w:sz w:val="21"/>
        </w:rPr>
        <w:t xml:space="preserve">He gets a good </w:t>
      </w:r>
      <w:r>
        <w:rPr>
          <w:spacing w:val="-3"/>
          <w:sz w:val="21"/>
        </w:rPr>
        <w:t xml:space="preserve">salary, </w:t>
      </w:r>
      <w:r>
        <w:rPr>
          <w:sz w:val="21"/>
        </w:rPr>
        <w:t>but he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always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>borrows</w:t>
      </w:r>
      <w:r>
        <w:rPr>
          <w:spacing w:val="-4"/>
          <w:sz w:val="21"/>
        </w:rPr>
        <w:t xml:space="preserve"> </w:t>
      </w:r>
      <w:r>
        <w:rPr>
          <w:sz w:val="21"/>
        </w:rPr>
        <w:t>money …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pays   </w:t>
      </w:r>
      <w:r>
        <w:rPr>
          <w:sz w:val="21"/>
        </w:rPr>
        <w:t>(pay) it</w:t>
      </w:r>
      <w:r>
        <w:rPr>
          <w:spacing w:val="-3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</w:t>
      </w:r>
      <w:r>
        <w:rPr>
          <w:sz w:val="21"/>
        </w:rPr>
        <w:t xml:space="preserve"> never </w:t>
      </w:r>
      <w:r>
        <w:rPr>
          <w:sz w:val="21"/>
          <w:u w:val="single"/>
        </w:rPr>
        <w:t>borrowed</w:t>
      </w:r>
      <w:r>
        <w:rPr>
          <w:sz w:val="21"/>
        </w:rPr>
        <w:t xml:space="preserve"> money from</w:t>
      </w:r>
      <w:r>
        <w:rPr>
          <w:spacing w:val="-1"/>
          <w:sz w:val="21"/>
        </w:rPr>
        <w:t xml:space="preserve"> </w:t>
      </w:r>
      <w:r>
        <w:rPr>
          <w:sz w:val="21"/>
        </w:rPr>
        <w:t>me.</w:t>
      </w:r>
    </w:p>
    <w:p>
      <w:pPr>
        <w:pStyle w:val="3"/>
        <w:spacing w:before="48"/>
        <w:ind w:left="542"/>
      </w:pPr>
      <w:r>
        <w:rPr>
          <w:rFonts w:hint="eastAsia" w:ascii="宋体" w:eastAsia="宋体"/>
        </w:rPr>
        <w:t>对比：</w:t>
      </w:r>
      <w:r>
        <w:t xml:space="preserve">He never </w:t>
      </w:r>
      <w:r>
        <w:rPr>
          <w:u w:val="single"/>
        </w:rPr>
        <w:t>borrowed</w:t>
      </w:r>
      <w:r>
        <w:t xml:space="preserve"> money from me.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1402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eating</w:t>
      </w:r>
      <w:r>
        <w:rPr>
          <w:sz w:val="21"/>
          <w:u w:val="single"/>
        </w:rPr>
        <w:tab/>
      </w:r>
      <w:r>
        <w:rPr>
          <w:sz w:val="21"/>
        </w:rPr>
        <w:t>(eat), I asked</w:t>
      </w:r>
      <w:r>
        <w:rPr>
          <w:spacing w:val="-5"/>
          <w:sz w:val="21"/>
        </w:rPr>
        <w:t xml:space="preserve"> </w:t>
      </w:r>
      <w:r>
        <w:rPr>
          <w:sz w:val="21"/>
        </w:rPr>
        <w:t>him…</w:t>
      </w:r>
    </w:p>
    <w:p>
      <w:pPr>
        <w:pStyle w:val="7"/>
        <w:numPr>
          <w:ilvl w:val="0"/>
          <w:numId w:val="2"/>
        </w:numPr>
        <w:tabs>
          <w:tab w:val="left" w:pos="330"/>
          <w:tab w:val="left" w:pos="2235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pacing w:val="-3"/>
          <w:sz w:val="21"/>
        </w:rPr>
        <w:t>my</w:t>
      </w:r>
      <w:r>
        <w:rPr>
          <w:spacing w:val="8"/>
          <w:sz w:val="21"/>
        </w:rPr>
        <w:t xml:space="preserve"> </w:t>
      </w:r>
      <w:r>
        <w:rPr>
          <w:sz w:val="21"/>
        </w:rPr>
        <w:t>surprise,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(give) me the money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immediately.</w:t>
      </w:r>
    </w:p>
    <w:p>
      <w:pPr>
        <w:pStyle w:val="7"/>
        <w:numPr>
          <w:ilvl w:val="0"/>
          <w:numId w:val="2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“I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borrowed </w:t>
      </w:r>
      <w:r>
        <w:rPr>
          <w:spacing w:val="-3"/>
          <w:sz w:val="21"/>
        </w:rPr>
        <w:t xml:space="preserve">any </w:t>
      </w:r>
      <w:r>
        <w:rPr>
          <w:sz w:val="21"/>
        </w:rPr>
        <w:t xml:space="preserve">money from </w:t>
      </w:r>
      <w:r>
        <w:rPr>
          <w:spacing w:val="-6"/>
          <w:sz w:val="21"/>
        </w:rPr>
        <w:t>you,”..</w:t>
      </w:r>
    </w:p>
    <w:p>
      <w:pPr>
        <w:pStyle w:val="2"/>
        <w:ind w:left="3555"/>
        <w:rPr>
          <w:rFonts w:hint="eastAsia" w:ascii="宋体" w:eastAsia="宋体"/>
        </w:rPr>
      </w:pPr>
      <w:r>
        <w:t xml:space="preserve">Lesson 11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rPr>
          <w:rFonts w:ascii="宋体"/>
          <w:b/>
          <w:sz w:val="28"/>
        </w:rPr>
      </w:pPr>
    </w:p>
    <w:p>
      <w:pPr>
        <w:pStyle w:val="3"/>
        <w:tabs>
          <w:tab w:val="left" w:pos="2828"/>
        </w:tabs>
        <w:spacing w:before="1" w:line="256" w:lineRule="auto"/>
        <w:ind w:left="120" w:right="3284"/>
        <w:rPr>
          <w:rFonts w:hint="default" w:eastAsia="宋体"/>
          <w:lang w:val="en-US" w:eastAsia="zh-CN"/>
        </w:rPr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rFonts w:hint="eastAsia" w:eastAsia="宋体"/>
          <w:lang w:val="en-US" w:eastAsia="zh-CN"/>
        </w:rPr>
        <w:t xml:space="preserve"> 打开</w:t>
      </w:r>
      <w:r>
        <w:tab/>
      </w:r>
      <w:r>
        <w:rPr>
          <w:spacing w:val="-17"/>
          <w:position w:val="1"/>
        </w:rPr>
        <w:drawing>
          <wp:inline distT="0" distB="0" distL="0" distR="0">
            <wp:extent cx="1581150" cy="14433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4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rFonts w:hint="eastAsia" w:eastAsia="宋体"/>
          <w:lang w:val="en-US" w:eastAsia="zh-CN"/>
        </w:rPr>
        <w:t xml:space="preserve"> 关闭</w:t>
      </w:r>
    </w:p>
    <w:p>
      <w:pPr>
        <w:pStyle w:val="3"/>
        <w:spacing w:before="35"/>
        <w:ind w:left="120"/>
      </w:pPr>
      <w:r>
        <w:t>turn</w:t>
      </w:r>
      <w:r>
        <w:rPr>
          <w:spacing w:val="-3"/>
        </w:rPr>
        <w:t xml:space="preserve"> </w:t>
      </w:r>
      <w:r>
        <w:t>up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20"/>
      </w:pPr>
      <w:r>
        <w:t>turn down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look upset.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matter?</w:t>
      </w:r>
    </w:p>
    <w:p>
      <w:pPr>
        <w:pStyle w:val="7"/>
        <w:numPr>
          <w:ilvl w:val="0"/>
          <w:numId w:val="3"/>
        </w:numPr>
        <w:tabs>
          <w:tab w:val="left" w:pos="840"/>
          <w:tab w:val="left" w:pos="841"/>
          <w:tab w:val="left" w:pos="2721"/>
          <w:tab w:val="left" w:pos="3208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had</w:t>
      </w:r>
      <w:r>
        <w:rPr>
          <w:spacing w:val="-3"/>
          <w:sz w:val="21"/>
        </w:rPr>
        <w:t xml:space="preserve"> my</w:t>
      </w:r>
      <w:r>
        <w:rPr>
          <w:spacing w:val="-1"/>
          <w:sz w:val="21"/>
        </w:rPr>
        <w:t xml:space="preserve"> </w:t>
      </w:r>
      <w:r>
        <w:rPr>
          <w:sz w:val="21"/>
        </w:rPr>
        <w:t>proposal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again.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1"/>
          <w:sz w:val="21"/>
        </w:rPr>
        <w:t xml:space="preserve"> </w:t>
      </w:r>
      <w:r>
        <w:rPr>
          <w:sz w:val="21"/>
        </w:rPr>
        <w:t>over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</w:p>
    <w:p>
      <w:pPr>
        <w:pStyle w:val="7"/>
        <w:numPr>
          <w:ilvl w:val="1"/>
          <w:numId w:val="2"/>
        </w:numPr>
        <w:tabs>
          <w:tab w:val="left" w:pos="1561"/>
        </w:tabs>
        <w:spacing w:before="55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turned</w:t>
      </w:r>
      <w:r>
        <w:rPr>
          <w:spacing w:val="-7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1"/>
          <w:numId w:val="2"/>
        </w:numPr>
        <w:tabs>
          <w:tab w:val="left" w:pos="821"/>
          <w:tab w:val="left" w:pos="1449"/>
          <w:tab w:val="left" w:pos="1561"/>
        </w:tabs>
        <w:spacing w:before="56" w:after="0" w:line="288" w:lineRule="auto"/>
        <w:ind w:left="120" w:right="5935" w:firstLine="1079"/>
        <w:jc w:val="left"/>
        <w:rPr>
          <w:sz w:val="21"/>
        </w:rPr>
      </w:pPr>
      <w:r>
        <w:rPr>
          <w:sz w:val="21"/>
        </w:rPr>
        <w:t>turned down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spacing w:line="250" w:lineRule="exact"/>
        <w:ind w:left="120"/>
      </w:pPr>
      <w:r>
        <w:t>Key points:</w:t>
      </w:r>
    </w:p>
    <w:p>
      <w:pPr>
        <w:pStyle w:val="3"/>
        <w:spacing w:before="5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2</w:t>
      </w:r>
      <w:r>
        <w:rPr>
          <w:rFonts w:hint="eastAsia" w:ascii="宋体" w:eastAsia="宋体"/>
        </w:rPr>
        <w:t>－</w:t>
      </w:r>
      <w:r>
        <w:t xml:space="preserve">10 </w:t>
      </w:r>
      <w:r>
        <w:rPr>
          <w:rFonts w:hint="eastAsia" w:ascii="宋体" w:eastAsia="宋体"/>
        </w:rPr>
        <w:t>课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  <w:tab w:val="left" w:pos="2643"/>
        </w:tabs>
        <w:spacing w:before="42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L2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一般</w:t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在时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spacing w:val="-3"/>
          <w:sz w:val="21"/>
        </w:rPr>
        <w:t>进</w:t>
      </w:r>
      <w:r>
        <w:rPr>
          <w:rFonts w:hint="eastAsia" w:ascii="宋体" w:hAnsi="宋体" w:eastAsia="宋体"/>
          <w:sz w:val="21"/>
        </w:rPr>
        <w:t>行时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L3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4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L4,5</w:t>
      </w:r>
      <w:r>
        <w:rPr>
          <w:spacing w:val="4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  <w:tab w:val="left" w:pos="1380"/>
        </w:tabs>
        <w:spacing w:before="43" w:after="0" w:line="278" w:lineRule="auto"/>
        <w:ind w:left="120" w:right="6170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L7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过去进行时</w:t>
      </w:r>
      <w:r>
        <w:rPr>
          <w:rFonts w:hint="eastAsia" w:ascii="宋体" w:hAnsi="宋体" w:eastAsia="宋体"/>
          <w:spacing w:val="-1"/>
          <w:sz w:val="21"/>
          <w:u w:val="single"/>
        </w:rPr>
        <w:t>复习时态：</w:t>
      </w:r>
    </w:p>
    <w:p>
      <w:pPr>
        <w:pStyle w:val="3"/>
        <w:spacing w:line="278" w:lineRule="auto"/>
        <w:ind w:left="120" w:right="7430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896620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75.95pt;height:52.7pt;width:40.25pt;mso-position-horizontal-relative:page;z-index:251663360;mso-width-relative:page;mso-height-relative:page;" fillcolor="#808080" filled="t" stroked="f" coordorigin="9367,1519" coordsize="805,1054" path="m9750,2455l9755,2487,9759,2516,9763,2543,9765,2568,9811,2570,9856,2572,9899,2573,9940,2573,10014,2562,10073,2529,10116,2475,10119,2466,9930,2466,9896,2465,9855,2463,9806,2460,9750,2455xm10172,1519l9388,1519,9388,1619,10088,1619,10087,1709,10086,1796,10085,1882,10083,1965,10081,2052,10079,2125,10077,2203,10075,2275,10072,2324,10065,2365,10054,2398,10040,2424,10021,2443,9996,2456,9966,2464,9930,2466,10119,2466,10143,2399,10154,2301,10155,2255,10158,2192,10159,2143,10161,2074,10163,2001,10164,1913,10166,1830,10168,1709,10170,1619,10172,1519xm10016,2015l9954,2044,9889,2074,9822,2103,9680,2164,9367,2291,9374,2317,9389,2369,9396,2395,10016,2121,10015,2105,10015,2082,10015,2052,10016,2015xm9523,1718l9513,1738,9503,1758,9493,1778,9483,1797,9540,1832,9602,1871,9666,1913,9734,1958,9804,2008,9815,1985,9826,1962,9837,1938,9847,1915,9794,1880,9734,1843,9669,1804,9523,17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一般现在时一般过去时现在进行时过去进行时现在完成时</w:t>
      </w:r>
      <w:r>
        <w:rPr>
          <w:rFonts w:hint="eastAsia" w:ascii="宋体" w:eastAsia="宋体"/>
          <w:u w:val="single"/>
        </w:rPr>
        <w:t>复习时态：</w:t>
      </w:r>
    </w:p>
    <w:p>
      <w:pPr>
        <w:pStyle w:val="3"/>
        <w:tabs>
          <w:tab w:val="left" w:pos="2220"/>
        </w:tabs>
        <w:spacing w:line="268" w:lineRule="exact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2"/>
        </w:rPr>
        <w:t xml:space="preserve"> </w:t>
      </w:r>
      <w:r>
        <w:t>does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am/is/are +</w:t>
      </w:r>
      <w:r>
        <w:rPr>
          <w:spacing w:val="-12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t>was/were +</w:t>
      </w:r>
      <w:r>
        <w:rPr>
          <w:spacing w:val="-11"/>
        </w:rPr>
        <w:t xml:space="preserve"> </w:t>
      </w:r>
      <w:r>
        <w:t>doing</w:t>
      </w:r>
    </w:p>
    <w:p>
      <w:pPr>
        <w:pStyle w:val="3"/>
        <w:tabs>
          <w:tab w:val="left" w:pos="2220"/>
        </w:tabs>
        <w:spacing w:before="43"/>
        <w:ind w:left="120"/>
      </w:pPr>
      <w:r>
        <w:rPr>
          <w:rFonts w:hint="eastAsia" w:ascii="宋体" w:eastAsia="宋体"/>
        </w:rPr>
        <w:t>现在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13"/>
        </w:rPr>
        <w:t xml:space="preserve"> </w:t>
      </w:r>
      <w:r>
        <w:t>done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Jack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goes</w:t>
      </w:r>
      <w:r>
        <w:rPr>
          <w:sz w:val="21"/>
        </w:rPr>
        <w:t xml:space="preserve"> to work by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his car </w:t>
      </w:r>
      <w:r>
        <w:rPr>
          <w:spacing w:val="-3"/>
          <w:sz w:val="21"/>
          <w:u w:val="single"/>
        </w:rPr>
        <w:t>broke</w:t>
      </w:r>
      <w:r>
        <w:rPr>
          <w:spacing w:val="-1"/>
          <w:sz w:val="21"/>
        </w:rPr>
        <w:t xml:space="preserve"> </w:t>
      </w:r>
      <w:r>
        <w:rPr>
          <w:sz w:val="21"/>
        </w:rPr>
        <w:t>down.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Now he </w:t>
      </w:r>
      <w:r>
        <w:rPr>
          <w:sz w:val="21"/>
          <w:u w:val="single"/>
        </w:rPr>
        <w:t>is taking</w:t>
      </w:r>
      <w:r>
        <w:rPr>
          <w:sz w:val="21"/>
        </w:rPr>
        <w:t xml:space="preserve"> a bus to</w:t>
      </w:r>
      <w:r>
        <w:rPr>
          <w:spacing w:val="-16"/>
          <w:sz w:val="21"/>
        </w:rPr>
        <w:t xml:space="preserve"> </w:t>
      </w:r>
      <w:r>
        <w:rPr>
          <w:sz w:val="21"/>
        </w:rPr>
        <w:t>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has never done</w:t>
      </w:r>
      <w:r>
        <w:rPr>
          <w:sz w:val="21"/>
        </w:rPr>
        <w:t xml:space="preserve"> that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before.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rained</w:t>
      </w:r>
      <w:r>
        <w:rPr>
          <w:sz w:val="21"/>
        </w:rPr>
        <w:t xml:space="preserve"> heavily last</w:t>
      </w:r>
      <w:r>
        <w:rPr>
          <w:spacing w:val="-4"/>
          <w:sz w:val="21"/>
        </w:rPr>
        <w:t xml:space="preserve"> </w:t>
      </w:r>
      <w:r>
        <w:rPr>
          <w:sz w:val="21"/>
        </w:rPr>
        <w:t>night.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While I </w:t>
      </w:r>
      <w:r>
        <w:rPr>
          <w:sz w:val="21"/>
          <w:u w:val="single"/>
        </w:rPr>
        <w:t>was running</w:t>
      </w:r>
      <w:r>
        <w:rPr>
          <w:sz w:val="21"/>
        </w:rPr>
        <w:t xml:space="preserve"> to the bus station, a car </w:t>
      </w:r>
      <w:r>
        <w:rPr>
          <w:sz w:val="21"/>
          <w:u w:val="single"/>
        </w:rPr>
        <w:t>stopped</w:t>
      </w:r>
      <w:r>
        <w:rPr>
          <w:sz w:val="21"/>
        </w:rPr>
        <w:t xml:space="preserve"> next to</w:t>
      </w:r>
      <w:r>
        <w:rPr>
          <w:spacing w:val="-17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found</w:t>
      </w:r>
      <w:r>
        <w:rPr>
          <w:sz w:val="21"/>
        </w:rPr>
        <w:t xml:space="preserve"> that it </w:t>
      </w:r>
      <w:r>
        <w:rPr>
          <w:sz w:val="21"/>
          <w:u w:val="single"/>
        </w:rPr>
        <w:t>was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friend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Tom.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  <w:u w:val="single"/>
        </w:rPr>
        <w:t>drove</w:t>
      </w:r>
      <w:r>
        <w:rPr>
          <w:spacing w:val="-3"/>
          <w:sz w:val="21"/>
        </w:rPr>
        <w:t xml:space="preserve"> </w:t>
      </w:r>
      <w:r>
        <w:rPr>
          <w:sz w:val="21"/>
        </w:rPr>
        <w:t>me</w:t>
      </w:r>
      <w:r>
        <w:rPr>
          <w:spacing w:val="5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had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breakfast.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have already told</w:t>
      </w:r>
      <w:r>
        <w:rPr>
          <w:spacing w:val="1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sister </w:t>
      </w:r>
      <w:r>
        <w:rPr>
          <w:sz w:val="21"/>
          <w:u w:val="single"/>
        </w:rPr>
        <w:t>has not finished</w:t>
      </w:r>
      <w:r>
        <w:rPr>
          <w:sz w:val="21"/>
        </w:rPr>
        <w:t xml:space="preserve"> her</w:t>
      </w:r>
      <w:r>
        <w:rPr>
          <w:spacing w:val="-4"/>
          <w:sz w:val="21"/>
        </w:rPr>
        <w:t xml:space="preserve"> </w:t>
      </w:r>
      <w:r>
        <w:rPr>
          <w:sz w:val="21"/>
        </w:rPr>
        <w:t>homework.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lived</w:t>
      </w:r>
      <w:r>
        <w:rPr>
          <w:sz w:val="21"/>
        </w:rPr>
        <w:t xml:space="preserve"> here for …</w:t>
      </w:r>
      <w:r>
        <w:rPr>
          <w:spacing w:val="-5"/>
          <w:sz w:val="21"/>
        </w:rPr>
        <w:t xml:space="preserve"> </w:t>
      </w:r>
      <w:r>
        <w:rPr>
          <w:sz w:val="21"/>
        </w:rPr>
        <w:t>years.</w:t>
      </w:r>
    </w:p>
    <w:p>
      <w:pPr>
        <w:pStyle w:val="7"/>
        <w:numPr>
          <w:ilvl w:val="0"/>
          <w:numId w:val="4"/>
        </w:numPr>
        <w:tabs>
          <w:tab w:val="left" w:pos="840"/>
          <w:tab w:val="left" w:pos="841"/>
        </w:tabs>
        <w:spacing w:before="55" w:after="0" w:line="240" w:lineRule="auto"/>
        <w:ind w:left="84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studied</w:t>
      </w:r>
      <w:r>
        <w:rPr>
          <w:sz w:val="21"/>
        </w:rPr>
        <w:t xml:space="preserve"> English for …</w:t>
      </w:r>
      <w:r>
        <w:rPr>
          <w:spacing w:val="3"/>
          <w:sz w:val="21"/>
        </w:rPr>
        <w:t xml:space="preserve"> </w:t>
      </w:r>
      <w:r>
        <w:rPr>
          <w:sz w:val="21"/>
        </w:rPr>
        <w:t>hours.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51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4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5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0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6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7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3C7A8B"/>
    <w:rsid w:val="064A7E0A"/>
    <w:rsid w:val="06D56848"/>
    <w:rsid w:val="07CA194C"/>
    <w:rsid w:val="086549F6"/>
    <w:rsid w:val="0FF11BD8"/>
    <w:rsid w:val="11AD3601"/>
    <w:rsid w:val="158833D2"/>
    <w:rsid w:val="187A5616"/>
    <w:rsid w:val="194E2988"/>
    <w:rsid w:val="1B9817E4"/>
    <w:rsid w:val="1EAA5E29"/>
    <w:rsid w:val="1EEA17D1"/>
    <w:rsid w:val="1F213FCA"/>
    <w:rsid w:val="2017556F"/>
    <w:rsid w:val="202A0AAD"/>
    <w:rsid w:val="276361F1"/>
    <w:rsid w:val="2B706A24"/>
    <w:rsid w:val="30107E9E"/>
    <w:rsid w:val="34C71C4D"/>
    <w:rsid w:val="355D5DC0"/>
    <w:rsid w:val="35752815"/>
    <w:rsid w:val="36104594"/>
    <w:rsid w:val="37213142"/>
    <w:rsid w:val="37366184"/>
    <w:rsid w:val="379C302D"/>
    <w:rsid w:val="37D81344"/>
    <w:rsid w:val="3842230D"/>
    <w:rsid w:val="3E4C5C69"/>
    <w:rsid w:val="3F617134"/>
    <w:rsid w:val="3FF05452"/>
    <w:rsid w:val="414D63F0"/>
    <w:rsid w:val="424E09AC"/>
    <w:rsid w:val="47492B1B"/>
    <w:rsid w:val="4989172D"/>
    <w:rsid w:val="4D85572C"/>
    <w:rsid w:val="50AD0EEB"/>
    <w:rsid w:val="53367958"/>
    <w:rsid w:val="545B5E83"/>
    <w:rsid w:val="579C58DA"/>
    <w:rsid w:val="57E82E4D"/>
    <w:rsid w:val="582F04BE"/>
    <w:rsid w:val="584A0147"/>
    <w:rsid w:val="59592991"/>
    <w:rsid w:val="5BB60122"/>
    <w:rsid w:val="5BEA69B4"/>
    <w:rsid w:val="5E074B85"/>
    <w:rsid w:val="644A2AD3"/>
    <w:rsid w:val="678A768B"/>
    <w:rsid w:val="67E601F5"/>
    <w:rsid w:val="68064EB0"/>
    <w:rsid w:val="6A286515"/>
    <w:rsid w:val="6C2E16C2"/>
    <w:rsid w:val="70CC08F1"/>
    <w:rsid w:val="71CA1164"/>
    <w:rsid w:val="72C6280E"/>
    <w:rsid w:val="765178AB"/>
    <w:rsid w:val="78A679C9"/>
    <w:rsid w:val="7B280930"/>
    <w:rsid w:val="7B7D4BF8"/>
    <w:rsid w:val="7D7B6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2019-11-25T05:45:00Z</dcterms:created>
  <dc:creator>徐男</dc:creator>
  <cp:lastModifiedBy>孫琦</cp:lastModifiedBy>
  <dcterms:modified xsi:type="dcterms:W3CDTF">2019-11-25T07:45:06Z</dcterms:modified>
  <dc:subject>Lesson11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