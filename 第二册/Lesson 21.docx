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Lesson21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1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8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3"/>
        <w:spacing w:before="5" w:line="383" w:lineRule="exact"/>
        <w:ind w:left="3695"/>
        <w:rPr>
          <w:rFonts w:hint="eastAsia" w:ascii="微软雅黑" w:eastAsia="微软雅黑"/>
        </w:rPr>
      </w:pPr>
      <w:r>
        <w:t xml:space="preserve">Lesson 21 </w:t>
      </w:r>
      <w:r>
        <w:rPr>
          <w:rFonts w:hint="eastAsia" w:ascii="微软雅黑" w:eastAsia="微软雅黑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675"/>
        </w:tabs>
        <w:spacing w:before="0" w:after="0" w:line="265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mad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发疯</w:t>
      </w:r>
    </w:p>
    <w:p>
      <w:pPr>
        <w:pStyle w:val="4"/>
        <w:spacing w:before="48" w:line="292" w:lineRule="auto"/>
        <w:ind w:left="682" w:right="3919"/>
        <w:rPr>
          <w:rFonts w:hint="default" w:eastAsia="宋体"/>
          <w:lang w:val="en-US" w:eastAsia="zh-CN"/>
        </w:rPr>
      </w:pPr>
      <w:r>
        <w:t xml:space="preserve">I know I was wrong. Please don’t </w:t>
      </w:r>
      <w:r>
        <w:rPr>
          <w:u w:val="single"/>
        </w:rPr>
        <w:t>be mad at</w:t>
      </w:r>
      <w:r>
        <w:t xml:space="preserve"> me.</w:t>
      </w:r>
      <w:r>
        <w:rPr>
          <w:u w:val="single"/>
        </w:rPr>
        <w:t xml:space="preserve"> go mad</w:t>
      </w:r>
      <w:r>
        <w:rPr>
          <w:rFonts w:hint="eastAsia" w:eastAsia="宋体"/>
          <w:u w:val="single"/>
          <w:lang w:val="en-US" w:eastAsia="zh-CN"/>
        </w:rPr>
        <w:t xml:space="preserve"> 变疯了</w:t>
      </w:r>
    </w:p>
    <w:p>
      <w:pPr>
        <w:pStyle w:val="4"/>
        <w:spacing w:line="255" w:lineRule="exact"/>
        <w:ind w:left="682"/>
        <w:rPr>
          <w:rFonts w:hint="default" w:eastAsia="宋体"/>
          <w:lang w:val="en-US" w:eastAsia="zh-CN"/>
        </w:rPr>
      </w:pPr>
      <w:r>
        <w:rPr>
          <w:u w:val="single"/>
        </w:rPr>
        <w:t>drive sb. Mad</w:t>
      </w:r>
      <w:r>
        <w:rPr>
          <w:rFonts w:hint="eastAsia" w:eastAsia="宋体"/>
          <w:u w:val="single"/>
          <w:lang w:val="en-US" w:eastAsia="zh-CN"/>
        </w:rPr>
        <w:t xml:space="preserve"> 把某人逼疯</w:t>
      </w:r>
    </w:p>
    <w:p>
      <w:pPr>
        <w:pStyle w:val="4"/>
        <w:tabs>
          <w:tab w:val="left" w:pos="1520"/>
          <w:tab w:val="left" w:pos="2640"/>
        </w:tabs>
        <w:spacing w:before="55" w:line="292" w:lineRule="auto"/>
        <w:ind w:left="682" w:right="5070"/>
      </w:pPr>
      <w:r>
        <w:t>His behavior really drives me</w:t>
      </w:r>
      <w:r>
        <w:rPr>
          <w:spacing w:val="-15"/>
        </w:rPr>
        <w:t xml:space="preserve"> </w:t>
      </w:r>
      <w:r>
        <w:t>mad. drive</w:t>
      </w:r>
      <w:r>
        <w:tab/>
      </w:r>
      <w:r>
        <w:t>drove</w:t>
      </w:r>
      <w:r>
        <w:tab/>
      </w:r>
      <w:r>
        <w:t>driven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875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reason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原因</w:t>
      </w:r>
    </w:p>
    <w:p>
      <w:pPr>
        <w:pStyle w:val="4"/>
        <w:spacing w:before="49" w:line="292" w:lineRule="auto"/>
        <w:ind w:left="682" w:right="6308"/>
      </w:pPr>
      <w:r>
        <w:t xml:space="preserve">for some reasons </w:t>
      </w:r>
      <w:r>
        <w:rPr>
          <w:u w:val="single"/>
        </w:rPr>
        <w:t>for some reason</w:t>
      </w:r>
    </w:p>
    <w:p>
      <w:pPr>
        <w:pStyle w:val="4"/>
        <w:tabs>
          <w:tab w:val="left" w:pos="1940"/>
          <w:tab w:val="left" w:pos="2158"/>
        </w:tabs>
        <w:spacing w:line="285" w:lineRule="auto"/>
        <w:ind w:left="680" w:right="5694" w:firstLine="2"/>
      </w:pPr>
      <w:r>
        <w:rPr>
          <w:u w:val="single"/>
        </w:rPr>
        <w:t>for one reason or another</w:t>
      </w:r>
      <w:r>
        <w:t xml:space="preserve"> reason</w:t>
      </w:r>
      <w:r>
        <w:rPr>
          <w:u w:val="single"/>
        </w:rPr>
        <w:t>able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合</w:t>
      </w:r>
      <w:r>
        <w:rPr>
          <w:rFonts w:hint="eastAsia" w:ascii="宋体" w:eastAsia="宋体"/>
        </w:rPr>
        <w:t>理</w:t>
      </w:r>
      <w:r>
        <w:rPr>
          <w:rFonts w:hint="eastAsia" w:ascii="宋体" w:eastAsia="宋体"/>
          <w:spacing w:val="-15"/>
        </w:rPr>
        <w:t>的</w:t>
      </w:r>
      <w:r>
        <w:t>unreasonable</w:t>
      </w:r>
      <w:r>
        <w:tab/>
      </w:r>
      <w:r>
        <w:tab/>
      </w:r>
      <w:r>
        <w:t>adj.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1656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sum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量</w:t>
      </w:r>
    </w:p>
    <w:p>
      <w:pPr>
        <w:pStyle w:val="4"/>
        <w:spacing w:before="47" w:line="292" w:lineRule="auto"/>
        <w:ind w:left="682" w:right="6109"/>
        <w:rPr>
          <w:rFonts w:hint="default" w:eastAsia="宋体"/>
          <w:lang w:val="en-US" w:eastAsia="zh-CN"/>
        </w:rPr>
      </w:pPr>
      <w:r>
        <w:rPr>
          <w:u w:val="single"/>
        </w:rPr>
        <w:t>a large sum of money</w:t>
      </w:r>
      <w:r>
        <w:t xml:space="preserve"> to sum up</w:t>
      </w:r>
      <w:r>
        <w:rPr>
          <w:rFonts w:hint="eastAsia" w:eastAsia="宋体"/>
          <w:lang w:val="en-US" w:eastAsia="zh-CN"/>
        </w:rPr>
        <w:t xml:space="preserve"> 总之</w:t>
      </w:r>
    </w:p>
    <w:p>
      <w:pPr>
        <w:pStyle w:val="8"/>
        <w:numPr>
          <w:ilvl w:val="0"/>
          <w:numId w:val="1"/>
        </w:numPr>
        <w:tabs>
          <w:tab w:val="left" w:pos="981"/>
          <w:tab w:val="left" w:pos="2297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determined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坚定的，下定决心的</w:t>
      </w:r>
    </w:p>
    <w:p>
      <w:pPr>
        <w:pStyle w:val="4"/>
        <w:spacing w:before="49"/>
        <w:ind w:left="682"/>
      </w:pPr>
      <w:r>
        <w:rPr>
          <w:u w:val="single"/>
        </w:rPr>
        <w:t>be determined to do sth.</w:t>
      </w:r>
    </w:p>
    <w:p>
      <w:pPr>
        <w:pStyle w:val="4"/>
        <w:spacing w:before="55" w:line="292" w:lineRule="auto"/>
        <w:ind w:left="682" w:right="3229"/>
      </w:pPr>
      <w:r>
        <w:drawing>
          <wp:anchor distT="0" distB="0" distL="0" distR="0" simplePos="0" relativeHeight="251192320" behindDoc="1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372745</wp:posOffset>
            </wp:positionV>
            <wp:extent cx="4919980" cy="7899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34" cy="79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 is determined to go abroad for further education. We are determined to hold on to the last.</w:t>
      </w:r>
    </w:p>
    <w:p>
      <w:pPr>
        <w:spacing w:before="0" w:line="316" w:lineRule="exact"/>
        <w:ind w:left="2855" w:right="2713" w:firstLine="0"/>
        <w:jc w:val="center"/>
        <w:rPr>
          <w:rFonts w:hint="eastAsia" w:ascii="微软雅黑" w:eastAsia="微软雅黑"/>
          <w:b/>
          <w:sz w:val="24"/>
        </w:rPr>
      </w:pPr>
      <w:r>
        <w:pict>
          <v:shape id="_x0000_s1026" o:spid="_x0000_s1026" style="position:absolute;left:0pt;margin-left:473.2pt;margin-top:0.85pt;height:54.1pt;width:40.75pt;mso-position-horizontal-relative:page;z-index:251661312;mso-width-relative:page;mso-height-relative:page;" fillcolor="#808080" filled="t" stroked="f" coordorigin="9464,17" coordsize="815,1082" path="m9852,978l9857,1011,9861,1041,9865,1069,9867,1094,9914,1096,9960,1098,10003,1099,10045,1099,10109,1092,10161,1068,10203,1029,10225,989,10034,989,10000,989,9959,987,9909,983,9852,978xm10279,17l9485,17,9485,120,10195,120,10194,212,10193,310,10191,390,10190,475,10188,564,10186,639,10184,719,10182,793,10178,843,10171,885,10160,919,10146,946,10127,965,10102,979,10071,987,10034,989,10225,989,10234,975,10253,905,10261,820,10263,773,10265,711,10267,658,10268,586,10270,512,10272,421,10274,337,10276,212,10278,120,10279,17xm10122,526l10059,556,9993,586,9925,617,9781,679,9464,810,9472,837,9487,890,9494,917,10122,635,10121,619,10120,595,10121,564,10122,526xm9622,222l9612,242,9591,283,9581,303,9640,339,9702,378,9767,421,9836,468,9907,519,9918,495,9940,448,9951,424,9897,388,9836,350,9770,310,9622,22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4"/>
        </w:rPr>
        <w:t xml:space="preserve">Lesson 21  </w:t>
      </w:r>
      <w:r>
        <w:rPr>
          <w:rFonts w:hint="eastAsia" w:ascii="微软雅黑" w:eastAsia="微软雅黑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微软雅黑" w:eastAsia="微软雅黑"/>
          <w:b/>
          <w:sz w:val="24"/>
        </w:rPr>
        <w:t>语法讲解</w:t>
      </w:r>
    </w:p>
    <w:p>
      <w:pPr>
        <w:pStyle w:val="2"/>
        <w:spacing w:line="274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</w:p>
    <w:p>
      <w:pPr>
        <w:spacing w:before="5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被动语态</w:t>
      </w:r>
    </w:p>
    <w:p>
      <w:pPr>
        <w:spacing w:before="4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与时态情态相结合</w:t>
      </w:r>
    </w:p>
    <w:p>
      <w:pPr>
        <w:pStyle w:val="4"/>
        <w:spacing w:before="9"/>
        <w:rPr>
          <w:rFonts w:ascii="宋体"/>
          <w:sz w:val="24"/>
        </w:rPr>
      </w:pPr>
    </w:p>
    <w:p>
      <w:pPr>
        <w:spacing w:before="0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d</w:t>
      </w:r>
      <w:r>
        <w:rPr>
          <w:spacing w:val="-1"/>
          <w:sz w:val="24"/>
        </w:rPr>
        <w:t>oin</w:t>
      </w:r>
      <w:r>
        <w:rPr>
          <w:spacing w:val="8"/>
          <w:sz w:val="24"/>
        </w:rPr>
        <w:t>g</w:t>
      </w:r>
      <w:r>
        <w:rPr>
          <w:sz w:val="24"/>
        </w:rPr>
        <w:t>/</w:t>
      </w:r>
      <w:r>
        <w:rPr>
          <w:spacing w:val="-2"/>
          <w:sz w:val="24"/>
        </w:rPr>
        <w:t>d</w:t>
      </w:r>
      <w:r>
        <w:rPr>
          <w:spacing w:val="-1"/>
          <w:sz w:val="24"/>
        </w:rPr>
        <w:t>o</w:t>
      </w:r>
      <w:r>
        <w:rPr>
          <w:spacing w:val="1"/>
          <w:sz w:val="24"/>
        </w:rPr>
        <w:t>n</w:t>
      </w:r>
      <w:r>
        <w:rPr>
          <w:sz w:val="24"/>
        </w:rPr>
        <w:t>e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pacing w:val="-25"/>
          <w:sz w:val="24"/>
        </w:rPr>
        <w:t>修饰名词，</w:t>
      </w:r>
      <w:r>
        <w:rPr>
          <w:rFonts w:hint="eastAsia" w:ascii="宋体" w:eastAsia="宋体"/>
          <w:sz w:val="24"/>
        </w:rPr>
        <w:t>（分词）作定语</w:t>
      </w:r>
    </w:p>
    <w:p>
      <w:pPr>
        <w:pStyle w:val="4"/>
        <w:spacing w:before="5"/>
        <w:rPr>
          <w:rFonts w:ascii="宋体"/>
          <w:sz w:val="25"/>
        </w:rPr>
      </w:pPr>
    </w:p>
    <w:p>
      <w:pPr>
        <w:tabs>
          <w:tab w:val="left" w:leader="dot" w:pos="744"/>
        </w:tabs>
        <w:spacing w:before="0"/>
        <w:ind w:left="260" w:right="0" w:firstLine="0"/>
        <w:jc w:val="left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 xml:space="preserve">passing planes </w:t>
      </w:r>
      <w:r>
        <w:rPr>
          <w:color w:val="0000FF"/>
          <w:sz w:val="24"/>
        </w:rPr>
        <w:t>can be heard</w:t>
      </w:r>
      <w:r>
        <w:rPr>
          <w:sz w:val="24"/>
        </w:rPr>
        <w:t xml:space="preserve"> night and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5"/>
        <w:rPr>
          <w:sz w:val="26"/>
        </w:rPr>
      </w:pPr>
    </w:p>
    <w:p>
      <w:pPr>
        <w:spacing w:before="0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被动语态</w:t>
      </w:r>
    </w:p>
    <w:p>
      <w:pPr>
        <w:spacing w:before="14"/>
        <w:ind w:left="500" w:right="0" w:firstLine="0"/>
        <w:jc w:val="left"/>
        <w:rPr>
          <w:sz w:val="24"/>
        </w:rPr>
      </w:pPr>
      <w:r>
        <w:rPr>
          <w:sz w:val="24"/>
        </w:rPr>
        <w:t>be +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226060</wp:posOffset>
            </wp:positionV>
            <wp:extent cx="4165600" cy="21120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41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headerReference r:id="rId3" w:type="default"/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4"/>
        </w:rPr>
      </w:pPr>
    </w:p>
    <w:p>
      <w:pPr>
        <w:pStyle w:val="4"/>
        <w:ind w:left="4220"/>
        <w:rPr>
          <w:sz w:val="20"/>
        </w:rPr>
      </w:pPr>
      <w:r>
        <w:rPr>
          <w:sz w:val="20"/>
        </w:rPr>
        <w:drawing>
          <wp:inline distT="0" distB="0" distL="0" distR="0">
            <wp:extent cx="2007235" cy="5645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22"/>
        </w:rPr>
      </w:pPr>
    </w:p>
    <w:p>
      <w:pPr>
        <w:tabs>
          <w:tab w:val="left" w:pos="4341"/>
        </w:tabs>
        <w:spacing w:before="66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每天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beaten</w:t>
      </w:r>
      <w:r>
        <w:rPr>
          <w:sz w:val="24"/>
        </w:rPr>
        <w:t xml:space="preserve"> every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昨天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was beaten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yesterday.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明天将要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will be beaten</w:t>
      </w:r>
      <w:r>
        <w:rPr>
          <w:spacing w:val="-2"/>
          <w:sz w:val="24"/>
          <w:u w:val="single"/>
        </w:rPr>
        <w:t xml:space="preserve"> </w:t>
      </w:r>
      <w:r>
        <w:rPr>
          <w:spacing w:val="-3"/>
          <w:sz w:val="24"/>
        </w:rPr>
        <w:t>tomorrow.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现在正在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being beaten</w:t>
      </w:r>
      <w:r>
        <w:rPr>
          <w:sz w:val="24"/>
        </w:rPr>
        <w:t>.</w:t>
      </w:r>
    </w:p>
    <w:p>
      <w:pPr>
        <w:pStyle w:val="4"/>
        <w:spacing w:before="2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3657600</wp:posOffset>
            </wp:positionH>
            <wp:positionV relativeFrom="paragraph">
              <wp:posOffset>212090</wp:posOffset>
            </wp:positionV>
            <wp:extent cx="2007870" cy="56451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rPr>
          <w:sz w:val="25"/>
        </w:rPr>
      </w:pPr>
    </w:p>
    <w:p>
      <w:pPr>
        <w:tabs>
          <w:tab w:val="left" w:pos="4341"/>
        </w:tabs>
        <w:spacing w:before="0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每天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beaten</w:t>
      </w:r>
      <w:r>
        <w:rPr>
          <w:sz w:val="24"/>
        </w:rPr>
        <w:t xml:space="preserve"> every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昨天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was beaten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yesterday.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明天将要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will be beaten</w:t>
      </w:r>
      <w:r>
        <w:rPr>
          <w:spacing w:val="-2"/>
          <w:sz w:val="24"/>
          <w:u w:val="single"/>
        </w:rPr>
        <w:t xml:space="preserve"> </w:t>
      </w:r>
      <w:r>
        <w:rPr>
          <w:spacing w:val="-3"/>
          <w:sz w:val="24"/>
        </w:rPr>
        <w:t>tomorrow.</w:t>
      </w:r>
    </w:p>
    <w:p>
      <w:pPr>
        <w:tabs>
          <w:tab w:val="left" w:pos="4341"/>
        </w:tabs>
        <w:spacing w:before="5"/>
        <w:ind w:left="260" w:right="0" w:firstLine="0"/>
        <w:jc w:val="left"/>
        <w:rPr>
          <w:sz w:val="24"/>
        </w:rPr>
      </w:pPr>
      <w:r>
        <w:pict>
          <v:group id="_x0000_s1027" o:spid="_x0000_s1027" o:spt="203" style="position:absolute;left:0pt;margin-left:82pt;margin-top:12.65pt;height:79.55pt;width:387.45pt;mso-position-horizontal-relative:page;z-index:-252120064;mso-width-relative:page;mso-height-relative:page;" coordorigin="1640,254" coordsize="7749,1591">
            <o:lock v:ext="edit"/>
            <v:shape id="_x0000_s1028" o:spid="_x0000_s1028" o:spt="75" type="#_x0000_t75" style="position:absolute;left:1640;top:254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5880;top:958;height:886;width:315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现在正在</w:t>
      </w:r>
      <w:r>
        <w:rPr>
          <w:rFonts w:hint="eastAsia" w:ascii="宋体" w:eastAsia="宋体"/>
          <w:sz w:val="24"/>
        </w:rPr>
        <w:t>被打。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is being beaten</w:t>
      </w:r>
      <w:r>
        <w:rPr>
          <w:sz w:val="24"/>
        </w:rPr>
        <w:t>.</w:t>
      </w:r>
    </w:p>
    <w:p>
      <w:pPr>
        <w:tabs>
          <w:tab w:val="left" w:pos="4341"/>
        </w:tabs>
        <w:spacing w:before="4"/>
        <w:ind w:left="260" w:right="0" w:firstLine="0"/>
        <w:jc w:val="left"/>
        <w:rPr>
          <w:sz w:val="24"/>
        </w:rPr>
      </w:pPr>
      <w:r>
        <w:pict>
          <v:shape id="_x0000_s1030" o:spid="_x0000_s1030" style="position:absolute;left:0pt;margin-left:473.2pt;margin-top:2.5pt;height:54.1pt;width:40.75pt;mso-position-horizontal-relative:page;z-index:251665408;mso-width-relative:page;mso-height-relative:page;" fillcolor="#808080" filled="t" stroked="f" coordorigin="9464,51" coordsize="815,1082" path="m9852,1012l9857,1044,9861,1074,9865,1102,9867,1128,9914,1130,9960,1131,10003,1132,10045,1133,10109,1125,10161,1102,10203,1063,10225,1023,10034,1023,10000,1022,9959,1020,9909,1017,9852,1012xm10279,51l9485,51,9485,153,10195,153,10194,246,10193,343,10191,423,10190,509,10188,598,10186,673,10184,753,10182,827,10178,877,10171,919,10160,953,10146,979,10127,999,10102,1013,10071,1021,10034,1023,10225,1023,10234,1009,10253,939,10261,853,10263,807,10265,744,10267,691,10268,620,10270,546,10272,455,10274,370,10276,246,10278,153,10279,51xm10122,560l10059,590,9993,620,9925,650,9781,712,9464,843,9472,870,9487,924,9494,951,10122,669,10121,652,10120,629,10121,598,10122,560xm9622,255l9612,276,9591,316,9581,337,9640,373,9702,412,9767,455,9836,502,9907,552,9918,529,9940,481,9951,458,9897,421,9836,383,9770,343,9622,25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4"/>
        </w:rPr>
        <w:t>他</w:t>
      </w:r>
      <w:r>
        <w:rPr>
          <w:rFonts w:hint="eastAsia" w:ascii="宋体" w:eastAsia="宋体"/>
          <w:sz w:val="24"/>
          <w:u w:val="single"/>
        </w:rPr>
        <w:t>现在已经</w:t>
      </w:r>
      <w:r>
        <w:rPr>
          <w:rFonts w:hint="eastAsia" w:ascii="宋体" w:eastAsia="宋体"/>
          <w:sz w:val="24"/>
        </w:rPr>
        <w:t>被打了。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He </w:t>
      </w:r>
      <w:r>
        <w:rPr>
          <w:sz w:val="24"/>
          <w:u w:val="single"/>
        </w:rPr>
        <w:t>has been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beaten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2"/>
        </w:rPr>
      </w:pPr>
    </w:p>
    <w:p>
      <w:pPr>
        <w:tabs>
          <w:tab w:val="left" w:pos="4341"/>
        </w:tabs>
        <w:spacing w:before="66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>Our morning paper</w:t>
      </w:r>
      <w:r>
        <w:rPr>
          <w:sz w:val="24"/>
          <w:u w:val="single"/>
        </w:rPr>
        <w:t xml:space="preserve"> is read</w:t>
      </w:r>
      <w:r>
        <w:rPr>
          <w:sz w:val="24"/>
        </w:rPr>
        <w:t xml:space="preserve"> (read) by over 200,000 people every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9" w:lineRule="auto"/>
        <w:ind w:left="260" w:right="117" w:firstLine="0"/>
        <w:jc w:val="left"/>
        <w:rPr>
          <w:sz w:val="24"/>
        </w:rPr>
      </w:pPr>
      <w:r>
        <w:rPr>
          <w:sz w:val="24"/>
        </w:rPr>
        <w:t xml:space="preserve">Last night </w:t>
      </w:r>
      <w:r>
        <w:rPr>
          <w:spacing w:val="-3"/>
          <w:sz w:val="24"/>
        </w:rPr>
        <w:t xml:space="preserve">my favourite </w:t>
      </w:r>
      <w:r>
        <w:rPr>
          <w:sz w:val="24"/>
        </w:rPr>
        <w:t xml:space="preserve">TV program </w:t>
      </w:r>
      <w:r>
        <w:rPr>
          <w:sz w:val="24"/>
          <w:u w:val="single"/>
        </w:rPr>
        <w:t>was interrupted</w:t>
      </w:r>
      <w:r>
        <w:rPr>
          <w:sz w:val="24"/>
        </w:rPr>
        <w:t xml:space="preserve"> (interrupt) by a special news bulletin.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3733800</wp:posOffset>
            </wp:positionH>
            <wp:positionV relativeFrom="paragraph">
              <wp:posOffset>251460</wp:posOffset>
            </wp:positionV>
            <wp:extent cx="2007870" cy="56451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81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sz w:val="25"/>
        </w:rPr>
      </w:pPr>
    </w:p>
    <w:p>
      <w:pPr>
        <w:tabs>
          <w:tab w:val="left" w:pos="4341"/>
        </w:tabs>
        <w:spacing w:before="0"/>
        <w:ind w:left="26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His </w:t>
      </w:r>
      <w:r>
        <w:rPr>
          <w:spacing w:val="-3"/>
          <w:sz w:val="24"/>
        </w:rPr>
        <w:t xml:space="preserve">bike </w:t>
      </w:r>
      <w:r>
        <w:rPr>
          <w:sz w:val="24"/>
          <w:u w:val="single"/>
        </w:rPr>
        <w:t>will be repaired</w:t>
      </w:r>
      <w:r>
        <w:rPr>
          <w:sz w:val="24"/>
        </w:rPr>
        <w:t xml:space="preserve"> (repair) by his grandfather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tomorrow.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The new machine </w:t>
      </w:r>
      <w:r>
        <w:rPr>
          <w:sz w:val="24"/>
          <w:u w:val="single"/>
        </w:rPr>
        <w:t>has been used</w:t>
      </w:r>
      <w:r>
        <w:rPr>
          <w:rFonts w:hint="eastAsia" w:ascii="宋体" w:hAnsi="宋体" w:eastAsia="宋体"/>
          <w:sz w:val="24"/>
        </w:rPr>
        <w:t>（</w:t>
      </w:r>
      <w:r>
        <w:rPr>
          <w:sz w:val="24"/>
        </w:rPr>
        <w:t>use</w:t>
      </w:r>
      <w:r>
        <w:rPr>
          <w:rFonts w:hint="eastAsia" w:ascii="宋体" w:hAnsi="宋体" w:eastAsia="宋体"/>
          <w:sz w:val="24"/>
        </w:rPr>
        <w:t>）</w:t>
      </w:r>
      <w:r>
        <w:rPr>
          <w:sz w:val="24"/>
        </w:rPr>
        <w:t xml:space="preserve">in our factory </w:t>
      </w:r>
      <w:r>
        <w:rPr>
          <w:spacing w:val="-3"/>
          <w:sz w:val="24"/>
        </w:rPr>
        <w:t xml:space="preserve">for </w:t>
      </w:r>
      <w:r>
        <w:rPr>
          <w:sz w:val="24"/>
        </w:rPr>
        <w:t>two</w:t>
      </w:r>
      <w:r>
        <w:rPr>
          <w:spacing w:val="-15"/>
          <w:sz w:val="24"/>
        </w:rPr>
        <w:t xml:space="preserve"> </w:t>
      </w:r>
      <w:r>
        <w:rPr>
          <w:sz w:val="24"/>
        </w:rPr>
        <w:t>weeks.</w:t>
      </w:r>
    </w:p>
    <w:p>
      <w:pPr>
        <w:spacing w:after="0" w:line="240" w:lineRule="auto"/>
        <w:jc w:val="left"/>
        <w:rPr>
          <w:sz w:val="24"/>
        </w:rPr>
        <w:sectPr>
          <w:headerReference r:id="rId4" w:type="default"/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9"/>
        </w:rPr>
      </w:pPr>
    </w:p>
    <w:p>
      <w:pPr>
        <w:tabs>
          <w:tab w:val="left" w:pos="2540"/>
        </w:tabs>
        <w:spacing w:before="67" w:line="590" w:lineRule="auto"/>
        <w:ind w:left="260" w:right="5170" w:firstLine="0"/>
        <w:jc w:val="left"/>
        <w:rPr>
          <w:sz w:val="24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3740785</wp:posOffset>
            </wp:positionH>
            <wp:positionV relativeFrom="paragraph">
              <wp:posOffset>-394970</wp:posOffset>
            </wp:positionV>
            <wp:extent cx="2247900" cy="57213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be + </w:t>
      </w:r>
      <w:r>
        <w:rPr>
          <w:spacing w:val="-5"/>
          <w:sz w:val="24"/>
        </w:rPr>
        <w:t xml:space="preserve">done </w:t>
      </w:r>
      <w:r>
        <w:rPr>
          <w:sz w:val="24"/>
        </w:rPr>
        <w:t>Planes</w:t>
      </w:r>
      <w:r>
        <w:rPr>
          <w:sz w:val="24"/>
          <w:u w:val="single"/>
        </w:rPr>
        <w:t xml:space="preserve"> are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heard</w:t>
      </w:r>
      <w:r>
        <w:rPr>
          <w:sz w:val="24"/>
        </w:rPr>
        <w:t>.</w:t>
      </w:r>
    </w:p>
    <w:p>
      <w:pPr>
        <w:spacing w:before="0" w:line="195" w:lineRule="exact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can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2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could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1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may be heard</w:t>
      </w:r>
      <w:r>
        <w:rPr>
          <w:sz w:val="24"/>
        </w:rPr>
        <w:t>.</w:t>
      </w:r>
    </w:p>
    <w:p>
      <w:pPr>
        <w:pStyle w:val="4"/>
        <w:spacing w:before="11"/>
        <w:rPr>
          <w:sz w:val="22"/>
        </w:rPr>
      </w:pPr>
    </w:p>
    <w:p>
      <w:pPr>
        <w:spacing w:before="52"/>
        <w:ind w:left="260" w:right="0" w:firstLine="0"/>
        <w:jc w:val="left"/>
        <w:rPr>
          <w:sz w:val="24"/>
        </w:rPr>
      </w:pPr>
      <w:r>
        <w:rPr>
          <w:sz w:val="24"/>
        </w:rPr>
        <w:t xml:space="preserve">Planes </w:t>
      </w:r>
      <w:r>
        <w:rPr>
          <w:sz w:val="24"/>
          <w:u w:val="single"/>
        </w:rPr>
        <w:t>must be heard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7" w:after="0" w:line="240" w:lineRule="auto"/>
        <w:ind w:left="501" w:right="0" w:hanging="242"/>
        <w:jc w:val="left"/>
        <w:rPr>
          <w:sz w:val="24"/>
        </w:rPr>
      </w:pPr>
      <w:r>
        <w:pict>
          <v:group id="_x0000_s1031" o:spid="_x0000_s1031" o:spt="203" style="position:absolute;left:0pt;margin-left:82pt;margin-top:-68.45pt;height:69.95pt;width:432pt;mso-position-horizontal-relative:page;z-index:251669504;mso-width-relative:page;mso-height-relative:page;" coordorigin="1640,-1370" coordsize="8640,1399">
            <o:lock v:ext="edit"/>
            <v:shape id="_x0000_s1032" o:spid="_x0000_s1032" o:spt="75" type="#_x0000_t75" style="position:absolute;left:1640;top:-1245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3" o:spid="_x0000_s1033" style="position:absolute;left:9464;top:-1135;height:1082;width:815;" fillcolor="#808080" filled="t" stroked="f" coordorigin="9464,-1135" coordsize="815,1082" path="m9852,-174l9857,-141,9861,-111,9865,-83,9867,-58,9914,-55,9960,-54,10003,-53,10045,-53,10109,-60,10161,-84,10203,-122,10225,-162,10034,-162,10000,-163,9959,-165,9909,-169,9852,-174xm10279,-1135l9485,-1135,9485,-1032,10195,-1032,10194,-940,10193,-842,10191,-762,10190,-677,10188,-587,10186,-513,10184,-433,10182,-358,10178,-309,10171,-267,10160,-233,10146,-206,10127,-187,10102,-173,10071,-165,10034,-162,10225,-162,10234,-177,10253,-247,10261,-332,10263,-379,10265,-441,10267,-494,10268,-565,10270,-640,10272,-731,10274,-815,10276,-940,10278,-1032,10279,-1135xm10122,-625l10059,-596,9993,-565,9925,-535,9781,-473,9464,-342,9472,-315,9487,-262,9494,-235,10122,-517,10121,-533,10120,-557,10121,-587,10122,-625xm9622,-930l9612,-910,9591,-869,9581,-849,9640,-813,9702,-773,9767,-731,9836,-684,9907,-633,9918,-657,9940,-704,9951,-728,9897,-764,9836,-802,9770,-842,9622,-930xe">
              <v:path arrowok="t"/>
              <v:fill on="t" opacity="32896f" focussize="0,0"/>
              <v:stroke on="f"/>
              <v:imagedata o:title=""/>
              <o:lock v:ext="edit"/>
            </v:shape>
            <v:shape id="_x0000_s1034" o:spid="_x0000_s1034" o:spt="75" type="#_x0000_t75" style="position:absolute;left:5891;top:-1370;height:901;width:354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202" type="#_x0000_t202" style="position:absolute;left:1800;top:-646;height:240;width:9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被动语态</w:t>
                    </w:r>
                  </w:p>
                </w:txbxContent>
              </v:textbox>
            </v:shape>
            <v:shape id="_x0000_s1036" o:spid="_x0000_s1036" o:spt="202" type="#_x0000_t202" style="position:absolute;left:4081;top:-620;height:240;width:9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 + done</w:t>
                    </w:r>
                  </w:p>
                </w:txbxContent>
              </v:textbox>
            </v:shape>
            <v:shape id="_x0000_s1037" o:spid="_x0000_s1037" o:spt="202" type="#_x0000_t202" style="position:absolute;left:1800;top:-212;height:240;width:26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hAnsi="宋体" w:eastAsia="宋体"/>
                        <w:sz w:val="24"/>
                      </w:rPr>
                    </w:pPr>
                    <w:r>
                      <w:rPr>
                        <w:rFonts w:hint="eastAsia" w:ascii="宋体" w:hAnsi="宋体" w:eastAsia="宋体"/>
                        <w:sz w:val="24"/>
                      </w:rPr>
                      <w:t>·这封信必须马上寄出。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 xml:space="preserve">The letter </w:t>
      </w:r>
      <w:r>
        <w:rPr>
          <w:sz w:val="24"/>
          <w:u w:val="single"/>
        </w:rPr>
        <w:t>must be sent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immediately.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天气不能被人们所控制。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The weather </w:t>
      </w:r>
      <w:r>
        <w:rPr>
          <w:sz w:val="24"/>
          <w:u w:val="single"/>
        </w:rPr>
        <w:t>cannot be controlled</w:t>
      </w:r>
      <w:r>
        <w:rPr>
          <w:sz w:val="24"/>
        </w:rPr>
        <w:t xml:space="preserve"> by</w:t>
      </w:r>
      <w:r>
        <w:rPr>
          <w:spacing w:val="-3"/>
          <w:sz w:val="24"/>
        </w:rPr>
        <w:t xml:space="preserve"> </w:t>
      </w:r>
      <w:r>
        <w:rPr>
          <w:sz w:val="24"/>
        </w:rPr>
        <w:t>people.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tabs>
          <w:tab w:val="left" w:pos="2540"/>
        </w:tabs>
        <w:spacing w:before="222"/>
        <w:ind w:left="260" w:right="0" w:firstLine="0"/>
        <w:jc w:val="left"/>
        <w:rPr>
          <w:sz w:val="24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3740785</wp:posOffset>
            </wp:positionH>
            <wp:positionV relativeFrom="paragraph">
              <wp:posOffset>-297815</wp:posOffset>
            </wp:positionV>
            <wp:extent cx="2247900" cy="572135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4"/>
        </w:rPr>
        <w:t>被动语态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be +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</w:p>
    <w:p>
      <w:pPr>
        <w:pStyle w:val="4"/>
        <w:spacing w:before="11"/>
        <w:rPr>
          <w:sz w:val="35"/>
        </w:rPr>
      </w:pPr>
    </w:p>
    <w:p>
      <w:pPr>
        <w:spacing w:before="0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·西红柿可以做菜或是生吃。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pacing w:val="-4"/>
          <w:sz w:val="24"/>
        </w:rPr>
        <w:t xml:space="preserve">Tomatoes </w:t>
      </w:r>
      <w:r>
        <w:rPr>
          <w:sz w:val="24"/>
          <w:u w:val="single"/>
        </w:rPr>
        <w:t xml:space="preserve">may be </w:t>
      </w:r>
      <w:r>
        <w:rPr>
          <w:spacing w:val="-3"/>
          <w:sz w:val="24"/>
          <w:u w:val="single"/>
        </w:rPr>
        <w:t xml:space="preserve">cooked </w:t>
      </w:r>
      <w:r>
        <w:rPr>
          <w:sz w:val="24"/>
          <w:u w:val="single"/>
        </w:rPr>
        <w:t>or eaten</w:t>
      </w:r>
      <w:r>
        <w:rPr>
          <w:spacing w:val="10"/>
          <w:sz w:val="24"/>
        </w:rPr>
        <w:t xml:space="preserve"> </w:t>
      </w:r>
      <w:r>
        <w:rPr>
          <w:spacing w:val="-6"/>
          <w:sz w:val="24"/>
        </w:rPr>
        <w:t>raw.</w:t>
      </w:r>
    </w:p>
    <w:p>
      <w:pPr>
        <w:pStyle w:val="4"/>
        <w:spacing w:before="6"/>
        <w:rPr>
          <w:sz w:val="20"/>
        </w:rPr>
      </w:pPr>
    </w:p>
    <w:p>
      <w:pPr>
        <w:spacing w:before="66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·我的钥匙肯定落在什么地方了。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My </w:t>
      </w:r>
      <w:r>
        <w:rPr>
          <w:spacing w:val="-4"/>
          <w:sz w:val="24"/>
        </w:rPr>
        <w:t xml:space="preserve">keys </w:t>
      </w:r>
      <w:r>
        <w:rPr>
          <w:sz w:val="24"/>
          <w:u w:val="single"/>
        </w:rPr>
        <w:t>must be left</w:t>
      </w:r>
      <w:r>
        <w:rPr>
          <w:spacing w:val="3"/>
          <w:sz w:val="24"/>
        </w:rPr>
        <w:t xml:space="preserve"> </w:t>
      </w:r>
      <w:r>
        <w:rPr>
          <w:sz w:val="24"/>
        </w:rPr>
        <w:t>somewhere.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spacing w:before="11"/>
        <w:rPr>
          <w:sz w:val="20"/>
        </w:rPr>
      </w:pPr>
    </w:p>
    <w:p>
      <w:pPr>
        <w:pStyle w:val="4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4067810" cy="2296795"/>
            <wp:effectExtent l="0" t="0" r="0" b="0"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181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</w:p>
    <w:p>
      <w:pPr>
        <w:pStyle w:val="8"/>
        <w:numPr>
          <w:ilvl w:val="0"/>
          <w:numId w:val="3"/>
        </w:numPr>
        <w:tabs>
          <w:tab w:val="left" w:pos="510"/>
        </w:tabs>
        <w:spacing w:before="1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>... passing planes</w:t>
      </w:r>
      <w:r>
        <w:rPr>
          <w:sz w:val="24"/>
          <w:u w:val="single"/>
        </w:rPr>
        <w:t xml:space="preserve"> can be heard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</w:p>
    <w:p>
      <w:pPr>
        <w:pStyle w:val="4"/>
        <w:spacing w:before="10"/>
        <w:rPr>
          <w:sz w:val="22"/>
        </w:rPr>
      </w:pPr>
    </w:p>
    <w:p>
      <w:pPr>
        <w:pStyle w:val="8"/>
        <w:numPr>
          <w:ilvl w:val="0"/>
          <w:numId w:val="3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The airport </w:t>
      </w:r>
      <w:r>
        <w:rPr>
          <w:sz w:val="24"/>
          <w:u w:val="single"/>
        </w:rPr>
        <w:t>was built</w:t>
      </w:r>
      <w:r>
        <w:rPr>
          <w:sz w:val="24"/>
        </w:rPr>
        <w:t xml:space="preserve"> ... but ... </w:t>
      </w:r>
      <w:r>
        <w:rPr>
          <w:sz w:val="24"/>
          <w:u w:val="single"/>
        </w:rPr>
        <w:t>it could not be used</w:t>
      </w:r>
      <w:r>
        <w:rPr>
          <w:spacing w:val="-3"/>
          <w:sz w:val="24"/>
        </w:rPr>
        <w:t xml:space="preserve"> </w:t>
      </w:r>
      <w:r>
        <w:rPr>
          <w:sz w:val="24"/>
        </w:rPr>
        <w:t>then.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rFonts w:hint="default" w:eastAsia="宋体"/>
          <w:sz w:val="28"/>
          <w:lang w:val="en-US" w:eastAsia="zh-CN"/>
        </w:rPr>
      </w:pPr>
      <w:r>
        <w:rPr>
          <w:rFonts w:hint="eastAsia" w:eastAsia="宋体"/>
          <w:sz w:val="28"/>
          <w:lang w:val="en-US" w:eastAsia="zh-CN"/>
        </w:rPr>
        <w:t xml:space="preserve">    Come into 投入到某种状态</w:t>
      </w:r>
    </w:p>
    <w:p>
      <w:pPr>
        <w:pStyle w:val="8"/>
        <w:numPr>
          <w:ilvl w:val="0"/>
          <w:numId w:val="3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pict>
          <v:group id="_x0000_s1038" o:spid="_x0000_s1038" o:spt="203" style="position:absolute;left:0pt;margin-left:82pt;margin-top:14.55pt;height:64.85pt;width:387.45pt;mso-position-horizontal-relative:page;z-index:-252110848;mso-width-relative:page;mso-height-relative:page;" coordorigin="1640,292" coordsize="7749,1297">
            <o:lock v:ext="edit"/>
            <v:shape id="_x0000_s1039" o:spid="_x0000_s1039" o:spt="75" type="#_x0000_t75" style="position:absolute;left:1640;top:291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40" o:spid="_x0000_s1040" o:spt="20" style="position:absolute;left:3241;top:1252;height:0;width:1085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  <v:shape id="_x0000_s1041" o:spid="_x0000_s1041" o:spt="202" type="#_x0000_t202" style="position:absolute;left:1640;top:291;height:1297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52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must have </w:t>
                    </w:r>
                    <w:r>
                      <w:rPr>
                        <w:sz w:val="24"/>
                        <w:u w:val="single"/>
                      </w:rPr>
                      <w:t>v.</w:t>
                    </w:r>
                    <w:r>
                      <w:rPr>
                        <w:rFonts w:hint="eastAsia" w:ascii="宋体" w:eastAsia="宋体"/>
                        <w:sz w:val="24"/>
                        <w:u w:val="single"/>
                      </w:rPr>
                      <w:t>过去分词</w:t>
                    </w:r>
                  </w:p>
                  <w:p>
                    <w:pPr>
                      <w:tabs>
                        <w:tab w:val="left" w:pos="2685"/>
                      </w:tabs>
                      <w:spacing w:before="14"/>
                      <w:ind w:left="196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done</w:t>
                    </w:r>
                  </w:p>
                  <w:p>
                    <w:pPr>
                      <w:spacing w:before="20" w:line="289" w:lineRule="exact"/>
                      <w:ind w:left="5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= must have been done</w:t>
                    </w:r>
                  </w:p>
                </w:txbxContent>
              </v:textbox>
            </v:shape>
          </v:group>
        </w:pict>
      </w:r>
      <w:r>
        <w:pict>
          <v:shape id="_x0000_s1042" o:spid="_x0000_s1042" style="position:absolute;left:0pt;margin-left:473.2pt;margin-top:20.05pt;height:54.1pt;width:40.75pt;mso-position-horizontal-relative:page;z-index:251674624;mso-width-relative:page;mso-height-relative:page;" fillcolor="#808080" filled="t" stroked="f" coordorigin="9464,402" coordsize="815,1082" path="m9852,1363l9857,1395,9861,1425,9865,1453,9867,1479,9914,1481,9960,1482,10003,1483,10045,1484,10109,1476,10161,1453,10203,1414,10225,1374,10034,1374,10000,1373,9959,1371,9909,1368,9852,1363xm10279,402l9485,402,9485,504,10195,504,10194,596,10193,694,10191,774,10190,860,10188,949,10186,1023,10184,1104,10182,1178,10178,1228,10171,1270,10160,1304,10146,1330,10127,1350,10102,1364,10071,1372,10034,1374,10225,1374,10234,1360,10253,1290,10261,1204,10263,1158,10265,1095,10267,1042,10268,971,10270,897,10272,806,10274,721,10276,596,10278,504,10279,402xm10122,911l10059,941,9993,971,9925,1001,9781,1063,9464,1194,9472,1221,9487,1275,9494,1302,10122,1020,10121,1003,10120,980,10121,949,10122,911xm9622,606l9612,627,9591,667,9581,688,9640,724,9702,763,9767,806,9836,852,9907,903,9918,880,9940,832,9951,809,9897,772,9836,734,9770,694,9622,60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Over a hundred people </w:t>
      </w:r>
      <w:r>
        <w:rPr>
          <w:sz w:val="24"/>
          <w:u w:val="single"/>
        </w:rPr>
        <w:t>must have been driven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away </w:t>
      </w:r>
      <w:r>
        <w:rPr>
          <w:sz w:val="24"/>
        </w:rPr>
        <w:t>... by the</w:t>
      </w:r>
      <w:r>
        <w:rPr>
          <w:spacing w:val="-4"/>
          <w:sz w:val="24"/>
        </w:rPr>
        <w:t xml:space="preserve"> </w:t>
      </w:r>
      <w:r>
        <w:rPr>
          <w:sz w:val="24"/>
        </w:rPr>
        <w:t>noise.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7"/>
        </w:rPr>
      </w:pPr>
    </w:p>
    <w:p>
      <w:pPr>
        <w:tabs>
          <w:tab w:val="left" w:pos="1460"/>
          <w:tab w:val="left" w:pos="2300"/>
        </w:tabs>
        <w:spacing w:before="66"/>
        <w:ind w:left="62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推测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过去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的被动</w:t>
      </w:r>
    </w:p>
    <w:p>
      <w:pPr>
        <w:pStyle w:val="4"/>
        <w:spacing w:before="5"/>
        <w:rPr>
          <w:rFonts w:ascii="宋体"/>
          <w:sz w:val="25"/>
        </w:rPr>
      </w:pPr>
    </w:p>
    <w:p>
      <w:pPr>
        <w:spacing w:before="1"/>
        <w:ind w:left="260" w:right="0" w:firstLine="0"/>
        <w:jc w:val="left"/>
        <w:rPr>
          <w:sz w:val="24"/>
        </w:rPr>
      </w:pPr>
      <w:r>
        <w:pict>
          <v:line id="_x0000_s1043" o:spid="_x0000_s1043" o:spt="20" style="position:absolute;left:0pt;margin-left:217.7pt;margin-top:13.2pt;height:0pt;width:111.25pt;mso-position-horizontal-relative:page;z-index:251675648;mso-width-relative:page;mso-height-relative:page;" stroked="t" coordsize="21600,21600">
            <v:path arrowok="t"/>
            <v:fill focussize="0,0"/>
            <v:stroke weight="0.84pt" color="#000000"/>
            <v:imagedata o:title=""/>
            <o:lock v:ext="edit"/>
          </v:line>
        </w:pict>
      </w:r>
      <w:r>
        <w:rPr>
          <w:sz w:val="24"/>
        </w:rPr>
        <w:t>3. Over a hundred people must have been driven away ... by the noise.</w:t>
      </w:r>
    </w:p>
    <w:p>
      <w:pPr>
        <w:pStyle w:val="4"/>
        <w:spacing w:before="11"/>
        <w:rPr>
          <w:sz w:val="20"/>
        </w:rPr>
      </w:pPr>
    </w:p>
    <w:p>
      <w:pPr>
        <w:tabs>
          <w:tab w:val="left" w:pos="3445"/>
          <w:tab w:val="left" w:pos="4286"/>
          <w:tab w:val="left" w:pos="5126"/>
        </w:tabs>
        <w:spacing w:before="66"/>
        <w:ind w:left="74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must have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推测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过去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的被动</w:t>
      </w:r>
    </w:p>
    <w:p>
      <w:pPr>
        <w:pStyle w:val="4"/>
        <w:spacing w:before="6"/>
        <w:rPr>
          <w:rFonts w:ascii="宋体"/>
          <w:sz w:val="25"/>
        </w:rPr>
      </w:pPr>
    </w:p>
    <w:p>
      <w:pPr>
        <w:spacing w:before="0" w:line="254" w:lineRule="auto"/>
        <w:ind w:left="740" w:right="3962" w:firstLine="0"/>
        <w:jc w:val="left"/>
        <w:rPr>
          <w:sz w:val="24"/>
        </w:rPr>
      </w:pPr>
      <w:r>
        <w:rPr>
          <w:sz w:val="24"/>
        </w:rPr>
        <w:t xml:space="preserve">My cell phone </w:t>
      </w:r>
      <w:r>
        <w:rPr>
          <w:sz w:val="24"/>
          <w:u w:val="single"/>
        </w:rPr>
        <w:t>must have been stolen</w:t>
      </w:r>
      <w:r>
        <w:rPr>
          <w:sz w:val="24"/>
        </w:rPr>
        <w:t xml:space="preserve">. His keys </w:t>
      </w:r>
      <w:r>
        <w:rPr>
          <w:sz w:val="24"/>
          <w:u w:val="single"/>
        </w:rPr>
        <w:t>must have been lost</w:t>
      </w:r>
      <w:r>
        <w:rPr>
          <w:sz w:val="24"/>
        </w:rPr>
        <w:t>.</w:t>
      </w:r>
    </w:p>
    <w:p>
      <w:pPr>
        <w:spacing w:before="3"/>
        <w:ind w:left="740" w:right="0" w:firstLine="0"/>
        <w:jc w:val="left"/>
        <w:rPr>
          <w:sz w:val="24"/>
        </w:rPr>
      </w:pPr>
      <w:r>
        <w:rPr>
          <w:sz w:val="24"/>
        </w:rPr>
        <w:t xml:space="preserve">... the wallet </w:t>
      </w:r>
      <w:r>
        <w:rPr>
          <w:sz w:val="24"/>
          <w:u w:val="single"/>
        </w:rPr>
        <w:t>must have been found</w:t>
      </w:r>
      <w:r>
        <w:rPr>
          <w:sz w:val="24"/>
        </w:rPr>
        <w:t xml:space="preserve"> by one of the villagers ...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8"/>
        </w:rPr>
      </w:pPr>
    </w:p>
    <w:p>
      <w:pPr>
        <w:pStyle w:val="8"/>
        <w:numPr>
          <w:ilvl w:val="0"/>
          <w:numId w:val="4"/>
        </w:numPr>
        <w:tabs>
          <w:tab w:val="left" w:pos="510"/>
        </w:tabs>
        <w:spacing w:before="0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Over a hundred people </w:t>
      </w:r>
      <w:r>
        <w:rPr>
          <w:sz w:val="24"/>
          <w:u w:val="single"/>
        </w:rPr>
        <w:t>must have been driven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away </w:t>
      </w:r>
      <w:r>
        <w:rPr>
          <w:sz w:val="24"/>
        </w:rPr>
        <w:t>... by the</w:t>
      </w:r>
      <w:r>
        <w:rPr>
          <w:spacing w:val="-4"/>
          <w:sz w:val="24"/>
        </w:rPr>
        <w:t xml:space="preserve"> </w:t>
      </w:r>
      <w:r>
        <w:rPr>
          <w:sz w:val="24"/>
        </w:rPr>
        <w:t>noise.</w:t>
      </w:r>
    </w:p>
    <w:p>
      <w:pPr>
        <w:pStyle w:val="4"/>
        <w:spacing w:before="11"/>
        <w:rPr>
          <w:sz w:val="22"/>
        </w:rPr>
      </w:pPr>
    </w:p>
    <w:p>
      <w:pPr>
        <w:pStyle w:val="8"/>
        <w:numPr>
          <w:ilvl w:val="0"/>
          <w:numId w:val="4"/>
        </w:numPr>
        <w:tabs>
          <w:tab w:val="left" w:pos="444"/>
          <w:tab w:val="left" w:leader="dot" w:pos="732"/>
        </w:tabs>
        <w:spacing w:before="52" w:after="0" w:line="240" w:lineRule="auto"/>
        <w:ind w:left="443" w:right="0" w:hanging="184"/>
        <w:jc w:val="left"/>
        <w:rPr>
          <w:sz w:val="24"/>
        </w:rPr>
      </w:pPr>
      <w:r>
        <w:rPr>
          <w:sz w:val="24"/>
        </w:rPr>
        <w:t xml:space="preserve">this house </w:t>
      </w:r>
      <w:r>
        <w:rPr>
          <w:sz w:val="24"/>
          <w:u w:val="single"/>
        </w:rPr>
        <w:t xml:space="preserve">will be </w:t>
      </w:r>
      <w:r>
        <w:rPr>
          <w:spacing w:val="-3"/>
          <w:sz w:val="24"/>
          <w:u w:val="single"/>
        </w:rPr>
        <w:t>knocked</w:t>
      </w:r>
      <w:r>
        <w:rPr>
          <w:spacing w:val="-3"/>
          <w:sz w:val="24"/>
        </w:rPr>
        <w:t xml:space="preserve"> </w:t>
      </w:r>
      <w:r>
        <w:rPr>
          <w:sz w:val="24"/>
        </w:rPr>
        <w:t>down by a passing</w:t>
      </w:r>
      <w:r>
        <w:rPr>
          <w:spacing w:val="-3"/>
          <w:sz w:val="24"/>
        </w:rPr>
        <w:t xml:space="preserve"> </w:t>
      </w:r>
      <w:r>
        <w:rPr>
          <w:sz w:val="24"/>
        </w:rPr>
        <w:t>plane.</w:t>
      </w:r>
    </w:p>
    <w:p>
      <w:pPr>
        <w:pStyle w:val="4"/>
        <w:spacing w:before="10"/>
        <w:rPr>
          <w:sz w:val="22"/>
        </w:rPr>
      </w:pPr>
    </w:p>
    <w:p>
      <w:pPr>
        <w:pStyle w:val="8"/>
        <w:numPr>
          <w:ilvl w:val="0"/>
          <w:numId w:val="4"/>
        </w:numPr>
        <w:tabs>
          <w:tab w:val="left" w:pos="510"/>
        </w:tabs>
        <w:spacing w:before="52" w:after="0" w:line="240" w:lineRule="auto"/>
        <w:ind w:left="510" w:right="0" w:hanging="250"/>
        <w:jc w:val="left"/>
        <w:rPr>
          <w:sz w:val="24"/>
        </w:rPr>
      </w:pPr>
      <w:r>
        <w:rPr>
          <w:sz w:val="24"/>
        </w:rPr>
        <w:t xml:space="preserve">I </w:t>
      </w:r>
      <w:r>
        <w:rPr>
          <w:sz w:val="24"/>
          <w:u w:val="single"/>
        </w:rPr>
        <w:t xml:space="preserve">have been </w:t>
      </w:r>
      <w:r>
        <w:rPr>
          <w:spacing w:val="-3"/>
          <w:sz w:val="24"/>
          <w:u w:val="single"/>
        </w:rPr>
        <w:t>offered</w:t>
      </w:r>
      <w:r>
        <w:rPr>
          <w:spacing w:val="-3"/>
          <w:sz w:val="24"/>
        </w:rPr>
        <w:t xml:space="preserve"> </w:t>
      </w:r>
      <w:r>
        <w:rPr>
          <w:sz w:val="24"/>
        </w:rPr>
        <w:t>... money</w:t>
      </w:r>
      <w:r>
        <w:rPr>
          <w:spacing w:val="4"/>
          <w:sz w:val="24"/>
        </w:rPr>
        <w:t xml:space="preserve"> </w:t>
      </w:r>
      <w:r>
        <w:rPr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21" w:bottom="280" w:left="1540" w:header="88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  <w:tab w:val="left" w:pos="2512"/>
        </w:tabs>
        <w:spacing w:before="179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sz w:val="28"/>
          <w:u w:val="single"/>
        </w:rPr>
        <w:t>passing</w:t>
      </w:r>
      <w:r>
        <w:rPr>
          <w:spacing w:val="-11"/>
          <w:sz w:val="28"/>
        </w:rPr>
        <w:t xml:space="preserve"> </w:t>
      </w:r>
      <w:r>
        <w:rPr>
          <w:sz w:val="24"/>
        </w:rPr>
        <w:t>planes</w:t>
      </w:r>
      <w:r>
        <w:rPr>
          <w:sz w:val="24"/>
        </w:rPr>
        <w:tab/>
      </w:r>
      <w:r>
        <w:rPr>
          <w:sz w:val="24"/>
        </w:rPr>
        <w:t>doing</w:t>
      </w:r>
      <w:r>
        <w:rPr>
          <w:spacing w:val="13"/>
          <w:sz w:val="24"/>
        </w:rPr>
        <w:t xml:space="preserve"> </w:t>
      </w:r>
      <w:r>
        <w:rPr>
          <w:rFonts w:hint="eastAsia" w:ascii="宋体" w:hAnsi="宋体" w:eastAsia="宋体"/>
          <w:spacing w:val="-1"/>
          <w:sz w:val="24"/>
        </w:rPr>
        <w:t>修饰名词，作定语</w:t>
      </w:r>
    </w:p>
    <w:p>
      <w:pPr>
        <w:pStyle w:val="4"/>
        <w:rPr>
          <w:rFonts w:hint="default" w:ascii="宋体" w:eastAsia="宋体"/>
          <w:sz w:val="20"/>
          <w:lang w:val="en-US" w:eastAsia="zh-CN"/>
        </w:rPr>
      </w:pPr>
      <w:r>
        <w:rPr>
          <w:rFonts w:hint="eastAsia" w:ascii="宋体" w:eastAsia="宋体"/>
          <w:sz w:val="20"/>
          <w:lang w:val="en-US" w:eastAsia="zh-CN"/>
        </w:rPr>
        <w:t xml:space="preserve">     主动正在进行</w:t>
      </w:r>
    </w:p>
    <w:p>
      <w:pPr>
        <w:pStyle w:val="2"/>
        <w:numPr>
          <w:ilvl w:val="0"/>
          <w:numId w:val="2"/>
        </w:numPr>
        <w:tabs>
          <w:tab w:val="left" w:pos="502"/>
        </w:tabs>
        <w:spacing w:before="196" w:after="0" w:line="240" w:lineRule="auto"/>
        <w:ind w:left="501" w:right="0" w:hanging="242"/>
        <w:jc w:val="left"/>
      </w:pPr>
      <w:r>
        <w:t xml:space="preserve">a </w:t>
      </w:r>
      <w:r>
        <w:rPr>
          <w:u w:val="single"/>
        </w:rPr>
        <w:t>waiting</w:t>
      </w:r>
      <w:r>
        <w:rPr>
          <w:spacing w:val="-2"/>
        </w:rPr>
        <w:t xml:space="preserve"> </w:t>
      </w:r>
      <w:r>
        <w:t>car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  <w:u w:val="single"/>
        </w:rPr>
        <w:t xml:space="preserve"> sleeping</w:t>
      </w:r>
      <w:r>
        <w:rPr>
          <w:spacing w:val="-2"/>
          <w:sz w:val="24"/>
        </w:rPr>
        <w:t xml:space="preserve"> </w:t>
      </w:r>
      <w:r>
        <w:rPr>
          <w:sz w:val="24"/>
        </w:rPr>
        <w:t>baby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rPr>
          <w:sz w:val="24"/>
          <w:u w:val="single"/>
        </w:rPr>
        <w:t>boiling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country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woman </w:t>
      </w:r>
      <w:r>
        <w:rPr>
          <w:sz w:val="24"/>
          <w:u w:val="single"/>
        </w:rPr>
        <w:t>wearing a white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coat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502"/>
          <w:tab w:val="left" w:pos="2684"/>
        </w:tabs>
        <w:spacing w:before="44" w:after="0" w:line="240" w:lineRule="auto"/>
        <w:ind w:left="501" w:right="0" w:hanging="242"/>
        <w:jc w:val="left"/>
        <w:rPr>
          <w:rFonts w:hint="eastAsia" w:ascii="宋体" w:hAnsi="宋体" w:eastAsia="宋体"/>
          <w:sz w:val="24"/>
        </w:rPr>
      </w:pPr>
      <w:r>
        <w:rPr>
          <w:sz w:val="28"/>
          <w:u w:val="single"/>
        </w:rPr>
        <w:t>used</w:t>
      </w:r>
      <w:r>
        <w:rPr>
          <w:spacing w:val="-9"/>
          <w:sz w:val="28"/>
        </w:rPr>
        <w:t xml:space="preserve"> </w:t>
      </w:r>
      <w:r>
        <w:rPr>
          <w:spacing w:val="-3"/>
          <w:sz w:val="24"/>
        </w:rPr>
        <w:t>cars</w:t>
      </w:r>
      <w:r>
        <w:rPr>
          <w:spacing w:val="-3"/>
          <w:sz w:val="24"/>
        </w:rPr>
        <w:tab/>
      </w:r>
      <w:r>
        <w:rPr>
          <w:sz w:val="24"/>
        </w:rPr>
        <w:t>done</w:t>
      </w:r>
      <w:r>
        <w:rPr>
          <w:spacing w:val="15"/>
          <w:sz w:val="24"/>
        </w:rPr>
        <w:t xml:space="preserve"> </w:t>
      </w:r>
      <w:r>
        <w:rPr>
          <w:rFonts w:hint="eastAsia" w:ascii="宋体" w:hAnsi="宋体" w:eastAsia="宋体"/>
          <w:spacing w:val="-1"/>
          <w:sz w:val="24"/>
        </w:rPr>
        <w:t>修饰名词，作定语</w:t>
      </w:r>
    </w:p>
    <w:p>
      <w:pPr>
        <w:pStyle w:val="4"/>
        <w:rPr>
          <w:rFonts w:hint="default" w:ascii="宋体" w:eastAsia="宋体"/>
          <w:sz w:val="20"/>
          <w:lang w:val="en-US" w:eastAsia="zh-CN"/>
        </w:rPr>
      </w:pPr>
      <w:r>
        <w:rPr>
          <w:rFonts w:hint="eastAsia" w:ascii="宋体" w:eastAsia="宋体"/>
          <w:sz w:val="20"/>
          <w:lang w:val="en-US" w:eastAsia="zh-CN"/>
        </w:rPr>
        <w:t xml:space="preserve">    被动已完成</w:t>
      </w:r>
    </w:p>
    <w:p>
      <w:pPr>
        <w:pStyle w:val="2"/>
        <w:numPr>
          <w:ilvl w:val="0"/>
          <w:numId w:val="2"/>
        </w:numPr>
        <w:tabs>
          <w:tab w:val="left" w:pos="502"/>
        </w:tabs>
        <w:spacing w:before="197" w:after="0" w:line="240" w:lineRule="auto"/>
        <w:ind w:left="501" w:right="0" w:hanging="242"/>
        <w:jc w:val="left"/>
      </w:pPr>
      <w:r>
        <w:rPr>
          <w:u w:val="single"/>
        </w:rPr>
        <w:t>wasted</w:t>
      </w:r>
      <w:r>
        <w:rPr>
          <w:spacing w:val="-1"/>
        </w:rPr>
        <w:t xml:space="preserve"> </w:t>
      </w:r>
      <w:r>
        <w:t>time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deserted</w:t>
      </w:r>
      <w:r>
        <w:rPr>
          <w:sz w:val="24"/>
        </w:rPr>
        <w:t xml:space="preserve"> car</w:t>
      </w:r>
      <w:r>
        <w:rPr>
          <w:spacing w:val="1"/>
          <w:sz w:val="24"/>
        </w:rPr>
        <w:t xml:space="preserve"> </w:t>
      </w:r>
      <w:r>
        <w:rPr>
          <w:sz w:val="24"/>
        </w:rPr>
        <w:t>park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a </w:t>
      </w:r>
      <w:r>
        <w:rPr>
          <w:sz w:val="24"/>
          <w:u w:val="single"/>
        </w:rPr>
        <w:t>ploughed</w:t>
      </w:r>
      <w:r>
        <w:rPr>
          <w:sz w:val="24"/>
        </w:rPr>
        <w:t xml:space="preserve"> field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4" w:after="0" w:line="240" w:lineRule="auto"/>
        <w:ind w:left="501" w:right="0" w:hanging="242"/>
        <w:jc w:val="left"/>
        <w:rPr>
          <w:sz w:val="24"/>
        </w:rPr>
      </w:pPr>
      <w:r>
        <w:pict>
          <v:group id="_x0000_s1044" o:spid="_x0000_s1044" o:spt="203" style="position:absolute;left:0pt;margin-left:82pt;margin-top:12.6pt;height:62.25pt;width:387.45pt;mso-position-horizontal-relative:page;z-index:-252106752;mso-width-relative:page;mso-height-relative:page;" coordorigin="1640,253" coordsize="7749,1245">
            <o:lock v:ext="edit"/>
            <v:shape id="_x0000_s1045" o:spid="_x0000_s1045" o:spt="75" type="#_x0000_t75" style="position:absolute;left:1640;top:253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6" o:spid="_x0000_s1046" o:spt="202" type="#_x0000_t202" style="position:absolute;left:1640;top:253;height:1245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sz w:val="30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402"/>
                      </w:tabs>
                      <w:spacing w:before="0"/>
                      <w:ind w:left="401" w:right="0" w:hanging="2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car </w:t>
                    </w:r>
                    <w:r>
                      <w:rPr>
                        <w:sz w:val="24"/>
                        <w:u w:val="single"/>
                      </w:rPr>
                      <w:t>called Blue</w:t>
                    </w:r>
                    <w:r>
                      <w:rPr>
                        <w:spacing w:val="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Bird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402"/>
                      </w:tabs>
                      <w:spacing w:before="5"/>
                      <w:ind w:left="401" w:right="0" w:hanging="24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few people</w:t>
                    </w:r>
                    <w:r>
                      <w:rPr>
                        <w:spacing w:val="-7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left</w:t>
                    </w:r>
                  </w:p>
                </w:txbxContent>
              </v:textbox>
            </v:shape>
          </v:group>
        </w:pict>
      </w:r>
      <w:r>
        <w:pict>
          <v:shape id="_x0000_s1047" o:spid="_x0000_s1047" style="position:absolute;left:0pt;margin-left:473.2pt;margin-top:18.1pt;height:54.1pt;width:40.75pt;mso-position-horizontal-relative:page;z-index:251678720;mso-width-relative:page;mso-height-relative:page;" fillcolor="#808080" filled="t" stroked="f" coordorigin="9464,363" coordsize="815,1082" path="m9852,1324l9857,1356,9861,1386,9865,1414,9867,1440,9914,1442,9960,1443,10003,1444,10045,1445,10109,1437,10161,1414,10203,1375,10225,1335,10034,1335,10000,1334,9959,1332,9909,1329,9852,1324xm10279,363l9485,363,9485,465,10195,465,10194,558,10193,655,10191,735,10190,821,10188,910,10186,985,10184,1065,10182,1139,10178,1189,10171,1231,10160,1265,10146,1291,10127,1311,10102,1325,10071,1333,10034,1335,10225,1335,10234,1321,10253,1251,10261,1165,10263,1119,10265,1056,10267,1003,10268,932,10270,858,10272,767,10274,682,10276,558,10278,465,10279,363xm10122,872l10059,902,9993,932,9925,962,9781,1024,9464,1155,9472,1182,9487,1236,9494,1263,10122,981,10121,964,10120,941,10121,910,10122,872xm9622,567l9612,588,9591,628,9581,649,9640,685,9702,724,9767,767,9836,814,9907,864,9918,841,9940,793,9951,770,9897,733,9836,695,9770,655,9622,56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a </w:t>
      </w:r>
      <w:r>
        <w:rPr>
          <w:sz w:val="24"/>
          <w:u w:val="single"/>
        </w:rPr>
        <w:t>developed</w:t>
      </w:r>
      <w:r>
        <w:rPr>
          <w:sz w:val="24"/>
        </w:rPr>
        <w:t xml:space="preserve"> country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8"/>
        </w:rPr>
      </w:pPr>
    </w:p>
    <w:p>
      <w:pPr>
        <w:tabs>
          <w:tab w:val="left" w:pos="2728"/>
        </w:tabs>
        <w:spacing w:before="66"/>
        <w:ind w:left="260" w:right="0" w:firstLine="0"/>
        <w:jc w:val="left"/>
        <w:rPr>
          <w:rFonts w:hint="eastAsia" w:ascii="宋体" w:eastAsia="宋体"/>
          <w:sz w:val="24"/>
        </w:rPr>
      </w:pPr>
      <w:r>
        <w:rPr>
          <w:sz w:val="24"/>
        </w:rPr>
        <w:t>doing/done</w:t>
      </w:r>
      <w:r>
        <w:rPr>
          <w:sz w:val="24"/>
        </w:rPr>
        <w:tab/>
      </w:r>
      <w:r>
        <w:rPr>
          <w:rFonts w:hint="eastAsia" w:ascii="宋体" w:eastAsia="宋体"/>
          <w:sz w:val="24"/>
        </w:rPr>
        <w:t>修饰名词（分词作定语）</w:t>
      </w:r>
    </w:p>
    <w:p>
      <w:pPr>
        <w:pStyle w:val="8"/>
        <w:numPr>
          <w:ilvl w:val="0"/>
          <w:numId w:val="2"/>
        </w:numPr>
        <w:tabs>
          <w:tab w:val="left" w:pos="502"/>
        </w:tabs>
        <w:spacing w:before="5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... </w:t>
      </w:r>
      <w:r>
        <w:rPr>
          <w:sz w:val="24"/>
          <w:u w:val="single"/>
        </w:rPr>
        <w:t>passing planes</w:t>
      </w:r>
      <w:r>
        <w:rPr>
          <w:sz w:val="24"/>
        </w:rPr>
        <w:t xml:space="preserve"> can be heard night and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day.</w:t>
      </w:r>
    </w:p>
    <w:p>
      <w:pPr>
        <w:pStyle w:val="4"/>
        <w:spacing w:before="6"/>
        <w:rPr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502"/>
        </w:tabs>
        <w:spacing w:before="66" w:after="0" w:line="240" w:lineRule="auto"/>
        <w:ind w:left="501" w:right="0" w:hanging="242"/>
        <w:jc w:val="left"/>
        <w:rPr>
          <w:sz w:val="24"/>
        </w:rPr>
      </w:pPr>
      <w:r>
        <w:rPr>
          <w:sz w:val="24"/>
        </w:rPr>
        <w:t xml:space="preserve">I am one of the </w:t>
      </w:r>
      <w:r>
        <w:rPr>
          <w:spacing w:val="-3"/>
          <w:sz w:val="24"/>
        </w:rPr>
        <w:t xml:space="preserve">few </w:t>
      </w:r>
      <w:r>
        <w:rPr>
          <w:sz w:val="24"/>
          <w:u w:val="single"/>
        </w:rPr>
        <w:t>people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left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7"/>
        </w:rPr>
      </w:pPr>
    </w:p>
    <w:p>
      <w:pPr>
        <w:pStyle w:val="3"/>
        <w:spacing w:before="5" w:line="386" w:lineRule="exact"/>
        <w:ind w:left="2855" w:right="2713"/>
        <w:jc w:val="center"/>
        <w:rPr>
          <w:rFonts w:hint="eastAsia" w:ascii="微软雅黑" w:eastAsia="微软雅黑"/>
        </w:rPr>
      </w:pPr>
      <w:r>
        <w:t xml:space="preserve">Lesson 21  </w:t>
      </w:r>
      <w:r>
        <w:rPr>
          <w:rFonts w:hint="eastAsia" w:ascii="微软雅黑" w:eastAsia="微软雅黑"/>
        </w:rPr>
        <w:t>知识拓展</w:t>
      </w:r>
    </w:p>
    <w:p>
      <w:pPr>
        <w:spacing w:before="0" w:line="247" w:lineRule="exact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structure:</w:t>
      </w:r>
    </w:p>
    <w:p>
      <w:pPr>
        <w:spacing w:before="0" w:line="341" w:lineRule="exact"/>
        <w:ind w:left="26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被动语态</w:t>
      </w:r>
    </w:p>
    <w:p>
      <w:pPr>
        <w:spacing w:before="0" w:line="350" w:lineRule="exact"/>
        <w:ind w:left="26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与时态相结合</w:t>
      </w:r>
    </w:p>
    <w:p>
      <w:pPr>
        <w:pStyle w:val="4"/>
        <w:tabs>
          <w:tab w:val="left" w:pos="4778"/>
        </w:tabs>
        <w:spacing w:line="261" w:lineRule="exact"/>
        <w:ind w:left="682"/>
      </w:pP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6"/>
        </w:rPr>
        <w:t xml:space="preserve"> </w:t>
      </w:r>
      <w:r>
        <w:t>done</w:t>
      </w:r>
    </w:p>
    <w:p>
      <w:pPr>
        <w:pStyle w:val="4"/>
        <w:spacing w:before="43" w:line="278" w:lineRule="auto"/>
        <w:ind w:left="682" w:right="653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每天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昨天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spacing w:line="278" w:lineRule="auto"/>
        <w:ind w:left="682" w:right="6109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明天将要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现在正在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现在已经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tabs>
          <w:tab w:val="left" w:pos="2944"/>
        </w:tabs>
        <w:spacing w:before="4"/>
        <w:ind w:left="260"/>
      </w:pPr>
      <w:r>
        <w:t xml:space="preserve">The </w:t>
      </w:r>
      <w:r>
        <w:rPr>
          <w:spacing w:val="-3"/>
        </w:rPr>
        <w:t xml:space="preserve">letters </w:t>
      </w:r>
      <w:r>
        <w:t>for the boss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on his desk but he didn’t read them until three </w:t>
      </w:r>
      <w:r>
        <w:rPr>
          <w:spacing w:val="-3"/>
        </w:rPr>
        <w:t>days</w:t>
      </w:r>
      <w:r>
        <w:rPr>
          <w:spacing w:val="-9"/>
        </w:rPr>
        <w:t xml:space="preserve"> </w:t>
      </w:r>
      <w:r>
        <w:rPr>
          <w:spacing w:val="-6"/>
        </w:rPr>
        <w:t>later.</w:t>
      </w:r>
    </w:p>
    <w:p>
      <w:pPr>
        <w:spacing w:after="0"/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1"/>
          <w:numId w:val="4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were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put</w:t>
      </w:r>
    </w:p>
    <w:p>
      <w:pPr>
        <w:pStyle w:val="8"/>
        <w:numPr>
          <w:ilvl w:val="1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351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6"/>
          <w:sz w:val="21"/>
        </w:rPr>
        <w:t xml:space="preserve">put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2)</w:t>
      </w:r>
    </w:p>
    <w:p>
      <w:pPr>
        <w:pStyle w:val="4"/>
        <w:tabs>
          <w:tab w:val="left" w:pos="2944"/>
        </w:tabs>
        <w:spacing w:line="250" w:lineRule="exact"/>
        <w:ind w:left="260"/>
      </w:pPr>
      <w:r>
        <w:t xml:space="preserve">The </w:t>
      </w:r>
      <w:r>
        <w:rPr>
          <w:spacing w:val="-3"/>
        </w:rPr>
        <w:t xml:space="preserve">letters </w:t>
      </w:r>
      <w:r>
        <w:t>for the boss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on his desk but he</w:t>
      </w:r>
      <w:r>
        <w:rPr>
          <w:u w:val="single"/>
        </w:rPr>
        <w:t xml:space="preserve"> didn’t</w:t>
      </w:r>
      <w:r>
        <w:t xml:space="preserve"> read them until three </w:t>
      </w:r>
      <w:r>
        <w:rPr>
          <w:spacing w:val="-3"/>
        </w:rPr>
        <w:t>days</w:t>
      </w:r>
      <w:r>
        <w:rPr>
          <w:spacing w:val="-6"/>
        </w:rPr>
        <w:t xml:space="preserve"> later.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were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put</w:t>
      </w:r>
    </w:p>
    <w:p>
      <w:pPr>
        <w:pStyle w:val="8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351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6"/>
          <w:sz w:val="21"/>
        </w:rPr>
        <w:t xml:space="preserve">put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2)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0" w:after="0" w:line="258" w:lineRule="exact"/>
        <w:ind w:left="980" w:right="0" w:hanging="361"/>
        <w:jc w:val="left"/>
        <w:rPr>
          <w:sz w:val="21"/>
        </w:rPr>
      </w:pPr>
      <w:r>
        <w:rPr>
          <w:sz w:val="21"/>
        </w:rPr>
        <w:t>Have you heard about the fire in the</w:t>
      </w:r>
      <w:r>
        <w:rPr>
          <w:spacing w:val="-9"/>
          <w:sz w:val="21"/>
        </w:rPr>
        <w:t xml:space="preserve"> </w:t>
      </w:r>
      <w:r>
        <w:rPr>
          <w:spacing w:val="-3"/>
          <w:sz w:val="21"/>
        </w:rPr>
        <w:t>market?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  <w:tab w:val="left" w:pos="362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Yes, </w:t>
      </w:r>
      <w:r>
        <w:rPr>
          <w:sz w:val="21"/>
        </w:rPr>
        <w:t>fortunately</w:t>
      </w:r>
      <w:r>
        <w:rPr>
          <w:spacing w:val="-1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one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48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4"/>
          <w:sz w:val="21"/>
        </w:rPr>
        <w:t xml:space="preserve"> </w:t>
      </w: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hurt</w:t>
      </w:r>
    </w:p>
    <w:p>
      <w:pPr>
        <w:pStyle w:val="8"/>
        <w:numPr>
          <w:ilvl w:val="0"/>
          <w:numId w:val="7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770" w:firstLine="1079"/>
        <w:jc w:val="left"/>
        <w:rPr>
          <w:sz w:val="21"/>
        </w:rPr>
      </w:pPr>
      <w:r>
        <w:rPr>
          <w:sz w:val="21"/>
        </w:rPr>
        <w:t xml:space="preserve">had been </w:t>
      </w:r>
      <w:r>
        <w:rPr>
          <w:spacing w:val="-4"/>
          <w:sz w:val="21"/>
        </w:rPr>
        <w:t xml:space="preserve">hurt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29)</w:t>
      </w:r>
    </w:p>
    <w:p>
      <w:pPr>
        <w:pStyle w:val="4"/>
        <w:tabs>
          <w:tab w:val="left" w:pos="2611"/>
        </w:tabs>
        <w:spacing w:line="250" w:lineRule="exact"/>
        <w:ind w:left="260"/>
      </w:pPr>
      <w:r>
        <w:t xml:space="preserve">The </w:t>
      </w:r>
      <w:r>
        <w:rPr>
          <w:spacing w:val="-4"/>
        </w:rPr>
        <w:t>way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 the hotel influenced their evaluation of the</w:t>
      </w:r>
      <w:r>
        <w:rPr>
          <w:spacing w:val="-9"/>
        </w:rPr>
        <w:t xml:space="preserve"> </w:t>
      </w:r>
      <w:r>
        <w:t>service.</w:t>
      </w:r>
    </w:p>
    <w:p>
      <w:pPr>
        <w:pStyle w:val="4"/>
        <w:spacing w:before="56"/>
        <w:ind w:left="1340"/>
      </w:pPr>
      <w:r>
        <w:pict>
          <v:group id="_x0000_s1048" o:spid="_x0000_s1048" o:spt="203" style="position:absolute;left:0pt;margin-left:82pt;margin-top:13.8pt;height:64.25pt;width:387.45pt;mso-position-horizontal-relative:page;z-index:251680768;mso-width-relative:page;mso-height-relative:page;" coordorigin="1640,277" coordsize="7749,1285">
            <o:lock v:ext="edit"/>
            <v:shape id="_x0000_s1049" o:spid="_x0000_s1049" o:spt="75" type="#_x0000_t75" style="position:absolute;left:1640;top:276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0" o:spid="_x0000_s1050" o:spt="202" type="#_x0000_t202" style="position:absolute;left:1640;top:276;height:1285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1601"/>
                      </w:tabs>
                      <w:spacing w:before="91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were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treated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1601"/>
                      </w:tabs>
                      <w:spacing w:before="55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861"/>
                        <w:tab w:val="left" w:pos="1489"/>
                        <w:tab w:val="left" w:pos="1601"/>
                      </w:tabs>
                      <w:spacing w:before="4" w:line="316" w:lineRule="exact"/>
                      <w:ind w:left="160" w:right="467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would be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treated (2009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北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京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27)</w:t>
                    </w:r>
                  </w:p>
                </w:txbxContent>
              </v:textbox>
            </v:shape>
          </v:group>
        </w:pict>
      </w:r>
      <w:r>
        <w:pict>
          <v:shape id="_x0000_s1051" o:spid="_x0000_s1051" style="position:absolute;left:0pt;margin-left:473.2pt;margin-top:19.3pt;height:54.1pt;width:40.75pt;mso-position-horizontal-relative:page;z-index:251681792;mso-width-relative:page;mso-height-relative:page;" fillcolor="#808080" filled="t" stroked="f" coordorigin="9464,387" coordsize="815,1082" path="m9852,1348l9857,1380,9861,1410,9865,1438,9867,1464,9914,1466,9960,1467,10003,1468,10045,1469,10109,1461,10161,1438,10203,1399,10225,1359,10034,1359,10000,1358,9959,1356,9909,1353,9852,1348xm10279,387l9485,387,9485,489,10195,489,10194,582,10193,679,10191,759,10190,845,10188,934,10186,1009,10184,1089,10182,1163,10178,1213,10171,1255,10160,1289,10146,1315,10127,1335,10102,1349,10071,1357,10034,1359,10225,1359,10234,1345,10253,1275,10261,1189,10263,1143,10265,1080,10267,1027,10268,956,10270,882,10272,791,10274,706,10276,582,10278,489,10279,387xm10122,896l10059,926,9993,956,9925,986,9781,1048,9464,1179,9472,1206,9487,1260,9494,1287,10122,1005,10121,988,10120,965,10121,934,10122,896xm9622,591l9612,612,9591,652,9581,673,9640,709,9702,748,9767,791,9836,837,9907,888,9918,865,9940,817,9951,794,9897,757,9836,719,9770,679,9622,59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A. treated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</w:p>
    <w:p>
      <w:pPr>
        <w:pStyle w:val="4"/>
        <w:tabs>
          <w:tab w:val="left" w:pos="4768"/>
        </w:tabs>
        <w:spacing w:before="59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t>The hard work that you</w:t>
      </w:r>
      <w:r>
        <w:rPr>
          <w:spacing w:val="-1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later in</w:t>
      </w:r>
      <w:r>
        <w:rPr>
          <w:spacing w:val="-2"/>
        </w:rPr>
        <w:t xml:space="preserve"> </w:t>
      </w:r>
      <w:r>
        <w:t>life.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6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58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4"/>
          <w:sz w:val="21"/>
        </w:rPr>
        <w:t xml:space="preserve">repaid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4"/>
        <w:tabs>
          <w:tab w:val="left" w:pos="4770"/>
        </w:tabs>
        <w:spacing w:line="250" w:lineRule="exact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t>The hard work that you</w:t>
      </w:r>
      <w:r>
        <w:rPr>
          <w:spacing w:val="-1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later</w:t>
      </w:r>
      <w:r>
        <w:t xml:space="preserve"> in</w:t>
      </w:r>
      <w:r>
        <w:rPr>
          <w:spacing w:val="-1"/>
        </w:rPr>
        <w:t xml:space="preserve"> </w:t>
      </w:r>
      <w:r>
        <w:t>life.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6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repaid</w:t>
      </w:r>
    </w:p>
    <w:p>
      <w:pPr>
        <w:pStyle w:val="8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58" w:firstLine="1079"/>
        <w:jc w:val="left"/>
        <w:rPr>
          <w:sz w:val="21"/>
        </w:rPr>
      </w:pPr>
      <w:r>
        <w:rPr>
          <w:sz w:val="21"/>
        </w:rPr>
        <w:t xml:space="preserve">was </w:t>
      </w:r>
      <w:r>
        <w:rPr>
          <w:spacing w:val="-4"/>
          <w:sz w:val="21"/>
        </w:rPr>
        <w:t xml:space="preserve">repaid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4"/>
        <w:tabs>
          <w:tab w:val="left" w:pos="8123"/>
        </w:tabs>
        <w:spacing w:line="250" w:lineRule="exact"/>
        <w:ind w:left="260"/>
      </w:pPr>
      <w:r>
        <w:t xml:space="preserve">After school </w:t>
      </w:r>
      <w:r>
        <w:rPr>
          <w:spacing w:val="-3"/>
        </w:rPr>
        <w:t xml:space="preserve">we </w:t>
      </w:r>
      <w:r>
        <w:t>went to the reading-room to do some reading, only to be told</w:t>
      </w:r>
      <w:r>
        <w:rPr>
          <w:spacing w:val="-2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16"/>
          <w:sz w:val="21"/>
        </w:rPr>
        <w:t xml:space="preserve"> </w:t>
      </w:r>
      <w:r>
        <w:rPr>
          <w:sz w:val="21"/>
        </w:rPr>
        <w:t>decorated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2"/>
          <w:sz w:val="21"/>
        </w:rPr>
        <w:t xml:space="preserve"> </w:t>
      </w:r>
      <w:r>
        <w:rPr>
          <w:sz w:val="21"/>
        </w:rPr>
        <w:t>decorated</w:t>
      </w:r>
    </w:p>
    <w:p>
      <w:pPr>
        <w:pStyle w:val="8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 been</w:t>
      </w:r>
      <w:r>
        <w:rPr>
          <w:spacing w:val="-4"/>
          <w:sz w:val="21"/>
        </w:rPr>
        <w:t xml:space="preserve"> </w:t>
      </w:r>
      <w:r>
        <w:rPr>
          <w:sz w:val="21"/>
        </w:rPr>
        <w:t>decorating</w:t>
      </w:r>
    </w:p>
    <w:p>
      <w:pPr>
        <w:pStyle w:val="8"/>
        <w:numPr>
          <w:ilvl w:val="0"/>
          <w:numId w:val="11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219" w:firstLine="1079"/>
        <w:jc w:val="left"/>
        <w:rPr>
          <w:sz w:val="21"/>
        </w:rPr>
      </w:pPr>
      <w:r>
        <w:rPr>
          <w:sz w:val="21"/>
        </w:rPr>
        <w:t>was being</w:t>
      </w:r>
      <w:r>
        <w:rPr>
          <w:spacing w:val="-16"/>
          <w:sz w:val="21"/>
        </w:rPr>
        <w:t xml:space="preserve"> </w:t>
      </w:r>
      <w:r>
        <w:rPr>
          <w:sz w:val="21"/>
        </w:rPr>
        <w:t>decorated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35)</w:t>
      </w:r>
    </w:p>
    <w:p>
      <w:pPr>
        <w:pStyle w:val="4"/>
        <w:tabs>
          <w:tab w:val="left" w:pos="7328"/>
        </w:tabs>
        <w:spacing w:line="250" w:lineRule="exact"/>
        <w:ind w:left="260"/>
      </w:pPr>
      <w:r>
        <w:t>They are living with their parents for the moment because their</w:t>
      </w:r>
      <w:r>
        <w:rPr>
          <w:spacing w:val="-3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after="0" w:line="250" w:lineRule="exact"/>
        <w:sectPr>
          <w:pgSz w:w="11910" w:h="16840"/>
          <w:pgMar w:top="1580" w:right="168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12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 being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2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rebuilt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4"/>
        <w:tabs>
          <w:tab w:val="left" w:pos="7326"/>
        </w:tabs>
        <w:spacing w:line="250" w:lineRule="exact"/>
        <w:ind w:left="260"/>
      </w:pPr>
      <w:r>
        <w:t>They</w:t>
      </w:r>
      <w:r>
        <w:rPr>
          <w:spacing w:val="-3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living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 being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4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rebuilt</w:t>
      </w:r>
    </w:p>
    <w:p>
      <w:pPr>
        <w:pStyle w:val="8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076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3"/>
          <w:sz w:val="21"/>
        </w:rPr>
        <w:t xml:space="preserve">rebuilt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四</w:t>
      </w:r>
      <w:r>
        <w:rPr>
          <w:rFonts w:hint="eastAsia" w:ascii="宋体" w:eastAsia="宋体"/>
          <w:sz w:val="21"/>
        </w:rPr>
        <w:t>川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4"/>
        <w:tabs>
          <w:tab w:val="left" w:pos="4293"/>
        </w:tabs>
        <w:spacing w:line="250" w:lineRule="exact"/>
        <w:ind w:left="260"/>
      </w:pPr>
      <w:r>
        <w:t xml:space="preserve">In the last </w:t>
      </w:r>
      <w:r>
        <w:rPr>
          <w:spacing w:val="-3"/>
        </w:rPr>
        <w:t xml:space="preserve">few </w:t>
      </w:r>
      <w:r>
        <w:t>years thousands</w:t>
      </w:r>
      <w:r>
        <w:rPr>
          <w:spacing w:val="-1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films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over the</w:t>
      </w:r>
      <w:r>
        <w:rPr>
          <w:spacing w:val="-3"/>
        </w:rPr>
        <w:t xml:space="preserve"> </w:t>
      </w:r>
      <w:r>
        <w:t>world.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produced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3"/>
          <w:sz w:val="21"/>
        </w:rPr>
        <w:t xml:space="preserve"> </w:t>
      </w:r>
      <w:r>
        <w:rPr>
          <w:sz w:val="21"/>
        </w:rPr>
        <w:t>produced</w:t>
      </w:r>
    </w:p>
    <w:p>
      <w:pPr>
        <w:pStyle w:val="8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producing</w:t>
      </w:r>
    </w:p>
    <w:p>
      <w:pPr>
        <w:pStyle w:val="8"/>
        <w:numPr>
          <w:ilvl w:val="0"/>
          <w:numId w:val="1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322" w:firstLine="1079"/>
        <w:jc w:val="left"/>
        <w:rPr>
          <w:sz w:val="21"/>
        </w:rPr>
      </w:pPr>
      <w:r>
        <w:rPr>
          <w:sz w:val="21"/>
        </w:rPr>
        <w:t>are being produced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3)</w:t>
      </w:r>
    </w:p>
    <w:p>
      <w:pPr>
        <w:pStyle w:val="4"/>
        <w:tabs>
          <w:tab w:val="left" w:pos="3863"/>
        </w:tabs>
        <w:spacing w:line="250" w:lineRule="exact"/>
        <w:ind w:left="260"/>
      </w:pPr>
      <w:r>
        <w:t xml:space="preserve">I </w:t>
      </w:r>
      <w:r>
        <w:rPr>
          <w:spacing w:val="-3"/>
        </w:rPr>
        <w:t xml:space="preserve">like </w:t>
      </w:r>
      <w:r>
        <w:t>these English songs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many </w:t>
      </w:r>
      <w:r>
        <w:t>times on the</w:t>
      </w:r>
      <w:r>
        <w:rPr>
          <w:spacing w:val="3"/>
        </w:rPr>
        <w:t xml:space="preserve"> </w:t>
      </w:r>
      <w:r>
        <w:t>radio.</w:t>
      </w:r>
    </w:p>
    <w:p>
      <w:pPr>
        <w:pStyle w:val="8"/>
        <w:numPr>
          <w:ilvl w:val="0"/>
          <w:numId w:val="15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taught</w:t>
      </w:r>
    </w:p>
    <w:p>
      <w:pPr>
        <w:pStyle w:val="8"/>
        <w:numPr>
          <w:ilvl w:val="0"/>
          <w:numId w:val="15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pict>
          <v:group id="_x0000_s1052" o:spid="_x0000_s1052" o:spt="203" style="position:absolute;left:0pt;margin-left:82pt;margin-top:13.8pt;height:64.05pt;width:387.45pt;mso-position-horizontal-relative:page;z-index:251683840;mso-width-relative:page;mso-height-relative:page;" coordorigin="1640,277" coordsize="7749,1281">
            <o:lock v:ext="edit"/>
            <v:shape id="_x0000_s1053" o:spid="_x0000_s1053" o:spt="75" type="#_x0000_t75" style="position:absolute;left:1640;top:276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4" o:spid="_x0000_s1054" o:spt="202" type="#_x0000_t202" style="position:absolute;left:1640;top:276;height:1281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val="left" w:pos="1601"/>
                      </w:tabs>
                      <w:spacing w:before="91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taught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val="left" w:pos="861"/>
                        <w:tab w:val="left" w:pos="1489"/>
                        <w:tab w:val="left" w:pos="1601"/>
                      </w:tabs>
                      <w:spacing w:before="55" w:line="288" w:lineRule="auto"/>
                      <w:ind w:left="160" w:right="4658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been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taught (2008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安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33)</w:t>
                    </w:r>
                  </w:p>
                  <w:p>
                    <w:pPr>
                      <w:tabs>
                        <w:tab w:val="left" w:pos="3770"/>
                      </w:tabs>
                      <w:spacing w:before="0" w:line="247" w:lineRule="exact"/>
                      <w:ind w:left="1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pacing w:val="-3"/>
                        <w:sz w:val="21"/>
                      </w:rPr>
                      <w:t xml:space="preserve">like </w:t>
                    </w:r>
                    <w:r>
                      <w:rPr>
                        <w:sz w:val="21"/>
                      </w:rPr>
                      <w:t>these English songs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they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many </w:t>
                    </w:r>
                    <w:r>
                      <w:rPr>
                        <w:sz w:val="21"/>
                        <w:u w:val="single"/>
                      </w:rPr>
                      <w:t>times</w:t>
                    </w:r>
                    <w:r>
                      <w:rPr>
                        <w:sz w:val="21"/>
                      </w:rPr>
                      <w:t xml:space="preserve"> on the</w:t>
                    </w:r>
                    <w:r>
                      <w:rPr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radio.</w:t>
                    </w:r>
                  </w:p>
                </w:txbxContent>
              </v:textbox>
            </v:shape>
          </v:group>
        </w:pict>
      </w:r>
      <w:r>
        <w:pict>
          <v:shape id="_x0000_s1055" o:spid="_x0000_s1055" style="position:absolute;left:0pt;margin-left:473.2pt;margin-top:19.3pt;height:54.1pt;width:40.75pt;mso-position-horizontal-relative:page;z-index:251684864;mso-width-relative:page;mso-height-relative:page;" fillcolor="#808080" filled="t" stroked="f" coordorigin="9464,387" coordsize="815,1082" path="m9852,1348l9857,1380,9861,1410,9865,1438,9867,1464,9914,1466,9960,1467,10003,1468,10045,1469,10109,1461,10161,1438,10203,1399,10225,1359,10034,1359,10000,1358,9959,1356,9909,1353,9852,1348xm10279,387l9485,387,9485,489,10195,489,10194,582,10193,679,10191,759,10190,845,10188,934,10186,1009,10184,1089,10182,1163,10178,1213,10171,1255,10160,1289,10146,1315,10127,1335,10102,1349,10071,1357,10034,1359,10225,1359,10234,1345,10253,1275,10261,1189,10263,1143,10265,1080,10267,1027,10268,956,10270,882,10272,791,10274,706,10276,582,10278,489,10279,387xm10122,896l10059,926,9993,956,9925,986,9781,1048,9464,1179,9472,1206,9487,1260,9494,1287,10122,1005,10121,988,10120,965,10121,934,10122,896xm9622,591l9612,612,9591,652,9581,673,9640,709,9702,748,9767,791,9836,837,9907,888,9918,865,9940,817,9951,794,9897,757,9836,719,9770,679,9622,59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taught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</w:p>
    <w:p>
      <w:pPr>
        <w:pStyle w:val="8"/>
        <w:numPr>
          <w:ilvl w:val="0"/>
          <w:numId w:val="17"/>
        </w:numPr>
        <w:tabs>
          <w:tab w:val="left" w:pos="1701"/>
        </w:tabs>
        <w:spacing w:before="59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taught</w:t>
      </w:r>
    </w:p>
    <w:p>
      <w:pPr>
        <w:pStyle w:val="8"/>
        <w:numPr>
          <w:ilvl w:val="0"/>
          <w:numId w:val="17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496" w:firstLine="1079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14"/>
          <w:sz w:val="21"/>
        </w:rPr>
        <w:t xml:space="preserve"> </w:t>
      </w:r>
      <w:r>
        <w:rPr>
          <w:sz w:val="21"/>
        </w:rPr>
        <w:t>taught (2008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33)</w:t>
      </w:r>
    </w:p>
    <w:sectPr>
      <w:pgSz w:w="11910" w:h="16840"/>
      <w:pgMar w:top="1580" w:right="168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21262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rect id="_x0000_s2050" o:spid="_x0000_s2050" o:spt="1" style="position:absolute;left:0pt;margin-left:180.25pt;margin-top:228pt;height:0.7pt;width:3.95pt;mso-position-horizontal-relative:page;mso-position-vertical-relative:page;z-index:-252125184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21241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52" o:spid="_x0000_s2052" o:spt="20" style="position:absolute;left:0pt;margin-left:88.55pt;margin-top:74.75pt;height:0pt;width:404.7pt;mso-position-horizontal-relative:page;mso-position-vertical-relative:page;z-index:-2521231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3" o:spid="_x0000_s2053" o:spt="202" type="#_x0000_t202" style="position:absolute;left:0pt;margin-left:89pt;margin-top:43.2pt;height:29.4pt;width:247.7pt;mso-position-horizontal-relative:page;mso-position-vertical-relative:page;z-index:-252122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·"/>
      <w:lvlJc w:val="left"/>
      <w:pPr>
        <w:ind w:left="401" w:hanging="241"/>
      </w:pPr>
      <w:rPr>
        <w:rFonts w:hint="default" w:ascii="宋体" w:hAnsi="宋体" w:eastAsia="宋体" w:cs="宋体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34" w:hanging="24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9" w:hanging="24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04" w:hanging="24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39" w:hanging="24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74" w:hanging="24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9" w:hanging="24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43" w:hanging="24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78" w:hanging="241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3"/>
      <w:numFmt w:val="decimal"/>
      <w:lvlText w:val="%1."/>
      <w:lvlJc w:val="left"/>
      <w:pPr>
        <w:ind w:left="51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6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2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28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5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7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1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·"/>
      <w:lvlJc w:val="left"/>
      <w:pPr>
        <w:ind w:left="260" w:hanging="241"/>
      </w:pPr>
      <w:rPr>
        <w:rFonts w:hint="default" w:ascii="宋体" w:hAnsi="宋体" w:eastAsia="宋体" w:cs="宋体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9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0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3" w:hanging="360"/>
      </w:pPr>
      <w:rPr>
        <w:rFonts w:hint="default"/>
        <w:lang w:val="zh-CN" w:eastAsia="zh-CN" w:bidi="zh-CN"/>
      </w:rPr>
    </w:lvl>
  </w:abstractNum>
  <w:abstractNum w:abstractNumId="5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5" w:hanging="360"/>
      </w:pPr>
      <w:rPr>
        <w:rFonts w:hint="default"/>
        <w:lang w:val="zh-CN" w:eastAsia="zh-CN" w:bidi="zh-CN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0">
    <w:nsid w:val="2470EC97"/>
    <w:multiLevelType w:val="multilevel"/>
    <w:tmpl w:val="2470EC97"/>
    <w:lvl w:ilvl="0" w:tentative="0">
      <w:start w:val="3"/>
      <w:numFmt w:val="upperLetter"/>
      <w:lvlText w:val="%1."/>
      <w:lvlJc w:val="left"/>
      <w:pPr>
        <w:ind w:left="16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4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9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5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3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18" w:hanging="361"/>
      </w:pPr>
      <w:rPr>
        <w:rFonts w:hint="default"/>
        <w:lang w:val="zh-CN" w:eastAsia="zh-CN" w:bidi="zh-CN"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2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1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6" w:hanging="25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3" w:hanging="25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69" w:hanging="25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86" w:hanging="25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5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9" w:hanging="25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6" w:hanging="25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250"/>
      </w:pPr>
      <w:rPr>
        <w:rFonts w:hint="default"/>
        <w:lang w:val="zh-CN" w:eastAsia="zh-CN" w:bidi="zh-CN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6">
    <w:nsid w:val="72183CF9"/>
    <w:multiLevelType w:val="multilevel"/>
    <w:tmpl w:val="72183CF9"/>
    <w:lvl w:ilvl="0" w:tentative="0">
      <w:start w:val="2"/>
      <w:numFmt w:val="upperLetter"/>
      <w:lvlText w:val="%1."/>
      <w:lvlJc w:val="left"/>
      <w:pPr>
        <w:ind w:left="16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4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9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5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3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18" w:hanging="361"/>
      </w:pPr>
      <w:rPr>
        <w:rFonts w:hint="default"/>
        <w:lang w:val="zh-CN" w:eastAsia="zh-CN" w:bidi="zh-CN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68B06ED"/>
    <w:rsid w:val="0A830B4F"/>
    <w:rsid w:val="0BAF5F0F"/>
    <w:rsid w:val="0FE65786"/>
    <w:rsid w:val="11305296"/>
    <w:rsid w:val="160569D5"/>
    <w:rsid w:val="1B003EFD"/>
    <w:rsid w:val="241912EF"/>
    <w:rsid w:val="24C64F18"/>
    <w:rsid w:val="252F2A2B"/>
    <w:rsid w:val="255C4785"/>
    <w:rsid w:val="26E13A81"/>
    <w:rsid w:val="291C5611"/>
    <w:rsid w:val="2C030E08"/>
    <w:rsid w:val="2FEB2171"/>
    <w:rsid w:val="380A694A"/>
    <w:rsid w:val="39236116"/>
    <w:rsid w:val="3A972DE6"/>
    <w:rsid w:val="3B3D02F4"/>
    <w:rsid w:val="4550781C"/>
    <w:rsid w:val="492267A8"/>
    <w:rsid w:val="4B62320C"/>
    <w:rsid w:val="4D17132E"/>
    <w:rsid w:val="50AB01A9"/>
    <w:rsid w:val="512535B1"/>
    <w:rsid w:val="51C57CE4"/>
    <w:rsid w:val="55331B71"/>
    <w:rsid w:val="5DA67D68"/>
    <w:rsid w:val="5E042925"/>
    <w:rsid w:val="5E8A11B9"/>
    <w:rsid w:val="5ED04CF9"/>
    <w:rsid w:val="63E22B81"/>
    <w:rsid w:val="65510BE6"/>
    <w:rsid w:val="668B6E93"/>
    <w:rsid w:val="67A47F23"/>
    <w:rsid w:val="6C801F80"/>
    <w:rsid w:val="6E5C0494"/>
    <w:rsid w:val="74E807E3"/>
    <w:rsid w:val="767E5943"/>
    <w:rsid w:val="78A554DF"/>
    <w:rsid w:val="7D132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247" w:lineRule="exact"/>
      <w:ind w:left="260"/>
      <w:outlineLvl w:val="2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1701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1"/>
    <customShpInfo spid="_x0000_s1039"/>
    <customShpInfo spid="_x0000_s1040"/>
    <customShpInfo spid="_x0000_s1041"/>
    <customShpInfo spid="_x0000_s1038"/>
    <customShpInfo spid="_x0000_s1042"/>
    <customShpInfo spid="_x0000_s1043"/>
    <customShpInfo spid="_x0000_s1045"/>
    <customShpInfo spid="_x0000_s1046"/>
    <customShpInfo spid="_x0000_s1044"/>
    <customShpInfo spid="_x0000_s1047"/>
    <customShpInfo spid="_x0000_s1049"/>
    <customShpInfo spid="_x0000_s1050"/>
    <customShpInfo spid="_x0000_s1048"/>
    <customShpInfo spid="_x0000_s1051"/>
    <customShpInfo spid="_x0000_s1053"/>
    <customShpInfo spid="_x0000_s1054"/>
    <customShpInfo spid="_x0000_s1052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2019-12-03T03:13:00Z</dcterms:created>
  <dc:creator>徐男</dc:creator>
  <cp:lastModifiedBy>孫琦</cp:lastModifiedBy>
  <dcterms:modified xsi:type="dcterms:W3CDTF">2019-12-09T08:07:03Z</dcterms:modified>
  <dc:subject>Lesson21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2019-12-03T00:00:00Z</vt:filetime>
  </property>
  <property fmtid="{D5CDD505-2E9C-101B-9397-08002B2CF9AE}" pid="5" name="KSOProductBuildVer">
    <vt:lpwstr>2052-11.1.0.9305</vt:lpwstr>
  </property>
</Properties>
</file>