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6"/>
        </w:rPr>
      </w:pPr>
    </w:p>
    <w:tbl>
      <w:tblPr>
        <w:tblStyle w:val="4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8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8"/>
              <w:ind w:left="114"/>
              <w:rPr>
                <w:sz w:val="22"/>
              </w:rPr>
            </w:pPr>
            <w:r>
              <w:rPr>
                <w:sz w:val="22"/>
              </w:rPr>
              <w:t>Lesson57</w:t>
            </w:r>
          </w:p>
        </w:tc>
      </w:tr>
    </w:tbl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3" w:type="default"/>
          <w:pgSz w:w="11910" w:h="16840"/>
          <w:pgMar w:top="1580" w:right="1620" w:bottom="280" w:left="1540" w:header="885" w:footer="0" w:gutter="0"/>
        </w:sectPr>
      </w:pPr>
    </w:p>
    <w:p>
      <w:pPr>
        <w:pStyle w:val="3"/>
        <w:spacing w:before="12"/>
        <w:rPr>
          <w:rFonts w:ascii="宋体"/>
          <w:sz w:val="29"/>
        </w:rPr>
      </w:pPr>
    </w:p>
    <w:p>
      <w:pPr>
        <w:pStyle w:val="7"/>
        <w:numPr>
          <w:ilvl w:val="0"/>
          <w:numId w:val="1"/>
        </w:numPr>
        <w:tabs>
          <w:tab w:val="left" w:pos="470"/>
          <w:tab w:val="left" w:pos="1241"/>
          <w:tab w:val="left" w:pos="2761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serve</w:t>
      </w:r>
      <w:r>
        <w:rPr>
          <w:sz w:val="21"/>
        </w:rPr>
        <w:tab/>
      </w:r>
      <w:r>
        <w:rPr>
          <w:spacing w:val="-9"/>
          <w:sz w:val="21"/>
        </w:rPr>
        <w:t xml:space="preserve">v. </w:t>
      </w:r>
      <w:r>
        <w:rPr>
          <w:spacing w:val="19"/>
          <w:sz w:val="21"/>
        </w:rPr>
        <w:t xml:space="preserve"> </w:t>
      </w:r>
      <w:r>
        <w:rPr>
          <w:rFonts w:hint="eastAsia" w:ascii="宋体" w:eastAsia="宋体"/>
          <w:sz w:val="21"/>
        </w:rPr>
        <w:t>接待</w:t>
      </w:r>
      <w:r>
        <w:rPr>
          <w:sz w:val="21"/>
        </w:rPr>
        <w:t>(</w:t>
      </w:r>
      <w:r>
        <w:rPr>
          <w:rFonts w:hint="eastAsia" w:ascii="宋体" w:eastAsia="宋体"/>
          <w:sz w:val="21"/>
        </w:rPr>
        <w:t>顾</w:t>
      </w:r>
      <w:r>
        <w:rPr>
          <w:rFonts w:hint="eastAsia" w:ascii="宋体" w:eastAsia="宋体"/>
          <w:spacing w:val="-3"/>
          <w:sz w:val="21"/>
        </w:rPr>
        <w:t>客</w:t>
      </w:r>
      <w:r>
        <w:rPr>
          <w:sz w:val="21"/>
        </w:rPr>
        <w:t>)</w:t>
      </w:r>
      <w:r>
        <w:rPr>
          <w:sz w:val="21"/>
        </w:rPr>
        <w:tab/>
      </w:r>
      <w:r>
        <w:rPr>
          <w:rFonts w:hint="eastAsia" w:ascii="宋体" w:eastAsia="宋体"/>
          <w:sz w:val="21"/>
        </w:rPr>
        <w:t>服务</w:t>
      </w:r>
    </w:p>
    <w:p>
      <w:pPr>
        <w:pStyle w:val="3"/>
        <w:tabs>
          <w:tab w:val="left" w:pos="1384"/>
        </w:tabs>
        <w:spacing w:before="43"/>
        <w:ind w:left="471"/>
        <w:rPr>
          <w:rFonts w:hint="eastAsia" w:ascii="宋体" w:eastAsia="宋体"/>
        </w:rPr>
      </w:pPr>
      <w:r>
        <w:t>service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服务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610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scornfully</w:t>
      </w:r>
      <w:r>
        <w:rPr>
          <w:sz w:val="21"/>
        </w:rPr>
        <w:tab/>
      </w:r>
      <w:r>
        <w:rPr>
          <w:spacing w:val="-5"/>
          <w:sz w:val="21"/>
        </w:rPr>
        <w:t>adv</w:t>
      </w:r>
      <w:r>
        <w:rPr>
          <w:spacing w:val="3"/>
          <w:sz w:val="21"/>
        </w:rPr>
        <w:t xml:space="preserve">.  </w:t>
      </w:r>
      <w:r>
        <w:rPr>
          <w:rFonts w:hint="eastAsia" w:ascii="宋体" w:eastAsia="宋体"/>
          <w:spacing w:val="-2"/>
          <w:sz w:val="21"/>
        </w:rPr>
        <w:t>轻蔑地</w:t>
      </w:r>
    </w:p>
    <w:p>
      <w:pPr>
        <w:pStyle w:val="3"/>
        <w:tabs>
          <w:tab w:val="left" w:pos="1471"/>
        </w:tabs>
        <w:spacing w:before="48"/>
        <w:ind w:left="471"/>
      </w:pPr>
      <w:r>
        <w:t>scornful</w:t>
      </w:r>
      <w:r>
        <w:tab/>
      </w:r>
      <w:r>
        <w:t>adj.</w:t>
      </w:r>
    </w:p>
    <w:p>
      <w:pPr>
        <w:pStyle w:val="3"/>
        <w:tabs>
          <w:tab w:val="left" w:pos="1250"/>
        </w:tabs>
        <w:spacing w:before="51"/>
        <w:ind w:left="471"/>
        <w:rPr>
          <w:rFonts w:hint="eastAsia" w:ascii="宋体" w:eastAsia="宋体"/>
        </w:rPr>
      </w:pPr>
      <w:r>
        <w:t>scorn</w:t>
      </w:r>
      <w:r>
        <w:tab/>
      </w:r>
      <w:r>
        <w:t xml:space="preserve">n. / </w:t>
      </w:r>
      <w:r>
        <w:rPr>
          <w:spacing w:val="-8"/>
        </w:rPr>
        <w:t>v</w:t>
      </w:r>
      <w:r>
        <w:rPr>
          <w:spacing w:val="7"/>
        </w:rPr>
        <w:t xml:space="preserve">. </w:t>
      </w:r>
      <w:r>
        <w:rPr>
          <w:rFonts w:hint="eastAsia" w:ascii="宋体" w:eastAsia="宋体"/>
          <w:spacing w:val="-5"/>
        </w:rPr>
        <w:t>轻蔑，蔑视，鄙视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031"/>
        </w:tabs>
        <w:spacing w:before="43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fur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4"/>
          <w:sz w:val="21"/>
        </w:rPr>
        <w:t xml:space="preserve">. </w:t>
      </w:r>
      <w:r>
        <w:rPr>
          <w:rFonts w:hint="eastAsia" w:ascii="宋体" w:eastAsia="宋体"/>
          <w:sz w:val="21"/>
        </w:rPr>
        <w:t>裘皮</w:t>
      </w:r>
    </w:p>
    <w:p>
      <w:pPr>
        <w:pStyle w:val="3"/>
        <w:spacing w:before="48"/>
        <w:ind w:left="471"/>
      </w:pPr>
      <w:r>
        <w:t>a fur coat</w:t>
      </w:r>
    </w:p>
    <w:p>
      <w:pPr>
        <w:pStyle w:val="7"/>
        <w:numPr>
          <w:ilvl w:val="0"/>
          <w:numId w:val="1"/>
        </w:numPr>
        <w:tabs>
          <w:tab w:val="left" w:pos="470"/>
          <w:tab w:val="left" w:pos="1262"/>
        </w:tabs>
        <w:spacing w:before="5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eager</w:t>
      </w:r>
      <w:r>
        <w:rPr>
          <w:sz w:val="21"/>
        </w:rPr>
        <w:tab/>
      </w:r>
      <w:r>
        <w:rPr>
          <w:sz w:val="21"/>
        </w:rPr>
        <w:t>adj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热切的，热情地</w:t>
      </w:r>
    </w:p>
    <w:p>
      <w:pPr>
        <w:pStyle w:val="3"/>
        <w:spacing w:before="48"/>
        <w:ind w:left="471"/>
      </w:pPr>
      <w:r>
        <w:t>be eager for sth.</w:t>
      </w:r>
    </w:p>
    <w:p>
      <w:pPr>
        <w:pStyle w:val="3"/>
        <w:spacing w:before="56" w:line="292" w:lineRule="auto"/>
        <w:ind w:left="471" w:right="357"/>
      </w:pPr>
      <w:r>
        <w:t>The man is eager for success. be eager to do sth.</w:t>
      </w:r>
    </w:p>
    <w:p>
      <w:pPr>
        <w:pStyle w:val="3"/>
        <w:spacing w:before="56" w:line="292" w:lineRule="auto"/>
        <w:ind w:left="471" w:right="357"/>
      </w:pPr>
    </w:p>
    <w:p>
      <w:pPr>
        <w:pStyle w:val="3"/>
        <w:spacing w:line="255" w:lineRule="exact"/>
        <w:ind w:left="471"/>
      </w:pPr>
      <w:r>
        <w:t>The stranger was eager to help me.</w:t>
      </w: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57 </w:t>
      </w:r>
      <w:r>
        <w:rPr>
          <w:rFonts w:hint="eastAsia" w:ascii="宋体" w:eastAsia="宋体"/>
        </w:rPr>
        <w:t>单词讲解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508" w:space="40"/>
            <w:col w:w="5202"/>
          </w:cols>
        </w:sectPr>
      </w:pP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pStyle w:val="3"/>
        <w:spacing w:before="48"/>
        <w:ind w:left="418" w:leftChars="19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madam['mædəm] </w:t>
      </w:r>
    </w:p>
    <w:p>
      <w:pPr>
        <w:pStyle w:val="3"/>
        <w:spacing w:before="48"/>
        <w:ind w:left="418" w:leftChars="190" w:firstLine="0" w:firstLineChars="0"/>
        <w:rPr>
          <w:rFonts w:hint="eastAsia"/>
          <w:lang w:val="en-US" w:eastAsia="zh-CN"/>
        </w:rPr>
      </w:pPr>
    </w:p>
    <w:p>
      <w:pPr>
        <w:pStyle w:val="3"/>
        <w:spacing w:before="48"/>
        <w:ind w:left="47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jeans[dʒi:nz] </w:t>
      </w:r>
    </w:p>
    <w:p>
      <w:pPr>
        <w:pStyle w:val="3"/>
        <w:spacing w:before="48"/>
        <w:ind w:left="471"/>
        <w:rPr>
          <w:rFonts w:hint="eastAsia"/>
          <w:lang w:val="en-US" w:eastAsia="zh-CN"/>
        </w:rPr>
      </w:pPr>
    </w:p>
    <w:p>
      <w:pPr>
        <w:pStyle w:val="3"/>
        <w:spacing w:before="48"/>
        <w:ind w:left="47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hesitate['heziteit] v.犹豫，迟疑</w:t>
      </w: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pStyle w:val="3"/>
        <w:spacing w:before="9"/>
        <w:rPr>
          <w:rFonts w:ascii="宋体"/>
          <w:b/>
          <w:sz w:val="28"/>
        </w:rPr>
      </w:pPr>
    </w:p>
    <w:p>
      <w:pPr>
        <w:pStyle w:val="3"/>
        <w:ind w:left="260"/>
      </w:pPr>
      <w:r>
        <w:t>Key points:</w:t>
      </w:r>
    </w:p>
    <w:p>
      <w:pPr>
        <w:pStyle w:val="3"/>
        <w:spacing w:before="50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复习介词</w:t>
      </w:r>
    </w:p>
    <w:p>
      <w:pPr>
        <w:pStyle w:val="3"/>
        <w:spacing w:before="43"/>
        <w:ind w:left="260"/>
      </w:pPr>
      <w:r>
        <w:t>(</w:t>
      </w:r>
      <w:r>
        <w:rPr>
          <w:rFonts w:hint="eastAsia" w:ascii="宋体" w:eastAsia="宋体"/>
        </w:rPr>
        <w:t>完形填空练习</w:t>
      </w:r>
      <w:r>
        <w:t>)</w:t>
      </w:r>
    </w:p>
    <w:p>
      <w:pPr>
        <w:pStyle w:val="3"/>
        <w:spacing w:before="43"/>
        <w:ind w:left="260"/>
        <w:rPr>
          <w:rFonts w:hint="eastAsia" w:ascii="宋体" w:eastAsia="宋体"/>
        </w:rPr>
      </w:pPr>
      <w:r>
        <w:rPr>
          <w:rFonts w:hint="eastAsia" w:ascii="宋体" w:eastAsia="宋体"/>
        </w:rPr>
        <w:t>填入适当的介词：</w:t>
      </w:r>
    </w:p>
    <w:p>
      <w:pPr>
        <w:pStyle w:val="2"/>
        <w:spacing w:before="50"/>
        <w:ind w:left="260"/>
        <w:rPr>
          <w:b w:val="0"/>
        </w:rPr>
      </w:pPr>
      <w:r>
        <w:rPr>
          <w:b w:val="0"/>
        </w:rPr>
        <w:br w:type="column"/>
      </w:r>
    </w:p>
    <w:p>
      <w:pPr>
        <w:rPr>
          <w:b w:val="0"/>
        </w:rPr>
      </w:pPr>
    </w:p>
    <w:p>
      <w:pPr>
        <w:rPr>
          <w:b w:val="0"/>
        </w:rPr>
      </w:pPr>
    </w:p>
    <w:p>
      <w:pPr>
        <w:rPr>
          <w:b w:val="0"/>
        </w:rPr>
      </w:pPr>
    </w:p>
    <w:p/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</w:pPr>
    </w:p>
    <w:p>
      <w:pPr>
        <w:pStyle w:val="2"/>
        <w:spacing w:before="50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rPr>
          <w:rFonts w:hint="eastAsia" w:ascii="宋体" w:eastAsia="宋体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1984" w:space="1166"/>
            <w:col w:w="5600"/>
          </w:cols>
        </w:sectPr>
      </w:pPr>
    </w:p>
    <w:p>
      <w:pPr>
        <w:pStyle w:val="7"/>
        <w:numPr>
          <w:ilvl w:val="1"/>
          <w:numId w:val="1"/>
        </w:numPr>
        <w:tabs>
          <w:tab w:val="left" w:pos="981"/>
          <w:tab w:val="left" w:pos="2717"/>
          <w:tab w:val="left" w:pos="4622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A woman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jeans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stood</w:t>
      </w:r>
      <w:r>
        <w:rPr>
          <w:spacing w:val="-3"/>
          <w:sz w:val="21"/>
          <w:u w:val="single"/>
        </w:rPr>
        <w:t xml:space="preserve"> </w:t>
      </w:r>
      <w:r>
        <w:rPr>
          <w:spacing w:val="-3"/>
          <w:sz w:val="21"/>
          <w:u w:val="single"/>
        </w:rPr>
        <w:tab/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>at</w:t>
      </w:r>
      <w:r>
        <w:rPr>
          <w:rFonts w:hint="eastAsia" w:eastAsia="宋体"/>
          <w:spacing w:val="-3"/>
          <w:sz w:val="21"/>
          <w:u w:val="single"/>
          <w:lang w:val="en-US" w:eastAsia="zh-CN"/>
        </w:rPr>
        <w:t xml:space="preserve"> </w:t>
      </w:r>
      <w:r>
        <w:rPr>
          <w:sz w:val="21"/>
        </w:rPr>
        <w:t>the window of an expensive</w:t>
      </w:r>
      <w:r>
        <w:rPr>
          <w:spacing w:val="-5"/>
          <w:sz w:val="21"/>
        </w:rPr>
        <w:t xml:space="preserve"> </w:t>
      </w:r>
      <w:r>
        <w:rPr>
          <w:sz w:val="21"/>
        </w:rPr>
        <w:t>shop.</w:t>
      </w:r>
    </w:p>
    <w:p>
      <w:pPr>
        <w:pStyle w:val="7"/>
        <w:numPr>
          <w:ilvl w:val="0"/>
          <w:numId w:val="0"/>
        </w:numPr>
        <w:tabs>
          <w:tab w:val="left" w:pos="981"/>
          <w:tab w:val="left" w:pos="2717"/>
          <w:tab w:val="left" w:pos="4622"/>
        </w:tabs>
        <w:spacing w:before="48" w:after="0" w:line="240" w:lineRule="auto"/>
        <w:ind w:left="619" w:leftChars="0" w:right="0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z w:val="21"/>
          <w:lang w:val="en-US" w:eastAsia="zh-CN"/>
        </w:rPr>
        <w:t>地点 一般用at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980" w:right="173" w:hanging="360"/>
        <w:jc w:val="left"/>
        <w:rPr>
          <w:sz w:val="21"/>
        </w:rPr>
      </w:pPr>
      <w:r>
        <w:rPr>
          <w:sz w:val="21"/>
        </w:rPr>
        <w:t xml:space="preserve">Though she hesitated </w:t>
      </w:r>
      <w:r>
        <w:rPr>
          <w:spacing w:val="-3"/>
          <w:sz w:val="21"/>
        </w:rPr>
        <w:t xml:space="preserve">for </w:t>
      </w:r>
      <w:r>
        <w:rPr>
          <w:sz w:val="21"/>
        </w:rPr>
        <w:t>a moment, she</w:t>
      </w:r>
      <w:r>
        <w:rPr>
          <w:spacing w:val="28"/>
          <w:sz w:val="21"/>
        </w:rPr>
        <w:t xml:space="preserve"> </w:t>
      </w:r>
      <w:r>
        <w:rPr>
          <w:sz w:val="21"/>
        </w:rPr>
        <w:t>finally</w:t>
      </w:r>
      <w:r>
        <w:rPr>
          <w:spacing w:val="6"/>
          <w:sz w:val="21"/>
        </w:rPr>
        <w:t xml:space="preserve"> </w:t>
      </w:r>
      <w:r>
        <w:rPr>
          <w:sz w:val="21"/>
        </w:rPr>
        <w:t>went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and asked to see a dress that</w:t>
      </w:r>
      <w:r>
        <w:rPr>
          <w:spacing w:val="-3"/>
          <w:sz w:val="21"/>
        </w:rPr>
        <w:t xml:space="preserve"> </w:t>
      </w:r>
      <w:r>
        <w:rPr>
          <w:sz w:val="21"/>
        </w:rPr>
        <w:t>was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in </w:t>
      </w:r>
      <w:r>
        <w:rPr>
          <w:sz w:val="21"/>
        </w:rPr>
        <w:t xml:space="preserve">the </w:t>
      </w:r>
      <w:r>
        <w:rPr>
          <w:spacing w:val="-3"/>
          <w:sz w:val="21"/>
        </w:rPr>
        <w:t>window.</w:t>
      </w:r>
    </w:p>
    <w:p>
      <w:pPr>
        <w:pStyle w:val="7"/>
        <w:numPr>
          <w:ilvl w:val="0"/>
          <w:numId w:val="0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620" w:leftChars="0" w:right="173" w:rightChars="0" w:firstLine="220" w:firstLineChars="100"/>
        <w:jc w:val="left"/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</w:pP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The assistant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who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served her did not like the way 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she was dressed.</w:t>
      </w:r>
    </w:p>
    <w:p>
      <w:pPr>
        <w:pStyle w:val="7"/>
        <w:numPr>
          <w:ilvl w:val="0"/>
          <w:numId w:val="0"/>
        </w:numPr>
        <w:tabs>
          <w:tab w:val="left" w:pos="981"/>
          <w:tab w:val="left" w:pos="2638"/>
          <w:tab w:val="left" w:pos="6453"/>
        </w:tabs>
        <w:spacing w:before="56" w:after="0" w:line="292" w:lineRule="auto"/>
        <w:ind w:left="620" w:leftChars="0" w:right="173" w:rightChars="0" w:firstLine="220" w:firstLineChars="100"/>
        <w:jc w:val="left"/>
        <w:rPr>
          <w:rFonts w:hint="default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</w:pP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俩定语从句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2647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Glancing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at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sz w:val="21"/>
        </w:rPr>
        <w:t xml:space="preserve">her </w:t>
      </w:r>
      <w:r>
        <w:rPr>
          <w:spacing w:val="-3"/>
          <w:sz w:val="21"/>
        </w:rPr>
        <w:t xml:space="preserve">scornfully, </w:t>
      </w:r>
      <w:r>
        <w:rPr>
          <w:sz w:val="21"/>
        </w:rPr>
        <w:t>he told her that the dress was</w:t>
      </w:r>
      <w:r>
        <w:rPr>
          <w:spacing w:val="-5"/>
          <w:sz w:val="21"/>
        </w:rPr>
        <w:t xml:space="preserve"> </w:t>
      </w:r>
      <w:r>
        <w:rPr>
          <w:sz w:val="21"/>
        </w:rPr>
        <w:t>sold.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3594"/>
        </w:tabs>
        <w:spacing w:before="56" w:after="0" w:line="292" w:lineRule="auto"/>
        <w:ind w:left="980" w:right="180" w:hanging="360"/>
        <w:jc w:val="left"/>
        <w:rPr>
          <w:sz w:val="21"/>
        </w:rPr>
      </w:pPr>
      <w:r>
        <w:rPr>
          <w:sz w:val="21"/>
        </w:rPr>
        <w:t>The</w:t>
      </w:r>
      <w:r>
        <w:rPr>
          <w:spacing w:val="13"/>
          <w:sz w:val="21"/>
        </w:rPr>
        <w:t xml:space="preserve"> </w:t>
      </w:r>
      <w:r>
        <w:rPr>
          <w:sz w:val="21"/>
        </w:rPr>
        <w:t>woman</w:t>
      </w:r>
      <w:r>
        <w:rPr>
          <w:spacing w:val="11"/>
          <w:sz w:val="21"/>
        </w:rPr>
        <w:t xml:space="preserve"> </w:t>
      </w:r>
      <w:r>
        <w:rPr>
          <w:spacing w:val="-3"/>
          <w:sz w:val="21"/>
        </w:rPr>
        <w:t>walked</w:t>
      </w:r>
      <w:r>
        <w:rPr>
          <w:color w:val="0000FF"/>
          <w:spacing w:val="-3"/>
          <w:sz w:val="21"/>
          <w:u w:val="single"/>
        </w:rPr>
        <w:t xml:space="preserve"> </w:t>
      </w:r>
      <w:r>
        <w:rPr>
          <w:rFonts w:hint="eastAsia" w:eastAsia="宋体"/>
          <w:color w:val="0000FF"/>
          <w:spacing w:val="-3"/>
          <w:sz w:val="21"/>
          <w:u w:val="single"/>
          <w:lang w:val="en-US" w:eastAsia="zh-CN"/>
        </w:rPr>
        <w:t xml:space="preserve"> out of</w:t>
      </w:r>
      <w:r>
        <w:rPr>
          <w:spacing w:val="-3"/>
          <w:sz w:val="21"/>
          <w:u w:val="single"/>
        </w:rPr>
        <w:tab/>
      </w:r>
      <w:r>
        <w:rPr>
          <w:sz w:val="21"/>
        </w:rPr>
        <w:t xml:space="preserve">the shop angrily and decided to punish the assistant next </w:t>
      </w:r>
      <w:r>
        <w:rPr>
          <w:spacing w:val="-6"/>
          <w:sz w:val="21"/>
        </w:rPr>
        <w:t>day.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3081"/>
          <w:tab w:val="left" w:pos="7614"/>
        </w:tabs>
        <w:spacing w:before="0" w:after="0" w:line="255" w:lineRule="exact"/>
        <w:ind w:left="980" w:right="0" w:hanging="361"/>
        <w:jc w:val="left"/>
        <w:rPr>
          <w:sz w:val="21"/>
        </w:rPr>
      </w:pPr>
      <w:r>
        <w:rPr>
          <w:sz w:val="21"/>
        </w:rPr>
        <w:t>She</w:t>
      </w:r>
      <w:r>
        <w:rPr>
          <w:spacing w:val="26"/>
          <w:sz w:val="21"/>
        </w:rPr>
        <w:t xml:space="preserve"> </w:t>
      </w:r>
      <w:r>
        <w:rPr>
          <w:sz w:val="21"/>
        </w:rPr>
        <w:t>returned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to</w:t>
      </w:r>
      <w:r>
        <w:rPr>
          <w:sz w:val="21"/>
          <w:u w:val="single"/>
        </w:rPr>
        <w:tab/>
      </w:r>
      <w:r>
        <w:rPr>
          <w:sz w:val="21"/>
        </w:rPr>
        <w:t xml:space="preserve">the shop the  following </w:t>
      </w:r>
      <w:r>
        <w:rPr>
          <w:spacing w:val="12"/>
          <w:sz w:val="21"/>
        </w:rPr>
        <w:t xml:space="preserve"> </w:t>
      </w:r>
      <w:r>
        <w:rPr>
          <w:sz w:val="21"/>
        </w:rPr>
        <w:t>morning</w:t>
      </w:r>
      <w:r>
        <w:rPr>
          <w:spacing w:val="26"/>
          <w:sz w:val="21"/>
        </w:rPr>
        <w:t xml:space="preserve"> </w:t>
      </w:r>
      <w:r>
        <w:rPr>
          <w:sz w:val="21"/>
        </w:rPr>
        <w:t>dressed</w:t>
      </w:r>
      <w:r>
        <w:rPr>
          <w:color w:val="0000FF"/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in</w:t>
      </w:r>
      <w:r>
        <w:rPr>
          <w:sz w:val="21"/>
          <w:u w:val="single"/>
        </w:rPr>
        <w:tab/>
      </w:r>
      <w:r>
        <w:rPr>
          <w:sz w:val="21"/>
        </w:rPr>
        <w:t>a fur</w:t>
      </w:r>
      <w:r>
        <w:rPr>
          <w:spacing w:val="13"/>
          <w:sz w:val="21"/>
        </w:rPr>
        <w:t xml:space="preserve"> </w:t>
      </w:r>
      <w:r>
        <w:rPr>
          <w:spacing w:val="-3"/>
          <w:sz w:val="21"/>
        </w:rPr>
        <w:t>coat,</w:t>
      </w:r>
    </w:p>
    <w:p>
      <w:pPr>
        <w:pStyle w:val="3"/>
        <w:tabs>
          <w:tab w:val="left" w:pos="1862"/>
          <w:tab w:val="left" w:pos="3681"/>
          <w:tab w:val="left" w:pos="7156"/>
        </w:tabs>
        <w:spacing w:before="55"/>
        <w:ind w:left="980"/>
        <w:rPr>
          <w:spacing w:val="-5"/>
        </w:rPr>
      </w:pPr>
      <w:r>
        <w:rPr>
          <w:color w:val="0000FF"/>
          <w:w w:val="100"/>
          <w:u w:val="single"/>
        </w:rPr>
        <w:t xml:space="preserve"> </w:t>
      </w:r>
      <w:r>
        <w:rPr>
          <w:rFonts w:hint="eastAsia" w:eastAsia="宋体"/>
          <w:color w:val="0000FF"/>
          <w:w w:val="100"/>
          <w:u w:val="single"/>
          <w:lang w:val="en-US" w:eastAsia="zh-CN"/>
        </w:rPr>
        <w:t>with</w:t>
      </w:r>
      <w:r>
        <w:rPr>
          <w:u w:val="single"/>
        </w:rPr>
        <w:tab/>
      </w:r>
      <w:r>
        <w:t>a</w:t>
      </w:r>
      <w:r>
        <w:rPr>
          <w:spacing w:val="-1"/>
        </w:rPr>
        <w:t xml:space="preserve"> </w:t>
      </w:r>
      <w:r>
        <w:t>handbag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rFonts w:hint="eastAsia" w:eastAsia="宋体"/>
          <w:color w:val="0000FF"/>
          <w:u w:val="single"/>
          <w:lang w:val="en-US" w:eastAsia="zh-CN"/>
        </w:rPr>
        <w:t>in</w:t>
      </w:r>
      <w:r>
        <w:rPr>
          <w:rFonts w:hint="eastAsia" w:eastAsia="宋体"/>
          <w:u w:val="single"/>
          <w:lang w:val="en-US" w:eastAsia="zh-CN"/>
        </w:rPr>
        <w:t xml:space="preserve">   </w:t>
      </w:r>
      <w:r>
        <w:t>one hand and a</w:t>
      </w:r>
      <w:r>
        <w:rPr>
          <w:spacing w:val="-10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umbrella</w:t>
      </w:r>
      <w:r>
        <w:rPr>
          <w:color w:val="0000FF"/>
          <w:u w:val="single"/>
        </w:rPr>
        <w:t xml:space="preserve"> </w:t>
      </w:r>
      <w:r>
        <w:rPr>
          <w:rFonts w:hint="eastAsia" w:eastAsia="宋体"/>
          <w:color w:val="0000FF"/>
          <w:u w:val="single"/>
          <w:lang w:val="en-US" w:eastAsia="zh-CN"/>
        </w:rPr>
        <w:t xml:space="preserve">  in</w:t>
      </w:r>
      <w:r>
        <w:rPr>
          <w:u w:val="single"/>
        </w:rPr>
        <w:tab/>
      </w:r>
      <w:r>
        <w:t xml:space="preserve">the </w:t>
      </w:r>
      <w:r>
        <w:rPr>
          <w:spacing w:val="-5"/>
        </w:rPr>
        <w:t>other.</w:t>
      </w:r>
    </w:p>
    <w:p>
      <w:pPr>
        <w:pStyle w:val="3"/>
        <w:tabs>
          <w:tab w:val="left" w:pos="1862"/>
          <w:tab w:val="left" w:pos="3681"/>
          <w:tab w:val="left" w:pos="7156"/>
        </w:tabs>
        <w:spacing w:before="55"/>
        <w:ind w:left="980"/>
        <w:rPr>
          <w:rFonts w:hint="default" w:eastAsia="宋体"/>
          <w:color w:val="0000FF"/>
          <w:spacing w:val="-5"/>
          <w:lang w:val="en-US" w:eastAsia="zh-CN"/>
        </w:rPr>
      </w:pP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>After seeking out the rude assistant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 xml:space="preserve">  seek out 搜索出 after 后接ing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1862"/>
          <w:tab w:val="left" w:pos="5053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w w:val="100"/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With </w:t>
      </w:r>
      <w:r>
        <w:rPr>
          <w:sz w:val="21"/>
        </w:rPr>
        <w:t xml:space="preserve">great </w:t>
      </w:r>
      <w:r>
        <w:rPr>
          <w:spacing w:val="-3"/>
          <w:sz w:val="21"/>
        </w:rPr>
        <w:t>difficulty,</w:t>
      </w:r>
      <w:r>
        <w:rPr>
          <w:spacing w:val="-1"/>
          <w:sz w:val="21"/>
        </w:rPr>
        <w:t xml:space="preserve"> </w:t>
      </w:r>
      <w:r>
        <w:rPr>
          <w:sz w:val="21"/>
        </w:rPr>
        <w:t>he</w:t>
      </w:r>
      <w:r>
        <w:rPr>
          <w:spacing w:val="-2"/>
          <w:sz w:val="21"/>
        </w:rPr>
        <w:t xml:space="preserve"> </w:t>
      </w:r>
      <w:r>
        <w:rPr>
          <w:sz w:val="21"/>
        </w:rPr>
        <w:t>climbed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sz w:val="21"/>
          <w:u w:val="single"/>
          <w:lang w:val="en-US" w:eastAsia="zh-CN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>into</w:t>
      </w:r>
      <w:r>
        <w:rPr>
          <w:sz w:val="21"/>
          <w:u w:val="single"/>
        </w:rPr>
        <w:tab/>
      </w:r>
      <w:r>
        <w:rPr>
          <w:sz w:val="21"/>
        </w:rPr>
        <w:t>the shop window to get the</w:t>
      </w:r>
      <w:r>
        <w:rPr>
          <w:spacing w:val="-12"/>
          <w:sz w:val="21"/>
        </w:rPr>
        <w:t xml:space="preserve"> </w:t>
      </w:r>
      <w:r>
        <w:rPr>
          <w:sz w:val="21"/>
        </w:rPr>
        <w:t>dress.</w:t>
      </w:r>
    </w:p>
    <w:p>
      <w:pPr>
        <w:pStyle w:val="7"/>
        <w:numPr>
          <w:ilvl w:val="1"/>
          <w:numId w:val="1"/>
        </w:numPr>
        <w:tabs>
          <w:tab w:val="left" w:pos="981"/>
          <w:tab w:val="left" w:pos="7532"/>
        </w:tabs>
        <w:spacing w:before="56" w:after="0" w:line="292" w:lineRule="auto"/>
        <w:ind w:left="980" w:right="175" w:hanging="360"/>
        <w:jc w:val="left"/>
        <w:rPr>
          <w:color w:val="0000FF"/>
          <w:sz w:val="21"/>
        </w:rPr>
      </w:pPr>
      <w:r>
        <w:rPr>
          <w:sz w:val="21"/>
        </w:rPr>
        <w:t>She enjoyed herself making the assistant bring</w:t>
      </w:r>
      <w:r>
        <w:rPr>
          <w:spacing w:val="38"/>
          <w:sz w:val="21"/>
        </w:rPr>
        <w:t xml:space="preserve"> </w:t>
      </w:r>
      <w:r>
        <w:rPr>
          <w:sz w:val="21"/>
        </w:rPr>
        <w:t>almost</w:t>
      </w:r>
      <w:r>
        <w:rPr>
          <w:spacing w:val="8"/>
          <w:sz w:val="21"/>
        </w:rPr>
        <w:t xml:space="preserve"> </w:t>
      </w:r>
      <w:r>
        <w:rPr>
          <w:sz w:val="21"/>
        </w:rPr>
        <w:t>everything</w:t>
      </w:r>
      <w:r>
        <w:rPr>
          <w:sz w:val="21"/>
          <w:u w:val="single"/>
        </w:rPr>
        <w:t xml:space="preserve"> </w:t>
      </w:r>
      <w:r>
        <w:rPr>
          <w:rFonts w:hint="eastAsia" w:eastAsia="宋体"/>
          <w:color w:val="0000FF"/>
          <w:sz w:val="21"/>
          <w:u w:val="single"/>
          <w:lang w:val="en-US" w:eastAsia="zh-CN"/>
        </w:rPr>
        <w:t xml:space="preserve">  in</w:t>
      </w:r>
      <w:r>
        <w:rPr>
          <w:sz w:val="21"/>
          <w:u w:val="single"/>
        </w:rPr>
        <w:tab/>
      </w:r>
      <w:r>
        <w:rPr>
          <w:sz w:val="21"/>
        </w:rPr>
        <w:t xml:space="preserve">the window before finally buying the dress </w:t>
      </w:r>
      <w:r>
        <w:rPr>
          <w:color w:val="0000FF"/>
          <w:sz w:val="21"/>
        </w:rPr>
        <w:t>she had first asked</w:t>
      </w:r>
      <w:r>
        <w:rPr>
          <w:color w:val="0000FF"/>
          <w:spacing w:val="-9"/>
          <w:sz w:val="21"/>
        </w:rPr>
        <w:t xml:space="preserve"> </w:t>
      </w:r>
      <w:r>
        <w:rPr>
          <w:color w:val="0000FF"/>
          <w:spacing w:val="-7"/>
          <w:sz w:val="21"/>
        </w:rPr>
        <w:t>for.</w:t>
      </w:r>
    </w:p>
    <w:p>
      <w:pPr>
        <w:pStyle w:val="7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color w:val="0000FF"/>
          <w:sz w:val="21"/>
          <w:lang w:val="en-US" w:eastAsia="zh-CN"/>
        </w:rPr>
      </w:pPr>
      <w:r>
        <w:rPr>
          <w:rFonts w:hint="eastAsia" w:eastAsia="宋体"/>
          <w:color w:val="0000FF"/>
          <w:sz w:val="21"/>
          <w:lang w:val="en-US" w:eastAsia="zh-CN"/>
        </w:rPr>
        <w:t>定语从句</w:t>
      </w:r>
    </w:p>
    <w:p>
      <w:pPr>
        <w:pStyle w:val="7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spacing w:val="-7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>Enjoy oneself doing  享受某人做某事</w:t>
      </w:r>
    </w:p>
    <w:p>
      <w:pPr>
        <w:pStyle w:val="7"/>
        <w:numPr>
          <w:ilvl w:val="0"/>
          <w:numId w:val="0"/>
        </w:numPr>
        <w:tabs>
          <w:tab w:val="left" w:pos="981"/>
          <w:tab w:val="left" w:pos="7532"/>
        </w:tabs>
        <w:spacing w:before="56" w:after="0" w:line="292" w:lineRule="auto"/>
        <w:ind w:left="620" w:leftChars="0" w:right="175" w:rightChars="0"/>
        <w:jc w:val="left"/>
        <w:rPr>
          <w:rFonts w:hint="default" w:eastAsia="宋体"/>
          <w:sz w:val="21"/>
          <w:lang w:val="en-US" w:eastAsia="zh-CN"/>
        </w:rPr>
      </w:pPr>
      <w:r>
        <w:rPr>
          <w:rFonts w:hint="eastAsia" w:eastAsia="宋体"/>
          <w:spacing w:val="-7"/>
          <w:sz w:val="21"/>
          <w:lang w:val="en-US" w:eastAsia="zh-CN"/>
        </w:rPr>
        <w:t>make sb do 使某人做某事</w:t>
      </w:r>
    </w:p>
    <w:p>
      <w:pPr>
        <w:pStyle w:val="2"/>
        <w:spacing w:line="262" w:lineRule="exact"/>
        <w:ind w:left="3695"/>
        <w:rPr>
          <w:rFonts w:hint="eastAsia" w:ascii="宋体" w:eastAsia="宋体"/>
        </w:rPr>
      </w:pPr>
      <w:r>
        <w:t xml:space="preserve">Lesson 57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8" w:line="288" w:lineRule="auto"/>
        <w:ind w:left="260" w:right="3523"/>
      </w:pPr>
      <w:r>
        <w:rPr>
          <w:u w:val="single"/>
        </w:rPr>
        <w:t>Though</w:t>
      </w:r>
      <w:r>
        <w:t xml:space="preserve"> she hesitated for a moment, she finally went in … “</w:t>
      </w:r>
      <w:r>
        <w:rPr>
          <w:rFonts w:hint="eastAsia" w:ascii="宋体" w:hAnsi="宋体" w:eastAsia="宋体"/>
        </w:rPr>
        <w:t>尽管</w:t>
      </w:r>
      <w:r>
        <w:t>…”</w:t>
      </w:r>
    </w:p>
    <w:p>
      <w:pPr>
        <w:pStyle w:val="3"/>
        <w:tabs>
          <w:tab w:val="left" w:pos="1102"/>
        </w:tabs>
        <w:spacing w:line="278" w:lineRule="auto"/>
        <w:ind w:left="260" w:right="6801"/>
        <w:rPr>
          <w:rFonts w:hint="eastAsia" w:ascii="宋体" w:eastAsia="宋体"/>
        </w:rPr>
      </w:pPr>
      <w:r>
        <w:rPr>
          <w:rFonts w:hint="eastAsia" w:ascii="宋体" w:eastAsia="宋体"/>
        </w:rPr>
        <w:t>引导</w:t>
      </w:r>
      <w:r>
        <w:rPr>
          <w:rFonts w:hint="eastAsia" w:ascii="宋体" w:eastAsia="宋体"/>
          <w:spacing w:val="-3"/>
        </w:rPr>
        <w:t>让</w:t>
      </w:r>
      <w:r>
        <w:rPr>
          <w:rFonts w:hint="eastAsia" w:ascii="宋体" w:eastAsia="宋体"/>
        </w:rPr>
        <w:t>步</w:t>
      </w:r>
      <w:r>
        <w:rPr>
          <w:rFonts w:hint="eastAsia" w:ascii="宋体" w:eastAsia="宋体"/>
          <w:spacing w:val="-3"/>
        </w:rPr>
        <w:t>状</w:t>
      </w:r>
      <w:r>
        <w:rPr>
          <w:rFonts w:hint="eastAsia" w:ascii="宋体" w:eastAsia="宋体"/>
        </w:rPr>
        <w:t>语</w:t>
      </w:r>
      <w:r>
        <w:rPr>
          <w:rFonts w:hint="eastAsia" w:ascii="宋体" w:eastAsia="宋体"/>
          <w:spacing w:val="-3"/>
        </w:rPr>
        <w:t>从</w:t>
      </w:r>
      <w:r>
        <w:rPr>
          <w:rFonts w:hint="eastAsia" w:ascii="宋体" w:eastAsia="宋体"/>
          <w:spacing w:val="-16"/>
        </w:rPr>
        <w:t>句</w:t>
      </w:r>
      <w:r>
        <w:rPr>
          <w:rFonts w:hint="eastAsia" w:ascii="宋体" w:eastAsia="宋体"/>
        </w:rPr>
        <w:t>明让步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  <w:spacing w:val="-3"/>
        </w:rPr>
        <w:t>暗</w:t>
      </w:r>
      <w:r>
        <w:rPr>
          <w:rFonts w:hint="eastAsia" w:ascii="宋体" w:eastAsia="宋体"/>
        </w:rPr>
        <w:t>转折</w:t>
      </w:r>
    </w:p>
    <w:p>
      <w:pPr>
        <w:pStyle w:val="3"/>
        <w:ind w:left="260"/>
      </w:pPr>
      <w:r>
        <w:t>though / although / even though</w:t>
      </w:r>
    </w:p>
    <w:p>
      <w:pPr>
        <w:pStyle w:val="3"/>
        <w:tabs>
          <w:tab w:val="left" w:pos="3791"/>
        </w:tabs>
        <w:spacing w:before="49"/>
        <w:ind w:left="260"/>
      </w:pPr>
      <w:r>
        <w:t>I don’t believe we’ve</w:t>
      </w:r>
      <w:r>
        <w:rPr>
          <w:spacing w:val="-8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rPr>
          <w:spacing w:val="-3"/>
        </w:rPr>
        <w:t>before,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I must </w:t>
      </w:r>
      <w:r>
        <w:rPr>
          <w:spacing w:val="-3"/>
        </w:rPr>
        <w:t xml:space="preserve">say </w:t>
      </w:r>
      <w:r>
        <w:t>you do look</w:t>
      </w:r>
      <w:r>
        <w:rPr>
          <w:spacing w:val="-5"/>
        </w:rPr>
        <w:t xml:space="preserve"> </w:t>
      </w:r>
      <w:r>
        <w:rPr>
          <w:spacing w:val="-4"/>
        </w:rPr>
        <w:t>familiar.</w:t>
      </w:r>
    </w:p>
    <w:p>
      <w:pPr>
        <w:pStyle w:val="7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pacing w:val="-3"/>
          <w:sz w:val="21"/>
        </w:rPr>
        <w:t>therefore</w:t>
      </w:r>
    </w:p>
    <w:p>
      <w:pPr>
        <w:pStyle w:val="7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although</w:t>
      </w:r>
    </w:p>
    <w:p>
      <w:pPr>
        <w:pStyle w:val="7"/>
        <w:numPr>
          <w:ilvl w:val="0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7"/>
        <w:numPr>
          <w:ilvl w:val="0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tabs>
          <w:tab w:val="left" w:pos="3791"/>
        </w:tabs>
        <w:spacing w:before="49"/>
        <w:ind w:left="260"/>
      </w:pPr>
      <w:r>
        <w:t>I don’t believe we’ve</w:t>
      </w:r>
      <w:r>
        <w:rPr>
          <w:spacing w:val="-8"/>
        </w:rPr>
        <w:t xml:space="preserve"> </w:t>
      </w:r>
      <w:r>
        <w:t>met</w:t>
      </w:r>
      <w:r>
        <w:rPr>
          <w:spacing w:val="-1"/>
        </w:rPr>
        <w:t xml:space="preserve"> </w:t>
      </w:r>
      <w:r>
        <w:rPr>
          <w:spacing w:val="-3"/>
        </w:rPr>
        <w:t>before,</w:t>
      </w:r>
      <w:r>
        <w:rPr>
          <w:spacing w:val="-3"/>
          <w:u w:val="single"/>
        </w:rPr>
        <w:t xml:space="preserve"> </w:t>
      </w:r>
      <w:r>
        <w:rPr>
          <w:spacing w:val="-3"/>
          <w:u w:val="single"/>
        </w:rPr>
        <w:tab/>
      </w:r>
      <w:r>
        <w:t xml:space="preserve">I must </w:t>
      </w:r>
      <w:r>
        <w:rPr>
          <w:spacing w:val="-3"/>
        </w:rPr>
        <w:t xml:space="preserve">say </w:t>
      </w:r>
      <w:r>
        <w:t>you do look</w:t>
      </w:r>
      <w:r>
        <w:rPr>
          <w:spacing w:val="-5"/>
        </w:rPr>
        <w:t xml:space="preserve"> </w:t>
      </w:r>
      <w:r>
        <w:rPr>
          <w:spacing w:val="-4"/>
        </w:rPr>
        <w:t>familiar.</w:t>
      </w:r>
    </w:p>
    <w:p>
      <w:pPr>
        <w:pStyle w:val="7"/>
        <w:numPr>
          <w:ilvl w:val="0"/>
          <w:numId w:val="3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pacing w:val="-3"/>
          <w:sz w:val="21"/>
        </w:rPr>
        <w:t>therefore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3"/>
        <w:rPr>
          <w:sz w:val="15"/>
        </w:rPr>
      </w:pPr>
    </w:p>
    <w:p>
      <w:pPr>
        <w:pStyle w:val="7"/>
        <w:numPr>
          <w:ilvl w:val="0"/>
          <w:numId w:val="3"/>
        </w:numPr>
        <w:tabs>
          <w:tab w:val="left" w:pos="904"/>
        </w:tabs>
        <w:spacing w:before="59" w:after="0" w:line="240" w:lineRule="auto"/>
        <w:ind w:left="903" w:right="0" w:hanging="361"/>
        <w:jc w:val="left"/>
        <w:rPr>
          <w:sz w:val="21"/>
        </w:rPr>
      </w:pPr>
      <w:r>
        <w:rPr>
          <w:sz w:val="21"/>
          <w:u w:val="single"/>
        </w:rPr>
        <w:t>although</w:t>
      </w:r>
    </w:p>
    <w:p>
      <w:pPr>
        <w:pStyle w:val="7"/>
        <w:numPr>
          <w:ilvl w:val="0"/>
          <w:numId w:val="3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since</w:t>
      </w:r>
    </w:p>
    <w:p>
      <w:pPr>
        <w:pStyle w:val="7"/>
        <w:numPr>
          <w:ilvl w:val="0"/>
          <w:numId w:val="3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unless</w:t>
      </w:r>
    </w:p>
    <w:p>
      <w:pPr>
        <w:pStyle w:val="3"/>
        <w:tabs>
          <w:tab w:val="left" w:pos="961"/>
          <w:tab w:val="left" w:pos="1589"/>
          <w:tab w:val="left" w:pos="2221"/>
        </w:tabs>
        <w:spacing w:before="50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课</w:t>
      </w:r>
      <w:r>
        <w:rPr>
          <w:rFonts w:hint="eastAsia" w:ascii="宋体" w:eastAsia="宋体"/>
        </w:rPr>
        <w:t>标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全国</w:t>
      </w:r>
      <w:r>
        <w:rPr>
          <w:rFonts w:hint="eastAsia" w:ascii="宋体" w:eastAsia="宋体"/>
        </w:rPr>
        <w:tab/>
      </w:r>
      <w:r>
        <w:t>25)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1"/>
        <w:rPr>
          <w:sz w:val="16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155575</wp:posOffset>
            </wp:positionV>
            <wp:extent cx="4770120" cy="75628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8.35pt;margin-top:17.6pt;height:52.7pt;width:40.25pt;mso-position-horizontal-relative:page;mso-wrap-distance-bottom:0pt;mso-wrap-distance-top:0pt;z-index:-251654144;mso-width-relative:page;mso-height-relative:page;" fillcolor="#808080" filled="t" stroked="f" coordorigin="9367,353" coordsize="805,1054" path="m9750,1289l9755,1320,9759,1350,9763,1377,9765,1402,9811,1404,9856,1405,9899,1406,9940,1407,10014,1396,10073,1363,10116,1309,10119,1300,9930,1300,9896,1299,9855,1297,9806,1293,9750,1289xm10172,353l9388,353,9388,452,10088,452,10087,542,10086,630,10085,715,10083,799,10081,886,10079,958,10077,1036,10075,1109,10072,1157,10065,1198,10054,1231,10040,1257,10021,1276,9996,1289,9966,1297,9930,1300,10119,1300,10143,1232,10154,1134,10155,1089,10158,1025,10159,977,10161,907,10163,835,10164,746,10166,664,10168,542,10170,452,10172,353xm10016,849l9954,878,9889,907,9822,937,9680,997,9367,1125,9374,1151,9389,1203,9396,1229,10016,954,10015,938,10015,916,10015,886,10016,849xm9523,552l9513,572,9503,591,9493,611,9483,631,9540,666,9602,704,9666,746,9734,792,9804,841,9815,818,9826,795,9837,772,9847,749,9794,714,9734,677,9669,638,9523,55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580" w:right="1620" w:bottom="280" w:left="1540" w:header="885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21056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200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decimal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60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4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8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210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38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665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946" w:hanging="360"/>
      </w:pPr>
      <w:rPr>
        <w:rFonts w:hint="default"/>
        <w:lang w:val="zh-CN" w:eastAsia="zh-CN" w:bidi="zh-CN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upperLetter"/>
      <w:lvlText w:val="%1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684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469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25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3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2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07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2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09B4A6B"/>
    <w:rsid w:val="01CE6779"/>
    <w:rsid w:val="02106BD4"/>
    <w:rsid w:val="08E27271"/>
    <w:rsid w:val="099F57D7"/>
    <w:rsid w:val="09DE4069"/>
    <w:rsid w:val="0C9007F5"/>
    <w:rsid w:val="0C906881"/>
    <w:rsid w:val="0E94620B"/>
    <w:rsid w:val="0EE4034D"/>
    <w:rsid w:val="10BD32C7"/>
    <w:rsid w:val="10F914D7"/>
    <w:rsid w:val="122F7976"/>
    <w:rsid w:val="12B10DB2"/>
    <w:rsid w:val="13365C74"/>
    <w:rsid w:val="149C5D86"/>
    <w:rsid w:val="15730CFD"/>
    <w:rsid w:val="16773EE6"/>
    <w:rsid w:val="183F5A18"/>
    <w:rsid w:val="188416EA"/>
    <w:rsid w:val="190F3A75"/>
    <w:rsid w:val="1D633960"/>
    <w:rsid w:val="1FED4833"/>
    <w:rsid w:val="20573C86"/>
    <w:rsid w:val="20702A4C"/>
    <w:rsid w:val="20F17E0F"/>
    <w:rsid w:val="21D05543"/>
    <w:rsid w:val="223A70A5"/>
    <w:rsid w:val="228652A1"/>
    <w:rsid w:val="23215B0A"/>
    <w:rsid w:val="245C6AD0"/>
    <w:rsid w:val="26003621"/>
    <w:rsid w:val="26E0013F"/>
    <w:rsid w:val="28853BF2"/>
    <w:rsid w:val="29586028"/>
    <w:rsid w:val="2A8C5759"/>
    <w:rsid w:val="2F654705"/>
    <w:rsid w:val="30142D36"/>
    <w:rsid w:val="32CA7271"/>
    <w:rsid w:val="35A41613"/>
    <w:rsid w:val="36A24424"/>
    <w:rsid w:val="377025E4"/>
    <w:rsid w:val="38111C83"/>
    <w:rsid w:val="38CE01DC"/>
    <w:rsid w:val="3A1A6FF1"/>
    <w:rsid w:val="3A9315CF"/>
    <w:rsid w:val="3B070CF1"/>
    <w:rsid w:val="3B991BFF"/>
    <w:rsid w:val="3D482EAD"/>
    <w:rsid w:val="3D5D49E2"/>
    <w:rsid w:val="3D674317"/>
    <w:rsid w:val="3E0F5910"/>
    <w:rsid w:val="3E55648E"/>
    <w:rsid w:val="3E58097A"/>
    <w:rsid w:val="3E85624C"/>
    <w:rsid w:val="3ECC51E0"/>
    <w:rsid w:val="41454E6D"/>
    <w:rsid w:val="43B663C6"/>
    <w:rsid w:val="45223818"/>
    <w:rsid w:val="473054FB"/>
    <w:rsid w:val="476749CD"/>
    <w:rsid w:val="47815A3C"/>
    <w:rsid w:val="486C03E5"/>
    <w:rsid w:val="48EE2A21"/>
    <w:rsid w:val="49672489"/>
    <w:rsid w:val="4CDE2723"/>
    <w:rsid w:val="4D5E76DE"/>
    <w:rsid w:val="515719CC"/>
    <w:rsid w:val="520357E7"/>
    <w:rsid w:val="54673DE1"/>
    <w:rsid w:val="548E43D3"/>
    <w:rsid w:val="54CC13E1"/>
    <w:rsid w:val="560F61A5"/>
    <w:rsid w:val="575B276B"/>
    <w:rsid w:val="57765EA9"/>
    <w:rsid w:val="588E5BA5"/>
    <w:rsid w:val="58996BC3"/>
    <w:rsid w:val="59E73107"/>
    <w:rsid w:val="5C247297"/>
    <w:rsid w:val="5C2A3604"/>
    <w:rsid w:val="5C44334B"/>
    <w:rsid w:val="5D2F2097"/>
    <w:rsid w:val="5DC738EE"/>
    <w:rsid w:val="5DF475A6"/>
    <w:rsid w:val="5E382602"/>
    <w:rsid w:val="5FE433DD"/>
    <w:rsid w:val="60002FB5"/>
    <w:rsid w:val="605552A4"/>
    <w:rsid w:val="605C3C24"/>
    <w:rsid w:val="60A66767"/>
    <w:rsid w:val="614F39D3"/>
    <w:rsid w:val="61A82EF1"/>
    <w:rsid w:val="627B59F7"/>
    <w:rsid w:val="6305748C"/>
    <w:rsid w:val="64C14847"/>
    <w:rsid w:val="6712668F"/>
    <w:rsid w:val="68FD06DB"/>
    <w:rsid w:val="6A124BB5"/>
    <w:rsid w:val="6A391E63"/>
    <w:rsid w:val="6ABD499E"/>
    <w:rsid w:val="6AF853BC"/>
    <w:rsid w:val="6B7F53B0"/>
    <w:rsid w:val="6CAD72A0"/>
    <w:rsid w:val="6CDC05C2"/>
    <w:rsid w:val="6CF14CD2"/>
    <w:rsid w:val="6D575F83"/>
    <w:rsid w:val="6D951E35"/>
    <w:rsid w:val="73BB4EB0"/>
    <w:rsid w:val="748D47FD"/>
    <w:rsid w:val="754F4494"/>
    <w:rsid w:val="757B3FF5"/>
    <w:rsid w:val="775D4331"/>
    <w:rsid w:val="78A97DC5"/>
    <w:rsid w:val="78D13632"/>
    <w:rsid w:val="7B2E6B4F"/>
    <w:rsid w:val="7C20206E"/>
    <w:rsid w:val="7C2F01E7"/>
    <w:rsid w:val="7D3B478E"/>
    <w:rsid w:val="7DED5152"/>
    <w:rsid w:val="7E3629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147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56"/>
      <w:ind w:left="903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2020-02-04T08:00:00Z</dcterms:created>
  <dc:creator>徐男</dc:creator>
  <cp:lastModifiedBy>孫琦</cp:lastModifiedBy>
  <dcterms:modified xsi:type="dcterms:W3CDTF">2020-02-13T14:48:50Z</dcterms:modified>
  <dc:subject>Lesson57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2020-02-04T00:00:00Z</vt:filetime>
  </property>
  <property fmtid="{D5CDD505-2E9C-101B-9397-08002B2CF9AE}" pid="5" name="KSOProductBuildVer">
    <vt:lpwstr>2052-11.1.0.9339</vt:lpwstr>
  </property>
</Properties>
</file>