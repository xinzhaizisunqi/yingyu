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14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85"/>
        </w:tabs>
        <w:spacing w:before="5" w:after="0" w:line="252" w:lineRule="auto"/>
        <w:ind w:left="600" w:right="5091" w:hanging="480"/>
        <w:jc w:val="left"/>
        <w:rPr>
          <w:sz w:val="24"/>
        </w:rPr>
      </w:pPr>
      <w:r>
        <w:rPr>
          <w:sz w:val="24"/>
        </w:rPr>
        <w:t>experience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3"/>
          <w:sz w:val="24"/>
        </w:rPr>
        <w:t>经历 ／ 经验</w:t>
      </w:r>
      <w:r>
        <w:rPr>
          <w:sz w:val="24"/>
        </w:rPr>
        <w:t>an amusing experience working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</w:p>
    <w:p>
      <w:pPr>
        <w:pStyle w:val="3"/>
        <w:spacing w:before="11"/>
        <w:rPr>
          <w:sz w:val="19"/>
        </w:rPr>
      </w:pPr>
    </w:p>
    <w:p>
      <w:pPr>
        <w:spacing w:after="0"/>
        <w:ind w:firstLine="220" w:firstLineChars="100"/>
        <w:rPr>
          <w:rFonts w:hint="eastAsia"/>
        </w:rPr>
      </w:pPr>
      <w:r>
        <w:rPr>
          <w:rFonts w:hint="eastAsia"/>
        </w:rPr>
        <w:t>wave 挥手</w:t>
      </w:r>
    </w:p>
    <w:p>
      <w:pPr>
        <w:spacing w:after="0"/>
        <w:ind w:firstLine="220" w:firstLineChars="100"/>
        <w:rPr>
          <w:rFonts w:hint="default" w:eastAsia="宋体"/>
          <w:lang w:val="en-US" w:eastAsia="zh-CN"/>
        </w:rPr>
        <w:sectPr>
          <w:type w:val="continuous"/>
          <w:pgSz w:w="11910" w:h="16840"/>
          <w:pgMar w:top="1380" w:right="1600" w:bottom="280" w:left="1680" w:header="720" w:footer="720" w:gutter="0"/>
        </w:sectPr>
      </w:pPr>
      <w:r>
        <w:rPr>
          <w:rFonts w:hint="eastAsia"/>
        </w:rPr>
        <w:t xml:space="preserve">journey </w:t>
      </w:r>
      <w:r>
        <w:rPr>
          <w:rFonts w:hint="eastAsia" w:eastAsia="宋体"/>
          <w:lang w:val="en-US" w:eastAsia="zh-CN"/>
        </w:rPr>
        <w:t xml:space="preserve"> 旅行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979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lift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7"/>
          <w:sz w:val="24"/>
        </w:rPr>
        <w:t>搭便车</w:t>
      </w:r>
    </w:p>
    <w:p>
      <w:pPr>
        <w:pStyle w:val="3"/>
        <w:spacing w:before="1"/>
        <w:rPr>
          <w:rFonts w:ascii="宋体"/>
          <w:sz w:val="30"/>
        </w:rPr>
      </w:pPr>
      <w:r>
        <w:br w:type="column"/>
      </w:r>
    </w:p>
    <w:p>
      <w:pPr>
        <w:pStyle w:val="3"/>
        <w:ind w:left="-7"/>
      </w:pPr>
      <w:r>
        <w:t>ask (sb.) for a lift</w:t>
      </w:r>
    </w:p>
    <w:p>
      <w:pPr>
        <w:spacing w:after="0"/>
        <w:sectPr>
          <w:type w:val="continuous"/>
          <w:pgSz w:w="11910" w:h="16840"/>
          <w:pgMar w:top="1380" w:right="1600" w:bottom="280" w:left="1680" w:header="720" w:footer="720" w:gutter="0"/>
          <w:cols w:equalWidth="0" w:num="2">
            <w:col w:w="2007" w:space="40"/>
            <w:col w:w="6583"/>
          </w:cols>
        </w:sectPr>
      </w:pPr>
    </w:p>
    <w:p>
      <w:pPr>
        <w:pStyle w:val="3"/>
        <w:spacing w:before="12"/>
        <w:ind w:left="14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拎着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04"/>
        </w:tabs>
        <w:spacing w:before="0" w:after="0" w:line="252" w:lineRule="auto"/>
        <w:ind w:left="600" w:right="6494" w:hanging="480"/>
        <w:jc w:val="left"/>
        <w:rPr>
          <w:sz w:val="24"/>
        </w:rPr>
      </w:pPr>
      <w:r>
        <w:rPr>
          <w:sz w:val="24"/>
        </w:rPr>
        <w:t>reply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回答</w:t>
      </w:r>
      <w:r>
        <w:rPr>
          <w:sz w:val="24"/>
        </w:rPr>
        <w:t>reply to</w:t>
      </w:r>
      <w:r>
        <w:rPr>
          <w:spacing w:val="-19"/>
          <w:sz w:val="24"/>
        </w:rPr>
        <w:t xml:space="preserve"> </w:t>
      </w:r>
      <w:r>
        <w:rPr>
          <w:sz w:val="24"/>
        </w:rPr>
        <w:t>sb./sth. answer</w:t>
      </w:r>
      <w:r>
        <w:rPr>
          <w:spacing w:val="-6"/>
          <w:sz w:val="24"/>
        </w:rPr>
        <w:t xml:space="preserve"> </w:t>
      </w:r>
      <w:r>
        <w:rPr>
          <w:sz w:val="24"/>
        </w:rPr>
        <w:t>sb./sth</w:t>
      </w:r>
    </w:p>
    <w:p>
      <w:pPr>
        <w:pStyle w:val="3"/>
        <w:spacing w:before="5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95"/>
        </w:tabs>
        <w:spacing w:before="0" w:after="0" w:line="254" w:lineRule="auto"/>
        <w:ind w:left="600" w:right="6177" w:hanging="480"/>
        <w:jc w:val="left"/>
        <w:rPr>
          <w:sz w:val="24"/>
        </w:rPr>
      </w:pP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语言</w:t>
      </w:r>
      <w:r>
        <w:rPr>
          <w:sz w:val="24"/>
        </w:rPr>
        <w:t>a foreign language a native language body language Language is</w:t>
      </w:r>
      <w:r>
        <w:rPr>
          <w:spacing w:val="-5"/>
          <w:sz w:val="24"/>
        </w:rPr>
        <w:t xml:space="preserve"> power.</w:t>
      </w:r>
    </w:p>
    <w:p>
      <w:pPr>
        <w:pStyle w:val="3"/>
        <w:spacing w:before="11"/>
      </w:pPr>
    </w:p>
    <w:p>
      <w:pPr>
        <w:pStyle w:val="2"/>
        <w:rPr>
          <w:rFonts w:hint="eastAsia" w:ascii="宋体" w:eastAsia="宋体"/>
        </w:rPr>
      </w:pPr>
      <w:r>
        <w:t xml:space="preserve">Lesson 14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11" w:after="0" w:line="240" w:lineRule="auto"/>
        <w:ind w:left="303" w:right="372" w:hanging="304"/>
        <w:jc w:val="left"/>
        <w:rPr>
          <w:sz w:val="24"/>
        </w:rPr>
      </w:pPr>
      <w:r>
        <w:drawing>
          <wp:anchor distT="0" distB="0" distL="0" distR="0" simplePos="0" relativeHeight="2515148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-251800576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 small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France,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drove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1449"/>
          <w:tab w:val="left" w:pos="1708"/>
          <w:tab w:val="left" w:pos="2366"/>
          <w:tab w:val="left" w:pos="2755"/>
        </w:tabs>
        <w:spacing w:line="254" w:lineRule="auto"/>
        <w:ind w:left="600" w:right="5541"/>
      </w:pPr>
      <w:r>
        <w:t>leave</w:t>
      </w:r>
      <w:r>
        <w:tab/>
      </w:r>
      <w:r>
        <w:tab/>
      </w:r>
      <w:r>
        <w:t>left</w:t>
      </w:r>
      <w:r>
        <w:tab/>
      </w:r>
      <w:r>
        <w:tab/>
      </w:r>
      <w:r>
        <w:rPr>
          <w:spacing w:val="-6"/>
        </w:rPr>
        <w:t xml:space="preserve">left </w:t>
      </w:r>
      <w:r>
        <w:t>drive</w:t>
      </w:r>
      <w:r>
        <w:tab/>
      </w:r>
      <w:r>
        <w:t>drove</w:t>
      </w:r>
      <w:r>
        <w:tab/>
      </w:r>
      <w:r>
        <w:t>driven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in the south of </w:t>
      </w:r>
      <w:r>
        <w:rPr>
          <w:rFonts w:ascii="宋体" w:hAnsi="宋体"/>
        </w:rPr>
        <w:t>…</w:t>
      </w:r>
    </w:p>
    <w:p>
      <w:pPr>
        <w:pStyle w:val="3"/>
        <w:spacing w:before="12"/>
        <w:ind w:left="540"/>
        <w:rPr>
          <w:rFonts w:hint="default" w:eastAsia="宋体"/>
          <w:lang w:val="en-US" w:eastAsia="zh-CN"/>
        </w:rPr>
      </w:pPr>
      <w:r>
        <w:rPr>
          <w:spacing w:val="-11"/>
        </w:rPr>
        <w:t xml:space="preserve">V. </w:t>
      </w:r>
      <w:r>
        <w:t>+</w:t>
      </w:r>
      <w:r>
        <w:rPr>
          <w:spacing w:val="8"/>
        </w:rPr>
        <w:t xml:space="preserve"> </w:t>
      </w:r>
      <w:r>
        <w:t>on</w:t>
      </w:r>
      <w:r>
        <w:rPr>
          <w:rFonts w:hint="eastAsia" w:eastAsia="宋体"/>
          <w:lang w:val="en-US" w:eastAsia="zh-CN"/>
        </w:rPr>
        <w:t xml:space="preserve"> on是副词 表示继续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2"/>
        </w:numPr>
        <w:tabs>
          <w:tab w:val="left" w:pos="596"/>
        </w:tabs>
        <w:spacing w:before="0" w:after="0" w:line="240" w:lineRule="auto"/>
        <w:ind w:left="595" w:right="0" w:hanging="236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a small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France,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drove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tabs>
          <w:tab w:val="left" w:pos="6479"/>
        </w:tabs>
        <w:spacing w:before="5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这块为啥一个完成时和一个过去时呢？因为想强调一下这一句话的这两件事哪个先发生哪个后发生 先离开的小镇子，在继续开车，想强调离开镇子是先发生的</w:t>
      </w:r>
      <w:bookmarkStart w:id="0" w:name="_GoBack"/>
      <w:bookmarkEnd w:id="0"/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>形式：</w:t>
      </w:r>
      <w:r>
        <w:t>had done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用法：过去的之前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40" w:lineRule="auto"/>
        <w:ind w:left="303" w:right="372" w:hanging="304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 small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France,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drove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I had left a small village </w:t>
      </w:r>
      <w:r>
        <w:rPr>
          <w:rFonts w:ascii="宋体" w:hAnsi="宋体"/>
        </w:rPr>
        <w:t xml:space="preserve">… </w:t>
      </w:r>
      <w:r>
        <w:t xml:space="preserve">, I drove </w:t>
      </w:r>
      <w:r>
        <w:rPr>
          <w:rFonts w:ascii="宋体" w:hAnsi="宋体"/>
        </w:rPr>
        <w:t>…</w:t>
      </w:r>
    </w:p>
    <w:p>
      <w:pPr>
        <w:pStyle w:val="3"/>
        <w:tabs>
          <w:tab w:val="left" w:pos="491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551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0" w:after="0" w:line="249" w:lineRule="auto"/>
        <w:ind w:left="600" w:right="4437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 xml:space="preserve">On the </w:t>
      </w:r>
      <w:r>
        <w:rPr>
          <w:spacing w:val="-6"/>
          <w:sz w:val="24"/>
        </w:rPr>
        <w:t xml:space="preserve">way, </w:t>
      </w:r>
      <w:r>
        <w:rPr>
          <w:sz w:val="24"/>
        </w:rPr>
        <w:t>a young man waved to</w:t>
      </w:r>
      <w:r>
        <w:rPr>
          <w:spacing w:val="-19"/>
          <w:sz w:val="24"/>
        </w:rPr>
        <w:t xml:space="preserve"> </w:t>
      </w:r>
      <w:r>
        <w:rPr>
          <w:sz w:val="24"/>
        </w:rPr>
        <w:t>me. 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+ </w:t>
      </w:r>
      <w:r>
        <w:rPr>
          <w:rFonts w:hint="eastAsia" w:ascii="宋体" w:eastAsia="宋体"/>
          <w:sz w:val="24"/>
        </w:rPr>
        <w:t>地点</w:t>
      </w:r>
    </w:p>
    <w:p>
      <w:pPr>
        <w:pStyle w:val="3"/>
        <w:spacing w:line="300" w:lineRule="exact"/>
        <w:ind w:left="600"/>
        <w:rPr>
          <w:rFonts w:hint="eastAsia" w:ascii="宋体" w:hAnsi="宋体" w:eastAsia="宋体"/>
        </w:rPr>
      </w:pPr>
      <w:r>
        <w:t>on one</w:t>
      </w:r>
      <w:r>
        <w:rPr>
          <w:rFonts w:hint="eastAsia" w:ascii="宋体" w:hAnsi="宋体" w:eastAsia="宋体"/>
        </w:rPr>
        <w:t>’</w:t>
      </w:r>
      <w:r>
        <w:t xml:space="preserve">s way to + </w:t>
      </w:r>
      <w:r>
        <w:rPr>
          <w:rFonts w:hint="eastAsia" w:ascii="宋体" w:hAnsi="宋体" w:eastAsia="宋体"/>
        </w:rPr>
        <w:t>地点</w:t>
      </w:r>
    </w:p>
    <w:p>
      <w:pPr>
        <w:pStyle w:val="3"/>
        <w:spacing w:before="11"/>
        <w:ind w:left="600"/>
      </w:pPr>
      <w:r>
        <w:t>on my way home</w:t>
      </w:r>
    </w:p>
    <w:p>
      <w:pPr>
        <w:spacing w:after="0"/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52" w:after="0" w:line="254" w:lineRule="auto"/>
        <w:ind w:left="600" w:right="4783" w:hanging="480"/>
        <w:jc w:val="left"/>
        <w:rPr>
          <w:sz w:val="24"/>
        </w:rPr>
      </w:pPr>
      <w:r>
        <w:rPr>
          <w:sz w:val="24"/>
        </w:rPr>
        <w:t>I stopped and he asked me for a</w:t>
      </w:r>
      <w:r>
        <w:rPr>
          <w:spacing w:val="-29"/>
          <w:sz w:val="24"/>
        </w:rPr>
        <w:t xml:space="preserve"> </w:t>
      </w:r>
      <w:r>
        <w:rPr>
          <w:sz w:val="24"/>
        </w:rPr>
        <w:t>lift. ask sb for a</w:t>
      </w:r>
      <w:r>
        <w:rPr>
          <w:spacing w:val="-7"/>
          <w:sz w:val="24"/>
        </w:rPr>
        <w:t xml:space="preserve"> </w:t>
      </w:r>
      <w:r>
        <w:rPr>
          <w:sz w:val="24"/>
        </w:rPr>
        <w:t>lift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 xml:space="preserve">As soon as he had got into the </w:t>
      </w:r>
      <w:r>
        <w:rPr>
          <w:spacing w:val="-5"/>
          <w:sz w:val="24"/>
        </w:rPr>
        <w:t xml:space="preserve">car, </w:t>
      </w:r>
      <w:r>
        <w:rPr>
          <w:sz w:val="24"/>
        </w:rPr>
        <w:t>I said good morning to him in French</w:t>
      </w:r>
      <w:r>
        <w:rPr>
          <w:spacing w:val="37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3698"/>
        </w:tabs>
        <w:ind w:left="600"/>
        <w:rPr>
          <w:rFonts w:hint="eastAsia" w:ascii="宋体" w:hAnsi="宋体" w:eastAsia="宋体"/>
        </w:rPr>
      </w:pPr>
      <w:r>
        <w:t xml:space="preserve">as soon as  </w:t>
      </w:r>
      <w:r>
        <w:rPr>
          <w:rFonts w:hint="eastAsia" w:ascii="宋体" w:hAnsi="宋体" w:eastAsia="宋体"/>
          <w:spacing w:val="3"/>
        </w:rPr>
        <w:t xml:space="preserve">… </w:t>
      </w:r>
      <w:r>
        <w:rPr>
          <w:spacing w:val="3"/>
        </w:rPr>
        <w:t xml:space="preserve">,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一… 就 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600" w:right="6520"/>
      </w:pPr>
      <w:r>
        <w:t>get into the car say sth. to sb. in French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 xml:space="preserve">As soon as he had got into the </w:t>
      </w:r>
      <w:r>
        <w:rPr>
          <w:spacing w:val="-5"/>
          <w:sz w:val="24"/>
        </w:rPr>
        <w:t xml:space="preserve">car, </w:t>
      </w:r>
      <w:r>
        <w:rPr>
          <w:sz w:val="24"/>
        </w:rPr>
        <w:t>I said good morning to him in French</w:t>
      </w:r>
      <w:r>
        <w:rPr>
          <w:spacing w:val="37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tabs>
          <w:tab w:val="left" w:pos="6479"/>
        </w:tabs>
        <w:spacing w:before="5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9" w:lineRule="auto"/>
        <w:ind w:left="600" w:right="2805" w:hanging="480"/>
        <w:jc w:val="left"/>
        <w:rPr>
          <w:rFonts w:ascii="宋体" w:hAnsi="宋体"/>
          <w:sz w:val="24"/>
        </w:rPr>
      </w:pPr>
      <w:r>
        <w:rPr>
          <w:sz w:val="24"/>
        </w:rPr>
        <w:t>Apart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7"/>
          <w:sz w:val="24"/>
        </w:rPr>
        <w:t xml:space="preserve"> </w:t>
      </w:r>
      <w:r>
        <w:rPr>
          <w:sz w:val="24"/>
        </w:rPr>
        <w:t>words,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French at</w:t>
      </w:r>
      <w:r>
        <w:rPr>
          <w:spacing w:val="-3"/>
          <w:sz w:val="24"/>
        </w:rPr>
        <w:t xml:space="preserve"> </w:t>
      </w:r>
      <w:r>
        <w:rPr>
          <w:sz w:val="24"/>
        </w:rPr>
        <w:t>all. apart from</w:t>
      </w:r>
      <w:r>
        <w:rPr>
          <w:spacing w:val="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line="300" w:lineRule="exact"/>
        <w:ind w:left="600"/>
      </w:pPr>
      <w:r>
        <w:t xml:space="preserve">not </w:t>
      </w:r>
      <w:r>
        <w:rPr>
          <w:rFonts w:ascii="宋体" w:hAnsi="宋体"/>
        </w:rPr>
        <w:t xml:space="preserve">… </w:t>
      </w:r>
      <w:r>
        <w:t>at all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1" w:after="0" w:line="249" w:lineRule="auto"/>
        <w:ind w:left="600" w:right="4466" w:hanging="480"/>
        <w:jc w:val="left"/>
        <w:rPr>
          <w:rFonts w:ascii="宋体" w:hAnsi="宋体"/>
          <w:sz w:val="24"/>
        </w:rPr>
      </w:pPr>
      <w:r>
        <w:drawing>
          <wp:anchor distT="0" distB="0" distL="0" distR="0" simplePos="0" relativeHeight="251516928" behindDoc="1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274320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1pt;height:52.8pt;width:38.8pt;mso-position-horizontal-relative:page;z-index:-251798528;mso-width-relative:page;mso-height-relative:page;" fillcolor="#C0C0C0" filled="t" stroked="f" coordorigin="9235,543" coordsize="776,1056" path="m9960,1491l9794,1491,9811,1489,9826,1486,9840,1481,9864,1467,9874,1460,9883,1448,9890,1436,9895,1424,9902,1407,9905,1390,9910,1371,9912,1349,9917,1301,9919,1150,9924,989,9927,797,9929,644,9254,644,9254,543,10010,543,10006,807,10001,1025,9996,1198,9991,1325,9991,1359,9986,1390,9982,1419,9979,1431,9977,1445,9972,1457,9970,1469,9965,1481,9960,1491xm9655,1033l9571,973,9492,915,9415,865,9346,821,9384,742,9475,797,9557,848,9631,896,9696,941,9655,1033xm9264,1421l9235,1316,9324,1280,9410,1244,9492,1208,9571,1174,9648,1141,9722,1107,9792,1073,9859,1040,9859,1145,9554,1285,9264,1421xm9823,1597l9662,1597,9617,1594,9617,1568,9612,1541,9610,1513,9602,1481,9658,1486,9706,1489,9744,1491,9960,1491,9955,1503,9948,1513,9943,1522,9936,1529,9931,1539,9917,1553,9907,1561,9900,1565,9893,1573,9874,1582,9864,1585,9854,1589,9845,1592,9833,1594,9823,1597xm9799,1599l9746,1599,9706,1597,9811,1597,9799,159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Neither of us spoke during the</w:t>
      </w:r>
      <w:r>
        <w:rPr>
          <w:spacing w:val="-33"/>
          <w:sz w:val="24"/>
        </w:rPr>
        <w:t xml:space="preserve"> </w:t>
      </w:r>
      <w:r>
        <w:rPr>
          <w:sz w:val="24"/>
        </w:rPr>
        <w:t>journey. neither of</w:t>
      </w:r>
      <w:r>
        <w:rPr>
          <w:spacing w:val="8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sz w:val="24"/>
          <w:lang w:val="en-US" w:eastAsia="zh-CN"/>
        </w:rPr>
        <w:t>两者</w:t>
      </w:r>
    </w:p>
    <w:p>
      <w:pPr>
        <w:pStyle w:val="3"/>
        <w:spacing w:line="300" w:lineRule="exact"/>
        <w:ind w:left="600"/>
        <w:rPr>
          <w:rFonts w:hint="default" w:ascii="宋体" w:hAnsi="宋体" w:eastAsia="宋体"/>
          <w:lang w:val="en-US" w:eastAsia="zh-CN"/>
        </w:rPr>
      </w:pPr>
      <w:r>
        <w:t xml:space="preserve">none of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三者以上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 xml:space="preserve">I had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reached the town, when the young man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said</w:t>
      </w:r>
      <w:r>
        <w:rPr>
          <w:spacing w:val="21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tabs>
          <w:tab w:val="left" w:pos="2947"/>
          <w:tab w:val="left" w:pos="4691"/>
          <w:tab w:val="left" w:pos="6439"/>
          <w:tab w:val="left" w:pos="8186"/>
        </w:tabs>
        <w:spacing w:before="5" w:line="242" w:lineRule="auto"/>
        <w:ind w:left="120" w:right="197" w:firstLine="1080"/>
        <w:rPr>
          <w:rFonts w:hint="eastAsia" w:ascii="宋体" w:eastAsia="宋体"/>
        </w:rPr>
      </w:pPr>
      <w:r>
        <w:rPr>
          <w:rFonts w:hint="eastAsia" w:ascii="宋体" w:eastAsia="宋体"/>
        </w:rPr>
        <w:t>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成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17"/>
        </w:rPr>
        <w:t>时</w:t>
      </w:r>
      <w:r>
        <w:rPr>
          <w:rFonts w:hint="eastAsia" w:ascii="宋体" w:eastAsia="宋体"/>
        </w:rPr>
        <w:t>一般过去时</w:t>
      </w:r>
    </w:p>
    <w:p>
      <w:pPr>
        <w:pStyle w:val="3"/>
        <w:spacing w:before="5"/>
        <w:rPr>
          <w:rFonts w:ascii="宋体"/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3"/>
        <w:spacing w:before="6"/>
        <w:rPr>
          <w:sz w:val="20"/>
        </w:rPr>
      </w:pPr>
    </w:p>
    <w:p>
      <w:pPr>
        <w:pStyle w:val="3"/>
        <w:tabs>
          <w:tab w:val="left" w:pos="1799"/>
        </w:tabs>
        <w:spacing w:before="67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tabs>
          <w:tab w:val="left" w:pos="1799"/>
        </w:tabs>
        <w:spacing w:before="4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tabs>
          <w:tab w:val="left" w:pos="5937"/>
        </w:tabs>
        <w:spacing w:before="5"/>
        <w:ind w:left="120"/>
      </w:pPr>
      <w:r>
        <w:t>A: Oh no! we</w:t>
      </w:r>
      <w:r>
        <w:rPr>
          <w:rFonts w:ascii="宋体" w:hAnsi="宋体"/>
        </w:rPr>
        <w:t>’</w:t>
      </w:r>
      <w:r>
        <w:t>re too late. The train</w:t>
      </w:r>
      <w:r>
        <w:rPr>
          <w:spacing w:val="-34"/>
        </w:rPr>
        <w:t xml:space="preserve"> </w:t>
      </w:r>
      <w:r>
        <w:t>(leave,</w:t>
      </w:r>
      <w:r>
        <w:rPr>
          <w:spacing w:val="-4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11" w:line="249" w:lineRule="auto"/>
        <w:ind w:left="120" w:right="2315" w:firstLine="4680"/>
      </w:pPr>
      <w:r>
        <w:t>has already left B: That</w:t>
      </w:r>
      <w:r>
        <w:rPr>
          <w:rFonts w:ascii="宋体" w:hAnsi="宋体"/>
        </w:rPr>
        <w:t>’</w:t>
      </w:r>
      <w:r>
        <w:t>s Okay. We</w:t>
      </w:r>
      <w:r>
        <w:rPr>
          <w:rFonts w:ascii="宋体" w:hAnsi="宋体"/>
        </w:rPr>
        <w:t>’</w:t>
      </w:r>
      <w:r>
        <w:t>ll catch the next train to Athens.</w:t>
      </w:r>
    </w:p>
    <w:p>
      <w:pPr>
        <w:pStyle w:val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tabs>
          <w:tab w:val="left" w:pos="3787"/>
        </w:tabs>
        <w:spacing w:before="11" w:line="254" w:lineRule="auto"/>
        <w:ind w:left="120" w:right="101"/>
      </w:pPr>
      <w:r>
        <w:t xml:space="preserve">Last </w:t>
      </w:r>
      <w:r>
        <w:rPr>
          <w:spacing w:val="-3"/>
        </w:rPr>
        <w:t xml:space="preserve">Thursday, </w:t>
      </w:r>
      <w:r>
        <w:t>we went to the station to catch a train to Athens, but we were too late. The train</w:t>
      </w:r>
      <w:r>
        <w:rPr>
          <w:spacing w:val="-11"/>
        </w:rPr>
        <w:t xml:space="preserve"> </w:t>
      </w:r>
      <w:r>
        <w:t>(leave,</w:t>
      </w:r>
      <w:r>
        <w:rPr>
          <w:spacing w:val="-5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3"/>
        <w:ind w:left="1560"/>
      </w:pPr>
      <w:r>
        <w:t>had already left</w:t>
      </w:r>
    </w:p>
    <w:p>
      <w:pPr>
        <w:spacing w:after="0"/>
        <w:sectPr>
          <w:pgSz w:w="11910" w:h="16840"/>
          <w:pgMar w:top="1580" w:right="1600" w:bottom="280" w:left="1680" w:header="720" w:footer="720" w:gutter="0"/>
        </w:sectPr>
      </w:pPr>
    </w:p>
    <w:p>
      <w:pPr>
        <w:pStyle w:val="3"/>
        <w:spacing w:before="15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spacing w:before="5"/>
        <w:ind w:left="120"/>
      </w:pPr>
      <w:r>
        <w:t>A: Go to sleep. It</w:t>
      </w:r>
      <w:r>
        <w:rPr>
          <w:rFonts w:ascii="宋体" w:hAnsi="宋体"/>
        </w:rPr>
        <w:t>’</w:t>
      </w:r>
      <w:r>
        <w:t>s only six O</w:t>
      </w:r>
      <w:r>
        <w:rPr>
          <w:rFonts w:ascii="宋体" w:hAnsi="宋体"/>
        </w:rPr>
        <w:t>’</w:t>
      </w:r>
      <w:r>
        <w:t>clock in the morning.</w:t>
      </w:r>
    </w:p>
    <w:p>
      <w:pPr>
        <w:pStyle w:val="3"/>
        <w:tabs>
          <w:tab w:val="left" w:pos="5142"/>
        </w:tabs>
        <w:spacing w:before="4" w:line="249" w:lineRule="auto"/>
        <w:ind w:left="120" w:right="160"/>
      </w:pPr>
      <w:r>
        <w:t xml:space="preserve">B: </w:t>
      </w:r>
      <w:r>
        <w:rPr>
          <w:spacing w:val="6"/>
        </w:rPr>
        <w:t>I</w:t>
      </w:r>
      <w:r>
        <w:rPr>
          <w:rFonts w:ascii="宋体" w:hAnsi="宋体"/>
          <w:spacing w:val="6"/>
        </w:rPr>
        <w:t>’</w:t>
      </w:r>
      <w:r>
        <w:rPr>
          <w:spacing w:val="6"/>
        </w:rPr>
        <w:t xml:space="preserve">m </w:t>
      </w:r>
      <w:r>
        <w:t xml:space="preserve">not </w:t>
      </w:r>
      <w:r>
        <w:rPr>
          <w:spacing w:val="-3"/>
        </w:rPr>
        <w:t xml:space="preserve">sleepy. </w:t>
      </w:r>
      <w:r>
        <w:t>I</w:t>
      </w:r>
      <w:r>
        <w:rPr>
          <w:spacing w:val="32"/>
        </w:rPr>
        <w:t xml:space="preserve"> </w:t>
      </w:r>
      <w:r>
        <w:t>(sleep,</w:t>
      </w:r>
      <w:r>
        <w:rPr>
          <w:spacing w:val="5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for eight hours. </w:t>
      </w:r>
      <w:r>
        <w:rPr>
          <w:spacing w:val="5"/>
        </w:rPr>
        <w:t>I</w:t>
      </w:r>
      <w:r>
        <w:rPr>
          <w:rFonts w:ascii="宋体" w:hAnsi="宋体"/>
          <w:spacing w:val="5"/>
        </w:rPr>
        <w:t>’</w:t>
      </w:r>
      <w:r>
        <w:rPr>
          <w:spacing w:val="5"/>
        </w:rPr>
        <w:t xml:space="preserve">m </w:t>
      </w:r>
      <w:r>
        <w:t>going to get up.</w:t>
      </w:r>
    </w:p>
    <w:p>
      <w:pPr>
        <w:pStyle w:val="3"/>
        <w:spacing w:before="6"/>
        <w:ind w:left="2913" w:right="2337"/>
        <w:jc w:val="center"/>
      </w:pPr>
      <w:r>
        <w:t>have already slept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过去完成时／现在完成时</w:t>
      </w:r>
    </w:p>
    <w:p>
      <w:pPr>
        <w:pStyle w:val="3"/>
        <w:tabs>
          <w:tab w:val="left" w:pos="2915"/>
        </w:tabs>
        <w:spacing w:before="5" w:line="249" w:lineRule="auto"/>
        <w:ind w:left="120" w:right="197"/>
      </w:pPr>
      <w:r>
        <w:t xml:space="preserve">I woke up at six this morning, but I </w:t>
      </w:r>
      <w:r>
        <w:rPr>
          <w:spacing w:val="3"/>
        </w:rPr>
        <w:t>couldn</w:t>
      </w:r>
      <w:r>
        <w:rPr>
          <w:rFonts w:ascii="宋体" w:hAnsi="宋体"/>
          <w:spacing w:val="3"/>
        </w:rPr>
        <w:t>’</w:t>
      </w:r>
      <w:r>
        <w:rPr>
          <w:spacing w:val="3"/>
        </w:rPr>
        <w:t xml:space="preserve">t </w:t>
      </w:r>
      <w:r>
        <w:t xml:space="preserve">get back to sleep. I </w:t>
      </w:r>
      <w:r>
        <w:rPr>
          <w:spacing w:val="4"/>
        </w:rPr>
        <w:t>wasn</w:t>
      </w:r>
      <w:r>
        <w:rPr>
          <w:rFonts w:ascii="宋体" w:hAnsi="宋体"/>
          <w:spacing w:val="4"/>
        </w:rPr>
        <w:t>’</w:t>
      </w:r>
      <w:r>
        <w:rPr>
          <w:spacing w:val="4"/>
        </w:rPr>
        <w:t xml:space="preserve">t </w:t>
      </w:r>
      <w:r>
        <w:rPr>
          <w:spacing w:val="-3"/>
        </w:rPr>
        <w:t xml:space="preserve">sleepy. </w:t>
      </w:r>
      <w:r>
        <w:t>I (sleep,</w:t>
      </w:r>
      <w:r>
        <w:rPr>
          <w:spacing w:val="-4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for eight</w:t>
      </w:r>
      <w:r>
        <w:rPr>
          <w:spacing w:val="-5"/>
        </w:rPr>
        <w:t xml:space="preserve"> </w:t>
      </w:r>
      <w:r>
        <w:t>hours.</w:t>
      </w:r>
    </w:p>
    <w:p>
      <w:pPr>
        <w:pStyle w:val="3"/>
        <w:spacing w:before="6"/>
        <w:ind w:left="240"/>
      </w:pPr>
      <w:r>
        <w:t>had already slept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spacing w:before="1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tabs>
          <w:tab w:val="left" w:pos="1799"/>
        </w:tabs>
        <w:spacing w:before="4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168910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8.85pt;height:52.8pt;width:38.8pt;mso-position-horizontal-relative:page;mso-wrap-distance-bottom:0pt;mso-wrap-distance-top:0pt;z-index:-251653120;mso-width-relative:page;mso-height-relative:page;" fillcolor="#C0C0C0" filled="t" stroked="f" coordorigin="9235,377" coordsize="776,1056" path="m9960,1325l9794,1325,9811,1323,9826,1320,9840,1316,9864,1301,9874,1294,9883,1282,9890,1270,9895,1258,9902,1241,9905,1224,9910,1205,9912,1184,9917,1136,9919,984,9924,824,9927,632,9929,478,9254,478,9254,377,10010,377,10006,641,10001,860,9996,1032,9991,1160,9991,1193,9986,1224,9982,1253,9979,1265,9977,1280,9972,1292,9970,1304,9965,1316,9960,1325xm9655,867l9571,807,9492,749,9415,699,9346,656,9384,576,9475,632,9557,682,9631,730,9696,776,9655,867xm9264,1256l9235,1150,9324,1114,9410,1078,9492,1042,9571,1008,9648,975,9722,941,9792,908,9859,874,9859,980,9554,1119,9264,1256xm9823,1431l9662,1431,9617,1428,9617,1402,9612,1376,9610,1347,9602,1316,9658,1320,9706,1323,9744,1325,9960,1325,9955,1337,9948,1347,9943,1356,9936,1364,9931,1373,9917,1388,9907,1395,9900,1400,9893,1407,9874,1416,9864,1419,9854,1424,9845,1426,9833,1428,9823,1431xm9799,1433l9746,1433,9706,1431,9811,1431,9799,143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6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4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9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8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7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67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58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42" w:hanging="23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69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0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78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7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1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86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98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76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12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9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9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CA34DC1"/>
    <w:rsid w:val="126F0639"/>
    <w:rsid w:val="15094468"/>
    <w:rsid w:val="15685C72"/>
    <w:rsid w:val="18407E6F"/>
    <w:rsid w:val="1E7A57CE"/>
    <w:rsid w:val="22BA0D68"/>
    <w:rsid w:val="24CC444A"/>
    <w:rsid w:val="25BF66B8"/>
    <w:rsid w:val="25F02B39"/>
    <w:rsid w:val="324145EC"/>
    <w:rsid w:val="392D58FF"/>
    <w:rsid w:val="3C1645ED"/>
    <w:rsid w:val="3DC22D82"/>
    <w:rsid w:val="43ED4DBB"/>
    <w:rsid w:val="44BC0B3F"/>
    <w:rsid w:val="52B70AC7"/>
    <w:rsid w:val="55B241C4"/>
    <w:rsid w:val="562931FD"/>
    <w:rsid w:val="5DCD736E"/>
    <w:rsid w:val="622007FE"/>
    <w:rsid w:val="65CD4F6C"/>
    <w:rsid w:val="663F32B1"/>
    <w:rsid w:val="6BD93AC0"/>
    <w:rsid w:val="6C4675D7"/>
    <w:rsid w:val="742C2087"/>
    <w:rsid w:val="75372EB1"/>
    <w:rsid w:val="770229B0"/>
    <w:rsid w:val="77580FFE"/>
    <w:rsid w:val="7A051D97"/>
    <w:rsid w:val="7F401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8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00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2019-11-28T03:41:00Z</dcterms:created>
  <dc:creator>qiqi</dc:creator>
  <cp:lastModifiedBy>孫琦</cp:lastModifiedBy>
  <dcterms:modified xsi:type="dcterms:W3CDTF">2019-11-28T05:51:07Z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2019-11-28T00:00:00Z</vt:filetime>
  </property>
  <property fmtid="{D5CDD505-2E9C-101B-9397-08002B2CF9AE}" pid="5" name="KSOProductBuildVer">
    <vt:lpwstr>2052-11.1.0.9175</vt:lpwstr>
  </property>
</Properties>
</file>