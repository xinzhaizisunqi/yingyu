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Lesson47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642" w:right="558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t xml:space="preserve">Lesson 47 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067"/>
          <w:tab w:val="left" w:pos="2326"/>
        </w:tabs>
        <w:spacing w:before="43" w:after="0" w:line="240" w:lineRule="auto"/>
        <w:ind w:left="469" w:right="5263" w:hanging="470"/>
        <w:jc w:val="left"/>
        <w:rPr>
          <w:rFonts w:hint="eastAsia" w:ascii="宋体" w:eastAsia="宋体"/>
          <w:sz w:val="21"/>
        </w:rPr>
      </w:pPr>
      <w:r>
        <w:rPr>
          <w:sz w:val="21"/>
        </w:rPr>
        <w:t>thirsty</w:t>
      </w:r>
      <w:r>
        <w:rPr>
          <w:sz w:val="21"/>
        </w:rPr>
        <w:tab/>
      </w:r>
      <w:r>
        <w:rPr>
          <w:sz w:val="21"/>
        </w:rPr>
        <w:t xml:space="preserve">adj. 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z w:val="21"/>
        </w:rPr>
        <w:t>贪</w:t>
      </w:r>
      <w:r>
        <w:rPr>
          <w:rFonts w:hint="eastAsia" w:ascii="宋体" w:eastAsia="宋体"/>
          <w:spacing w:val="-3"/>
          <w:sz w:val="21"/>
        </w:rPr>
        <w:t>杯</w:t>
      </w:r>
      <w:r>
        <w:rPr>
          <w:rFonts w:hint="eastAsia" w:ascii="宋体" w:eastAsia="宋体"/>
          <w:sz w:val="21"/>
        </w:rPr>
        <w:t>的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口渴的</w:t>
      </w:r>
    </w:p>
    <w:p>
      <w:pPr>
        <w:pStyle w:val="3"/>
        <w:spacing w:before="48"/>
        <w:ind w:left="642" w:right="5800"/>
        <w:jc w:val="center"/>
      </w:pPr>
      <w:r>
        <w:t>I am thirsty. / I feel thirsty.</w:t>
      </w:r>
    </w:p>
    <w:p>
      <w:pPr>
        <w:pStyle w:val="3"/>
        <w:tabs>
          <w:tab w:val="left" w:pos="1596"/>
        </w:tabs>
        <w:spacing w:before="56" w:line="288" w:lineRule="auto"/>
        <w:ind w:left="682" w:right="3491"/>
        <w:rPr>
          <w:rFonts w:hint="eastAsia" w:ascii="宋体" w:eastAsia="宋体"/>
        </w:rPr>
      </w:pPr>
      <w:r>
        <w:t>The</w:t>
      </w:r>
      <w:r>
        <w:rPr>
          <w:spacing w:val="-4"/>
        </w:rPr>
        <w:t xml:space="preserve"> </w:t>
      </w:r>
      <w:r>
        <w:t>man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thirsty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success. hungry</w:t>
      </w:r>
      <w:r>
        <w:tab/>
      </w:r>
      <w:r>
        <w:t>adj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饿的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252"/>
        </w:tabs>
        <w:spacing w:before="0" w:after="0" w:line="257" w:lineRule="exact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ghost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鬼魂</w:t>
      </w:r>
    </w:p>
    <w:p>
      <w:pPr>
        <w:pStyle w:val="3"/>
        <w:spacing w:before="48"/>
        <w:ind w:left="682"/>
      </w:pPr>
      <w:r>
        <w:t>a creepy ghost story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281"/>
        </w:tabs>
        <w:spacing w:before="50" w:after="0" w:line="240" w:lineRule="auto"/>
        <w:ind w:left="469" w:right="0" w:hanging="210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haunt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-4"/>
          <w:sz w:val="21"/>
        </w:rPr>
        <w:t>. (</w:t>
      </w:r>
      <w:r>
        <w:rPr>
          <w:rFonts w:hint="eastAsia" w:ascii="宋体" w:eastAsia="宋体"/>
          <w:sz w:val="21"/>
        </w:rPr>
        <w:t>鬼</w:t>
      </w:r>
      <w:r>
        <w:rPr>
          <w:sz w:val="21"/>
        </w:rPr>
        <w:t>)</w:t>
      </w:r>
      <w:r>
        <w:rPr>
          <w:rFonts w:hint="eastAsia" w:ascii="宋体" w:eastAsia="宋体"/>
          <w:spacing w:val="-3"/>
          <w:sz w:val="21"/>
        </w:rPr>
        <w:t>来访</w:t>
      </w:r>
      <w:r>
        <w:rPr>
          <w:rFonts w:hint="eastAsia" w:ascii="宋体" w:eastAsia="宋体"/>
          <w:color w:val="0000FF"/>
          <w:spacing w:val="-3"/>
          <w:sz w:val="21"/>
          <w:lang w:eastAsia="zh-CN"/>
        </w:rPr>
        <w:t>（</w:t>
      </w:r>
      <w:r>
        <w:rPr>
          <w:rFonts w:hint="eastAsia" w:ascii="宋体" w:eastAsia="宋体"/>
          <w:color w:val="0000FF"/>
          <w:spacing w:val="-3"/>
          <w:sz w:val="21"/>
          <w:lang w:val="en-US" w:eastAsia="zh-CN"/>
        </w:rPr>
        <w:t>主动</w:t>
      </w:r>
      <w:r>
        <w:rPr>
          <w:rFonts w:hint="eastAsia" w:ascii="宋体" w:eastAsia="宋体"/>
          <w:color w:val="0000FF"/>
          <w:spacing w:val="-3"/>
          <w:sz w:val="21"/>
          <w:lang w:eastAsia="zh-CN"/>
        </w:rPr>
        <w:t>）</w:t>
      </w:r>
      <w:r>
        <w:rPr>
          <w:rFonts w:hint="eastAsia" w:ascii="宋体" w:eastAsia="宋体"/>
          <w:spacing w:val="-3"/>
          <w:sz w:val="21"/>
        </w:rPr>
        <w:t>，闹鬼</w:t>
      </w:r>
      <w:r>
        <w:rPr>
          <w:rFonts w:hint="eastAsia" w:ascii="宋体" w:eastAsia="宋体"/>
          <w:color w:val="0000FF"/>
          <w:spacing w:val="-3"/>
          <w:sz w:val="21"/>
          <w:lang w:eastAsia="zh-CN"/>
        </w:rPr>
        <w:t>（</w:t>
      </w:r>
      <w:r>
        <w:rPr>
          <w:rFonts w:hint="eastAsia" w:ascii="宋体" w:eastAsia="宋体"/>
          <w:color w:val="0000FF"/>
          <w:spacing w:val="-3"/>
          <w:sz w:val="21"/>
          <w:lang w:val="en-US" w:eastAsia="zh-CN"/>
        </w:rPr>
        <w:t>被动</w:t>
      </w:r>
      <w:r>
        <w:rPr>
          <w:rFonts w:hint="eastAsia" w:ascii="宋体" w:eastAsia="宋体"/>
          <w:color w:val="0000FF"/>
          <w:spacing w:val="-3"/>
          <w:sz w:val="21"/>
          <w:lang w:eastAsia="zh-CN"/>
        </w:rPr>
        <w:t>）</w:t>
      </w:r>
    </w:p>
    <w:p>
      <w:pPr>
        <w:pStyle w:val="3"/>
        <w:spacing w:before="48" w:line="292" w:lineRule="auto"/>
        <w:ind w:left="682" w:right="4439"/>
      </w:pPr>
      <w:r>
        <w:t xml:space="preserve">People say ghosts haunt the old house. </w:t>
      </w:r>
      <w:r>
        <w:rPr>
          <w:u w:val="single"/>
        </w:rPr>
        <w:t xml:space="preserve">The house is haunted </w:t>
      </w:r>
      <w:r>
        <w:t>(by the ghosts).</w:t>
      </w:r>
    </w:p>
    <w:p>
      <w:pPr>
        <w:pStyle w:val="3"/>
        <w:spacing w:line="262" w:lineRule="exact"/>
        <w:ind w:left="680"/>
        <w:rPr>
          <w:rFonts w:hint="eastAsia" w:ascii="宋体" w:eastAsia="宋体"/>
        </w:rPr>
      </w:pPr>
      <w:r>
        <w:t>v. (</w:t>
      </w:r>
      <w:r>
        <w:rPr>
          <w:rFonts w:hint="eastAsia" w:ascii="宋体" w:eastAsia="宋体"/>
        </w:rPr>
        <w:t>不愉快的事情</w:t>
      </w:r>
      <w:r>
        <w:t>)</w:t>
      </w:r>
      <w:r>
        <w:rPr>
          <w:rFonts w:hint="eastAsia" w:ascii="宋体" w:eastAsia="宋体"/>
        </w:rPr>
        <w:t>萦绕心头</w:t>
      </w:r>
    </w:p>
    <w:p>
      <w:pPr>
        <w:pStyle w:val="3"/>
        <w:spacing w:before="48" w:line="292" w:lineRule="auto"/>
        <w:ind w:left="682" w:right="2176"/>
      </w:pPr>
      <w:r>
        <w:t xml:space="preserve">If something unpleasant haunts you, try to ignore it and move on. </w:t>
      </w:r>
    </w:p>
    <w:p>
      <w:pPr>
        <w:pStyle w:val="3"/>
        <w:spacing w:before="48" w:line="292" w:lineRule="auto"/>
        <w:ind w:left="682" w:right="2176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如果有不愉快的事纠缠你，试着忽略他和继续往前走</w:t>
      </w:r>
    </w:p>
    <w:p>
      <w:pPr>
        <w:pStyle w:val="3"/>
        <w:spacing w:before="48" w:line="292" w:lineRule="auto"/>
        <w:ind w:left="682" w:right="2176"/>
      </w:pPr>
      <w:r>
        <w:t>She was haunted by bad feelings night and day.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236"/>
        </w:tabs>
        <w:spacing w:before="0" w:after="0" w:line="263" w:lineRule="exact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block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z w:val="21"/>
        </w:rPr>
        <w:t>堵</w:t>
      </w:r>
    </w:p>
    <w:p>
      <w:pPr>
        <w:pStyle w:val="3"/>
        <w:spacing w:before="49"/>
        <w:ind w:left="682"/>
      </w:pPr>
      <w:r>
        <w:t>The highway was blocked by a few trucks.</w:t>
      </w:r>
    </w:p>
    <w:p>
      <w:pPr>
        <w:pStyle w:val="3"/>
        <w:tabs>
          <w:tab w:val="left" w:pos="1685"/>
          <w:tab w:val="left" w:pos="2524"/>
        </w:tabs>
        <w:spacing w:before="55" w:line="288" w:lineRule="auto"/>
        <w:ind w:left="682" w:right="4144"/>
        <w:rPr>
          <w:rFonts w:hint="eastAsia" w:ascii="宋体" w:eastAsia="宋体"/>
        </w:rPr>
      </w:pPr>
      <w:r>
        <w:t>The clouds blocked his view of the</w:t>
      </w:r>
      <w:r>
        <w:rPr>
          <w:spacing w:val="-29"/>
        </w:rPr>
        <w:t xml:space="preserve"> </w:t>
      </w:r>
      <w:r>
        <w:t>mountains. n.</w:t>
      </w:r>
      <w:r>
        <w:rPr>
          <w:rFonts w:hint="eastAsia" w:ascii="宋体" w:eastAsia="宋体"/>
          <w:spacing w:val="-3"/>
        </w:rPr>
        <w:t>拥</w:t>
      </w:r>
      <w:r>
        <w:rPr>
          <w:rFonts w:hint="eastAsia" w:ascii="宋体" w:eastAsia="宋体"/>
        </w:rPr>
        <w:t>堵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大</w:t>
      </w:r>
      <w:r>
        <w:rPr>
          <w:rFonts w:hint="eastAsia" w:ascii="宋体" w:eastAsia="宋体"/>
        </w:rPr>
        <w:t>楼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街区</w:t>
      </w:r>
    </w:p>
    <w:p>
      <w:pPr>
        <w:pStyle w:val="3"/>
        <w:spacing w:line="292" w:lineRule="auto"/>
        <w:ind w:left="682" w:right="6543"/>
      </w:pPr>
      <w:r>
        <w:pict>
          <v:group id="_x0000_s1026" o:spid="_x0000_s1026" o:spt="203" style="position:absolute;left:0pt;margin-left:82.3pt;margin-top:33.25pt;height:73pt;width:382.35pt;mso-position-horizontal-relative:page;mso-wrap-distance-bottom:0pt;mso-wrap-distance-top:0pt;z-index:-251656192;mso-width-relative:page;mso-height-relative:page;" coordorigin="1646,666" coordsize="7647,1460">
            <o:lock v:ext="edit"/>
            <v:shape id="_x0000_s1027" o:spid="_x0000_s1027" o:spt="75" type="#_x0000_t75" style="position:absolute;left:1646;top:778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1646;top:665;height:1460;width:764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She walked three blocks down the main street.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209"/>
                        <w:tab w:val="left" w:pos="1284"/>
                      </w:tabs>
                      <w:spacing w:before="50"/>
                      <w:ind w:left="363" w:right="5514" w:hanging="363"/>
                      <w:jc w:val="righ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furniture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n</w:t>
                    </w:r>
                    <w:r>
                      <w:rPr>
                        <w:spacing w:val="5"/>
                        <w:sz w:val="21"/>
                      </w:rPr>
                      <w:t xml:space="preserve">.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家具</w:t>
                    </w:r>
                  </w:p>
                  <w:p>
                    <w:pPr>
                      <w:spacing w:before="48"/>
                      <w:ind w:left="0" w:right="5431" w:firstLine="0"/>
                      <w:jc w:val="righ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 piece of furniture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363"/>
                        <w:tab w:val="left" w:pos="1161"/>
                      </w:tabs>
                      <w:spacing w:before="51"/>
                      <w:ind w:left="363" w:right="0" w:hanging="209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pacing w:val="-3"/>
                        <w:sz w:val="21"/>
                      </w:rPr>
                      <w:t>shake</w:t>
                    </w:r>
                    <w:r>
                      <w:rPr>
                        <w:spacing w:val="-3"/>
                        <w:sz w:val="21"/>
                      </w:rPr>
                      <w:tab/>
                    </w:r>
                    <w:r>
                      <w:rPr>
                        <w:spacing w:val="-9"/>
                        <w:sz w:val="21"/>
                      </w:rPr>
                      <w:t>v</w:t>
                    </w:r>
                    <w:r>
                      <w:rPr>
                        <w:spacing w:val="4"/>
                        <w:sz w:val="21"/>
                      </w:rPr>
                      <w:t xml:space="preserve">. 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摇动</w:t>
                    </w:r>
                  </w:p>
                  <w:p>
                    <w:pPr>
                      <w:tabs>
                        <w:tab w:val="left" w:pos="1272"/>
                        <w:tab w:val="left" w:pos="1991"/>
                      </w:tabs>
                      <w:spacing w:before="48" w:line="253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3"/>
                        <w:sz w:val="21"/>
                      </w:rPr>
                      <w:t>shake</w:t>
                    </w:r>
                    <w:r>
                      <w:rPr>
                        <w:spacing w:val="-3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shook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pacing w:val="-2"/>
                        <w:sz w:val="21"/>
                      </w:rPr>
                      <w:t>shaken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44.25pt;height:52.7pt;width:40.25pt;mso-position-horizontal-relative:page;mso-wrap-distance-bottom:0pt;mso-wrap-distance-top:0pt;z-index:-251655168;mso-width-relative:page;mso-height-relative:page;" fillcolor="#808080" filled="t" stroked="f" coordorigin="9367,886" coordsize="805,1054" path="m9750,1822l9755,1854,9759,1883,9763,1910,9765,1935,9811,1937,9856,1939,9899,1939,9940,1940,10014,1929,10073,1896,10116,1842,10119,1833,9930,1833,9896,1832,9855,1830,9806,1827,9750,1822xm10172,886l9388,886,9388,985,10088,985,10087,1075,10086,1163,10085,1249,10083,1332,10081,1419,10079,1491,10077,1570,10075,1642,10072,1690,10065,1731,10054,1765,10040,1790,10021,1809,9996,1823,9966,1830,9930,1833,10119,1833,10143,1765,10154,1667,10155,1622,10158,1559,10159,1510,10161,1440,10163,1368,10164,1279,10166,1197,10168,1075,10170,985,10172,886xm10016,1382l9954,1411,9889,1440,9822,1470,9680,1530,9367,1658,9374,1684,9389,1736,9396,1762,10016,1488,10015,1472,10015,1449,10015,1419,10016,1382xm9523,1085l9513,1105,9503,1125,9493,1144,9483,1164,9540,1199,9602,1238,9666,1279,9734,1325,9804,1375,9815,1351,9826,1328,9837,1305,9847,1282,9794,1247,9734,1210,9669,1171,9523,108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traffic block / jam a block of flats</w:t>
      </w:r>
    </w:p>
    <w:p>
      <w:pPr>
        <w:pStyle w:val="3"/>
        <w:spacing w:before="30" w:line="292" w:lineRule="auto"/>
        <w:ind w:left="682" w:right="6274"/>
      </w:pPr>
      <w:r>
        <w:t>shake one’s head</w:t>
      </w:r>
    </w:p>
    <w:p>
      <w:pPr>
        <w:pStyle w:val="3"/>
        <w:spacing w:before="30" w:line="292" w:lineRule="auto"/>
        <w:ind w:left="682" w:right="6274"/>
        <w:rPr>
          <w:rFonts w:hint="eastAsia" w:eastAsia="宋体"/>
          <w:lang w:val="en-US" w:eastAsia="zh-CN"/>
        </w:rPr>
      </w:pPr>
      <w:r>
        <w:t xml:space="preserve"> </w:t>
      </w:r>
      <w:r>
        <w:rPr>
          <w:rFonts w:hint="eastAsia" w:eastAsia="宋体"/>
          <w:lang w:val="en-US" w:eastAsia="zh-CN"/>
        </w:rPr>
        <w:t>摇头</w:t>
      </w:r>
    </w:p>
    <w:p>
      <w:pPr>
        <w:pStyle w:val="3"/>
        <w:spacing w:before="30" w:line="292" w:lineRule="auto"/>
        <w:ind w:left="682" w:right="6274"/>
      </w:pPr>
      <w:r>
        <w:t>shake hands with sb.</w:t>
      </w:r>
    </w:p>
    <w:p>
      <w:pPr>
        <w:pStyle w:val="3"/>
        <w:spacing w:before="30" w:line="292" w:lineRule="auto"/>
        <w:ind w:left="682" w:right="6274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握手</w:t>
      </w:r>
    </w:p>
    <w:p>
      <w:pPr>
        <w:pStyle w:val="3"/>
        <w:spacing w:before="30" w:line="292" w:lineRule="auto"/>
        <w:ind w:left="682" w:right="6274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"http://dict.cn/suggest.htm"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suggest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doing sth accept [ək'sept] v.接受</w:t>
      </w:r>
    </w:p>
    <w:p>
      <w:pPr>
        <w:pStyle w:val="3"/>
        <w:spacing w:before="30" w:line="292" w:lineRule="auto"/>
        <w:ind w:left="682" w:right="6274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Receive 接收</w:t>
      </w:r>
    </w:p>
    <w:p>
      <w:pPr>
        <w:pStyle w:val="2"/>
        <w:spacing w:line="262" w:lineRule="exact"/>
        <w:ind w:left="3409" w:right="0"/>
        <w:jc w:val="left"/>
        <w:rPr>
          <w:rFonts w:hint="eastAsia" w:ascii="宋体" w:eastAsia="宋体"/>
        </w:rPr>
      </w:pPr>
      <w:r>
        <w:t xml:space="preserve">Lesson 47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7"/>
        <w:numPr>
          <w:ilvl w:val="0"/>
          <w:numId w:val="3"/>
        </w:numPr>
        <w:tabs>
          <w:tab w:val="left" w:pos="621"/>
        </w:tabs>
        <w:spacing w:before="49" w:after="0" w:line="292" w:lineRule="auto"/>
        <w:ind w:left="682" w:right="2279" w:hanging="423"/>
        <w:jc w:val="left"/>
        <w:rPr>
          <w:sz w:val="21"/>
        </w:rPr>
      </w:pPr>
      <w:r>
        <w:rPr>
          <w:sz w:val="21"/>
        </w:rPr>
        <w:t xml:space="preserve">A public house which was recently bought by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Mr.Ian Thompson</w:t>
      </w:r>
      <w:r>
        <w:rPr>
          <w:sz w:val="21"/>
        </w:rPr>
        <w:t xml:space="preserve"> is up for sale.</w:t>
      </w:r>
    </w:p>
    <w:p>
      <w:pPr>
        <w:pStyle w:val="7"/>
        <w:numPr>
          <w:numId w:val="0"/>
        </w:numPr>
        <w:tabs>
          <w:tab w:val="left" w:pos="621"/>
        </w:tabs>
        <w:spacing w:before="49" w:after="0" w:line="292" w:lineRule="auto"/>
        <w:ind w:left="259" w:leftChars="0" w:right="2279" w:rightChars="0" w:firstLine="420" w:firstLineChars="200"/>
        <w:jc w:val="left"/>
        <w:rPr>
          <w:sz w:val="21"/>
        </w:rPr>
      </w:pPr>
      <w:r>
        <w:rPr>
          <w:sz w:val="21"/>
        </w:rPr>
        <w:t xml:space="preserve"> a public</w:t>
      </w:r>
      <w:r>
        <w:rPr>
          <w:spacing w:val="-2"/>
          <w:sz w:val="21"/>
        </w:rPr>
        <w:t xml:space="preserve"> </w:t>
      </w:r>
      <w:r>
        <w:rPr>
          <w:sz w:val="21"/>
        </w:rPr>
        <w:t>house</w:t>
      </w:r>
    </w:p>
    <w:p>
      <w:pPr>
        <w:pStyle w:val="3"/>
        <w:spacing w:line="255" w:lineRule="exact"/>
        <w:ind w:left="682"/>
      </w:pPr>
      <w:r>
        <w:t>be up for sale</w:t>
      </w:r>
    </w:p>
    <w:p>
      <w:pPr>
        <w:pStyle w:val="3"/>
        <w:spacing w:before="55"/>
        <w:ind w:left="682"/>
      </w:pPr>
      <w:r>
        <w:rPr>
          <w:rFonts w:ascii="Times New Roman" w:hAnsi="Times New Roman"/>
          <w:spacing w:val="-53"/>
          <w:w w:val="100"/>
          <w:u w:val="single"/>
        </w:rPr>
        <w:t xml:space="preserve"> </w:t>
      </w:r>
      <w:r>
        <w:rPr>
          <w:u w:val="single"/>
        </w:rPr>
        <w:t xml:space="preserve">which was recently </w:t>
      </w:r>
      <w:r>
        <w:rPr>
          <w:spacing w:val="-2"/>
          <w:u w:val="single"/>
        </w:rPr>
        <w:t xml:space="preserve">bought </w:t>
      </w:r>
      <w:r>
        <w:rPr>
          <w:u w:val="single"/>
        </w:rPr>
        <w:t>by …</w:t>
      </w:r>
    </w:p>
    <w:p>
      <w:pPr>
        <w:pStyle w:val="3"/>
        <w:tabs>
          <w:tab w:val="left" w:pos="1731"/>
        </w:tabs>
        <w:spacing w:before="51"/>
        <w:ind w:left="682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定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被</w:t>
      </w:r>
      <w:r>
        <w:rPr>
          <w:rFonts w:hint="eastAsia" w:ascii="宋体" w:eastAsia="宋体"/>
          <w:spacing w:val="-3"/>
        </w:rPr>
        <w:t>动</w:t>
      </w:r>
      <w:r>
        <w:rPr>
          <w:rFonts w:hint="eastAsia" w:ascii="宋体" w:eastAsia="宋体"/>
        </w:rPr>
        <w:t>语态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48" w:after="0" w:line="240" w:lineRule="auto"/>
        <w:ind w:left="469" w:right="0" w:hanging="210"/>
        <w:jc w:val="left"/>
        <w:rPr>
          <w:sz w:val="21"/>
        </w:rPr>
      </w:pPr>
      <w:r>
        <w:rPr>
          <w:spacing w:val="-8"/>
          <w:sz w:val="21"/>
        </w:rPr>
        <w:t xml:space="preserve">Mr. </w:t>
      </w:r>
      <w:r>
        <w:rPr>
          <w:sz w:val="21"/>
        </w:rPr>
        <w:t xml:space="preserve">… </w:t>
      </w:r>
      <w:r>
        <w:rPr>
          <w:sz w:val="21"/>
          <w:u w:val="single"/>
        </w:rPr>
        <w:t>is going to</w:t>
      </w:r>
      <w:r>
        <w:rPr>
          <w:sz w:val="21"/>
        </w:rPr>
        <w:t xml:space="preserve"> sell it because </w:t>
      </w:r>
      <w:r>
        <w:rPr>
          <w:sz w:val="21"/>
          <w:u w:val="single"/>
        </w:rPr>
        <w:t>it is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haunted</w:t>
      </w:r>
      <w:r>
        <w:rPr>
          <w:sz w:val="21"/>
        </w:rPr>
        <w:t>.</w:t>
      </w:r>
    </w:p>
    <w:p>
      <w:pPr>
        <w:pStyle w:val="3"/>
        <w:tabs>
          <w:tab w:val="left" w:pos="3412"/>
        </w:tabs>
        <w:spacing w:before="50"/>
        <w:ind w:left="1102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一</w:t>
      </w:r>
      <w:r>
        <w:rPr>
          <w:rFonts w:hint="eastAsia" w:ascii="宋体" w:eastAsia="宋体"/>
        </w:rPr>
        <w:t>般</w:t>
      </w:r>
      <w:r>
        <w:rPr>
          <w:rFonts w:hint="eastAsia" w:ascii="宋体" w:eastAsia="宋体"/>
          <w:spacing w:val="-3"/>
        </w:rPr>
        <w:t>将</w:t>
      </w:r>
      <w:r>
        <w:rPr>
          <w:rFonts w:hint="eastAsia" w:ascii="宋体" w:eastAsia="宋体"/>
        </w:rPr>
        <w:t>来时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被</w:t>
      </w:r>
      <w:r>
        <w:rPr>
          <w:rFonts w:hint="eastAsia" w:ascii="宋体" w:eastAsia="宋体"/>
        </w:rPr>
        <w:t>动</w:t>
      </w:r>
      <w:r>
        <w:rPr>
          <w:rFonts w:hint="eastAsia" w:ascii="宋体" w:eastAsia="宋体"/>
          <w:spacing w:val="-3"/>
        </w:rPr>
        <w:t>语</w:t>
      </w:r>
      <w:r>
        <w:rPr>
          <w:rFonts w:hint="eastAsia" w:ascii="宋体" w:eastAsia="宋体"/>
        </w:rPr>
        <w:t>态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48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He told me </w:t>
      </w:r>
      <w:r>
        <w:rPr>
          <w:sz w:val="21"/>
          <w:u w:val="single"/>
        </w:rPr>
        <w:t>that he could not go to sleep one night</w:t>
      </w:r>
      <w:r>
        <w:rPr>
          <w:spacing w:val="-11"/>
          <w:sz w:val="21"/>
        </w:rPr>
        <w:t xml:space="preserve"> </w:t>
      </w:r>
      <w:r>
        <w:rPr>
          <w:sz w:val="21"/>
        </w:rPr>
        <w:t>…</w:t>
      </w:r>
    </w:p>
    <w:p>
      <w:pPr>
        <w:pStyle w:val="3"/>
        <w:tabs>
          <w:tab w:val="left" w:pos="2466"/>
        </w:tabs>
        <w:spacing w:before="51"/>
        <w:ind w:left="1417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间</w:t>
      </w:r>
      <w:r>
        <w:rPr>
          <w:rFonts w:hint="eastAsia" w:ascii="宋体" w:eastAsia="宋体"/>
        </w:rPr>
        <w:t>接</w:t>
      </w:r>
      <w:r>
        <w:rPr>
          <w:rFonts w:hint="eastAsia" w:ascii="宋体" w:eastAsia="宋体"/>
          <w:spacing w:val="-3"/>
        </w:rPr>
        <w:t>引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（</w:t>
      </w:r>
      <w:r>
        <w:rPr>
          <w:rFonts w:hint="eastAsia" w:ascii="宋体" w:eastAsia="宋体"/>
        </w:rPr>
        <w:t>宾语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句）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49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>…</w:t>
      </w:r>
      <w:r>
        <w:rPr>
          <w:spacing w:val="-4"/>
          <w:sz w:val="21"/>
        </w:rPr>
        <w:t xml:space="preserve"> </w:t>
      </w:r>
      <w:r>
        <w:rPr>
          <w:sz w:val="21"/>
        </w:rPr>
        <w:t>he</w:t>
      </w:r>
      <w:r>
        <w:rPr>
          <w:spacing w:val="-1"/>
          <w:sz w:val="21"/>
        </w:rPr>
        <w:t xml:space="preserve"> </w:t>
      </w:r>
      <w:r>
        <w:rPr>
          <w:sz w:val="21"/>
        </w:rPr>
        <w:t>found</w:t>
      </w:r>
      <w:r>
        <w:rPr>
          <w:spacing w:val="-3"/>
          <w:sz w:val="21"/>
        </w:rPr>
        <w:t xml:space="preserve"> </w:t>
      </w:r>
      <w:r>
        <w:rPr>
          <w:sz w:val="21"/>
          <w:u w:val="single"/>
        </w:rPr>
        <w:t>that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doors</w:t>
      </w:r>
      <w:r>
        <w:rPr>
          <w:spacing w:val="-3"/>
          <w:sz w:val="21"/>
        </w:rPr>
        <w:t xml:space="preserve"> </w:t>
      </w:r>
      <w:r>
        <w:rPr>
          <w:sz w:val="21"/>
          <w:u w:val="single"/>
        </w:rPr>
        <w:t>had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been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blocked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by</w:t>
      </w:r>
      <w:r>
        <w:rPr>
          <w:spacing w:val="-3"/>
          <w:sz w:val="21"/>
        </w:rPr>
        <w:t xml:space="preserve"> </w:t>
      </w:r>
      <w:r>
        <w:rPr>
          <w:sz w:val="21"/>
        </w:rPr>
        <w:t>chairs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furniture</w:t>
      </w:r>
      <w:r>
        <w:rPr>
          <w:spacing w:val="-3"/>
          <w:sz w:val="21"/>
        </w:rPr>
        <w:t xml:space="preserve"> </w:t>
      </w:r>
      <w:r>
        <w:rPr>
          <w:sz w:val="21"/>
          <w:u w:val="single"/>
        </w:rPr>
        <w:t>had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been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moved</w:t>
      </w:r>
      <w:r>
        <w:rPr>
          <w:sz w:val="21"/>
        </w:rPr>
        <w:t>.</w:t>
      </w:r>
    </w:p>
    <w:p>
      <w:pPr>
        <w:pStyle w:val="3"/>
        <w:tabs>
          <w:tab w:val="left" w:pos="2780"/>
        </w:tabs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宾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过</w:t>
      </w:r>
      <w:r>
        <w:rPr>
          <w:rFonts w:hint="eastAsia" w:ascii="宋体" w:eastAsia="宋体"/>
          <w:spacing w:val="-3"/>
        </w:rPr>
        <w:t>去</w:t>
      </w:r>
      <w:r>
        <w:rPr>
          <w:rFonts w:hint="eastAsia" w:ascii="宋体" w:eastAsia="宋体"/>
        </w:rPr>
        <w:t>完</w:t>
      </w:r>
      <w:r>
        <w:rPr>
          <w:rFonts w:hint="eastAsia" w:ascii="宋体" w:eastAsia="宋体"/>
          <w:spacing w:val="-3"/>
        </w:rPr>
        <w:t>成</w:t>
      </w:r>
      <w:r>
        <w:rPr>
          <w:rFonts w:hint="eastAsia" w:ascii="宋体" w:eastAsia="宋体"/>
        </w:rPr>
        <w:t>时</w:t>
      </w:r>
      <w:r>
        <w:rPr>
          <w:rFonts w:hint="eastAsia" w:ascii="宋体" w:eastAsia="宋体"/>
          <w:spacing w:val="-3"/>
        </w:rPr>
        <w:t>的</w:t>
      </w:r>
      <w:r>
        <w:rPr>
          <w:rFonts w:hint="eastAsia" w:ascii="宋体" w:eastAsia="宋体"/>
        </w:rPr>
        <w:t>被</w:t>
      </w:r>
      <w:r>
        <w:rPr>
          <w:rFonts w:hint="eastAsia" w:ascii="宋体" w:eastAsia="宋体"/>
          <w:spacing w:val="-3"/>
        </w:rPr>
        <w:t>动</w:t>
      </w:r>
      <w:r>
        <w:rPr>
          <w:rFonts w:hint="eastAsia" w:ascii="宋体" w:eastAsia="宋体"/>
        </w:rPr>
        <w:t>语态</w:t>
      </w:r>
    </w:p>
    <w:p>
      <w:pPr>
        <w:pStyle w:val="7"/>
        <w:numPr>
          <w:numId w:val="0"/>
        </w:numPr>
        <w:tabs>
          <w:tab w:val="left" w:pos="470"/>
        </w:tabs>
        <w:spacing w:before="48" w:after="0" w:line="240" w:lineRule="auto"/>
        <w:ind w:right="0" w:rightChars="0" w:firstLine="210" w:firstLineChars="100"/>
        <w:jc w:val="left"/>
        <w:rPr>
          <w:sz w:val="21"/>
        </w:rPr>
      </w:pPr>
      <w:r>
        <w:rPr>
          <w:sz w:val="21"/>
        </w:rPr>
        <w:t xml:space="preserve">Though </w:t>
      </w:r>
      <w:r>
        <w:rPr>
          <w:spacing w:val="-9"/>
          <w:sz w:val="21"/>
        </w:rPr>
        <w:t xml:space="preserve">Mr. </w:t>
      </w:r>
      <w:r>
        <w:rPr>
          <w:sz w:val="21"/>
        </w:rPr>
        <w:t xml:space="preserve">… </w:t>
      </w:r>
      <w:r>
        <w:rPr>
          <w:sz w:val="21"/>
          <w:u w:val="single"/>
        </w:rPr>
        <w:t>had turned</w:t>
      </w:r>
      <w:r>
        <w:rPr>
          <w:sz w:val="21"/>
        </w:rPr>
        <w:t xml:space="preserve"> the lights off before he </w:t>
      </w:r>
      <w:r>
        <w:rPr>
          <w:sz w:val="21"/>
          <w:u w:val="single"/>
        </w:rPr>
        <w:t>went</w:t>
      </w:r>
      <w:r>
        <w:rPr>
          <w:sz w:val="21"/>
        </w:rPr>
        <w:t xml:space="preserve"> to bed, they were on in the</w:t>
      </w:r>
      <w:r>
        <w:rPr>
          <w:spacing w:val="-34"/>
          <w:sz w:val="21"/>
        </w:rPr>
        <w:t xml:space="preserve"> </w:t>
      </w:r>
      <w:r>
        <w:rPr>
          <w:sz w:val="21"/>
        </w:rPr>
        <w:t>morning.</w:t>
      </w:r>
    </w:p>
    <w:p>
      <w:pPr>
        <w:pStyle w:val="3"/>
        <w:tabs>
          <w:tab w:val="left" w:pos="1942"/>
          <w:tab w:val="left" w:pos="2466"/>
        </w:tabs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过</w:t>
      </w:r>
      <w:r>
        <w:rPr>
          <w:rFonts w:hint="eastAsia" w:ascii="宋体" w:eastAsia="宋体"/>
        </w:rPr>
        <w:t>去</w:t>
      </w:r>
      <w:r>
        <w:rPr>
          <w:rFonts w:hint="eastAsia" w:ascii="宋体" w:eastAsia="宋体"/>
          <w:spacing w:val="-3"/>
        </w:rPr>
        <w:t>完</w:t>
      </w:r>
      <w:r>
        <w:rPr>
          <w:rFonts w:hint="eastAsia" w:ascii="宋体" w:eastAsia="宋体"/>
        </w:rPr>
        <w:t>成时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／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一</w:t>
      </w:r>
      <w:r>
        <w:rPr>
          <w:rFonts w:hint="eastAsia" w:ascii="宋体" w:eastAsia="宋体"/>
        </w:rPr>
        <w:t>般过</w:t>
      </w:r>
      <w:r>
        <w:rPr>
          <w:rFonts w:hint="eastAsia" w:ascii="宋体" w:eastAsia="宋体"/>
          <w:spacing w:val="-3"/>
        </w:rPr>
        <w:t>去</w:t>
      </w:r>
      <w:r>
        <w:rPr>
          <w:rFonts w:hint="eastAsia" w:ascii="宋体" w:eastAsia="宋体"/>
        </w:rPr>
        <w:t>时</w:t>
      </w:r>
    </w:p>
    <w:p>
      <w:pPr>
        <w:pStyle w:val="7"/>
        <w:numPr>
          <w:ilvl w:val="0"/>
          <w:numId w:val="4"/>
        </w:numPr>
        <w:tabs>
          <w:tab w:val="left" w:pos="470"/>
        </w:tabs>
        <w:spacing w:before="48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He also </w:t>
      </w:r>
      <w:r>
        <w:rPr>
          <w:sz w:val="21"/>
          <w:u w:val="single"/>
        </w:rPr>
        <w:t>said that</w:t>
      </w:r>
      <w:r>
        <w:rPr>
          <w:sz w:val="21"/>
        </w:rPr>
        <w:t xml:space="preserve"> he </w:t>
      </w:r>
      <w:r>
        <w:rPr>
          <w:sz w:val="21"/>
          <w:u w:val="single"/>
        </w:rPr>
        <w:t xml:space="preserve">had </w:t>
      </w:r>
      <w:r>
        <w:rPr>
          <w:spacing w:val="-3"/>
          <w:sz w:val="21"/>
          <w:u w:val="single"/>
        </w:rPr>
        <w:t>found</w:t>
      </w:r>
      <w:r>
        <w:rPr>
          <w:spacing w:val="-3"/>
          <w:sz w:val="21"/>
        </w:rPr>
        <w:t xml:space="preserve"> </w:t>
      </w:r>
      <w:r>
        <w:rPr>
          <w:sz w:val="21"/>
        </w:rPr>
        <w:t>five empty whisky bottles</w:t>
      </w:r>
      <w:r>
        <w:rPr>
          <w:sz w:val="21"/>
          <w:u w:val="single"/>
        </w:rPr>
        <w:t xml:space="preserve"> which the ghost must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drunk</w:t>
      </w:r>
      <w:r>
        <w:rPr>
          <w:spacing w:val="-18"/>
          <w:sz w:val="21"/>
          <w:u w:val="single"/>
        </w:rPr>
        <w:t xml:space="preserve"> </w:t>
      </w:r>
      <w:r>
        <w:rPr>
          <w:sz w:val="21"/>
          <w:u w:val="single"/>
        </w:rPr>
        <w:t>…</w:t>
      </w:r>
    </w:p>
    <w:p>
      <w:pPr>
        <w:spacing w:after="0" w:line="240" w:lineRule="auto"/>
        <w:jc w:val="left"/>
        <w:rPr>
          <w:sz w:val="21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3"/>
        <w:tabs>
          <w:tab w:val="left" w:pos="1942"/>
          <w:tab w:val="left" w:pos="2254"/>
          <w:tab w:val="left" w:pos="2362"/>
          <w:tab w:val="left" w:pos="2675"/>
        </w:tabs>
        <w:spacing w:before="72" w:line="278" w:lineRule="auto"/>
        <w:ind w:left="682" w:right="5226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一</w:t>
      </w:r>
      <w:r>
        <w:rPr>
          <w:rFonts w:hint="eastAsia" w:ascii="宋体" w:eastAsia="宋体"/>
        </w:rPr>
        <w:t>般</w:t>
      </w:r>
      <w:r>
        <w:rPr>
          <w:rFonts w:hint="eastAsia" w:ascii="宋体" w:eastAsia="宋体"/>
          <w:spacing w:val="-3"/>
        </w:rPr>
        <w:t>过</w:t>
      </w:r>
      <w:r>
        <w:rPr>
          <w:rFonts w:hint="eastAsia" w:ascii="宋体" w:eastAsia="宋体"/>
        </w:rPr>
        <w:t>去时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／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过</w:t>
      </w:r>
      <w:r>
        <w:rPr>
          <w:rFonts w:hint="eastAsia" w:ascii="宋体" w:eastAsia="宋体"/>
        </w:rPr>
        <w:t>去完</w:t>
      </w:r>
      <w:r>
        <w:rPr>
          <w:rFonts w:hint="eastAsia" w:ascii="宋体" w:eastAsia="宋体"/>
          <w:spacing w:val="-3"/>
        </w:rPr>
        <w:t>成</w:t>
      </w:r>
      <w:r>
        <w:rPr>
          <w:rFonts w:hint="eastAsia" w:ascii="宋体" w:eastAsia="宋体"/>
        </w:rPr>
        <w:t>时</w:t>
      </w:r>
      <w:r>
        <w:rPr>
          <w:rFonts w:hint="eastAsia" w:ascii="宋体" w:eastAsia="宋体"/>
          <w:spacing w:val="-3"/>
        </w:rPr>
        <w:t>宾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</w:t>
      </w:r>
      <w:bookmarkStart w:id="0" w:name="_GoBack"/>
      <w:bookmarkEnd w:id="0"/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定语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  <w:spacing w:val="-17"/>
        </w:rPr>
        <w:t>句</w:t>
      </w:r>
      <w:r>
        <w:t>must</w:t>
      </w:r>
      <w:r>
        <w:rPr>
          <w:spacing w:val="-2"/>
        </w:rPr>
        <w:t xml:space="preserve"> </w:t>
      </w:r>
      <w:r>
        <w:rPr>
          <w:spacing w:val="-3"/>
        </w:rPr>
        <w:t>have</w:t>
      </w:r>
      <w:r>
        <w:rPr>
          <w:spacing w:val="-1"/>
        </w:rPr>
        <w:t xml:space="preserve"> </w:t>
      </w:r>
      <w:r>
        <w:t>done</w:t>
      </w:r>
      <w:r>
        <w:tab/>
      </w:r>
      <w:r>
        <w:rPr>
          <w:rFonts w:hint="eastAsia" w:ascii="宋体" w:eastAsia="宋体"/>
        </w:rPr>
        <w:t>推</w:t>
      </w:r>
      <w:r>
        <w:rPr>
          <w:rFonts w:hint="eastAsia" w:ascii="宋体" w:eastAsia="宋体"/>
          <w:spacing w:val="-3"/>
        </w:rPr>
        <w:t>测</w:t>
      </w:r>
      <w:r>
        <w:rPr>
          <w:rFonts w:hint="eastAsia" w:ascii="宋体" w:eastAsia="宋体"/>
        </w:rPr>
        <w:t>过去</w:t>
      </w:r>
    </w:p>
    <w:p>
      <w:pPr>
        <w:pStyle w:val="7"/>
        <w:numPr>
          <w:ilvl w:val="0"/>
          <w:numId w:val="4"/>
        </w:numPr>
        <w:tabs>
          <w:tab w:val="left" w:pos="470"/>
        </w:tabs>
        <w:spacing w:before="5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>When I suggested</w:t>
      </w:r>
      <w:r>
        <w:rPr>
          <w:sz w:val="21"/>
          <w:u w:val="single"/>
        </w:rPr>
        <w:t xml:space="preserve"> that</w:t>
      </w:r>
      <w:r>
        <w:rPr>
          <w:sz w:val="21"/>
        </w:rPr>
        <w:t xml:space="preserve"> some villagers </w:t>
      </w:r>
      <w:r>
        <w:rPr>
          <w:sz w:val="21"/>
          <w:u w:val="single"/>
        </w:rPr>
        <w:t xml:space="preserve">must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come</w:t>
      </w:r>
      <w:r>
        <w:rPr>
          <w:sz w:val="21"/>
        </w:rPr>
        <w:t xml:space="preserve"> in for a free drink, </w:t>
      </w:r>
      <w:r>
        <w:rPr>
          <w:spacing w:val="-8"/>
          <w:sz w:val="21"/>
        </w:rPr>
        <w:t xml:space="preserve">Mr. </w:t>
      </w:r>
      <w:r>
        <w:rPr>
          <w:sz w:val="21"/>
        </w:rPr>
        <w:t>… shook his</w:t>
      </w:r>
      <w:r>
        <w:rPr>
          <w:spacing w:val="-30"/>
          <w:sz w:val="21"/>
        </w:rPr>
        <w:t xml:space="preserve"> </w:t>
      </w:r>
      <w:r>
        <w:rPr>
          <w:sz w:val="21"/>
        </w:rPr>
        <w:t>head.</w:t>
      </w:r>
    </w:p>
    <w:p>
      <w:pPr>
        <w:pStyle w:val="3"/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宾语从句</w:t>
      </w:r>
    </w:p>
    <w:p>
      <w:pPr>
        <w:pStyle w:val="3"/>
        <w:tabs>
          <w:tab w:val="left" w:pos="1837"/>
        </w:tabs>
        <w:spacing w:before="43" w:line="283" w:lineRule="auto"/>
        <w:ind w:left="682" w:right="5544"/>
      </w:pPr>
      <w:r>
        <w:rPr>
          <w:rFonts w:hint="eastAsia" w:ascii="宋体" w:eastAsia="宋体"/>
          <w:spacing w:val="-3"/>
        </w:rPr>
        <w:t>推</w:t>
      </w:r>
      <w:r>
        <w:rPr>
          <w:rFonts w:hint="eastAsia" w:ascii="宋体" w:eastAsia="宋体"/>
        </w:rPr>
        <w:t>测</w:t>
      </w:r>
      <w:r>
        <w:rPr>
          <w:rFonts w:hint="eastAsia" w:ascii="宋体" w:eastAsia="宋体"/>
          <w:spacing w:val="-3"/>
        </w:rPr>
        <w:t>过</w:t>
      </w:r>
      <w:r>
        <w:rPr>
          <w:rFonts w:hint="eastAsia" w:ascii="宋体" w:eastAsia="宋体"/>
        </w:rPr>
        <w:t>去</w:t>
      </w:r>
      <w:r>
        <w:rPr>
          <w:rFonts w:hint="eastAsia" w:ascii="宋体" w:eastAsia="宋体"/>
        </w:rPr>
        <w:tab/>
      </w:r>
      <w:r>
        <w:t xml:space="preserve">must </w:t>
      </w:r>
      <w:r>
        <w:rPr>
          <w:spacing w:val="-3"/>
        </w:rPr>
        <w:t xml:space="preserve">have </w:t>
      </w:r>
      <w:r>
        <w:t>done a free</w:t>
      </w:r>
      <w:r>
        <w:rPr>
          <w:spacing w:val="-4"/>
        </w:rPr>
        <w:t xml:space="preserve"> </w:t>
      </w:r>
      <w:r>
        <w:t>drink</w:t>
      </w:r>
    </w:p>
    <w:p>
      <w:pPr>
        <w:pStyle w:val="3"/>
        <w:spacing w:before="9"/>
        <w:ind w:left="682"/>
      </w:pPr>
      <w:r>
        <w:t>shake one’s head</w:t>
      </w:r>
    </w:p>
    <w:p>
      <w:pPr>
        <w:pStyle w:val="7"/>
        <w:numPr>
          <w:ilvl w:val="0"/>
          <w:numId w:val="4"/>
        </w:numPr>
        <w:tabs>
          <w:tab w:val="left" w:pos="470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The villagers have told him </w:t>
      </w:r>
      <w:r>
        <w:rPr>
          <w:sz w:val="21"/>
          <w:u w:val="single"/>
        </w:rPr>
        <w:t>that</w:t>
      </w:r>
      <w:r>
        <w:rPr>
          <w:sz w:val="21"/>
        </w:rPr>
        <w:t xml:space="preserve"> they will not accept the pub </w:t>
      </w:r>
      <w:r>
        <w:rPr>
          <w:sz w:val="21"/>
          <w:u w:val="single"/>
        </w:rPr>
        <w:t>even if</w:t>
      </w:r>
      <w:r>
        <w:rPr>
          <w:sz w:val="21"/>
        </w:rPr>
        <w:t xml:space="preserve"> he gives it</w:t>
      </w:r>
      <w:r>
        <w:rPr>
          <w:spacing w:val="-23"/>
          <w:sz w:val="21"/>
        </w:rPr>
        <w:t xml:space="preserve"> </w:t>
      </w:r>
      <w:r>
        <w:rPr>
          <w:spacing w:val="-6"/>
          <w:sz w:val="21"/>
        </w:rPr>
        <w:t>away.</w:t>
      </w:r>
    </w:p>
    <w:p>
      <w:pPr>
        <w:pStyle w:val="3"/>
        <w:tabs>
          <w:tab w:val="left" w:pos="1731"/>
        </w:tabs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间</w:t>
      </w:r>
      <w:r>
        <w:rPr>
          <w:rFonts w:hint="eastAsia" w:ascii="宋体" w:eastAsia="宋体"/>
        </w:rPr>
        <w:t>接</w:t>
      </w:r>
      <w:r>
        <w:rPr>
          <w:rFonts w:hint="eastAsia" w:ascii="宋体" w:eastAsia="宋体"/>
          <w:spacing w:val="-3"/>
        </w:rPr>
        <w:t>引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（</w:t>
      </w:r>
      <w:r>
        <w:rPr>
          <w:rFonts w:hint="eastAsia" w:ascii="宋体" w:eastAsia="宋体"/>
          <w:spacing w:val="-3"/>
        </w:rPr>
        <w:t>宾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句）</w:t>
      </w:r>
    </w:p>
    <w:p>
      <w:pPr>
        <w:pStyle w:val="3"/>
        <w:tabs>
          <w:tab w:val="left" w:pos="1568"/>
        </w:tabs>
        <w:spacing w:before="43"/>
        <w:ind w:left="680"/>
        <w:rPr>
          <w:rFonts w:hint="eastAsia" w:ascii="宋体" w:eastAsia="宋体"/>
        </w:rPr>
      </w:pPr>
      <w:r>
        <w:t>even</w:t>
      </w:r>
      <w:r>
        <w:rPr>
          <w:spacing w:val="-1"/>
        </w:rPr>
        <w:t xml:space="preserve"> </w:t>
      </w:r>
      <w:r>
        <w:t>if</w:t>
      </w:r>
      <w:r>
        <w:tab/>
      </w:r>
      <w:r>
        <w:rPr>
          <w:rFonts w:hint="eastAsia" w:ascii="宋体" w:eastAsia="宋体"/>
          <w:spacing w:val="-3"/>
        </w:rPr>
        <w:t>即使</w:t>
      </w:r>
    </w:p>
    <w:p>
      <w:pPr>
        <w:pStyle w:val="2"/>
        <w:spacing w:before="43"/>
        <w:rPr>
          <w:rFonts w:hint="eastAsia" w:ascii="宋体" w:eastAsia="宋体"/>
        </w:rPr>
      </w:pPr>
      <w:r>
        <w:t xml:space="preserve">Lesson 47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4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复习前两单元内容：</w:t>
      </w:r>
    </w:p>
    <w:p>
      <w:pPr>
        <w:pStyle w:val="3"/>
        <w:spacing w:before="43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句子的分类 （按照结构划分）</w:t>
      </w:r>
    </w:p>
    <w:p>
      <w:pPr>
        <w:pStyle w:val="7"/>
        <w:numPr>
          <w:ilvl w:val="0"/>
          <w:numId w:val="5"/>
        </w:numPr>
        <w:tabs>
          <w:tab w:val="left" w:pos="474"/>
        </w:tabs>
        <w:spacing w:before="43" w:after="0" w:line="240" w:lineRule="auto"/>
        <w:ind w:left="474" w:right="0" w:hanging="21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简单句</w:t>
      </w:r>
    </w:p>
    <w:p>
      <w:pPr>
        <w:pStyle w:val="7"/>
        <w:numPr>
          <w:ilvl w:val="0"/>
          <w:numId w:val="5"/>
        </w:numPr>
        <w:tabs>
          <w:tab w:val="left" w:pos="474"/>
        </w:tabs>
        <w:spacing w:before="43" w:after="0" w:line="240" w:lineRule="auto"/>
        <w:ind w:left="474" w:right="0" w:hanging="21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并列句</w:t>
      </w:r>
    </w:p>
    <w:p>
      <w:pPr>
        <w:pStyle w:val="7"/>
        <w:numPr>
          <w:ilvl w:val="0"/>
          <w:numId w:val="5"/>
        </w:numPr>
        <w:tabs>
          <w:tab w:val="left" w:pos="474"/>
        </w:tabs>
        <w:spacing w:before="43" w:after="0" w:line="278" w:lineRule="auto"/>
        <w:ind w:left="260" w:right="7639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7"/>
          <w:sz w:val="21"/>
        </w:rPr>
        <w:t>复合句</w:t>
      </w:r>
      <w:r>
        <w:rPr>
          <w:rFonts w:hint="eastAsia" w:ascii="宋体" w:eastAsia="宋体"/>
          <w:sz w:val="21"/>
        </w:rPr>
        <w:t>简单句</w:t>
      </w:r>
    </w:p>
    <w:p>
      <w:pPr>
        <w:pStyle w:val="3"/>
        <w:spacing w:before="5"/>
        <w:ind w:left="788"/>
      </w:pPr>
      <w:r>
        <w:pict>
          <v:group id="_x0000_s1030" o:spid="_x0000_s1030" o:spt="203" style="position:absolute;left:0pt;margin-left:82.3pt;margin-top:17pt;height:74.15pt;width:382.35pt;mso-position-horizontal-relative:page;mso-wrap-distance-bottom:0pt;mso-wrap-distance-top:0pt;z-index:-251651072;mso-width-relative:page;mso-height-relative:page;" coordorigin="1646,340" coordsize="7647,1483">
            <o:lock v:ext="edit"/>
            <v:shape id="_x0000_s1031" o:spid="_x0000_s1031" o:spt="75" type="#_x0000_t75" style="position:absolute;left:1646;top:471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2" o:spid="_x0000_s1032" o:spt="202" type="#_x0000_t202" style="position:absolute;left:1800;top:340;height:212;width:44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主语</w:t>
                    </w:r>
                  </w:p>
                </w:txbxContent>
              </v:textbox>
            </v:shape>
            <v:shape id="_x0000_s1033" o:spid="_x0000_s1033" o:spt="202" type="#_x0000_t202" style="position:absolute;left:2851;top:340;height:212;width:44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谓语</w:t>
                    </w:r>
                  </w:p>
                </w:txbxContent>
              </v:textbox>
            </v:shape>
            <v:shape id="_x0000_s1034" o:spid="_x0000_s1034" o:spt="202" type="#_x0000_t202" style="position:absolute;left:1800;top:652;height:1171;width:296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262"/>
                      </w:tabs>
                      <w:spacing w:before="0" w:line="241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句子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的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分类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（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按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照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结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构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划分）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val="left" w:pos="720"/>
                      </w:tabs>
                      <w:spacing w:before="43"/>
                      <w:ind w:left="719" w:right="0" w:hanging="361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简单句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val="left" w:pos="720"/>
                      </w:tabs>
                      <w:spacing w:before="43"/>
                      <w:ind w:left="719" w:right="0" w:hanging="361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并列句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val="left" w:pos="720"/>
                      </w:tabs>
                      <w:spacing w:before="43" w:line="263" w:lineRule="exact"/>
                      <w:ind w:left="719" w:right="0" w:hanging="361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复合句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5" o:spid="_x0000_s1035" style="position:absolute;left:0pt;margin-left:468.35pt;margin-top:28.9pt;height:52.7pt;width:40.25pt;mso-position-horizontal-relative:page;mso-wrap-distance-bottom:0pt;mso-wrap-distance-top:0pt;z-index:-251650048;mso-width-relative:page;mso-height-relative:page;" fillcolor="#808080" filled="t" stroked="f" coordorigin="9367,579" coordsize="805,1054" path="m9750,1515l9755,1547,9759,1576,9763,1603,9765,1628,9811,1630,9856,1632,9899,1632,9940,1633,10014,1622,10073,1589,10116,1535,10119,1526,9930,1526,9896,1525,9855,1523,9806,1520,9750,1515xm10172,579l9388,579,9388,678,10088,678,10087,768,10086,856,10085,942,10083,1025,10081,1112,10079,1184,10077,1263,10075,1335,10072,1383,10065,1424,10054,1458,10040,1483,10021,1502,9996,1516,9966,1523,9930,1526,10119,1526,10143,1458,10154,1360,10155,1315,10158,1252,10159,1203,10161,1133,10163,1061,10164,972,10166,890,10168,768,10170,678,10172,579xm10016,1075l9954,1104,9889,1133,9822,1163,9680,1223,9367,1351,9374,1377,9389,1429,9396,1455,10016,1181,10015,1165,10015,1142,10015,1112,10016,1075xm9523,778l9513,798,9503,818,9493,837,9483,857,9540,892,9602,931,9666,972,9734,1018,9804,1068,9815,1044,9826,1021,9837,998,9847,975,9794,940,9734,903,9669,864,9523,778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1525270</wp:posOffset>
            </wp:positionH>
            <wp:positionV relativeFrom="paragraph">
              <wp:posOffset>1409700</wp:posOffset>
            </wp:positionV>
            <wp:extent cx="2792095" cy="955675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1817" cy="955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n. + v</w:t>
      </w:r>
    </w:p>
    <w:p>
      <w:pPr>
        <w:pStyle w:val="3"/>
        <w:rPr>
          <w:sz w:val="27"/>
        </w:rPr>
      </w:pPr>
    </w:p>
    <w:p>
      <w:pPr>
        <w:pStyle w:val="3"/>
        <w:spacing w:before="10"/>
        <w:rPr>
          <w:sz w:val="18"/>
        </w:rPr>
      </w:pPr>
    </w:p>
    <w:p>
      <w:pPr>
        <w:pStyle w:val="3"/>
        <w:tabs>
          <w:tab w:val="left" w:pos="1522"/>
        </w:tabs>
        <w:spacing w:before="72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句子</w:t>
      </w:r>
      <w:r>
        <w:rPr>
          <w:rFonts w:hint="eastAsia" w:ascii="宋体" w:eastAsia="宋体"/>
          <w:spacing w:val="-3"/>
        </w:rPr>
        <w:t>的</w:t>
      </w:r>
      <w:r>
        <w:rPr>
          <w:rFonts w:hint="eastAsia" w:ascii="宋体" w:eastAsia="宋体"/>
        </w:rPr>
        <w:t>分类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（</w:t>
      </w:r>
      <w:r>
        <w:rPr>
          <w:rFonts w:hint="eastAsia" w:ascii="宋体" w:eastAsia="宋体"/>
        </w:rPr>
        <w:t>按</w:t>
      </w:r>
      <w:r>
        <w:rPr>
          <w:rFonts w:hint="eastAsia" w:ascii="宋体" w:eastAsia="宋体"/>
          <w:spacing w:val="-3"/>
        </w:rPr>
        <w:t>照</w:t>
      </w:r>
      <w:r>
        <w:rPr>
          <w:rFonts w:hint="eastAsia" w:ascii="宋体" w:eastAsia="宋体"/>
        </w:rPr>
        <w:t>结</w:t>
      </w:r>
      <w:r>
        <w:rPr>
          <w:rFonts w:hint="eastAsia" w:ascii="宋体" w:eastAsia="宋体"/>
          <w:spacing w:val="-3"/>
        </w:rPr>
        <w:t>构</w:t>
      </w:r>
      <w:r>
        <w:rPr>
          <w:rFonts w:hint="eastAsia" w:ascii="宋体" w:eastAsia="宋体"/>
        </w:rPr>
        <w:t>划分）</w:t>
      </w:r>
    </w:p>
    <w:p>
      <w:pPr>
        <w:pStyle w:val="7"/>
        <w:numPr>
          <w:ilvl w:val="1"/>
          <w:numId w:val="5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简单句</w:t>
      </w:r>
    </w:p>
    <w:p>
      <w:pPr>
        <w:pStyle w:val="7"/>
        <w:numPr>
          <w:ilvl w:val="1"/>
          <w:numId w:val="5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并列句</w:t>
      </w:r>
    </w:p>
    <w:p>
      <w:pPr>
        <w:pStyle w:val="7"/>
        <w:numPr>
          <w:ilvl w:val="1"/>
          <w:numId w:val="5"/>
        </w:numPr>
        <w:tabs>
          <w:tab w:val="left" w:pos="981"/>
        </w:tabs>
        <w:spacing w:before="42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1"/>
          <w:sz w:val="21"/>
        </w:rPr>
        <w:t xml:space="preserve">复合句 </w:t>
      </w:r>
      <w:r>
        <w:rPr>
          <w:rFonts w:hint="eastAsia" w:ascii="宋体" w:eastAsia="宋体"/>
          <w:spacing w:val="-3"/>
          <w:sz w:val="21"/>
        </w:rPr>
        <w:t>＝</w:t>
      </w:r>
      <w:r>
        <w:rPr>
          <w:rFonts w:hint="eastAsia" w:ascii="宋体" w:eastAsia="宋体"/>
          <w:spacing w:val="-2"/>
          <w:sz w:val="21"/>
        </w:rPr>
        <w:t>主句＋</w:t>
      </w:r>
      <w:r>
        <w:rPr>
          <w:rFonts w:hint="eastAsia" w:ascii="宋体" w:eastAsia="宋体"/>
          <w:spacing w:val="-3"/>
          <w:sz w:val="21"/>
          <w:u w:val="single"/>
        </w:rPr>
        <w:t>从句</w:t>
      </w:r>
    </w:p>
    <w:p>
      <w:pPr>
        <w:pStyle w:val="3"/>
        <w:spacing w:before="43" w:line="278" w:lineRule="auto"/>
        <w:ind w:left="2466" w:right="3412"/>
        <w:rPr>
          <w:rFonts w:hint="eastAsia" w:ascii="宋体" w:eastAsia="宋体"/>
        </w:rPr>
      </w:pPr>
      <w:r>
        <w:rPr>
          <w:rFonts w:hint="eastAsia" w:ascii="宋体" w:eastAsia="宋体"/>
          <w:spacing w:val="-1"/>
        </w:rPr>
        <w:t xml:space="preserve">名词性从句 </w:t>
      </w:r>
      <w:r>
        <w:rPr>
          <w:rFonts w:hint="eastAsia" w:ascii="宋体" w:eastAsia="宋体"/>
        </w:rPr>
        <w:t>（主</w:t>
      </w:r>
      <w:r>
        <w:rPr>
          <w:spacing w:val="-3"/>
        </w:rPr>
        <w:t>/</w:t>
      </w:r>
      <w:r>
        <w:rPr>
          <w:rFonts w:hint="eastAsia" w:ascii="宋体" w:eastAsia="宋体"/>
        </w:rPr>
        <w:t>宾</w:t>
      </w:r>
      <w:r>
        <w:rPr>
          <w:spacing w:val="-3"/>
        </w:rPr>
        <w:t>/</w:t>
      </w:r>
      <w:r>
        <w:rPr>
          <w:rFonts w:hint="eastAsia" w:ascii="宋体" w:eastAsia="宋体"/>
        </w:rPr>
        <w:t>表</w:t>
      </w:r>
      <w:r>
        <w:t>/</w:t>
      </w:r>
      <w:r>
        <w:rPr>
          <w:rFonts w:hint="eastAsia" w:ascii="宋体" w:eastAsia="宋体"/>
          <w:spacing w:val="-3"/>
        </w:rPr>
        <w:t>同位</w:t>
      </w:r>
      <w:r>
        <w:rPr>
          <w:rFonts w:hint="eastAsia" w:ascii="宋体" w:eastAsia="宋体"/>
          <w:spacing w:val="-16"/>
        </w:rPr>
        <w:t xml:space="preserve">） </w:t>
      </w:r>
      <w:r>
        <w:rPr>
          <w:rFonts w:hint="eastAsia" w:ascii="宋体" w:eastAsia="宋体"/>
          <w:spacing w:val="-2"/>
        </w:rPr>
        <w:t>定语从句</w:t>
      </w:r>
    </w:p>
    <w:p>
      <w:pPr>
        <w:pStyle w:val="3"/>
        <w:spacing w:before="1"/>
        <w:ind w:left="2466"/>
        <w:rPr>
          <w:rFonts w:hint="eastAsia" w:ascii="宋体" w:eastAsia="宋体"/>
        </w:rPr>
      </w:pPr>
      <w:r>
        <w:rPr>
          <w:rFonts w:hint="eastAsia" w:ascii="宋体" w:eastAsia="宋体"/>
          <w:spacing w:val="-2"/>
        </w:rPr>
        <w:t>状语从句</w:t>
      </w:r>
    </w:p>
    <w:p>
      <w:pPr>
        <w:pStyle w:val="7"/>
        <w:numPr>
          <w:ilvl w:val="0"/>
          <w:numId w:val="7"/>
        </w:numPr>
        <w:tabs>
          <w:tab w:val="left" w:pos="620"/>
          <w:tab w:val="left" w:pos="621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Look at those</w:t>
      </w:r>
      <w:r>
        <w:rPr>
          <w:spacing w:val="-2"/>
          <w:sz w:val="21"/>
        </w:rPr>
        <w:t xml:space="preserve"> </w:t>
      </w:r>
      <w:r>
        <w:rPr>
          <w:sz w:val="21"/>
        </w:rPr>
        <w:t>clouds!</w:t>
      </w:r>
    </w:p>
    <w:p>
      <w:pPr>
        <w:pStyle w:val="7"/>
        <w:numPr>
          <w:ilvl w:val="0"/>
          <w:numId w:val="7"/>
        </w:numPr>
        <w:tabs>
          <w:tab w:val="left" w:pos="620"/>
          <w:tab w:val="left" w:pos="621"/>
          <w:tab w:val="left" w:pos="2404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Don’t</w:t>
      </w:r>
      <w:r>
        <w:rPr>
          <w:spacing w:val="-2"/>
          <w:sz w:val="21"/>
        </w:rPr>
        <w:t xml:space="preserve"> </w:t>
      </w:r>
      <w:r>
        <w:rPr>
          <w:spacing w:val="-3"/>
          <w:sz w:val="21"/>
        </w:rPr>
        <w:t>worry.</w:t>
      </w:r>
      <w:r>
        <w:rPr>
          <w:spacing w:val="-3"/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ab/>
      </w:r>
      <w:r>
        <w:rPr>
          <w:sz w:val="21"/>
        </w:rPr>
        <w:t xml:space="preserve">it rains, we’ll still </w:t>
      </w:r>
      <w:r>
        <w:rPr>
          <w:spacing w:val="-3"/>
          <w:sz w:val="21"/>
        </w:rPr>
        <w:t xml:space="preserve">have </w:t>
      </w:r>
      <w:r>
        <w:rPr>
          <w:sz w:val="21"/>
        </w:rPr>
        <w:t>a great</w:t>
      </w:r>
      <w:r>
        <w:rPr>
          <w:spacing w:val="-4"/>
          <w:sz w:val="21"/>
        </w:rPr>
        <w:t xml:space="preserve"> </w:t>
      </w:r>
      <w:r>
        <w:rPr>
          <w:sz w:val="21"/>
        </w:rPr>
        <w:t>time.</w:t>
      </w:r>
    </w:p>
    <w:p>
      <w:pPr>
        <w:pStyle w:val="7"/>
        <w:numPr>
          <w:ilvl w:val="2"/>
          <w:numId w:val="5"/>
        </w:numPr>
        <w:tabs>
          <w:tab w:val="left" w:pos="904"/>
        </w:tabs>
        <w:spacing w:before="48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Even</w:t>
      </w:r>
      <w:r>
        <w:rPr>
          <w:spacing w:val="-1"/>
          <w:sz w:val="21"/>
        </w:rPr>
        <w:t xml:space="preserve"> </w:t>
      </w:r>
      <w:r>
        <w:rPr>
          <w:sz w:val="21"/>
        </w:rPr>
        <w:t>if</w:t>
      </w:r>
    </w:p>
    <w:p>
      <w:pPr>
        <w:pStyle w:val="7"/>
        <w:numPr>
          <w:ilvl w:val="2"/>
          <w:numId w:val="5"/>
        </w:numPr>
        <w:tabs>
          <w:tab w:val="left" w:pos="904"/>
        </w:tabs>
        <w:spacing w:before="55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As</w:t>
      </w:r>
      <w:r>
        <w:rPr>
          <w:spacing w:val="-2"/>
          <w:sz w:val="21"/>
        </w:rPr>
        <w:t xml:space="preserve"> </w:t>
      </w:r>
      <w:r>
        <w:rPr>
          <w:sz w:val="21"/>
        </w:rPr>
        <w:t>though</w:t>
      </w:r>
    </w:p>
    <w:p>
      <w:pPr>
        <w:pStyle w:val="7"/>
        <w:numPr>
          <w:ilvl w:val="2"/>
          <w:numId w:val="5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case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2"/>
          <w:numId w:val="5"/>
        </w:numPr>
        <w:tabs>
          <w:tab w:val="left" w:pos="904"/>
          <w:tab w:val="left" w:pos="961"/>
          <w:tab w:val="left" w:pos="1589"/>
        </w:tabs>
        <w:spacing w:before="59" w:after="0" w:line="288" w:lineRule="auto"/>
        <w:ind w:left="260" w:right="6877" w:firstLine="283"/>
        <w:jc w:val="left"/>
        <w:rPr>
          <w:sz w:val="21"/>
        </w:rPr>
      </w:pPr>
      <w:r>
        <w:rPr>
          <w:sz w:val="21"/>
        </w:rPr>
        <w:t>If only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北</w:t>
      </w:r>
      <w:r>
        <w:rPr>
          <w:rFonts w:hint="eastAsia" w:ascii="宋体" w:eastAsia="宋体"/>
          <w:sz w:val="21"/>
        </w:rPr>
        <w:t>京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21)</w:t>
      </w:r>
    </w:p>
    <w:p>
      <w:pPr>
        <w:pStyle w:val="7"/>
        <w:numPr>
          <w:ilvl w:val="0"/>
          <w:numId w:val="7"/>
        </w:numPr>
        <w:tabs>
          <w:tab w:val="left" w:pos="620"/>
          <w:tab w:val="left" w:pos="621"/>
        </w:tabs>
        <w:spacing w:before="0" w:after="0" w:line="257" w:lineRule="exact"/>
        <w:ind w:left="620" w:right="0" w:hanging="361"/>
        <w:jc w:val="left"/>
        <w:rPr>
          <w:sz w:val="21"/>
        </w:rPr>
      </w:pPr>
      <w:r>
        <w:rPr>
          <w:sz w:val="21"/>
        </w:rPr>
        <w:t>Look at those</w:t>
      </w:r>
      <w:r>
        <w:rPr>
          <w:spacing w:val="-2"/>
          <w:sz w:val="21"/>
        </w:rPr>
        <w:t xml:space="preserve"> </w:t>
      </w:r>
      <w:r>
        <w:rPr>
          <w:sz w:val="21"/>
        </w:rPr>
        <w:t>clouds!</w:t>
      </w:r>
    </w:p>
    <w:p>
      <w:pPr>
        <w:pStyle w:val="7"/>
        <w:numPr>
          <w:ilvl w:val="0"/>
          <w:numId w:val="7"/>
        </w:numPr>
        <w:tabs>
          <w:tab w:val="left" w:pos="620"/>
          <w:tab w:val="left" w:pos="621"/>
          <w:tab w:val="left" w:pos="2404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Don’t</w:t>
      </w:r>
      <w:r>
        <w:rPr>
          <w:spacing w:val="-2"/>
          <w:sz w:val="21"/>
        </w:rPr>
        <w:t xml:space="preserve"> </w:t>
      </w:r>
      <w:r>
        <w:rPr>
          <w:spacing w:val="-3"/>
          <w:sz w:val="21"/>
        </w:rPr>
        <w:t>worry.</w:t>
      </w:r>
      <w:r>
        <w:rPr>
          <w:spacing w:val="-3"/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ab/>
      </w:r>
      <w:r>
        <w:rPr>
          <w:sz w:val="21"/>
        </w:rPr>
        <w:t xml:space="preserve">it rains, we’ll still </w:t>
      </w:r>
      <w:r>
        <w:rPr>
          <w:spacing w:val="-3"/>
          <w:sz w:val="21"/>
        </w:rPr>
        <w:t xml:space="preserve">have </w:t>
      </w:r>
      <w:r>
        <w:rPr>
          <w:sz w:val="21"/>
        </w:rPr>
        <w:t>a great</w:t>
      </w:r>
      <w:r>
        <w:rPr>
          <w:spacing w:val="-4"/>
          <w:sz w:val="21"/>
        </w:rPr>
        <w:t xml:space="preserve"> </w:t>
      </w:r>
      <w:r>
        <w:rPr>
          <w:sz w:val="21"/>
        </w:rPr>
        <w:t>time.</w:t>
      </w:r>
    </w:p>
    <w:p>
      <w:pPr>
        <w:pStyle w:val="7"/>
        <w:numPr>
          <w:ilvl w:val="0"/>
          <w:numId w:val="8"/>
        </w:numPr>
        <w:tabs>
          <w:tab w:val="left" w:pos="904"/>
        </w:tabs>
        <w:spacing w:before="48" w:after="0" w:line="240" w:lineRule="auto"/>
        <w:ind w:left="903" w:right="0" w:hanging="361"/>
        <w:jc w:val="left"/>
        <w:rPr>
          <w:sz w:val="21"/>
        </w:rPr>
      </w:pPr>
      <w:r>
        <w:rPr>
          <w:sz w:val="21"/>
          <w:u w:val="single"/>
        </w:rPr>
        <w:t>Even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if</w:t>
      </w:r>
    </w:p>
    <w:p>
      <w:pPr>
        <w:pStyle w:val="7"/>
        <w:numPr>
          <w:ilvl w:val="0"/>
          <w:numId w:val="8"/>
        </w:numPr>
        <w:tabs>
          <w:tab w:val="left" w:pos="904"/>
        </w:tabs>
        <w:spacing w:before="55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As</w:t>
      </w:r>
      <w:r>
        <w:rPr>
          <w:spacing w:val="-2"/>
          <w:sz w:val="21"/>
        </w:rPr>
        <w:t xml:space="preserve"> </w:t>
      </w:r>
      <w:r>
        <w:rPr>
          <w:sz w:val="21"/>
        </w:rPr>
        <w:t>though</w:t>
      </w:r>
    </w:p>
    <w:p>
      <w:pPr>
        <w:pStyle w:val="7"/>
        <w:numPr>
          <w:ilvl w:val="0"/>
          <w:numId w:val="8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case</w:t>
      </w:r>
    </w:p>
    <w:p>
      <w:pPr>
        <w:pStyle w:val="7"/>
        <w:numPr>
          <w:ilvl w:val="0"/>
          <w:numId w:val="8"/>
        </w:numPr>
        <w:tabs>
          <w:tab w:val="left" w:pos="904"/>
          <w:tab w:val="left" w:pos="961"/>
          <w:tab w:val="left" w:pos="1589"/>
        </w:tabs>
        <w:spacing w:before="56" w:after="0" w:line="288" w:lineRule="auto"/>
        <w:ind w:left="260" w:right="6877" w:firstLine="283"/>
        <w:jc w:val="left"/>
        <w:rPr>
          <w:sz w:val="21"/>
        </w:rPr>
      </w:pPr>
      <w:r>
        <w:rPr>
          <w:sz w:val="21"/>
        </w:rPr>
        <w:t>If only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北</w:t>
      </w:r>
      <w:r>
        <w:rPr>
          <w:rFonts w:hint="eastAsia" w:ascii="宋体" w:eastAsia="宋体"/>
          <w:sz w:val="21"/>
        </w:rPr>
        <w:t>京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21)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7"/>
        <w:rPr>
          <w:sz w:val="24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215265</wp:posOffset>
            </wp:positionV>
            <wp:extent cx="4770120" cy="75628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6" o:spid="_x0000_s1036" style="position:absolute;left:0pt;margin-left:468.35pt;margin-top:22.3pt;height:52.7pt;width:40.25pt;mso-position-horizontal-relative:page;mso-wrap-distance-bottom:0pt;mso-wrap-distance-top:0pt;z-index:-251646976;mso-width-relative:page;mso-height-relative:page;" fillcolor="#808080" filled="t" stroked="f" coordorigin="9367,446" coordsize="805,1054" path="m9750,1382l9755,1414,9759,1443,9763,1471,9765,1495,9811,1497,9856,1499,9899,1500,9940,1500,10014,1489,10073,1457,10116,1402,10119,1393,9930,1393,9896,1393,9855,1391,9806,1387,9750,1382xm10172,446l9388,446,9388,546,10088,546,10087,636,10086,724,10085,809,10083,892,10081,979,10079,1052,10077,1130,10075,1202,10072,1251,10065,1292,10054,1325,10040,1351,10021,1370,9996,1383,9966,1391,9930,1393,10119,1393,10143,1326,10154,1228,10155,1183,10158,1119,10159,1070,10161,1001,10163,928,10164,840,10166,758,10168,636,10170,546,10172,446xm10016,942l9954,971,9889,1001,9822,1030,9680,1091,9367,1218,9374,1244,9389,1296,9396,1323,10016,1048,10015,1032,10015,1009,10015,979,10016,942xm9523,646l9513,665,9503,685,9493,705,9483,725,9540,760,9602,798,9666,840,9734,885,9804,935,9815,912,9826,889,9837,866,9847,843,9794,807,9734,770,9669,731,9523,646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7532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743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"/>
      <w:lvlJc w:val="left"/>
      <w:pPr>
        <w:ind w:left="474" w:hanging="214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1"/>
      <w:numFmt w:val="upperLetter"/>
      <w:lvlText w:val="%3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950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921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892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3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04" w:hanging="36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4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8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1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4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7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0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6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89" w:hanging="209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5"/>
      <w:numFmt w:val="decimal"/>
      <w:lvlText w:val="%1."/>
      <w:lvlJc w:val="left"/>
      <w:pPr>
        <w:ind w:left="363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8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1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4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7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0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7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46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188" w:hanging="209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780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860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84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831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817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03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89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774" w:hanging="209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719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4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16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39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617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842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066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291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515" w:hanging="360"/>
      </w:pPr>
      <w:rPr>
        <w:rFonts w:hint="default"/>
        <w:lang w:val="zh-CN" w:eastAsia="zh-CN" w:bidi="zh-CN"/>
      </w:rPr>
    </w:lvl>
  </w:abstractNum>
  <w:abstractNum w:abstractNumId="5">
    <w:nsid w:val="25B654F3"/>
    <w:multiLevelType w:val="multilevel"/>
    <w:tmpl w:val="25B654F3"/>
    <w:lvl w:ilvl="0" w:tentative="0">
      <w:start w:val="0"/>
      <w:numFmt w:val="bullet"/>
      <w:lvlText w:val="-"/>
      <w:lvlJc w:val="left"/>
      <w:pPr>
        <w:ind w:left="62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68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8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9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9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0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1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1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2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33" w:hanging="360"/>
      </w:pPr>
      <w:rPr>
        <w:rFonts w:hint="default"/>
        <w:lang w:val="zh-CN" w:eastAsia="zh-CN" w:bidi="zh-CN"/>
      </w:rPr>
    </w:lvl>
  </w:abstractNum>
  <w:abstractNum w:abstractNumId="7">
    <w:nsid w:val="72183CF9"/>
    <w:multiLevelType w:val="multilevel"/>
    <w:tmpl w:val="72183CF9"/>
    <w:lvl w:ilvl="0" w:tentative="0">
      <w:start w:val="1"/>
      <w:numFmt w:val="upperLetter"/>
      <w:lvlText w:val="%1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8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3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77" w:hanging="36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58774BB"/>
    <w:rsid w:val="06D47A5A"/>
    <w:rsid w:val="096E1D98"/>
    <w:rsid w:val="0A1E580E"/>
    <w:rsid w:val="0B067E61"/>
    <w:rsid w:val="10D17069"/>
    <w:rsid w:val="14FC721E"/>
    <w:rsid w:val="18B31DCA"/>
    <w:rsid w:val="19620407"/>
    <w:rsid w:val="1972033A"/>
    <w:rsid w:val="1B4B3C1F"/>
    <w:rsid w:val="1D3C42C6"/>
    <w:rsid w:val="20CE6488"/>
    <w:rsid w:val="2D151498"/>
    <w:rsid w:val="2DF33D4C"/>
    <w:rsid w:val="30BE4B0E"/>
    <w:rsid w:val="35833B83"/>
    <w:rsid w:val="35E77901"/>
    <w:rsid w:val="3638016B"/>
    <w:rsid w:val="39864348"/>
    <w:rsid w:val="3AAA60F7"/>
    <w:rsid w:val="3BB85A89"/>
    <w:rsid w:val="434D4DCB"/>
    <w:rsid w:val="49153562"/>
    <w:rsid w:val="49806C20"/>
    <w:rsid w:val="4E174CE8"/>
    <w:rsid w:val="521B3534"/>
    <w:rsid w:val="5BC06B45"/>
    <w:rsid w:val="604F2DA9"/>
    <w:rsid w:val="64DC6E3E"/>
    <w:rsid w:val="66360D62"/>
    <w:rsid w:val="678A2E03"/>
    <w:rsid w:val="6A607461"/>
    <w:rsid w:val="70811F95"/>
    <w:rsid w:val="76105E10"/>
    <w:rsid w:val="771E4F56"/>
    <w:rsid w:val="781145AB"/>
    <w:rsid w:val="7A10656B"/>
    <w:rsid w:val="7B5C3F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642" w:right="201"/>
      <w:jc w:val="center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469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  <customShpInfo spid="_x0000_s1031"/>
    <customShpInfo spid="_x0000_s1032"/>
    <customShpInfo spid="_x0000_s1033"/>
    <customShpInfo spid="_x0000_s1034"/>
    <customShpInfo spid="_x0000_s1030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2020-01-15T01:23:00Z</dcterms:created>
  <dc:creator>徐男</dc:creator>
  <cp:lastModifiedBy>孫琦</cp:lastModifiedBy>
  <dcterms:modified xsi:type="dcterms:W3CDTF">2020-01-15T02:25:05Z</dcterms:modified>
  <dc:subject>Lesson47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2020-01-15T00:00:00Z</vt:filetime>
  </property>
  <property fmtid="{D5CDD505-2E9C-101B-9397-08002B2CF9AE}" pid="5" name="KSOProductBuildVer">
    <vt:lpwstr>2052-11.1.0.9339</vt:lpwstr>
  </property>
</Properties>
</file>