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8"/>
        <w:rPr>
          <w:rFonts w:ascii="Times New Roman"/>
          <w:sz w:val="16"/>
        </w:rPr>
      </w:pPr>
    </w:p>
    <w:tbl>
      <w:tblPr>
        <w:tblStyle w:val="5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Lesson95</w:t>
            </w:r>
          </w:p>
        </w:tc>
      </w:tr>
    </w:tbl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4"/>
        <w:spacing w:before="5"/>
        <w:rPr>
          <w:rFonts w:ascii="宋体"/>
          <w:sz w:val="20"/>
        </w:rPr>
      </w:pPr>
    </w:p>
    <w:p>
      <w:pPr>
        <w:pStyle w:val="2"/>
        <w:spacing w:before="71"/>
        <w:ind w:left="3695"/>
      </w:pPr>
      <w:r>
        <w:rPr>
          <w:rFonts w:ascii="Calibri" w:eastAsia="Calibri"/>
        </w:rPr>
        <w:t xml:space="preserve">Lesson 95 </w:t>
      </w:r>
      <w:r>
        <w:t>单词讲解</w:t>
      </w:r>
    </w:p>
    <w:p>
      <w:pPr>
        <w:pStyle w:val="8"/>
        <w:numPr>
          <w:ilvl w:val="0"/>
          <w:numId w:val="1"/>
        </w:numPr>
        <w:tabs>
          <w:tab w:val="left" w:pos="632"/>
          <w:tab w:val="left" w:pos="633"/>
          <w:tab w:val="left" w:pos="1558"/>
          <w:tab w:val="left" w:pos="3088"/>
        </w:tabs>
        <w:spacing w:before="43" w:after="0" w:line="240" w:lineRule="auto"/>
        <w:ind w:left="632" w:right="0" w:hanging="373"/>
        <w:jc w:val="left"/>
        <w:rPr>
          <w:rFonts w:hint="eastAsia" w:ascii="宋体" w:eastAsia="宋体"/>
          <w:sz w:val="21"/>
        </w:rPr>
      </w:pPr>
      <w:r>
        <w:rPr>
          <w:spacing w:val="-3"/>
          <w:sz w:val="21"/>
        </w:rPr>
        <w:t>fantasy</w:t>
      </w:r>
      <w:r>
        <w:rPr>
          <w:spacing w:val="-3"/>
          <w:sz w:val="21"/>
        </w:rPr>
        <w:tab/>
      </w:r>
      <w:r>
        <w:rPr>
          <w:sz w:val="21"/>
        </w:rPr>
        <w:t xml:space="preserve">n. </w:t>
      </w:r>
      <w:r>
        <w:rPr>
          <w:spacing w:val="8"/>
          <w:sz w:val="21"/>
        </w:rPr>
        <w:t xml:space="preserve"> </w:t>
      </w:r>
      <w:r>
        <w:rPr>
          <w:rFonts w:hint="eastAsia" w:ascii="宋体" w:eastAsia="宋体"/>
          <w:sz w:val="21"/>
        </w:rPr>
        <w:t>幻</w:t>
      </w:r>
      <w:r>
        <w:rPr>
          <w:rFonts w:hint="eastAsia" w:ascii="宋体" w:eastAsia="宋体"/>
          <w:spacing w:val="-3"/>
          <w:sz w:val="21"/>
        </w:rPr>
        <w:t>想</w:t>
      </w:r>
      <w:r>
        <w:rPr>
          <w:rFonts w:hint="eastAsia" w:ascii="宋体" w:eastAsia="宋体"/>
          <w:sz w:val="21"/>
        </w:rPr>
        <w:t>故事</w:t>
      </w:r>
      <w:r>
        <w:rPr>
          <w:rFonts w:hint="eastAsia" w:ascii="宋体" w:eastAsia="宋体"/>
          <w:sz w:val="21"/>
        </w:rPr>
        <w:tab/>
      </w:r>
      <w:r>
        <w:rPr>
          <w:rFonts w:hint="eastAsia" w:ascii="宋体" w:eastAsia="宋体"/>
          <w:spacing w:val="-3"/>
          <w:sz w:val="21"/>
        </w:rPr>
        <w:t>幻</w:t>
      </w:r>
      <w:r>
        <w:rPr>
          <w:rFonts w:hint="eastAsia" w:ascii="宋体" w:eastAsia="宋体"/>
          <w:sz w:val="21"/>
        </w:rPr>
        <w:t>想</w:t>
      </w:r>
      <w:r>
        <w:rPr>
          <w:rFonts w:hint="eastAsia" w:ascii="宋体" w:eastAsia="宋体"/>
          <w:spacing w:val="-3"/>
          <w:sz w:val="21"/>
        </w:rPr>
        <w:t>，</w:t>
      </w:r>
      <w:r>
        <w:rPr>
          <w:rFonts w:hint="eastAsia" w:ascii="宋体" w:eastAsia="宋体"/>
          <w:sz w:val="21"/>
        </w:rPr>
        <w:t>空想</w:t>
      </w:r>
    </w:p>
    <w:p>
      <w:pPr>
        <w:pStyle w:val="4"/>
        <w:spacing w:before="48"/>
        <w:ind w:left="682"/>
        <w:rPr>
          <w:rFonts w:hint="eastAsia" w:eastAsia="宋体"/>
          <w:lang w:val="en-US" w:eastAsia="zh-CN"/>
        </w:rPr>
      </w:pPr>
      <w:r>
        <w:t>a world of fantasy</w:t>
      </w:r>
    </w:p>
    <w:p>
      <w:pPr>
        <w:pStyle w:val="8"/>
        <w:numPr>
          <w:ilvl w:val="0"/>
          <w:numId w:val="1"/>
        </w:numPr>
        <w:tabs>
          <w:tab w:val="left" w:pos="632"/>
          <w:tab w:val="left" w:pos="633"/>
          <w:tab w:val="left" w:pos="1632"/>
        </w:tabs>
        <w:spacing w:before="51" w:after="0" w:line="240" w:lineRule="auto"/>
        <w:ind w:left="632" w:right="0" w:hanging="373"/>
        <w:jc w:val="left"/>
        <w:rPr>
          <w:rFonts w:hint="eastAsia" w:ascii="宋体" w:eastAsia="宋体"/>
          <w:sz w:val="21"/>
        </w:rPr>
      </w:pPr>
      <w:r>
        <w:rPr>
          <w:sz w:val="21"/>
        </w:rPr>
        <w:t>frightful</w:t>
      </w:r>
      <w:r>
        <w:rPr>
          <w:sz w:val="21"/>
        </w:rPr>
        <w:tab/>
      </w:r>
      <w:r>
        <w:rPr>
          <w:sz w:val="21"/>
        </w:rPr>
        <w:t>adj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可怕的，令人吃惊的</w:t>
      </w:r>
    </w:p>
    <w:p>
      <w:pPr>
        <w:pStyle w:val="4"/>
        <w:spacing w:before="48"/>
        <w:ind w:left="682"/>
      </w:pPr>
      <w:r>
        <w:t>a frightful place</w:t>
      </w:r>
    </w:p>
    <w:p>
      <w:pPr>
        <w:pStyle w:val="4"/>
        <w:tabs>
          <w:tab w:val="left" w:pos="1564"/>
        </w:tabs>
        <w:spacing w:before="56" w:line="288" w:lineRule="auto"/>
        <w:ind w:left="682" w:right="6489"/>
        <w:rPr>
          <w:rFonts w:hint="eastAsia" w:ascii="宋体" w:eastAsia="宋体"/>
        </w:rPr>
      </w:pPr>
      <w:r>
        <w:t>a frightful disaster fright</w:t>
      </w:r>
      <w:r>
        <w:tab/>
      </w:r>
      <w:r>
        <w:t>n</w:t>
      </w:r>
      <w:r>
        <w:rPr>
          <w:spacing w:val="5"/>
        </w:rPr>
        <w:t xml:space="preserve">. </w:t>
      </w:r>
      <w:r>
        <w:rPr>
          <w:rFonts w:hint="eastAsia" w:ascii="宋体" w:eastAsia="宋体"/>
          <w:spacing w:val="-8"/>
        </w:rPr>
        <w:t>害怕</w:t>
      </w:r>
      <w:r>
        <w:commentReference w:id="0"/>
      </w:r>
    </w:p>
    <w:p>
      <w:pPr>
        <w:pStyle w:val="8"/>
        <w:numPr>
          <w:ilvl w:val="0"/>
          <w:numId w:val="1"/>
        </w:numPr>
        <w:tabs>
          <w:tab w:val="left" w:pos="632"/>
          <w:tab w:val="left" w:pos="633"/>
          <w:tab w:val="left" w:pos="1745"/>
          <w:tab w:val="left" w:pos="3556"/>
        </w:tabs>
        <w:spacing w:before="0" w:after="0" w:line="257" w:lineRule="exact"/>
        <w:ind w:left="632" w:right="0" w:hanging="373"/>
        <w:jc w:val="left"/>
        <w:rPr>
          <w:rFonts w:hint="eastAsia" w:ascii="宋体" w:eastAsia="宋体"/>
          <w:sz w:val="21"/>
        </w:rPr>
      </w:pPr>
      <w:r>
        <w:rPr>
          <w:sz w:val="21"/>
        </w:rPr>
        <w:t>definitely</w:t>
      </w:r>
      <w:r>
        <w:rPr>
          <w:sz w:val="21"/>
        </w:rPr>
        <w:tab/>
      </w:r>
      <w:r>
        <w:rPr>
          <w:spacing w:val="-5"/>
          <w:sz w:val="21"/>
        </w:rPr>
        <w:t xml:space="preserve">adv. </w:t>
      </w:r>
      <w:r>
        <w:rPr>
          <w:spacing w:val="16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肯定</w:t>
      </w:r>
      <w:r>
        <w:rPr>
          <w:rFonts w:hint="eastAsia" w:ascii="宋体" w:eastAsia="宋体"/>
          <w:sz w:val="21"/>
        </w:rPr>
        <w:t>地</w:t>
      </w:r>
      <w:r>
        <w:rPr>
          <w:rFonts w:hint="eastAsia" w:ascii="宋体" w:eastAsia="宋体"/>
          <w:sz w:val="21"/>
        </w:rPr>
        <w:tab/>
      </w:r>
      <w:r>
        <w:rPr>
          <w:rFonts w:hint="eastAsia" w:ascii="宋体" w:eastAsia="宋体"/>
          <w:sz w:val="21"/>
        </w:rPr>
        <w:t>明</w:t>
      </w:r>
      <w:r>
        <w:rPr>
          <w:rFonts w:hint="eastAsia" w:ascii="宋体" w:eastAsia="宋体"/>
          <w:spacing w:val="-3"/>
          <w:sz w:val="21"/>
        </w:rPr>
        <w:t>确</w:t>
      </w:r>
      <w:r>
        <w:rPr>
          <w:rFonts w:hint="eastAsia" w:ascii="宋体" w:eastAsia="宋体"/>
          <w:sz w:val="21"/>
        </w:rPr>
        <w:t>地</w:t>
      </w:r>
      <w:r>
        <w:rPr>
          <w:rFonts w:hint="eastAsia" w:ascii="宋体" w:eastAsia="宋体"/>
          <w:spacing w:val="-3"/>
          <w:sz w:val="21"/>
        </w:rPr>
        <w:t>，</w:t>
      </w:r>
      <w:r>
        <w:rPr>
          <w:rFonts w:hint="eastAsia" w:ascii="宋体" w:eastAsia="宋体"/>
          <w:sz w:val="21"/>
        </w:rPr>
        <w:t>确</w:t>
      </w:r>
      <w:r>
        <w:rPr>
          <w:rFonts w:hint="eastAsia" w:ascii="宋体" w:eastAsia="宋体"/>
          <w:spacing w:val="-3"/>
          <w:sz w:val="21"/>
        </w:rPr>
        <w:t>切</w:t>
      </w:r>
      <w:r>
        <w:rPr>
          <w:rFonts w:hint="eastAsia" w:ascii="宋体" w:eastAsia="宋体"/>
          <w:sz w:val="21"/>
        </w:rPr>
        <w:t>地</w:t>
      </w:r>
    </w:p>
    <w:p>
      <w:pPr>
        <w:pStyle w:val="8"/>
        <w:numPr>
          <w:ilvl w:val="1"/>
          <w:numId w:val="1"/>
        </w:numPr>
        <w:tabs>
          <w:tab w:val="left" w:pos="794"/>
        </w:tabs>
        <w:spacing w:before="48" w:after="0" w:line="240" w:lineRule="auto"/>
        <w:ind w:left="793" w:right="0" w:hanging="112"/>
        <w:jc w:val="left"/>
        <w:rPr>
          <w:sz w:val="21"/>
        </w:rPr>
      </w:pPr>
      <w:r>
        <w:rPr>
          <w:sz w:val="21"/>
        </w:rPr>
        <w:t>Can I</w:t>
      </w:r>
      <w:r>
        <w:rPr>
          <w:spacing w:val="-2"/>
          <w:sz w:val="21"/>
        </w:rPr>
        <w:t xml:space="preserve"> </w:t>
      </w:r>
      <w:r>
        <w:rPr>
          <w:sz w:val="21"/>
        </w:rPr>
        <w:t>come?</w:t>
      </w:r>
    </w:p>
    <w:p>
      <w:pPr>
        <w:pStyle w:val="8"/>
        <w:numPr>
          <w:ilvl w:val="1"/>
          <w:numId w:val="1"/>
        </w:numPr>
        <w:tabs>
          <w:tab w:val="left" w:pos="794"/>
        </w:tabs>
        <w:spacing w:before="55" w:after="0" w:line="240" w:lineRule="auto"/>
        <w:ind w:left="793" w:right="0" w:hanging="112"/>
        <w:jc w:val="left"/>
        <w:rPr>
          <w:sz w:val="21"/>
        </w:rPr>
      </w:pPr>
      <w:r>
        <w:rPr>
          <w:sz w:val="21"/>
        </w:rPr>
        <w:t>Definitely!</w:t>
      </w:r>
    </w:p>
    <w:p>
      <w:pPr>
        <w:pStyle w:val="4"/>
        <w:spacing w:before="56"/>
        <w:ind w:left="682"/>
      </w:pPr>
      <w:r>
        <w:t>I cannot tell you definitely when we will finish it.</w:t>
      </w:r>
    </w:p>
    <w:p>
      <w:pPr>
        <w:pStyle w:val="8"/>
        <w:numPr>
          <w:ilvl w:val="0"/>
          <w:numId w:val="1"/>
        </w:numPr>
        <w:tabs>
          <w:tab w:val="left" w:pos="371"/>
          <w:tab w:val="left" w:pos="633"/>
          <w:tab w:val="left" w:pos="1055"/>
        </w:tabs>
        <w:spacing w:before="51" w:after="0" w:line="240" w:lineRule="auto"/>
        <w:ind w:left="632" w:right="6772" w:hanging="633"/>
        <w:jc w:val="right"/>
        <w:rPr>
          <w:rFonts w:hint="eastAsia" w:ascii="宋体" w:eastAsia="宋体"/>
          <w:sz w:val="21"/>
        </w:rPr>
      </w:pPr>
      <w:r>
        <w:rPr>
          <w:sz w:val="21"/>
        </w:rPr>
        <w:t>post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pacing w:val="1"/>
          <w:sz w:val="21"/>
        </w:rPr>
        <w:t xml:space="preserve">.  </w:t>
      </w:r>
      <w:r>
        <w:rPr>
          <w:rFonts w:hint="eastAsia" w:ascii="宋体" w:eastAsia="宋体"/>
          <w:spacing w:val="-3"/>
          <w:sz w:val="21"/>
        </w:rPr>
        <w:t>派任</w:t>
      </w:r>
    </w:p>
    <w:p>
      <w:pPr>
        <w:pStyle w:val="4"/>
        <w:spacing w:before="43"/>
        <w:ind w:right="6746"/>
        <w:jc w:val="right"/>
        <w:rPr>
          <w:rFonts w:hint="eastAsia" w:ascii="宋体" w:eastAsia="宋体"/>
          <w:spacing w:val="-3"/>
        </w:rPr>
      </w:pPr>
      <w:r>
        <w:t>n</w:t>
      </w:r>
      <w:r>
        <w:rPr>
          <w:spacing w:val="3"/>
        </w:rPr>
        <w:t xml:space="preserve">.  </w:t>
      </w:r>
      <w:r>
        <w:rPr>
          <w:rFonts w:hint="eastAsia" w:ascii="宋体" w:eastAsia="宋体"/>
          <w:spacing w:val="-3"/>
        </w:rPr>
        <w:t>职位</w:t>
      </w:r>
    </w:p>
    <w:p>
      <w:pPr>
        <w:pStyle w:val="4"/>
        <w:tabs>
          <w:tab w:val="left" w:pos="1564"/>
        </w:tabs>
        <w:spacing w:before="56" w:line="288" w:lineRule="auto"/>
        <w:ind w:right="4350" w:rightChars="0" w:firstLine="210" w:firstLineChars="100"/>
        <w:rPr>
          <w:rFonts w:hint="eastAsia"/>
        </w:rPr>
      </w:pPr>
      <w:r>
        <w:rPr>
          <w:rFonts w:hint="eastAsia"/>
        </w:rPr>
        <w:t>1 fantasy ['fæntəsi] n.幻想故事</w:t>
      </w:r>
    </w:p>
    <w:p>
      <w:pPr>
        <w:pStyle w:val="4"/>
        <w:tabs>
          <w:tab w:val="left" w:pos="1564"/>
        </w:tabs>
        <w:spacing w:before="56" w:line="288" w:lineRule="auto"/>
        <w:ind w:right="4130" w:rightChars="0" w:firstLine="210" w:firstLineChars="100"/>
        <w:rPr>
          <w:rFonts w:hint="eastAsia"/>
        </w:rPr>
      </w:pPr>
      <w:r>
        <w:rPr>
          <w:rFonts w:hint="eastAsia"/>
        </w:rPr>
        <w:t>2 ambassador [æm'bæsədə] n.大使</w:t>
      </w:r>
    </w:p>
    <w:p>
      <w:pPr>
        <w:pStyle w:val="4"/>
        <w:tabs>
          <w:tab w:val="left" w:pos="1564"/>
        </w:tabs>
        <w:spacing w:before="56" w:line="288" w:lineRule="auto"/>
        <w:ind w:right="3690" w:rightChars="0" w:firstLine="210" w:firstLineChars="100"/>
        <w:rPr>
          <w:rFonts w:hint="eastAsia"/>
        </w:rPr>
      </w:pPr>
      <w:r>
        <w:rPr>
          <w:rFonts w:hint="eastAsia"/>
        </w:rPr>
        <w:t>3 frightful ['fraitfəl] a.可怕的，令人吃惊的</w:t>
      </w:r>
    </w:p>
    <w:p>
      <w:pPr>
        <w:pStyle w:val="4"/>
        <w:tabs>
          <w:tab w:val="left" w:pos="1564"/>
        </w:tabs>
        <w:spacing w:before="56" w:line="288" w:lineRule="auto"/>
        <w:ind w:right="4790" w:rightChars="0" w:firstLine="210" w:firstLineChars="100"/>
        <w:rPr>
          <w:rFonts w:hint="eastAsia"/>
        </w:rPr>
      </w:pPr>
      <w:r>
        <w:rPr>
          <w:rFonts w:hint="eastAsia"/>
        </w:rPr>
        <w:t>4 fire extinguisher</w:t>
      </w:r>
      <w:r>
        <w:rPr>
          <w:rFonts w:hint="eastAsia"/>
        </w:rPr>
        <w:tab/>
      </w:r>
      <w:r>
        <w:rPr>
          <w:rFonts w:hint="eastAsia"/>
        </w:rPr>
        <w:t>灭火器</w:t>
      </w:r>
    </w:p>
    <w:p>
      <w:pPr>
        <w:pStyle w:val="4"/>
        <w:tabs>
          <w:tab w:val="left" w:pos="1564"/>
          <w:tab w:val="left" w:pos="2200"/>
        </w:tabs>
        <w:spacing w:before="56" w:line="288" w:lineRule="auto"/>
        <w:ind w:right="4350" w:rightChars="0" w:firstLine="210" w:firstLineChars="100"/>
        <w:rPr>
          <w:rFonts w:hint="eastAsia"/>
        </w:rPr>
      </w:pPr>
      <w:r>
        <w:rPr>
          <w:rFonts w:hint="eastAsia"/>
        </w:rPr>
        <w:t>5 drily ['draili] ad.冷淡地，枯燥无味地</w:t>
      </w:r>
    </w:p>
    <w:p>
      <w:pPr>
        <w:pStyle w:val="4"/>
        <w:tabs>
          <w:tab w:val="left" w:pos="1564"/>
        </w:tabs>
        <w:spacing w:before="56" w:line="288" w:lineRule="auto"/>
        <w:ind w:right="5010" w:rightChars="0" w:firstLine="210" w:firstLineChars="100"/>
        <w:rPr>
          <w:rFonts w:hint="eastAsia"/>
        </w:rPr>
      </w:pPr>
      <w:r>
        <w:rPr>
          <w:rFonts w:hint="eastAsia"/>
        </w:rPr>
        <w:t>6 embassy ['embəsi] n.大使馆</w:t>
      </w:r>
    </w:p>
    <w:p>
      <w:pPr>
        <w:pStyle w:val="4"/>
        <w:tabs>
          <w:tab w:val="left" w:pos="1564"/>
        </w:tabs>
        <w:spacing w:before="56" w:line="288" w:lineRule="auto"/>
        <w:ind w:right="5010" w:rightChars="0" w:firstLine="210" w:firstLineChars="100"/>
        <w:rPr>
          <w:rFonts w:hint="eastAsia"/>
        </w:rPr>
      </w:pPr>
      <w:r>
        <w:rPr>
          <w:rFonts w:hint="eastAsia"/>
        </w:rPr>
        <w:t>7 heaven ['hevən] n.天，天堂</w:t>
      </w:r>
    </w:p>
    <w:p>
      <w:pPr>
        <w:pStyle w:val="4"/>
        <w:tabs>
          <w:tab w:val="left" w:pos="1564"/>
        </w:tabs>
        <w:spacing w:before="56" w:line="288" w:lineRule="auto"/>
        <w:ind w:right="4790" w:rightChars="0" w:firstLine="210" w:firstLineChars="100"/>
        <w:rPr>
          <w:rFonts w:hint="eastAsia"/>
        </w:rPr>
      </w:pPr>
      <w:r>
        <w:rPr>
          <w:rFonts w:hint="eastAsia"/>
        </w:rPr>
        <w:t>8 basement[ 'beismənt] n.地下室</w:t>
      </w:r>
    </w:p>
    <w:p>
      <w:pPr>
        <w:pStyle w:val="4"/>
        <w:tabs>
          <w:tab w:val="left" w:pos="1564"/>
        </w:tabs>
        <w:spacing w:before="56" w:line="288" w:lineRule="auto"/>
        <w:ind w:right="4350" w:rightChars="0" w:firstLine="210" w:firstLineChars="100"/>
        <w:rPr>
          <w:rFonts w:hint="eastAsia"/>
        </w:rPr>
      </w:pPr>
      <w:r>
        <w:rPr>
          <w:rFonts w:hint="eastAsia"/>
        </w:rPr>
        <w:t>9 definitely ['definitli] ad.肯定地</w:t>
      </w:r>
    </w:p>
    <w:p>
      <w:pPr>
        <w:pStyle w:val="4"/>
        <w:tabs>
          <w:tab w:val="left" w:pos="1564"/>
        </w:tabs>
        <w:spacing w:before="56" w:line="288" w:lineRule="auto"/>
        <w:ind w:right="4350" w:rightChars="0" w:firstLine="210" w:firstLineChars="100"/>
        <w:rPr>
          <w:rFonts w:hint="eastAsia"/>
        </w:rPr>
      </w:pPr>
      <w:r>
        <w:rPr>
          <w:rFonts w:hint="eastAsia"/>
        </w:rPr>
        <w:t>10 post [pəust] v.派任</w:t>
      </w:r>
    </w:p>
    <w:p>
      <w:pPr>
        <w:pStyle w:val="4"/>
        <w:tabs>
          <w:tab w:val="left" w:pos="1564"/>
        </w:tabs>
        <w:spacing w:before="56" w:line="288" w:lineRule="auto"/>
        <w:ind w:right="4790" w:rightChars="0" w:firstLine="210" w:firstLineChars="100"/>
        <w:rPr>
          <w:rFonts w:hint="eastAsia"/>
        </w:rPr>
      </w:pPr>
      <w:r>
        <w:rPr>
          <w:rFonts w:hint="eastAsia"/>
        </w:rPr>
        <w:t>11 shot [ʃɔt] n.子弹</w:t>
      </w:r>
    </w:p>
    <w:p>
      <w:pPr>
        <w:pStyle w:val="2"/>
        <w:ind w:left="3409"/>
      </w:pPr>
      <w:r>
        <w:rPr>
          <w:rFonts w:ascii="Calibri" w:eastAsia="Calibri"/>
        </w:rPr>
        <w:t xml:space="preserve">Lesson 95 </w:t>
      </w:r>
      <w:r>
        <w:t>课文</w:t>
      </w:r>
      <w:r>
        <w:rPr>
          <w:rFonts w:ascii="Calibri" w:eastAsia="Calibri"/>
        </w:rPr>
        <w:t>&amp;</w:t>
      </w:r>
      <w:r>
        <w:t>语法讲解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48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He </w:t>
      </w:r>
      <w:commentRangeStart w:id="1"/>
      <w:r>
        <w:rPr>
          <w:sz w:val="21"/>
          <w:u w:val="single"/>
        </w:rPr>
        <w:t>looked pale</w:t>
      </w:r>
      <w:commentRangeEnd w:id="1"/>
      <w:r>
        <w:commentReference w:id="1"/>
      </w:r>
      <w:r>
        <w:rPr>
          <w:sz w:val="21"/>
        </w:rPr>
        <w:t xml:space="preserve"> and his clothes were </w:t>
      </w:r>
      <w:commentRangeStart w:id="2"/>
      <w:r>
        <w:rPr>
          <w:sz w:val="21"/>
          <w:u w:val="single"/>
        </w:rPr>
        <w:t>in a frightful</w:t>
      </w:r>
      <w:r>
        <w:rPr>
          <w:spacing w:val="-12"/>
          <w:sz w:val="21"/>
          <w:u w:val="single"/>
        </w:rPr>
        <w:t xml:space="preserve"> </w:t>
      </w:r>
      <w:r>
        <w:rPr>
          <w:spacing w:val="-3"/>
          <w:sz w:val="21"/>
          <w:u w:val="single"/>
        </w:rPr>
        <w:t>state</w:t>
      </w:r>
      <w:r>
        <w:rPr>
          <w:spacing w:val="-3"/>
          <w:sz w:val="21"/>
        </w:rPr>
        <w:t>.</w:t>
      </w:r>
      <w:commentRangeEnd w:id="2"/>
      <w:r>
        <w:commentReference w:id="2"/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“How did your clothes </w:t>
      </w:r>
      <w:r>
        <w:rPr>
          <w:sz w:val="21"/>
          <w:u w:val="single"/>
        </w:rPr>
        <w:t xml:space="preserve">get </w:t>
      </w:r>
      <w:r>
        <w:rPr>
          <w:spacing w:val="-3"/>
          <w:sz w:val="21"/>
          <w:u w:val="single"/>
        </w:rPr>
        <w:t xml:space="preserve">into </w:t>
      </w:r>
      <w:r>
        <w:rPr>
          <w:sz w:val="21"/>
          <w:u w:val="single"/>
        </w:rPr>
        <w:t>such a mess</w:t>
      </w:r>
      <w:r>
        <w:rPr>
          <w:sz w:val="21"/>
        </w:rPr>
        <w:t>?”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55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University students </w:t>
      </w:r>
      <w:commentRangeStart w:id="3"/>
      <w:r>
        <w:rPr>
          <w:sz w:val="21"/>
          <w:u w:val="single"/>
        </w:rPr>
        <w:t>set</w:t>
      </w:r>
      <w:r>
        <w:rPr>
          <w:sz w:val="21"/>
        </w:rPr>
        <w:t xml:space="preserve"> the Embassy </w:t>
      </w:r>
      <w:r>
        <w:rPr>
          <w:sz w:val="21"/>
          <w:u w:val="single"/>
        </w:rPr>
        <w:t>on fire</w:t>
      </w:r>
      <w:r>
        <w:rPr>
          <w:sz w:val="21"/>
        </w:rPr>
        <w:t xml:space="preserve"> </w:t>
      </w:r>
      <w:commentRangeEnd w:id="3"/>
      <w:r>
        <w:commentReference w:id="3"/>
      </w:r>
      <w:r>
        <w:rPr>
          <w:sz w:val="21"/>
        </w:rPr>
        <w:t>this</w:t>
      </w:r>
      <w:r>
        <w:rPr>
          <w:spacing w:val="-8"/>
          <w:sz w:val="21"/>
        </w:rPr>
        <w:t xml:space="preserve"> </w:t>
      </w:r>
      <w:r>
        <w:rPr>
          <w:sz w:val="21"/>
        </w:rPr>
        <w:t>morning.</w:t>
      </w:r>
    </w:p>
    <w:p>
      <w:pPr>
        <w:pStyle w:val="8"/>
        <w:numPr>
          <w:ilvl w:val="0"/>
          <w:numId w:val="0"/>
        </w:numPr>
        <w:tabs>
          <w:tab w:val="left" w:pos="621"/>
        </w:tabs>
        <w:spacing w:before="55" w:after="0" w:line="240" w:lineRule="auto"/>
        <w:ind w:left="259" w:leftChars="0" w:right="0" w:rightChars="0"/>
        <w:jc w:val="left"/>
        <w:rPr>
          <w:sz w:val="21"/>
        </w:rPr>
      </w:pPr>
      <w:r>
        <w:rPr>
          <w:rFonts w:hint="eastAsia" w:eastAsia="宋体"/>
          <w:sz w:val="21"/>
          <w:lang w:val="en-US" w:eastAsia="zh-CN"/>
        </w:rPr>
        <w:t>4.</w:t>
      </w:r>
      <w:r>
        <w:rPr>
          <w:rFonts w:hint="eastAsia"/>
          <w:sz w:val="21"/>
        </w:rPr>
        <w:t xml:space="preserve">'I was in my office </w:t>
      </w:r>
      <w:commentRangeStart w:id="4"/>
      <w:r>
        <w:rPr>
          <w:rFonts w:hint="eastAsia"/>
          <w:sz w:val="21"/>
        </w:rPr>
        <w:t>as usual</w:t>
      </w:r>
      <w:commentRangeEnd w:id="4"/>
      <w:r>
        <w:commentReference w:id="4"/>
      </w:r>
      <w:r>
        <w:rPr>
          <w:rFonts w:hint="eastAsia"/>
          <w:sz w:val="21"/>
        </w:rPr>
        <w:t>,' answered the Ambassador. 'The</w:t>
      </w:r>
      <w:commentRangeStart w:id="5"/>
      <w:r>
        <w:rPr>
          <w:rFonts w:hint="eastAsia"/>
          <w:sz w:val="21"/>
        </w:rPr>
        <w:t xml:space="preserve"> fire broke out </w:t>
      </w:r>
      <w:commentRangeEnd w:id="5"/>
      <w:r>
        <w:commentReference w:id="5"/>
      </w:r>
      <w:r>
        <w:rPr>
          <w:rFonts w:hint="eastAsia"/>
          <w:sz w:val="21"/>
        </w:rPr>
        <w:t>in the basement.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… and that fool, Horst, </w:t>
      </w:r>
      <w:commentRangeStart w:id="6"/>
      <w:r>
        <w:rPr>
          <w:sz w:val="21"/>
        </w:rPr>
        <w:t xml:space="preserve">aimed </w:t>
      </w:r>
      <w:commentRangeEnd w:id="6"/>
      <w:r>
        <w:commentReference w:id="6"/>
      </w:r>
      <w:r>
        <w:rPr>
          <w:sz w:val="21"/>
        </w:rPr>
        <w:t>a fire extinguisher at</w:t>
      </w:r>
      <w:r>
        <w:rPr>
          <w:spacing w:val="-9"/>
          <w:sz w:val="21"/>
        </w:rPr>
        <w:t xml:space="preserve"> </w:t>
      </w:r>
      <w:r>
        <w:rPr>
          <w:sz w:val="21"/>
        </w:rPr>
        <w:t>me.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pict>
          <v:group id="_x0000_s1026" o:spid="_x0000_s1026" o:spt="203" style="position:absolute;left:0pt;margin-left:82.3pt;margin-top:20.45pt;height:73pt;width:382.35pt;mso-position-horizontal-relative:page;mso-wrap-distance-bottom:0pt;mso-wrap-distance-top:0pt;z-index:-251656192;mso-width-relative:page;mso-height-relative:page;" coordorigin="1646,410" coordsize="7647,1460">
            <o:lock v:ext="edit"/>
            <v:shape id="_x0000_s1027" o:spid="_x0000_s1027" o:spt="75" type="#_x0000_t75" style="position:absolute;left:1646;top:526;height:1212;width:7647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28" o:spid="_x0000_s1028" o:spt="202" type="#_x0000_t202" style="position:absolute;left:1646;top:409;height:1460;width:7647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numPr>
                        <w:ilvl w:val="0"/>
                        <w:numId w:val="3"/>
                      </w:numPr>
                      <w:tabs>
                        <w:tab w:val="left" w:pos="515"/>
                      </w:tabs>
                      <w:spacing w:before="0" w:line="215" w:lineRule="exact"/>
                      <w:ind w:left="51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I must definitely get that </w:t>
                    </w:r>
                    <w:r>
                      <w:rPr>
                        <w:spacing w:val="-2"/>
                        <w:sz w:val="21"/>
                      </w:rPr>
                      <w:t>fellow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posted.</w:t>
                    </w:r>
                  </w:p>
                  <w:p>
                    <w:pPr>
                      <w:spacing w:before="55"/>
                      <w:ind w:left="57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get sb. done</w:t>
                    </w:r>
                  </w:p>
                  <w:p>
                    <w:pPr>
                      <w:spacing w:before="51"/>
                      <w:ind w:left="57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rFonts w:hint="eastAsia" w:ascii="宋体" w:hAnsi="宋体" w:eastAsia="宋体"/>
                        <w:sz w:val="21"/>
                      </w:rPr>
                      <w:t>使某人被</w:t>
                    </w:r>
                    <w:r>
                      <w:rPr>
                        <w:sz w:val="21"/>
                      </w:rPr>
                      <w:t>…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val="left" w:pos="515"/>
                      </w:tabs>
                      <w:spacing w:before="48"/>
                      <w:ind w:left="51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Someone fired a shot through </w:t>
                    </w:r>
                    <w:r>
                      <w:rPr>
                        <w:spacing w:val="-3"/>
                        <w:sz w:val="21"/>
                      </w:rPr>
                      <w:t xml:space="preserve">my </w:t>
                    </w:r>
                    <w:r>
                      <w:rPr>
                        <w:sz w:val="21"/>
                      </w:rPr>
                      <w:t>office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pacing w:val="-3"/>
                        <w:sz w:val="21"/>
                      </w:rPr>
                      <w:t>window.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val="left" w:pos="515"/>
                      </w:tabs>
                      <w:spacing w:before="56" w:line="253" w:lineRule="exact"/>
                      <w:ind w:left="51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… I</w:t>
                    </w:r>
                    <w:r>
                      <w:rPr>
                        <w:sz w:val="21"/>
                        <w:u w:val="single"/>
                      </w:rPr>
                      <w:t xml:space="preserve"> wasn’t wearing it</w:t>
                    </w:r>
                    <w:r>
                      <w:rPr>
                        <w:sz w:val="21"/>
                      </w:rPr>
                      <w:t xml:space="preserve"> at the</w:t>
                    </w:r>
                    <w:r>
                      <w:rPr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time.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29" o:spid="_x0000_s1029" style="position:absolute;left:0pt;margin-left:468.35pt;margin-top:31.65pt;height:52.7pt;width:40.25pt;mso-position-horizontal-relative:page;mso-wrap-distance-bottom:0pt;mso-wrap-distance-top:0pt;z-index:-251655168;mso-width-relative:page;mso-height-relative:page;" fillcolor="#808080" filled="t" stroked="f" coordorigin="9367,634" coordsize="805,1054" path="m9750,1570l9755,1602,9759,1631,9763,1658,9765,1683,9811,1685,9856,1687,9899,1687,9940,1688,10014,1677,10073,1644,10116,1590,10119,1581,9930,1581,9896,1580,9855,1578,9806,1575,9750,1570xm10172,634l9388,634,9388,733,10088,733,10087,823,10086,911,10085,997,10083,1080,10081,1167,10079,1239,10077,1318,10075,1390,10072,1438,10065,1479,10054,1513,10040,1538,10021,1557,9996,1571,9966,1578,9930,1581,10119,1581,10143,1513,10154,1415,10155,1370,10158,1307,10159,1258,10161,1188,10163,1116,10164,1027,10166,945,10168,823,10170,733,10172,634xm10016,1130l9954,1159,9889,1188,9822,1218,9680,1278,9367,1406,9374,1432,9389,1484,9396,1510,10016,1236,10015,1220,10015,1197,10015,1167,10016,1130xm9523,833l9513,853,9503,873,9493,892,9483,912,9540,947,9602,986,9666,1027,9734,1073,9804,1123,9815,1099,9826,1076,9837,1053,9847,1030,9794,995,9734,958,9669,919,9523,833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sz w:val="21"/>
        </w:rPr>
        <w:t>He thought I was on</w:t>
      </w:r>
      <w:r>
        <w:rPr>
          <w:spacing w:val="-4"/>
          <w:sz w:val="21"/>
        </w:rPr>
        <w:t xml:space="preserve"> </w:t>
      </w:r>
      <w:r>
        <w:rPr>
          <w:sz w:val="21"/>
        </w:rPr>
        <w:t>fire.</w:t>
      </w:r>
      <w:bookmarkStart w:id="0" w:name="_GoBack"/>
      <w:bookmarkEnd w:id="0"/>
    </w:p>
    <w:p>
      <w:pPr>
        <w:pStyle w:val="4"/>
        <w:spacing w:before="30"/>
        <w:ind w:left="260"/>
      </w:pPr>
      <w:r>
        <w:t xml:space="preserve">9. If </w:t>
      </w:r>
      <w:r>
        <w:rPr>
          <w:u w:val="single"/>
        </w:rPr>
        <w:t>I had been</w:t>
      </w:r>
      <w:r>
        <w:t>, I would not have been able to get home for lunch.</w:t>
      </w:r>
    </w:p>
    <w:p>
      <w:pPr>
        <w:pStyle w:val="4"/>
        <w:spacing w:before="56"/>
        <w:ind w:left="682"/>
      </w:pPr>
      <w:r>
        <w:rPr>
          <w:u w:val="single"/>
        </w:rPr>
        <w:t>If I had been (wearing it)</w:t>
      </w:r>
      <w:r>
        <w:t>, I would not have been able to get home for lunch.</w:t>
      </w:r>
    </w:p>
    <w:p>
      <w:pPr>
        <w:pStyle w:val="4"/>
        <w:spacing w:before="56"/>
        <w:ind w:left="260"/>
      </w:pPr>
      <w:r>
        <w:rPr>
          <w:u w:val="single"/>
        </w:rPr>
        <w:t>If</w:t>
      </w:r>
      <w:r>
        <w:t xml:space="preserve"> I </w:t>
      </w:r>
      <w:r>
        <w:rPr>
          <w:u w:val="single"/>
        </w:rPr>
        <w:t>had been</w:t>
      </w:r>
      <w:r>
        <w:t xml:space="preserve"> (wearing it), I </w:t>
      </w:r>
      <w:r>
        <w:rPr>
          <w:u w:val="single"/>
        </w:rPr>
        <w:t>would not have been</w:t>
      </w:r>
      <w:r>
        <w:t xml:space="preserve"> able to get home for lunch.</w:t>
      </w:r>
    </w:p>
    <w:p>
      <w:pPr>
        <w:pStyle w:val="4"/>
        <w:tabs>
          <w:tab w:val="left" w:pos="1625"/>
        </w:tabs>
        <w:spacing w:before="50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虚拟</w:t>
      </w:r>
      <w:r>
        <w:rPr>
          <w:rFonts w:hint="eastAsia" w:ascii="宋体" w:eastAsia="宋体"/>
          <w:spacing w:val="-3"/>
        </w:rPr>
        <w:t>条</w:t>
      </w:r>
      <w:r>
        <w:rPr>
          <w:rFonts w:hint="eastAsia" w:ascii="宋体" w:eastAsia="宋体"/>
        </w:rPr>
        <w:t>件句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假</w:t>
      </w:r>
      <w:r>
        <w:rPr>
          <w:rFonts w:hint="eastAsia" w:ascii="宋体" w:eastAsia="宋体"/>
          <w:spacing w:val="-3"/>
        </w:rPr>
        <w:t>设</w:t>
      </w:r>
      <w:r>
        <w:rPr>
          <w:rFonts w:hint="eastAsia" w:ascii="宋体" w:eastAsia="宋体"/>
        </w:rPr>
        <w:t>过去</w:t>
      </w:r>
    </w:p>
    <w:p>
      <w:pPr>
        <w:pStyle w:val="4"/>
        <w:tabs>
          <w:tab w:val="left" w:pos="2057"/>
        </w:tabs>
        <w:spacing w:before="43"/>
        <w:ind w:left="260"/>
        <w:rPr>
          <w:rFonts w:hint="eastAsia" w:ascii="宋体" w:eastAsia="宋体"/>
        </w:rPr>
      </w:pPr>
      <w:r>
        <w:t xml:space="preserve">If </w:t>
      </w:r>
      <w:r>
        <w:rPr>
          <w:spacing w:val="12"/>
        </w:rPr>
        <w:t xml:space="preserve"> </w:t>
      </w:r>
      <w:r>
        <w:rPr>
          <w:rFonts w:hint="eastAsia" w:ascii="宋体" w:eastAsia="宋体"/>
        </w:rPr>
        <w:t>虚</w:t>
      </w:r>
      <w:r>
        <w:rPr>
          <w:rFonts w:hint="eastAsia" w:ascii="宋体" w:eastAsia="宋体"/>
          <w:spacing w:val="-3"/>
        </w:rPr>
        <w:t>拟</w:t>
      </w:r>
      <w:r>
        <w:rPr>
          <w:rFonts w:hint="eastAsia" w:ascii="宋体" w:eastAsia="宋体"/>
        </w:rPr>
        <w:t>条</w:t>
      </w:r>
      <w:r>
        <w:rPr>
          <w:rFonts w:hint="eastAsia" w:ascii="宋体" w:eastAsia="宋体"/>
          <w:spacing w:val="-3"/>
        </w:rPr>
        <w:t>件</w:t>
      </w:r>
      <w:r>
        <w:rPr>
          <w:rFonts w:hint="eastAsia" w:ascii="宋体" w:eastAsia="宋体"/>
        </w:rPr>
        <w:t>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假</w:t>
      </w:r>
      <w:r>
        <w:rPr>
          <w:rFonts w:hint="eastAsia" w:ascii="宋体" w:eastAsia="宋体"/>
          <w:spacing w:val="-3"/>
        </w:rPr>
        <w:t>设过</w:t>
      </w:r>
      <w:r>
        <w:rPr>
          <w:rFonts w:hint="eastAsia" w:ascii="宋体" w:eastAsia="宋体"/>
        </w:rPr>
        <w:t>去</w:t>
      </w:r>
    </w:p>
    <w:p>
      <w:pPr>
        <w:pStyle w:val="4"/>
        <w:spacing w:before="9"/>
        <w:rPr>
          <w:rFonts w:ascii="宋体"/>
          <w:sz w:val="27"/>
        </w:rPr>
      </w:pPr>
    </w:p>
    <w:p>
      <w:pPr>
        <w:pStyle w:val="4"/>
        <w:tabs>
          <w:tab w:val="left" w:pos="4086"/>
        </w:tabs>
        <w:ind w:left="980"/>
        <w:rPr>
          <w:rFonts w:hint="eastAsia" w:ascii="宋体" w:eastAsia="宋体"/>
        </w:rPr>
      </w:pPr>
      <w:r>
        <w:t>if</w:t>
      </w:r>
      <w:r>
        <w:rPr>
          <w:spacing w:val="5"/>
        </w:rPr>
        <w:t xml:space="preserve"> </w:t>
      </w:r>
      <w:r>
        <w:rPr>
          <w:rFonts w:hint="eastAsia" w:ascii="宋体" w:eastAsia="宋体"/>
        </w:rPr>
        <w:t>从句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spacing w:val="-3"/>
        </w:rPr>
        <w:t>主句</w:t>
      </w:r>
    </w:p>
    <w:p>
      <w:pPr>
        <w:pStyle w:val="4"/>
        <w:tabs>
          <w:tab w:val="left" w:pos="4192"/>
          <w:tab w:val="left" w:pos="4928"/>
          <w:tab w:val="left" w:pos="5244"/>
        </w:tabs>
        <w:spacing w:before="43"/>
        <w:ind w:left="831"/>
      </w:pPr>
      <w:r>
        <w:rPr>
          <w:rFonts w:hint="eastAsia" w:ascii="宋体" w:eastAsia="宋体"/>
        </w:rPr>
        <w:t>过</w:t>
      </w:r>
      <w:r>
        <w:rPr>
          <w:rFonts w:hint="eastAsia" w:ascii="宋体" w:eastAsia="宋体"/>
          <w:spacing w:val="-3"/>
        </w:rPr>
        <w:t>去</w:t>
      </w:r>
      <w:r>
        <w:rPr>
          <w:rFonts w:hint="eastAsia" w:ascii="宋体" w:eastAsia="宋体"/>
        </w:rPr>
        <w:t>完</w:t>
      </w:r>
      <w:r>
        <w:rPr>
          <w:rFonts w:hint="eastAsia" w:ascii="宋体" w:eastAsia="宋体"/>
          <w:spacing w:val="-3"/>
        </w:rPr>
        <w:t>成</w:t>
      </w:r>
      <w:r>
        <w:rPr>
          <w:rFonts w:hint="eastAsia" w:ascii="宋体" w:eastAsia="宋体"/>
        </w:rPr>
        <w:t>时</w:t>
      </w:r>
      <w:r>
        <w:rPr>
          <w:rFonts w:hint="eastAsia" w:ascii="宋体" w:eastAsia="宋体"/>
        </w:rPr>
        <w:tab/>
      </w:r>
      <w:r>
        <w:t>would</w:t>
      </w:r>
      <w:r>
        <w:tab/>
      </w:r>
      <w:r>
        <w:t>+</w:t>
      </w:r>
      <w:r>
        <w:tab/>
      </w:r>
      <w:r>
        <w:rPr>
          <w:spacing w:val="-3"/>
        </w:rPr>
        <w:t>have</w:t>
      </w:r>
    </w:p>
    <w:p>
      <w:pPr>
        <w:pStyle w:val="4"/>
        <w:tabs>
          <w:tab w:val="left" w:pos="4218"/>
          <w:tab w:val="left" w:pos="5524"/>
        </w:tabs>
        <w:spacing w:before="48" w:line="292" w:lineRule="auto"/>
        <w:ind w:left="4252" w:right="2785" w:hanging="3255"/>
      </w:pPr>
      <w:r>
        <w:t>had</w:t>
      </w:r>
      <w:r>
        <w:rPr>
          <w:spacing w:val="-1"/>
        </w:rPr>
        <w:t xml:space="preserve"> </w:t>
      </w:r>
      <w:r>
        <w:t>done</w:t>
      </w:r>
      <w:r>
        <w:tab/>
      </w:r>
      <w:r>
        <w:t>could</w:t>
      </w:r>
      <w:r>
        <w:tab/>
      </w:r>
      <w:r>
        <w:rPr>
          <w:spacing w:val="-6"/>
        </w:rPr>
        <w:t xml:space="preserve">done </w:t>
      </w:r>
      <w:r>
        <w:t>should</w:t>
      </w:r>
    </w:p>
    <w:p>
      <w:pPr>
        <w:pStyle w:val="4"/>
        <w:spacing w:line="255" w:lineRule="exact"/>
        <w:ind w:left="4252"/>
      </w:pPr>
      <w:r>
        <w:t>might</w:t>
      </w:r>
    </w:p>
    <w:p>
      <w:pPr>
        <w:pStyle w:val="4"/>
        <w:spacing w:before="56"/>
        <w:ind w:left="260"/>
      </w:pPr>
      <w:r>
        <w:rPr>
          <w:u w:val="single"/>
        </w:rPr>
        <w:t>If</w:t>
      </w:r>
      <w:r>
        <w:t xml:space="preserve"> I </w:t>
      </w:r>
      <w:r>
        <w:rPr>
          <w:u w:val="single"/>
        </w:rPr>
        <w:t>had been</w:t>
      </w:r>
      <w:r>
        <w:t xml:space="preserve"> (wearing it), I </w:t>
      </w:r>
      <w:r>
        <w:rPr>
          <w:u w:val="single"/>
        </w:rPr>
        <w:t>would not have been</w:t>
      </w:r>
      <w:r>
        <w:t xml:space="preserve"> able to get home for lunch.</w:t>
      </w:r>
    </w:p>
    <w:p>
      <w:pPr>
        <w:pStyle w:val="4"/>
        <w:tabs>
          <w:tab w:val="left" w:pos="1625"/>
        </w:tabs>
        <w:spacing w:before="51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虚拟</w:t>
      </w:r>
      <w:r>
        <w:rPr>
          <w:rFonts w:hint="eastAsia" w:ascii="宋体" w:eastAsia="宋体"/>
          <w:spacing w:val="-3"/>
        </w:rPr>
        <w:t>条</w:t>
      </w:r>
      <w:r>
        <w:rPr>
          <w:rFonts w:hint="eastAsia" w:ascii="宋体" w:eastAsia="宋体"/>
        </w:rPr>
        <w:t>件句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假</w:t>
      </w:r>
      <w:r>
        <w:rPr>
          <w:rFonts w:hint="eastAsia" w:ascii="宋体" w:eastAsia="宋体"/>
          <w:spacing w:val="-3"/>
        </w:rPr>
        <w:t>设</w:t>
      </w:r>
      <w:r>
        <w:rPr>
          <w:rFonts w:hint="eastAsia" w:ascii="宋体" w:eastAsia="宋体"/>
        </w:rPr>
        <w:t>过去</w:t>
      </w:r>
    </w:p>
    <w:p>
      <w:pPr>
        <w:pStyle w:val="2"/>
        <w:ind w:left="2857" w:right="2416"/>
        <w:jc w:val="center"/>
      </w:pPr>
      <w:r>
        <w:rPr>
          <w:rFonts w:ascii="Calibri" w:eastAsia="Calibri"/>
        </w:rPr>
        <w:t xml:space="preserve">Lesson 95  </w:t>
      </w:r>
      <w:r>
        <w:t>知识拓展</w:t>
      </w:r>
    </w:p>
    <w:p>
      <w:pPr>
        <w:pStyle w:val="4"/>
        <w:tabs>
          <w:tab w:val="left" w:pos="1628"/>
        </w:tabs>
        <w:spacing w:before="43" w:line="278" w:lineRule="auto"/>
        <w:ind w:left="260" w:right="5644"/>
        <w:rPr>
          <w:rFonts w:hint="eastAsia" w:ascii="宋体" w:hAnsi="宋体" w:eastAsia="宋体"/>
        </w:rPr>
      </w:pPr>
      <w:r>
        <w:rPr>
          <w:rFonts w:hint="eastAsia" w:ascii="宋体" w:hAnsi="宋体" w:eastAsia="宋体"/>
          <w:w w:val="100"/>
        </w:rPr>
        <w:t>新</w:t>
      </w:r>
      <w:r>
        <w:rPr>
          <w:rFonts w:hint="eastAsia" w:ascii="宋体" w:hAnsi="宋体" w:eastAsia="宋体"/>
          <w:spacing w:val="-3"/>
          <w:w w:val="100"/>
        </w:rPr>
        <w:t>概</w:t>
      </w:r>
      <w:r>
        <w:rPr>
          <w:rFonts w:hint="eastAsia" w:ascii="宋体" w:hAnsi="宋体" w:eastAsia="宋体"/>
          <w:w w:val="100"/>
        </w:rPr>
        <w:t>念</w:t>
      </w:r>
      <w:r>
        <w:rPr>
          <w:rFonts w:hint="eastAsia" w:ascii="宋体" w:hAnsi="宋体" w:eastAsia="宋体"/>
          <w:spacing w:val="-53"/>
        </w:rPr>
        <w:t xml:space="preserve"> </w:t>
      </w:r>
      <w:r>
        <w:rPr>
          <w:w w:val="100"/>
        </w:rPr>
        <w:t>2</w:t>
      </w:r>
      <w:r>
        <w:rPr>
          <w:spacing w:val="3"/>
        </w:rPr>
        <w:t xml:space="preserve"> </w:t>
      </w:r>
      <w:r>
        <w:rPr>
          <w:rFonts w:hint="eastAsia" w:ascii="宋体" w:hAnsi="宋体" w:eastAsia="宋体"/>
          <w:w w:val="100"/>
        </w:rPr>
        <w:t>册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  <w:spacing w:val="-3"/>
          <w:w w:val="100"/>
        </w:rPr>
        <w:t>胜</w:t>
      </w:r>
      <w:r>
        <w:rPr>
          <w:rFonts w:hint="eastAsia" w:ascii="宋体" w:hAnsi="宋体" w:eastAsia="宋体"/>
          <w:w w:val="100"/>
        </w:rPr>
        <w:t>利</w:t>
      </w:r>
      <w:r>
        <w:rPr>
          <w:rFonts w:hint="eastAsia" w:ascii="宋体" w:hAnsi="宋体" w:eastAsia="宋体"/>
          <w:spacing w:val="-3"/>
          <w:w w:val="100"/>
        </w:rPr>
        <w:t>收</w:t>
      </w:r>
      <w:r>
        <w:rPr>
          <w:rFonts w:hint="eastAsia" w:ascii="宋体" w:hAnsi="宋体" w:eastAsia="宋体"/>
          <w:w w:val="100"/>
        </w:rPr>
        <w:t>官</w:t>
      </w:r>
      <w:r>
        <w:rPr>
          <w:rFonts w:hint="eastAsia" w:ascii="宋体" w:hAnsi="宋体" w:eastAsia="宋体"/>
          <w:spacing w:val="-3"/>
          <w:w w:val="100"/>
        </w:rPr>
        <w:t>啦</w:t>
      </w:r>
      <w:r>
        <w:rPr>
          <w:rFonts w:hint="eastAsia" w:ascii="宋体" w:hAnsi="宋体" w:eastAsia="宋体"/>
          <w:spacing w:val="-111"/>
          <w:w w:val="100"/>
        </w:rPr>
        <w:t>！！</w:t>
      </w:r>
      <w:r>
        <w:rPr>
          <w:rFonts w:hint="eastAsia" w:ascii="宋体" w:hAnsi="宋体" w:eastAsia="宋体"/>
          <w:spacing w:val="-5"/>
          <w:w w:val="100"/>
        </w:rPr>
        <w:t>！</w:t>
      </w:r>
      <w:r>
        <w:rPr>
          <w:rFonts w:hint="eastAsia" w:ascii="宋体" w:hAnsi="宋体" w:eastAsia="宋体"/>
        </w:rPr>
        <w:t>未来</w:t>
      </w:r>
      <w:r>
        <w:rPr>
          <w:rFonts w:hint="eastAsia" w:ascii="宋体" w:hAnsi="宋体" w:eastAsia="宋体"/>
          <w:spacing w:val="-3"/>
        </w:rPr>
        <w:t>的</w:t>
      </w:r>
      <w:r>
        <w:rPr>
          <w:rFonts w:hint="eastAsia" w:ascii="宋体" w:hAnsi="宋体" w:eastAsia="宋体"/>
        </w:rPr>
        <w:t>英</w:t>
      </w:r>
      <w:r>
        <w:rPr>
          <w:rFonts w:hint="eastAsia" w:ascii="宋体" w:hAnsi="宋体" w:eastAsia="宋体"/>
          <w:spacing w:val="-3"/>
        </w:rPr>
        <w:t>语</w:t>
      </w:r>
      <w:r>
        <w:rPr>
          <w:rFonts w:hint="eastAsia" w:ascii="宋体" w:hAnsi="宋体" w:eastAsia="宋体"/>
        </w:rPr>
        <w:t>学</w:t>
      </w:r>
      <w:r>
        <w:rPr>
          <w:rFonts w:hint="eastAsia" w:ascii="宋体" w:hAnsi="宋体" w:eastAsia="宋体"/>
          <w:spacing w:val="-3"/>
        </w:rPr>
        <w:t>习</w:t>
      </w:r>
      <w:r>
        <w:rPr>
          <w:rFonts w:hint="eastAsia" w:ascii="宋体" w:hAnsi="宋体" w:eastAsia="宋体"/>
        </w:rPr>
        <w:t>还</w:t>
      </w:r>
      <w:r>
        <w:rPr>
          <w:rFonts w:hint="eastAsia" w:ascii="宋体" w:hAnsi="宋体" w:eastAsia="宋体"/>
          <w:spacing w:val="-3"/>
        </w:rPr>
        <w:t>要</w:t>
      </w:r>
      <w:r>
        <w:rPr>
          <w:rFonts w:hint="eastAsia" w:ascii="宋体" w:hAnsi="宋体" w:eastAsia="宋体"/>
        </w:rPr>
        <w:t>继</w:t>
      </w:r>
      <w:r>
        <w:rPr>
          <w:rFonts w:hint="eastAsia" w:ascii="宋体" w:hAnsi="宋体" w:eastAsia="宋体"/>
          <w:spacing w:val="-3"/>
        </w:rPr>
        <w:t>续</w:t>
      </w:r>
      <w:r>
        <w:t xml:space="preserve">…… </w:t>
      </w:r>
      <w:r>
        <w:rPr>
          <w:rFonts w:hint="eastAsia" w:ascii="宋体" w:hAnsi="宋体" w:eastAsia="宋体"/>
          <w:w w:val="100"/>
        </w:rPr>
        <w:t>学习</w:t>
      </w:r>
      <w:r>
        <w:rPr>
          <w:rFonts w:hint="eastAsia" w:ascii="宋体" w:hAnsi="宋体" w:eastAsia="宋体"/>
          <w:spacing w:val="-3"/>
          <w:w w:val="100"/>
        </w:rPr>
        <w:t>的</w:t>
      </w:r>
      <w:r>
        <w:rPr>
          <w:rFonts w:hint="eastAsia" w:ascii="宋体" w:hAnsi="宋体" w:eastAsia="宋体"/>
          <w:w w:val="100"/>
        </w:rPr>
        <w:t>方</w:t>
      </w:r>
      <w:r>
        <w:rPr>
          <w:rFonts w:hint="eastAsia" w:ascii="宋体" w:hAnsi="宋体" w:eastAsia="宋体"/>
          <w:spacing w:val="-3"/>
          <w:w w:val="100"/>
        </w:rPr>
        <w:t>法</w:t>
      </w:r>
      <w:r>
        <w:rPr>
          <w:rFonts w:hint="eastAsia" w:ascii="宋体" w:hAnsi="宋体" w:eastAsia="宋体"/>
          <w:w w:val="100"/>
        </w:rPr>
        <w:t>很</w:t>
      </w:r>
      <w:r>
        <w:rPr>
          <w:rFonts w:hint="eastAsia" w:ascii="宋体" w:hAnsi="宋体" w:eastAsia="宋体"/>
          <w:spacing w:val="-3"/>
          <w:w w:val="100"/>
        </w:rPr>
        <w:t>重</w:t>
      </w:r>
      <w:r>
        <w:rPr>
          <w:rFonts w:hint="eastAsia" w:ascii="宋体" w:hAnsi="宋体" w:eastAsia="宋体"/>
          <w:w w:val="100"/>
        </w:rPr>
        <w:t>要</w:t>
      </w:r>
      <w:r>
        <w:rPr>
          <w:rFonts w:hint="eastAsia" w:ascii="宋体" w:hAnsi="宋体" w:eastAsia="宋体"/>
          <w:spacing w:val="-106"/>
          <w:w w:val="100"/>
        </w:rPr>
        <w:t>！</w:t>
      </w:r>
      <w:r>
        <w:rPr>
          <w:rFonts w:hint="eastAsia" w:ascii="宋体" w:hAnsi="宋体" w:eastAsia="宋体"/>
          <w:spacing w:val="-108"/>
          <w:w w:val="100"/>
        </w:rPr>
        <w:t>！</w:t>
      </w:r>
      <w:r>
        <w:rPr>
          <w:rFonts w:hint="eastAsia" w:ascii="宋体" w:hAnsi="宋体" w:eastAsia="宋体"/>
          <w:w w:val="100"/>
        </w:rPr>
        <w:t>！</w:t>
      </w:r>
    </w:p>
    <w:p>
      <w:pPr>
        <w:pStyle w:val="4"/>
        <w:spacing w:line="269" w:lineRule="exact"/>
        <w:ind w:left="260"/>
        <w:rPr>
          <w:rFonts w:hint="eastAsia" w:ascii="宋体" w:hAnsi="宋体" w:eastAsia="宋体"/>
        </w:rPr>
      </w:pPr>
      <w:r>
        <w:t xml:space="preserve">—— </w:t>
      </w:r>
      <w:r>
        <w:rPr>
          <w:rFonts w:hint="eastAsia" w:ascii="宋体" w:hAnsi="宋体" w:eastAsia="宋体"/>
        </w:rPr>
        <w:t>阅读自学法</w:t>
      </w:r>
    </w:p>
    <w:p>
      <w:pPr>
        <w:pStyle w:val="4"/>
        <w:spacing w:before="43"/>
        <w:ind w:left="980"/>
        <w:rPr>
          <w:rFonts w:hint="eastAsia" w:ascii="宋体" w:eastAsia="宋体"/>
        </w:rPr>
      </w:pPr>
      <w:r>
        <w:rPr>
          <w:rFonts w:hint="eastAsia" w:ascii="宋体" w:eastAsia="宋体"/>
        </w:rPr>
        <w:t>初读</w:t>
      </w:r>
    </w:p>
    <w:p>
      <w:pPr>
        <w:spacing w:after="0"/>
        <w:rPr>
          <w:rFonts w:hint="eastAsia" w:ascii="宋体" w:eastAsia="宋体"/>
        </w:rPr>
        <w:sectPr>
          <w:headerReference r:id="rId5" w:type="default"/>
          <w:pgSz w:w="11910" w:h="16840"/>
          <w:pgMar w:top="1500" w:right="1620" w:bottom="280" w:left="1540" w:header="885" w:footer="0" w:gutter="0"/>
        </w:sectPr>
      </w:pPr>
    </w:p>
    <w:p>
      <w:pPr>
        <w:pStyle w:val="4"/>
        <w:spacing w:before="5"/>
        <w:rPr>
          <w:rFonts w:ascii="宋体"/>
          <w:sz w:val="20"/>
        </w:rPr>
      </w:pPr>
    </w:p>
    <w:p>
      <w:pPr>
        <w:pStyle w:val="4"/>
        <w:spacing w:before="71" w:line="278" w:lineRule="auto"/>
        <w:ind w:left="980" w:right="7341"/>
        <w:jc w:val="both"/>
        <w:rPr>
          <w:rFonts w:hint="eastAsia" w:ascii="宋体" w:eastAsia="宋体"/>
        </w:rPr>
      </w:pPr>
      <w:r>
        <w:rPr>
          <w:rFonts w:hint="eastAsia" w:ascii="宋体" w:eastAsia="宋体"/>
          <w:spacing w:val="-9"/>
        </w:rPr>
        <w:t>查读精读复读选读初读</w:t>
      </w:r>
    </w:p>
    <w:p>
      <w:pPr>
        <w:pStyle w:val="4"/>
        <w:spacing w:before="158"/>
        <w:ind w:left="997"/>
        <w:rPr>
          <w:rFonts w:ascii="Times New Roman" w:hAnsi="Times New Roman"/>
        </w:rPr>
      </w:pPr>
      <w:r>
        <w:pict>
          <v:group id="_x0000_s1030" o:spid="_x0000_s1030" o:spt="203" style="position:absolute;left:0pt;margin-left:138.35pt;margin-top:4.45pt;height:60.75pt;width:81.85pt;mso-position-horizontal-relative:page;z-index:-251948032;mso-width-relative:page;mso-height-relative:page;" coordorigin="2767,90" coordsize="1637,1215">
            <o:lock v:ext="edit"/>
            <v:shape id="_x0000_s1031" o:spid="_x0000_s1031" o:spt="75" type="#_x0000_t75" style="position:absolute;left:2767;top:89;height:466;width:389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32" o:spid="_x0000_s1032" o:spt="75" type="#_x0000_t75" style="position:absolute;left:2889;top:111;height:408;width:1092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033" o:spid="_x0000_s1033" o:spt="75" type="#_x0000_t75" style="position:absolute;left:2767;top:464;height:466;width:389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34" o:spid="_x0000_s1034" o:spt="75" type="#_x0000_t75" style="position:absolute;left:2889;top:485;height:408;width:1304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035" o:spid="_x0000_s1035" o:spt="75" type="#_x0000_t75" style="position:absolute;left:2767;top:838;height:466;width:389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36" o:spid="_x0000_s1036" o:spt="75" type="#_x0000_t75" style="position:absolute;left:2889;top:860;height:408;width:1515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037" o:spid="_x0000_s1037" o:spt="202" type="#_x0000_t202" style="position:absolute;left:2767;top:89;height:1215;width:163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4" w:line="333" w:lineRule="auto"/>
                      <w:ind w:left="235" w:right="343" w:firstLine="0"/>
                      <w:jc w:val="left"/>
                      <w:rPr>
                        <w:rFonts w:hint="eastAsia" w:ascii="宋体" w:eastAsia="宋体"/>
                        <w:b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b/>
                        <w:sz w:val="21"/>
                      </w:rPr>
                      <w:t xml:space="preserve">不查生词 </w:t>
                    </w:r>
                    <w:r>
                      <w:rPr>
                        <w:rFonts w:hint="eastAsia" w:ascii="宋体" w:eastAsia="宋体"/>
                        <w:b/>
                        <w:spacing w:val="-4"/>
                        <w:sz w:val="21"/>
                      </w:rPr>
                      <w:t>掐时间做题</w:t>
                    </w:r>
                  </w:p>
                  <w:p>
                    <w:pPr>
                      <w:spacing w:before="1"/>
                      <w:ind w:left="235" w:right="0" w:firstLine="0"/>
                      <w:jc w:val="left"/>
                      <w:rPr>
                        <w:rFonts w:hint="eastAsia" w:ascii="宋体" w:eastAsia="宋体"/>
                        <w:b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b/>
                        <w:sz w:val="21"/>
                      </w:rPr>
                      <w:t>做完后对答案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/>
          <w:w w:val="100"/>
        </w:rPr>
        <w:t>•</w:t>
      </w:r>
    </w:p>
    <w:p>
      <w:pPr>
        <w:pStyle w:val="4"/>
        <w:spacing w:before="133"/>
        <w:ind w:left="997"/>
        <w:rPr>
          <w:rFonts w:ascii="Times New Roman" w:hAnsi="Times New Roman"/>
        </w:rPr>
      </w:pPr>
      <w:r>
        <w:rPr>
          <w:rFonts w:ascii="Times New Roman" w:hAnsi="Times New Roman"/>
          <w:w w:val="100"/>
        </w:rPr>
        <w:t>•</w:t>
      </w:r>
    </w:p>
    <w:p>
      <w:pPr>
        <w:pStyle w:val="4"/>
        <w:spacing w:before="132"/>
        <w:ind w:left="997"/>
        <w:rPr>
          <w:rFonts w:ascii="Times New Roman" w:hAnsi="Times New Roman"/>
        </w:rPr>
      </w:pPr>
      <w:r>
        <w:rPr>
          <w:rFonts w:ascii="Times New Roman" w:hAnsi="Times New Roman"/>
          <w:w w:val="100"/>
        </w:rPr>
        <w:t>•</w:t>
      </w:r>
    </w:p>
    <w:p>
      <w:pPr>
        <w:pStyle w:val="4"/>
        <w:spacing w:before="100"/>
        <w:ind w:left="980"/>
        <w:rPr>
          <w:rFonts w:hint="eastAsia" w:ascii="宋体" w:eastAsia="宋体"/>
        </w:rPr>
      </w:pPr>
      <w:r>
        <w:rPr>
          <w:rFonts w:hint="eastAsia" w:ascii="宋体" w:eastAsia="宋体"/>
        </w:rPr>
        <w:t>查读</w:t>
      </w:r>
    </w:p>
    <w:p>
      <w:pPr>
        <w:pStyle w:val="4"/>
        <w:spacing w:before="9"/>
        <w:rPr>
          <w:rFonts w:ascii="宋体"/>
          <w:sz w:val="10"/>
        </w:rPr>
      </w:pPr>
    </w:p>
    <w:p>
      <w:pPr>
        <w:pStyle w:val="4"/>
        <w:spacing w:before="93"/>
        <w:ind w:left="997"/>
        <w:rPr>
          <w:rFonts w:ascii="Times New Roman" w:hAnsi="Times New Roman"/>
        </w:rPr>
      </w:pPr>
      <w:r>
        <w:pict>
          <v:group id="_x0000_s1038" o:spid="_x0000_s1038" o:spt="203" style="position:absolute;left:0pt;margin-left:138.35pt;margin-top:1.2pt;height:60.6pt;width:60.75pt;mso-position-horizontal-relative:page;z-index:-251945984;mso-width-relative:page;mso-height-relative:page;" coordorigin="2767,25" coordsize="1215,1212">
            <o:lock v:ext="edit"/>
            <v:shape id="_x0000_s1039" o:spid="_x0000_s1039" o:spt="75" type="#_x0000_t75" style="position:absolute;left:2767;top:24;height:466;width:389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40" o:spid="_x0000_s1040" o:spt="75" type="#_x0000_t75" style="position:absolute;left:2889;top:46;height:408;width:881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_x0000_s1041" o:spid="_x0000_s1041" o:spt="75" type="#_x0000_t75" style="position:absolute;left:2767;top:399;height:466;width:389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42" o:spid="_x0000_s1042" o:spt="75" type="#_x0000_t75" style="position:absolute;left:2889;top:420;height:408;width:1092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_x0000_s1043" o:spid="_x0000_s1043" o:spt="75" type="#_x0000_t75" style="position:absolute;left:2767;top:771;height:466;width:389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44" o:spid="_x0000_s1044" o:spt="75" type="#_x0000_t75" style="position:absolute;left:2889;top:792;height:408;width:881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shape id="_x0000_s1045" o:spid="_x0000_s1045" o:spt="202" type="#_x0000_t202" style="position:absolute;left:2767;top:24;height:1212;width:121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4" w:line="333" w:lineRule="auto"/>
                      <w:ind w:left="235" w:right="133" w:firstLine="0"/>
                      <w:jc w:val="left"/>
                      <w:rPr>
                        <w:rFonts w:hint="eastAsia" w:ascii="宋体" w:eastAsia="宋体"/>
                        <w:b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b/>
                        <w:sz w:val="21"/>
                      </w:rPr>
                      <w:t xml:space="preserve">查生词 </w:t>
                    </w:r>
                    <w:r>
                      <w:rPr>
                        <w:rFonts w:hint="eastAsia" w:ascii="宋体" w:eastAsia="宋体"/>
                        <w:b/>
                        <w:spacing w:val="-5"/>
                        <w:sz w:val="21"/>
                      </w:rPr>
                      <w:t>做好笔记</w:t>
                    </w:r>
                    <w:r>
                      <w:rPr>
                        <w:rFonts w:hint="eastAsia" w:ascii="宋体" w:eastAsia="宋体"/>
                        <w:b/>
                        <w:sz w:val="21"/>
                      </w:rPr>
                      <w:t>带例句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/>
          <w:w w:val="100"/>
        </w:rPr>
        <w:t>•</w:t>
      </w:r>
    </w:p>
    <w:p>
      <w:pPr>
        <w:pStyle w:val="4"/>
        <w:spacing w:before="133"/>
        <w:ind w:left="997"/>
        <w:rPr>
          <w:rFonts w:ascii="Times New Roman" w:hAnsi="Times New Roman"/>
        </w:rPr>
      </w:pPr>
      <w:r>
        <w:rPr>
          <w:rFonts w:ascii="Times New Roman" w:hAnsi="Times New Roman"/>
          <w:w w:val="100"/>
        </w:rPr>
        <w:t>•</w:t>
      </w:r>
    </w:p>
    <w:p>
      <w:pPr>
        <w:pStyle w:val="4"/>
        <w:spacing w:before="131"/>
        <w:ind w:left="997"/>
        <w:rPr>
          <w:rFonts w:ascii="Times New Roman" w:hAnsi="Times New Roman"/>
        </w:rPr>
      </w:pPr>
      <w:r>
        <w:rPr>
          <w:rFonts w:ascii="Times New Roman" w:hAnsi="Times New Roman"/>
          <w:w w:val="100"/>
        </w:rPr>
        <w:t>•</w:t>
      </w:r>
    </w:p>
    <w:p>
      <w:pPr>
        <w:pStyle w:val="4"/>
        <w:spacing w:before="73"/>
        <w:ind w:left="980"/>
        <w:rPr>
          <w:rFonts w:hint="eastAsia" w:ascii="宋体" w:eastAsia="宋体"/>
        </w:rPr>
      </w:pPr>
      <w:r>
        <w:rPr>
          <w:rFonts w:hint="eastAsia" w:ascii="宋体" w:eastAsia="宋体"/>
        </w:rPr>
        <w:t>精读</w:t>
      </w:r>
    </w:p>
    <w:p>
      <w:pPr>
        <w:pStyle w:val="4"/>
        <w:spacing w:before="146"/>
        <w:ind w:left="997"/>
        <w:rPr>
          <w:rFonts w:ascii="Times New Roman" w:hAnsi="Times New Roman"/>
        </w:rPr>
      </w:pPr>
      <w:r>
        <w:pict>
          <v:group id="_x0000_s1046" o:spid="_x0000_s1046" o:spt="203" style="position:absolute;left:0pt;margin-left:138.35pt;margin-top:3.85pt;height:60.75pt;width:90.75pt;mso-position-horizontal-relative:page;z-index:251670528;mso-width-relative:page;mso-height-relative:page;" coordorigin="2767,77" coordsize="1815,1215">
            <o:lock v:ext="edit"/>
            <v:shape id="_x0000_s1047" o:spid="_x0000_s1047" o:spt="75" type="#_x0000_t75" style="position:absolute;left:2767;top:77;height:466;width:389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48" o:spid="_x0000_s1048" o:spt="75" type="#_x0000_t75" style="position:absolute;left:2889;top:98;height:408;width:1692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shape id="_x0000_s1049" o:spid="_x0000_s1049" o:spt="75" type="#_x0000_t75" style="position:absolute;left:2767;top:451;height:466;width:389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50" o:spid="_x0000_s1050" o:spt="75" type="#_x0000_t75" style="position:absolute;left:2889;top:473;height:408;width:1692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v:shape id="_x0000_s1051" o:spid="_x0000_s1051" o:spt="75" type="#_x0000_t75" style="position:absolute;left:2767;top:825;height:466;width:389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52" o:spid="_x0000_s1052" o:spt="75" type="#_x0000_t75" style="position:absolute;left:2889;top:847;height:408;width:1515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shape id="_x0000_s1053" o:spid="_x0000_s1053" o:spt="202" type="#_x0000_t202" style="position:absolute;left:2767;top:77;height:1215;width:181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5" w:line="333" w:lineRule="auto"/>
                      <w:ind w:left="235" w:right="98" w:firstLine="0"/>
                      <w:jc w:val="both"/>
                      <w:rPr>
                        <w:rFonts w:hint="eastAsia" w:ascii="宋体" w:eastAsia="宋体"/>
                        <w:b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b/>
                        <w:sz w:val="21"/>
                      </w:rPr>
                      <w:t>仔细精读每句话记住词组的搭配分析句子结构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/>
          <w:w w:val="100"/>
        </w:rPr>
        <w:t>•</w:t>
      </w:r>
    </w:p>
    <w:p>
      <w:pPr>
        <w:pStyle w:val="4"/>
        <w:spacing w:before="133"/>
        <w:ind w:left="997"/>
        <w:rPr>
          <w:rFonts w:ascii="Times New Roman" w:hAnsi="Times New Roman"/>
        </w:rPr>
      </w:pPr>
      <w:r>
        <w:rPr>
          <w:rFonts w:ascii="Times New Roman" w:hAnsi="Times New Roman"/>
          <w:w w:val="100"/>
        </w:rPr>
        <w:t>•</w:t>
      </w:r>
    </w:p>
    <w:p>
      <w:pPr>
        <w:pStyle w:val="4"/>
        <w:spacing w:before="133"/>
        <w:ind w:left="997"/>
        <w:rPr>
          <w:rFonts w:ascii="Times New Roman" w:hAnsi="Times New Roman"/>
        </w:rPr>
      </w:pPr>
      <w:r>
        <w:rPr>
          <w:rFonts w:ascii="Times New Roman" w:hAnsi="Times New Roman"/>
          <w:w w:val="100"/>
        </w:rPr>
        <w:t>•</w:t>
      </w:r>
    </w:p>
    <w:p>
      <w:pPr>
        <w:pStyle w:val="4"/>
        <w:spacing w:before="6"/>
        <w:rPr>
          <w:rFonts w:ascii="Times New Roman"/>
          <w:sz w:val="12"/>
        </w:rPr>
      </w:pPr>
      <w:r>
        <w:pict>
          <v:group id="_x0000_s1054" o:spid="_x0000_s1054" o:spt="203" style="position:absolute;left:0pt;margin-left:82.3pt;margin-top:9.15pt;height:80.45pt;width:382.35pt;mso-position-horizontal-relative:page;mso-wrap-distance-bottom:0pt;mso-wrap-distance-top:0pt;z-index:-251653120;mso-width-relative:page;mso-height-relative:page;" coordorigin="1646,184" coordsize="7647,1609">
            <o:lock v:ext="edit"/>
            <v:shape id="_x0000_s1055" o:spid="_x0000_s1055" o:spt="75" type="#_x0000_t75" style="position:absolute;left:1646;top:319;height:1212;width:7647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56" o:spid="_x0000_s1056" o:spt="75" type="#_x0000_t75" style="position:absolute;left:2767;top:580;height:466;width:389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57" o:spid="_x0000_s1057" o:spt="75" type="#_x0000_t75" style="position:absolute;left:2889;top:601;height:408;width:1726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shape id="_x0000_s1058" o:spid="_x0000_s1058" o:spt="75" type="#_x0000_t75" style="position:absolute;left:2767;top:954;height:466;width:389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59" o:spid="_x0000_s1059" o:spt="75" type="#_x0000_t75" style="position:absolute;left:2889;top:976;height:408;width:1726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v:shape id="_x0000_s1060" o:spid="_x0000_s1060" o:spt="75" type="#_x0000_t75" style="position:absolute;left:2767;top:1326;height:466;width:389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61" o:spid="_x0000_s1061" o:spt="75" type="#_x0000_t75" style="position:absolute;left:2889;top:1348;height:408;width:2290;" filled="f" stroked="f" coordsize="21600,21600">
              <v:path/>
              <v:fill on="f" focussize="0,0"/>
              <v:stroke on="f"/>
              <v:imagedata r:id="rId22" o:title=""/>
              <o:lock v:ext="edit" aspectratio="t"/>
            </v:shape>
            <v:shape id="_x0000_s1062" o:spid="_x0000_s1062" o:spt="202" type="#_x0000_t202" style="position:absolute;left:1646;top:183;height:1609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1" w:lineRule="exact"/>
                      <w:ind w:left="831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复读</w:t>
                    </w:r>
                  </w:p>
                  <w:p>
                    <w:pPr>
                      <w:spacing w:before="3" w:line="240" w:lineRule="auto"/>
                      <w:rPr>
                        <w:rFonts w:ascii="Times New Roman"/>
                        <w:sz w:val="18"/>
                      </w:rPr>
                    </w:pP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val="left" w:pos="1356"/>
                        <w:tab w:val="left" w:pos="1357"/>
                      </w:tabs>
                      <w:spacing w:before="1"/>
                      <w:ind w:left="1356" w:right="0" w:hanging="466"/>
                      <w:jc w:val="left"/>
                      <w:rPr>
                        <w:rFonts w:hint="eastAsia" w:ascii="宋体" w:eastAsia="宋体"/>
                        <w:b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b/>
                        <w:sz w:val="21"/>
                      </w:rPr>
                      <w:t>从头至尾重新读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val="left" w:pos="1356"/>
                        <w:tab w:val="left" w:pos="1357"/>
                      </w:tabs>
                      <w:spacing w:before="105"/>
                      <w:ind w:left="1356" w:right="0" w:hanging="466"/>
                      <w:jc w:val="left"/>
                      <w:rPr>
                        <w:rFonts w:hint="eastAsia" w:ascii="宋体" w:eastAsia="宋体"/>
                        <w:b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b/>
                        <w:sz w:val="21"/>
                      </w:rPr>
                      <w:t>复习生词和句子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val="left" w:pos="1356"/>
                        <w:tab w:val="left" w:pos="1357"/>
                      </w:tabs>
                      <w:spacing w:before="103"/>
                      <w:ind w:left="1356" w:right="0" w:hanging="466"/>
                      <w:jc w:val="left"/>
                      <w:rPr>
                        <w:rFonts w:hint="eastAsia" w:ascii="宋体" w:eastAsia="宋体"/>
                        <w:b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b/>
                        <w:spacing w:val="-1"/>
                        <w:sz w:val="21"/>
                      </w:rPr>
                      <w:t>捋顺文章内容，再看题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63" o:spid="_x0000_s1063" style="position:absolute;left:0pt;margin-left:468.35pt;margin-top:21.3pt;height:52.7pt;width:40.25pt;mso-position-horizontal-relative:page;mso-wrap-distance-bottom:0pt;mso-wrap-distance-top:0pt;z-index:-251652096;mso-width-relative:page;mso-height-relative:page;" fillcolor="#808080" filled="t" stroked="f" coordorigin="9367,426" coordsize="805,1054" path="m9750,1362l9755,1394,9759,1423,9763,1450,9765,1475,9811,1477,9856,1479,9899,1480,9940,1480,10014,1469,10073,1436,10116,1382,10119,1373,9930,1373,9896,1372,9855,1370,9806,1367,9750,1362xm10172,426l9388,426,9388,526,10088,526,10087,616,10086,703,10085,789,10083,872,10081,959,10079,1032,10077,1110,10075,1182,10072,1231,10065,1272,10054,1305,10040,1331,10021,1350,9996,1363,9966,1371,9930,1373,10119,1373,10143,1306,10154,1208,10155,1162,10158,1099,10159,1050,10161,981,10163,908,10164,820,10166,737,10168,616,10170,526,10172,426xm10016,922l9954,951,9889,981,9822,1010,9680,1071,9367,1198,9374,1224,9389,1276,9396,1302,10016,1028,10015,1012,10015,989,10015,959,10016,922xm9523,625l9513,645,9503,665,9493,685,9483,704,9540,740,9602,778,9666,820,9734,865,9804,915,9815,892,9826,869,9837,845,9847,822,9794,787,9734,750,9669,711,9523,625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p>
      <w:pPr>
        <w:pStyle w:val="4"/>
        <w:spacing w:before="8"/>
        <w:rPr>
          <w:rFonts w:ascii="Times New Roman"/>
          <w:sz w:val="11"/>
        </w:rPr>
      </w:pPr>
    </w:p>
    <w:p>
      <w:pPr>
        <w:pStyle w:val="4"/>
        <w:spacing w:before="72"/>
        <w:ind w:left="980"/>
        <w:rPr>
          <w:rFonts w:hint="eastAsia" w:ascii="宋体" w:eastAsia="宋体"/>
        </w:rPr>
      </w:pPr>
      <w:r>
        <w:rPr>
          <w:rFonts w:hint="eastAsia" w:ascii="宋体" w:eastAsia="宋体"/>
        </w:rPr>
        <w:t>选读</w:t>
      </w:r>
    </w:p>
    <w:p>
      <w:pPr>
        <w:pStyle w:val="4"/>
        <w:spacing w:before="6"/>
        <w:rPr>
          <w:rFonts w:ascii="宋体"/>
          <w:sz w:val="16"/>
        </w:rPr>
      </w:pPr>
    </w:p>
    <w:p>
      <w:pPr>
        <w:pStyle w:val="4"/>
        <w:spacing w:before="93"/>
        <w:ind w:left="997"/>
        <w:rPr>
          <w:rFonts w:ascii="Times New Roman" w:hAnsi="Times New Roman"/>
        </w:rPr>
      </w:pPr>
      <w:r>
        <w:pict>
          <v:group id="_x0000_s1064" o:spid="_x0000_s1064" o:spt="203" style="position:absolute;left:0pt;margin-left:138.35pt;margin-top:1.15pt;height:41.9pt;width:134.55pt;mso-position-horizontal-relative:page;z-index:251672576;mso-width-relative:page;mso-height-relative:page;" coordorigin="2767,24" coordsize="2691,838">
            <o:lock v:ext="edit"/>
            <v:shape id="_x0000_s1065" o:spid="_x0000_s1065" o:spt="75" type="#_x0000_t75" style="position:absolute;left:2767;top:23;height:466;width:389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66" o:spid="_x0000_s1066" o:spt="75" type="#_x0000_t75" style="position:absolute;left:2889;top:45;height:408;width:2568;" filled="f" stroked="f" coordsize="21600,21600">
              <v:path/>
              <v:fill on="f" focussize="0,0"/>
              <v:stroke on="f"/>
              <v:imagedata r:id="rId23" o:title=""/>
              <o:lock v:ext="edit" aspectratio="t"/>
            </v:shape>
            <v:shape id="_x0000_s1067" o:spid="_x0000_s1067" o:spt="75" type="#_x0000_t75" style="position:absolute;left:2767;top:395;height:466;width:389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68" o:spid="_x0000_s1068" o:spt="75" type="#_x0000_t75" style="position:absolute;left:2889;top:417;height:408;width:1092;" filled="f" stroked="f" coordsize="21600,21600">
              <v:path/>
              <v:fill on="f" focussize="0,0"/>
              <v:stroke on="f"/>
              <v:imagedata r:id="rId24" o:title=""/>
              <o:lock v:ext="edit" aspectratio="t"/>
            </v:shape>
            <v:shape id="_x0000_s1069" o:spid="_x0000_s1069" o:spt="202" type="#_x0000_t202" style="position:absolute;left:2767;top:23;height:838;width:269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5" w:line="331" w:lineRule="auto"/>
                      <w:ind w:left="235" w:right="131" w:firstLine="0"/>
                      <w:jc w:val="left"/>
                      <w:rPr>
                        <w:rFonts w:hint="eastAsia" w:ascii="宋体" w:eastAsia="宋体"/>
                        <w:b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b/>
                        <w:sz w:val="21"/>
                      </w:rPr>
                      <w:t>边读边选，好的写作句型摘抄下来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/>
          <w:w w:val="100"/>
        </w:rPr>
        <w:t>•</w:t>
      </w:r>
    </w:p>
    <w:p>
      <w:pPr>
        <w:pStyle w:val="4"/>
        <w:spacing w:before="130"/>
        <w:ind w:left="997"/>
        <w:rPr>
          <w:rFonts w:ascii="Times New Roman" w:hAnsi="Times New Roman"/>
        </w:rPr>
      </w:pPr>
      <w:r>
        <w:rPr>
          <w:rFonts w:ascii="Times New Roman" w:hAnsi="Times New Roman"/>
          <w:w w:val="100"/>
        </w:rPr>
        <w:t>•</w:t>
      </w: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9"/>
        <w:rPr>
          <w:rFonts w:ascii="Times New Roman"/>
          <w:sz w:val="27"/>
        </w:rPr>
      </w:pPr>
    </w:p>
    <w:p>
      <w:pPr>
        <w:pStyle w:val="2"/>
        <w:spacing w:before="72" w:line="616" w:lineRule="auto"/>
        <w:ind w:right="5767"/>
      </w:pPr>
      <w:r>
        <w:rPr>
          <w:spacing w:val="-2"/>
        </w:rPr>
        <w:t>时间感／猜词的能力</w:t>
      </w:r>
      <w:r>
        <w:t>单词的积累</w:t>
      </w:r>
    </w:p>
    <w:p>
      <w:pPr>
        <w:spacing w:before="0" w:line="614" w:lineRule="auto"/>
        <w:ind w:left="1076" w:right="6612" w:firstLine="0"/>
        <w:jc w:val="both"/>
        <w:rPr>
          <w:rFonts w:hint="eastAsia" w:ascii="宋体" w:eastAsia="宋体"/>
          <w:b/>
          <w:sz w:val="21"/>
        </w:rPr>
      </w:pPr>
      <w:r>
        <w:rPr>
          <w:rFonts w:hint="eastAsia" w:ascii="宋体" w:eastAsia="宋体"/>
          <w:b/>
          <w:spacing w:val="-4"/>
          <w:sz w:val="21"/>
        </w:rPr>
        <w:t>语法的巩固阅读的提高写作的基础</w:t>
      </w:r>
    </w:p>
    <w:p>
      <w:pPr>
        <w:spacing w:after="0" w:line="614" w:lineRule="auto"/>
        <w:jc w:val="both"/>
        <w:rPr>
          <w:rFonts w:hint="eastAsia" w:ascii="宋体" w:eastAsia="宋体"/>
          <w:sz w:val="21"/>
        </w:rPr>
        <w:sectPr>
          <w:pgSz w:w="11910" w:h="16840"/>
          <w:pgMar w:top="1500" w:right="1620" w:bottom="280" w:left="1540" w:header="885" w:footer="0" w:gutter="0"/>
        </w:sectPr>
      </w:pPr>
    </w:p>
    <w:p>
      <w:pPr>
        <w:pStyle w:val="4"/>
        <w:spacing w:before="9"/>
        <w:rPr>
          <w:rFonts w:ascii="Times New Roman"/>
          <w:sz w:val="4"/>
        </w:rPr>
      </w:pPr>
    </w:p>
    <w:p>
      <w:pPr>
        <w:pStyle w:val="4"/>
        <w:spacing w:line="20" w:lineRule="exact"/>
        <w:ind w:left="223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id="_x0000_s1070" o:spid="_x0000_s1070" o:spt="203" style="height:0.75pt;width:404.75pt;" coordsize="8095,15">
            <o:lock v:ext="edit"/>
            <v:line id="_x0000_s1071" o:spid="_x0000_s1071" o:spt="20" style="position:absolute;left:0;top:7;height:0;width:8094;" stroked="t" coordsize="21600,21600">
              <v:path arrowok="t"/>
              <v:fill focussize="0,0"/>
              <v:stroke weight="0.72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11"/>
        <w:rPr>
          <w:rFonts w:ascii="Times New Roman"/>
          <w:sz w:val="14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133985</wp:posOffset>
            </wp:positionV>
            <wp:extent cx="4770120" cy="75628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970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72" o:spid="_x0000_s1072" style="position:absolute;left:0pt;margin-left:468.35pt;margin-top:15.9pt;height:52.7pt;width:40.25pt;mso-position-horizontal-relative:page;mso-wrap-distance-bottom:0pt;mso-wrap-distance-top:0pt;z-index:-251640832;mso-width-relative:page;mso-height-relative:page;" fillcolor="#808080" filled="t" stroked="f" coordorigin="9367,318" coordsize="805,1054" path="m9750,1254l9755,1286,9759,1316,9763,1343,9765,1368,9811,1370,9856,1371,9899,1372,9940,1372,10014,1362,10073,1329,10116,1274,10119,1265,9930,1265,9896,1265,9855,1263,9806,1259,9750,1254xm10172,318l9388,318,9388,418,10088,418,10087,508,10086,596,10085,681,10083,765,10081,851,10079,924,10077,1002,10075,1074,10072,1123,10065,1164,10054,1197,10040,1223,10021,1242,9996,1255,9966,1263,9930,1265,10119,1265,10143,1198,10154,1100,10155,1055,10158,991,10159,942,10161,873,10163,801,10164,712,10166,630,10168,508,10170,418,10172,318xm10016,814l9954,844,9889,873,9822,903,9680,963,9367,1090,9374,1117,9389,1169,9396,1195,10016,920,10015,904,10015,881,10015,851,10016,814xm9523,518l9513,538,9503,557,9493,577,9483,597,9540,632,9602,670,9666,712,9734,758,9804,807,9815,784,9826,761,9837,738,9847,715,9794,680,9734,643,9669,603,9523,518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sectPr>
      <w:headerReference r:id="rId6" w:type="default"/>
      <w:pgSz w:w="11910" w:h="16840"/>
      <w:pgMar w:top="1420" w:right="1620" w:bottom="280" w:left="1540" w:header="885" w:footer="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2-14T14:31:47Z" w:initials="">
    <w:p w14:paraId="7D6143C6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Get a fright L35 </w:t>
      </w:r>
    </w:p>
  </w:comment>
  <w:comment w:id="1" w:author="孫琦" w:date="2020-02-14T14:41:14Z" w:initials="">
    <w:p w14:paraId="2B1026B0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看起来脸色苍白</w:t>
      </w:r>
    </w:p>
  </w:comment>
  <w:comment w:id="2" w:author="孫琦" w:date="2020-02-14T14:41:27Z" w:initials="">
    <w:p w14:paraId="4A5B54F7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处于一种可怕的状态</w:t>
      </w:r>
    </w:p>
  </w:comment>
  <w:comment w:id="3" w:author="孫琦" w:date="2020-02-14T14:43:32Z" w:initials="">
    <w:p w14:paraId="4D900859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Set sth on fire 在哪点了个火</w:t>
      </w:r>
    </w:p>
  </w:comment>
  <w:comment w:id="4" w:author="孫琦" w:date="2020-02-14T15:25:36Z" w:initials="">
    <w:p w14:paraId="0929334B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和往常一样</w:t>
      </w:r>
    </w:p>
  </w:comment>
  <w:comment w:id="5" w:author="孫琦" w:date="2020-02-14T15:25:51Z" w:initials="">
    <w:p w14:paraId="62C83CD0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火 爆发出</w:t>
      </w:r>
    </w:p>
  </w:comment>
  <w:comment w:id="6" w:author="孫琦" w:date="2020-02-14T15:26:26Z" w:initials="">
    <w:p w14:paraId="65154C04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Aime at 瞄准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D6143C6" w15:done="0"/>
  <w15:commentEx w15:paraId="2B1026B0" w15:done="0"/>
  <w15:commentEx w15:paraId="4A5B54F7" w15:done="0"/>
  <w15:commentEx w15:paraId="4D900859" w15:done="0"/>
  <w15:commentEx w15:paraId="0929334B" w15:done="0"/>
  <w15:commentEx w15:paraId="62C83CD0" w15:done="0"/>
  <w15:commentEx w15:paraId="65154C0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956224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95520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_x0000_s2051" o:spid="_x0000_s2051" o:spt="202" type="#_x0000_t202" style="position:absolute;left:0pt;margin-left:89pt;margin-top:43.2pt;height:29.4pt;width:247.7pt;mso-position-horizontal-relative:page;mso-position-vertical-relative:page;z-index:-25195417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 w:tentative="0">
      <w:start w:val="0"/>
      <w:numFmt w:val="bullet"/>
      <w:lvlText w:val="•"/>
      <w:lvlJc w:val="left"/>
      <w:pPr>
        <w:ind w:left="1356" w:hanging="466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988" w:hanging="46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617" w:hanging="46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45" w:hanging="46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4" w:hanging="46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503" w:hanging="46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131" w:hanging="46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760" w:hanging="46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388" w:hanging="466"/>
      </w:pPr>
      <w:rPr>
        <w:rFonts w:hint="default"/>
        <w:lang w:val="zh-CN" w:eastAsia="zh-CN" w:bidi="zh-CN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32" w:hanging="372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-"/>
      <w:lvlJc w:val="left"/>
      <w:pPr>
        <w:ind w:left="793" w:hanging="111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682" w:hanging="11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65" w:hanging="11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448" w:hanging="11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331" w:hanging="11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14" w:hanging="11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097" w:hanging="11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80" w:hanging="111"/>
      </w:pPr>
      <w:rPr>
        <w:rFonts w:hint="default"/>
        <w:lang w:val="zh-CN" w:eastAsia="zh-CN" w:bidi="zh-CN"/>
      </w:rPr>
    </w:lvl>
  </w:abstractNum>
  <w:abstractNum w:abstractNumId="3">
    <w:nsid w:val="59ADCABA"/>
    <w:multiLevelType w:val="multilevel"/>
    <w:tmpl w:val="59ADCABA"/>
    <w:lvl w:ilvl="0" w:tentative="0">
      <w:start w:val="6"/>
      <w:numFmt w:val="decimal"/>
      <w:lvlText w:val="%1."/>
      <w:lvlJc w:val="left"/>
      <w:pPr>
        <w:ind w:left="514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2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9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6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3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0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7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5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220" w:hanging="360"/>
      </w:pPr>
      <w:rPr>
        <w:rFonts w:hint="default"/>
        <w:lang w:val="zh-CN" w:eastAsia="zh-CN" w:bidi="zh-C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17B17A6"/>
    <w:rsid w:val="056A066D"/>
    <w:rsid w:val="0722682E"/>
    <w:rsid w:val="07367135"/>
    <w:rsid w:val="09900BF9"/>
    <w:rsid w:val="09D337A3"/>
    <w:rsid w:val="09F42C16"/>
    <w:rsid w:val="0B384146"/>
    <w:rsid w:val="0B4D5DEF"/>
    <w:rsid w:val="0C273607"/>
    <w:rsid w:val="0FD93005"/>
    <w:rsid w:val="1A791247"/>
    <w:rsid w:val="1B3B2A81"/>
    <w:rsid w:val="1C2D6546"/>
    <w:rsid w:val="1C44444C"/>
    <w:rsid w:val="1C5E0108"/>
    <w:rsid w:val="1FDC374F"/>
    <w:rsid w:val="219018E7"/>
    <w:rsid w:val="22A477D4"/>
    <w:rsid w:val="23A07145"/>
    <w:rsid w:val="2528548E"/>
    <w:rsid w:val="29864875"/>
    <w:rsid w:val="2A7103D9"/>
    <w:rsid w:val="2A7F0406"/>
    <w:rsid w:val="3124546F"/>
    <w:rsid w:val="36262037"/>
    <w:rsid w:val="37502BD2"/>
    <w:rsid w:val="3BC91002"/>
    <w:rsid w:val="3C4F50AC"/>
    <w:rsid w:val="41A24F8C"/>
    <w:rsid w:val="41A410AC"/>
    <w:rsid w:val="435B14F9"/>
    <w:rsid w:val="4A506110"/>
    <w:rsid w:val="4F965E58"/>
    <w:rsid w:val="4FA62151"/>
    <w:rsid w:val="5002078C"/>
    <w:rsid w:val="5471263C"/>
    <w:rsid w:val="57D90CEF"/>
    <w:rsid w:val="603B31BF"/>
    <w:rsid w:val="61E458CC"/>
    <w:rsid w:val="62BB228C"/>
    <w:rsid w:val="63684D9B"/>
    <w:rsid w:val="66342CE2"/>
    <w:rsid w:val="675D02F9"/>
    <w:rsid w:val="6A2C00FF"/>
    <w:rsid w:val="6FA00B23"/>
    <w:rsid w:val="726F63FD"/>
    <w:rsid w:val="769F56E5"/>
    <w:rsid w:val="7ABB1B94"/>
    <w:rsid w:val="7D0614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43"/>
      <w:ind w:left="1076"/>
      <w:outlineLvl w:val="1"/>
    </w:pPr>
    <w:rPr>
      <w:rFonts w:ascii="宋体" w:hAnsi="宋体" w:eastAsia="宋体" w:cs="宋体"/>
      <w:b/>
      <w:bCs/>
      <w:sz w:val="21"/>
      <w:szCs w:val="21"/>
      <w:lang w:val="zh-CN" w:eastAsia="zh-CN" w:bidi="zh-CN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56"/>
      <w:ind w:left="62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8" Type="http://schemas.microsoft.com/office/2011/relationships/people" Target="people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49"/>
    <customShpInfo spid="_x0000_s2050"/>
    <customShpInfo spid="_x0000_s2051"/>
    <customShpInfo spid="_x0000_s1027"/>
    <customShpInfo spid="_x0000_s1028"/>
    <customShpInfo spid="_x0000_s1026"/>
    <customShpInfo spid="_x0000_s1029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0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38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46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54"/>
    <customShpInfo spid="_x0000_s1063"/>
    <customShpInfo spid="_x0000_s1065"/>
    <customShpInfo spid="_x0000_s1066"/>
    <customShpInfo spid="_x0000_s1067"/>
    <customShpInfo spid="_x0000_s1068"/>
    <customShpInfo spid="_x0000_s1069"/>
    <customShpInfo spid="_x0000_s1064"/>
    <customShpInfo spid="_x0000_s1071"/>
    <customShpInfo spid="_x0000_s1070"/>
    <customShpInfo spid="_x0000_s107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ScaleCrop>false</ScaleCrop>
  <LinksUpToDate>false</LinksUpToDate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2020-02-14T06:23:00Z</dcterms:created>
  <dc:creator>徐男</dc:creator>
  <cp:lastModifiedBy>孫琦</cp:lastModifiedBy>
  <dcterms:modified xsi:type="dcterms:W3CDTF">2020-02-14T09:10:15Z</dcterms:modified>
  <dc:subject>Lesson95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2020-02-14T00:00:00Z</vt:filetime>
  </property>
  <property fmtid="{D5CDD505-2E9C-101B-9397-08002B2CF9AE}" pid="5" name="KSOProductBuildVer">
    <vt:lpwstr>2052-11.1.0.9339</vt:lpwstr>
  </property>
</Properties>
</file>