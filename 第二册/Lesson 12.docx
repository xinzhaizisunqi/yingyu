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12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luck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运气，幸运</w:t>
      </w:r>
    </w:p>
    <w:p>
      <w:pPr>
        <w:pStyle w:val="3"/>
        <w:spacing w:before="11" w:line="254" w:lineRule="auto"/>
        <w:ind w:left="600" w:right="6820"/>
      </w:pPr>
      <w:r>
        <w:t>Good luck ! Bad luck !</w:t>
      </w:r>
    </w:p>
    <w:p>
      <w:pPr>
        <w:pStyle w:val="3"/>
        <w:tabs>
          <w:tab w:val="left" w:pos="1459"/>
        </w:tabs>
        <w:spacing w:line="304" w:lineRule="exact"/>
        <w:ind w:left="600"/>
        <w:rPr>
          <w:rFonts w:hint="eastAsia" w:ascii="宋体" w:eastAsia="宋体"/>
        </w:rPr>
      </w:pPr>
      <w:r>
        <w:t>lucky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幸运的</w:t>
      </w:r>
    </w:p>
    <w:p>
      <w:pPr>
        <w:pStyle w:val="3"/>
        <w:tabs>
          <w:tab w:val="left" w:pos="1569"/>
        </w:tabs>
        <w:spacing w:before="4"/>
        <w:ind w:left="600"/>
        <w:rPr>
          <w:rFonts w:hint="eastAsia" w:ascii="宋体" w:eastAsia="宋体"/>
        </w:rPr>
      </w:pPr>
      <w:r>
        <w:t>luckily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幸运地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3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sail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航行</w:t>
      </w:r>
    </w:p>
    <w:p>
      <w:pPr>
        <w:pStyle w:val="3"/>
        <w:tabs>
          <w:tab w:val="left" w:pos="1487"/>
        </w:tabs>
        <w:spacing w:before="5"/>
        <w:ind w:left="600"/>
        <w:rPr>
          <w:rFonts w:hint="eastAsia" w:ascii="宋体" w:eastAsia="宋体"/>
        </w:rPr>
      </w:pPr>
      <w:r>
        <w:t>sailor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海员，水手</w:t>
      </w:r>
    </w:p>
    <w:p>
      <w:pPr>
        <w:pStyle w:val="3"/>
        <w:tabs>
          <w:tab w:val="left" w:pos="1864"/>
        </w:tabs>
        <w:spacing w:before="4"/>
        <w:ind w:left="600"/>
        <w:rPr>
          <w:rFonts w:hint="eastAsia" w:ascii="宋体" w:eastAsia="宋体"/>
        </w:rPr>
      </w:pPr>
      <w:r>
        <w:t>go</w:t>
      </w:r>
      <w:r>
        <w:rPr>
          <w:spacing w:val="-2"/>
        </w:rPr>
        <w:t xml:space="preserve"> </w:t>
      </w:r>
      <w:r>
        <w:t>sailing</w:t>
      </w:r>
      <w:r>
        <w:tab/>
      </w:r>
      <w:r>
        <w:rPr>
          <w:rFonts w:hint="eastAsia" w:ascii="宋体" w:eastAsia="宋体"/>
        </w:rPr>
        <w:t>去航海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56"/>
          <w:tab w:val="left" w:pos="1502"/>
          <w:tab w:val="left" w:pos="1627"/>
          <w:tab w:val="left" w:pos="1840"/>
          <w:tab w:val="left" w:pos="2013"/>
          <w:tab w:val="left" w:pos="2229"/>
        </w:tabs>
        <w:spacing w:before="0" w:after="0" w:line="254" w:lineRule="auto"/>
        <w:ind w:left="600" w:right="5438" w:hanging="480"/>
        <w:jc w:val="left"/>
        <w:rPr>
          <w:sz w:val="24"/>
        </w:rPr>
      </w:pPr>
      <w:r>
        <w:rPr>
          <w:sz w:val="24"/>
        </w:rPr>
        <w:t>harbour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47"/>
          <w:sz w:val="24"/>
        </w:rPr>
        <w:t xml:space="preserve"> </w:t>
      </w:r>
      <w:r>
        <w:rPr>
          <w:rFonts w:hint="eastAsia" w:ascii="宋体" w:eastAsia="宋体"/>
          <w:sz w:val="24"/>
        </w:rPr>
        <w:t>港口</w:t>
      </w:r>
      <w:r>
        <w:rPr>
          <w:sz w:val="24"/>
        </w:rPr>
        <w:t>harbour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harbor colour</w:t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color neighbour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--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3"/>
          <w:sz w:val="24"/>
        </w:rPr>
        <w:t>neighbor</w:t>
      </w:r>
    </w:p>
    <w:p>
      <w:pPr>
        <w:pStyle w:val="3"/>
        <w:spacing w:before="4"/>
        <w:rPr>
          <w:sz w:val="19"/>
        </w:rPr>
      </w:pPr>
    </w:p>
    <w:p>
      <w:pPr>
        <w:pStyle w:val="3"/>
        <w:tabs>
          <w:tab w:val="left" w:pos="2577"/>
        </w:tabs>
        <w:spacing w:before="67"/>
        <w:ind w:left="600"/>
        <w:rPr>
          <w:rFonts w:hint="eastAsia" w:ascii="宋体" w:eastAsia="宋体"/>
        </w:rPr>
      </w:pPr>
      <w:r>
        <w:t>the</w:t>
      </w:r>
      <w:r>
        <w:rPr>
          <w:spacing w:val="-5"/>
        </w:rPr>
        <w:t xml:space="preserve"> </w:t>
      </w:r>
      <w:r>
        <w:t>Pearl</w:t>
      </w:r>
      <w:r>
        <w:rPr>
          <w:spacing w:val="-3"/>
        </w:rPr>
        <w:t xml:space="preserve"> </w:t>
      </w:r>
      <w:r>
        <w:t>Harbour</w:t>
      </w:r>
      <w:r>
        <w:tab/>
      </w:r>
      <w:r>
        <w:rPr>
          <w:rFonts w:hint="eastAsia" w:ascii="宋体" w:eastAsia="宋体"/>
        </w:rPr>
        <w:t>珍珠港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0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proud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自豪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be proud of </w:t>
      </w:r>
      <w:r>
        <w:rPr>
          <w:rFonts w:ascii="宋体" w:hAnsi="宋体"/>
        </w:rPr>
        <w:t>…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am proud of you / him.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4"/>
          <w:tab w:val="left" w:pos="1641"/>
        </w:tabs>
        <w:spacing w:before="0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important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重要的</w:t>
      </w:r>
    </w:p>
    <w:p>
      <w:pPr>
        <w:pStyle w:val="3"/>
        <w:tabs>
          <w:tab w:val="left" w:pos="2080"/>
        </w:tabs>
        <w:spacing w:before="5"/>
        <w:ind w:left="600"/>
        <w:rPr>
          <w:rFonts w:hint="eastAsia" w:ascii="宋体" w:eastAsia="宋体"/>
        </w:rPr>
      </w:pPr>
      <w:r>
        <w:t>importance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重要，重要性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600" w:right="6935"/>
      </w:pPr>
      <w:r>
        <w:t>significant vital essential</w:t>
      </w:r>
    </w:p>
    <w:p>
      <w:pPr>
        <w:pStyle w:val="3"/>
        <w:spacing w:line="254" w:lineRule="auto"/>
        <w:ind w:left="600" w:right="6935"/>
      </w:pPr>
    </w:p>
    <w:p>
      <w:pPr>
        <w:rPr>
          <w:rFonts w:hint="eastAsia"/>
        </w:rPr>
      </w:pPr>
      <w:r>
        <w:rPr>
          <w:rFonts w:hint="eastAsia"/>
        </w:rPr>
        <w:t xml:space="preserve">captain n. 船长 </w:t>
      </w:r>
    </w:p>
    <w:p>
      <w:pPr>
        <w:pStyle w:val="3"/>
        <w:spacing w:line="254" w:lineRule="auto"/>
        <w:ind w:left="600" w:right="6935"/>
        <w:rPr>
          <w:rFonts w:hint="eastAsia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t xml:space="preserve">1.Our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line="242" w:lineRule="auto"/>
        <w:ind w:left="600" w:right="6406"/>
      </w:pPr>
      <w:r>
        <w:rPr>
          <w:rFonts w:hint="eastAsia" w:ascii="宋体" w:eastAsia="宋体"/>
        </w:rPr>
        <w:t>一般将来时 形式：</w:t>
      </w:r>
      <w:r>
        <w:t>will</w:t>
      </w:r>
      <w:r>
        <w:rPr>
          <w:spacing w:val="-1"/>
        </w:rPr>
        <w:t xml:space="preserve"> + </w:t>
      </w:r>
      <w:r>
        <w:rPr>
          <w:spacing w:val="-9"/>
        </w:rPr>
        <w:t>do</w:t>
      </w:r>
    </w:p>
    <w:p>
      <w:pPr>
        <w:pStyle w:val="3"/>
        <w:spacing w:before="10" w:line="254" w:lineRule="auto"/>
        <w:ind w:left="1800" w:right="5034" w:firstLine="120"/>
      </w:pPr>
      <w:r>
        <w:t>be going to + do (am/is/are)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1920"/>
        <w:rPr>
          <w:rFonts w:hint="default" w:eastAsia="宋体"/>
          <w:lang w:val="en-US" w:eastAsia="zh-CN"/>
        </w:rPr>
      </w:pPr>
      <w:r>
        <w:t>shall + do</w:t>
      </w:r>
      <w:r>
        <w:rPr>
          <w:rFonts w:hint="eastAsia" w:eastAsia="宋体"/>
          <w:lang w:val="en-US" w:eastAsia="zh-CN"/>
        </w:rPr>
        <w:t xml:space="preserve"> 只能用于i we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Wll 一般用于临时决定 或者意愿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Be going to do 一般用于事先计划好</w:t>
      </w:r>
    </w:p>
    <w:p>
      <w:pPr>
        <w:pStyle w:val="3"/>
        <w:ind w:left="120"/>
      </w:pPr>
      <w:r>
        <w:t xml:space="preserve">1.Our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 w:line="242" w:lineRule="auto"/>
        <w:ind w:left="600" w:right="6406"/>
      </w:pPr>
      <w:r>
        <w:rPr>
          <w:rFonts w:hint="eastAsia" w:ascii="宋体" w:eastAsia="宋体"/>
        </w:rPr>
        <w:t>一般将来时 形式：</w:t>
      </w:r>
      <w:r>
        <w:t>will</w:t>
      </w:r>
      <w:r>
        <w:rPr>
          <w:spacing w:val="-1"/>
        </w:rPr>
        <w:t xml:space="preserve"> + </w:t>
      </w:r>
      <w:r>
        <w:rPr>
          <w:spacing w:val="-9"/>
        </w:rPr>
        <w:t>do</w:t>
      </w:r>
    </w:p>
    <w:p>
      <w:pPr>
        <w:pStyle w:val="3"/>
        <w:tabs>
          <w:tab w:val="left" w:pos="3110"/>
        </w:tabs>
        <w:spacing w:before="9"/>
        <w:ind w:left="1920"/>
      </w:pPr>
      <w:r>
        <w:t>am/is/are</w:t>
      </w:r>
      <w:r>
        <w:tab/>
      </w:r>
      <w:r>
        <w:t>going to +</w:t>
      </w:r>
      <w:r>
        <w:rPr>
          <w:spacing w:val="-3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40"/>
        </w:rPr>
        <w:t>用法：</w:t>
      </w:r>
      <w:r>
        <w:rPr>
          <w:rFonts w:hint="eastAsia" w:ascii="宋体" w:eastAsia="宋体"/>
        </w:rPr>
        <w:t>（现在的）将来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 xml:space="preserve">Our neighbour, Captain </w:t>
      </w:r>
      <w:r>
        <w:rPr>
          <w:rFonts w:ascii="宋体" w:hAnsi="宋体"/>
        </w:rPr>
        <w:t xml:space="preserve">… </w:t>
      </w:r>
      <w:r>
        <w:t>, will sail from Portsmouth 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2"/>
        <w:ind w:left="600"/>
      </w:pPr>
      <w:r>
        <w:t>I will study abroad.</w:t>
      </w:r>
    </w:p>
    <w:p>
      <w:pPr>
        <w:pStyle w:val="3"/>
        <w:spacing w:before="19"/>
        <w:ind w:left="600"/>
      </w:pPr>
      <w:r>
        <w:t>I am going to study abroad.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600"/>
      </w:pPr>
      <w:r>
        <w:t>He will be a teacher.</w:t>
      </w:r>
    </w:p>
    <w:p>
      <w:pPr>
        <w:pStyle w:val="3"/>
        <w:spacing w:before="19"/>
        <w:ind w:left="600"/>
      </w:pPr>
      <w:r>
        <w:t>He is going to be a teacher.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Our </w:t>
      </w:r>
      <w:r>
        <w:rPr>
          <w:spacing w:val="-3"/>
          <w:sz w:val="24"/>
        </w:rPr>
        <w:t xml:space="preserve">neighbour, </w:t>
      </w:r>
      <w:r>
        <w:rPr>
          <w:sz w:val="24"/>
        </w:rPr>
        <w:t xml:space="preserve">Captain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, will sail from Portsmouth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639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变否定／疑问：</w:t>
      </w:r>
    </w:p>
    <w:p>
      <w:pPr>
        <w:pStyle w:val="3"/>
        <w:spacing w:before="12" w:line="254" w:lineRule="auto"/>
        <w:ind w:left="600" w:right="5214"/>
      </w:pPr>
      <w:r>
        <w:t>He will not be a teacher. Will he be a teacher?</w:t>
      </w:r>
    </w:p>
    <w:p>
      <w:pPr>
        <w:pStyle w:val="3"/>
        <w:spacing w:before="9"/>
        <w:rPr>
          <w:sz w:val="2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540" w:leftChars="0" w:right="0" w:rightChars="0" w:firstLine="60" w:firstLineChars="0"/>
        <w:jc w:val="left"/>
        <w:textAlignment w:val="auto"/>
        <w:outlineLvl w:val="9"/>
      </w:pPr>
      <w:r>
        <w:t>He is not going to be a teacher.</w:t>
      </w:r>
    </w:p>
    <w:p>
      <w:pPr>
        <w:pStyle w:val="3"/>
        <w:spacing w:line="254" w:lineRule="auto"/>
        <w:ind w:left="540" w:right="4777" w:firstLine="60"/>
      </w:pPr>
      <w:r>
        <w:t>Is he going to be a teacher?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1312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We</w:t>
      </w:r>
      <w:r>
        <w:rPr>
          <w:rFonts w:ascii="宋体" w:hAnsi="宋体"/>
          <w:sz w:val="24"/>
        </w:rPr>
        <w:t>’</w:t>
      </w:r>
      <w:r>
        <w:rPr>
          <w:sz w:val="24"/>
        </w:rPr>
        <w:t>ll meet him at the harbour early in the</w:t>
      </w:r>
      <w:r>
        <w:rPr>
          <w:spacing w:val="-14"/>
          <w:sz w:val="24"/>
        </w:rPr>
        <w:t xml:space="preserve"> </w:t>
      </w:r>
      <w:r>
        <w:rPr>
          <w:sz w:val="24"/>
        </w:rPr>
        <w:t>morning.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He will be in his small boat,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Topsail.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1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It has sailed across the Atlantic many</w:t>
      </w:r>
      <w:r>
        <w:rPr>
          <w:spacing w:val="-11"/>
          <w:sz w:val="24"/>
        </w:rPr>
        <w:t xml:space="preserve"> </w:t>
      </w:r>
      <w:r>
        <w:rPr>
          <w:sz w:val="24"/>
        </w:rPr>
        <w:t>times.</w:t>
      </w:r>
    </w:p>
    <w:p>
      <w:pPr>
        <w:pStyle w:val="7"/>
        <w:numPr>
          <w:ilvl w:val="0"/>
          <w:numId w:val="2"/>
        </w:numPr>
        <w:tabs>
          <w:tab w:val="left" w:pos="724"/>
          <w:tab w:val="left" w:pos="2783"/>
        </w:tabs>
        <w:spacing w:before="11" w:after="0" w:line="620" w:lineRule="atLeast"/>
        <w:ind w:left="1020" w:right="798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 xml:space="preserve">Captain </w:t>
      </w:r>
      <w:r>
        <w:rPr>
          <w:rFonts w:hint="eastAsia" w:ascii="宋体" w:hAnsi="宋体" w:eastAsia="宋体"/>
          <w:sz w:val="24"/>
        </w:rPr>
        <w:t xml:space="preserve">… </w:t>
      </w:r>
      <w:r>
        <w:rPr>
          <w:sz w:val="24"/>
        </w:rPr>
        <w:t>will set out at eight o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clock, so we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ll have plenty of</w:t>
      </w:r>
      <w:r>
        <w:rPr>
          <w:spacing w:val="-32"/>
          <w:sz w:val="24"/>
        </w:rPr>
        <w:t xml:space="preserve"> </w:t>
      </w:r>
      <w:r>
        <w:rPr>
          <w:sz w:val="24"/>
        </w:rPr>
        <w:t>time. set out</w:t>
      </w:r>
      <w:r>
        <w:rPr>
          <w:spacing w:val="-3"/>
          <w:sz w:val="24"/>
        </w:rPr>
        <w:t xml:space="preserve"> =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出发</w:t>
      </w:r>
    </w:p>
    <w:p>
      <w:pPr>
        <w:pStyle w:val="3"/>
        <w:spacing w:before="9"/>
        <w:ind w:left="1020"/>
        <w:rPr>
          <w:rFonts w:ascii="宋体" w:hAnsi="宋体"/>
        </w:rPr>
      </w:pPr>
      <w:r>
        <w:t xml:space="preserve">plenty of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We</w:t>
      </w:r>
      <w:r>
        <w:rPr>
          <w:rFonts w:ascii="宋体" w:hAnsi="宋体"/>
          <w:sz w:val="24"/>
        </w:rPr>
        <w:t>’</w:t>
      </w:r>
      <w:r>
        <w:rPr>
          <w:sz w:val="24"/>
        </w:rPr>
        <w:t>ll see his boat and then we</w:t>
      </w:r>
      <w:r>
        <w:rPr>
          <w:rFonts w:ascii="宋体" w:hAnsi="宋体"/>
          <w:sz w:val="24"/>
        </w:rPr>
        <w:t>’</w:t>
      </w:r>
      <w:r>
        <w:rPr>
          <w:sz w:val="24"/>
        </w:rPr>
        <w:t>ll say goodbye to</w:t>
      </w:r>
      <w:r>
        <w:rPr>
          <w:spacing w:val="-17"/>
          <w:sz w:val="24"/>
        </w:rPr>
        <w:t xml:space="preserve"> </w:t>
      </w:r>
      <w:r>
        <w:rPr>
          <w:sz w:val="24"/>
        </w:rPr>
        <w:t>him.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836"/>
          <w:tab w:val="left" w:pos="1641"/>
          <w:tab w:val="left" w:pos="2344"/>
        </w:tabs>
        <w:spacing w:before="0" w:after="0" w:line="247" w:lineRule="auto"/>
        <w:ind w:left="600" w:right="4571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He will be away for two</w:t>
      </w:r>
      <w:r>
        <w:rPr>
          <w:spacing w:val="-26"/>
          <w:sz w:val="24"/>
        </w:rPr>
        <w:t xml:space="preserve"> </w:t>
      </w:r>
      <w:r>
        <w:rPr>
          <w:sz w:val="24"/>
        </w:rPr>
        <w:t>months. be</w:t>
      </w:r>
      <w:r>
        <w:rPr>
          <w:spacing w:val="-3"/>
          <w:sz w:val="24"/>
        </w:rPr>
        <w:t xml:space="preserve"> </w:t>
      </w:r>
      <w:r>
        <w:rPr>
          <w:sz w:val="24"/>
        </w:rPr>
        <w:t>away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离开</w:t>
      </w:r>
      <w:r>
        <w:rPr>
          <w:rFonts w:hint="eastAsia" w:ascii="宋体" w:eastAsia="宋体"/>
          <w:spacing w:val="14"/>
          <w:sz w:val="24"/>
        </w:rPr>
        <w:t xml:space="preserve"> </w:t>
      </w:r>
      <w:r>
        <w:rPr>
          <w:rFonts w:hint="eastAsia" w:ascii="宋体" w:eastAsia="宋体"/>
          <w:sz w:val="24"/>
        </w:rPr>
        <w:t xml:space="preserve">（表示状态）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months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持续两个月</w:t>
      </w:r>
    </w:p>
    <w:p>
      <w:pPr>
        <w:pStyle w:val="7"/>
        <w:numPr>
          <w:ilvl w:val="0"/>
          <w:numId w:val="0"/>
        </w:numPr>
        <w:tabs>
          <w:tab w:val="left" w:pos="836"/>
          <w:tab w:val="left" w:pos="1641"/>
          <w:tab w:val="left" w:pos="2344"/>
        </w:tabs>
        <w:spacing w:before="0" w:after="0" w:line="247" w:lineRule="auto"/>
        <w:ind w:left="600" w:leftChars="0" w:right="4571" w:rightChars="0"/>
        <w:jc w:val="left"/>
        <w:rPr>
          <w:rFonts w:hint="eastAsia" w:ascii="宋体" w:eastAsia="宋体"/>
          <w:sz w:val="24"/>
        </w:rPr>
      </w:pPr>
    </w:p>
    <w:p>
      <w:pPr>
        <w:pStyle w:val="3"/>
        <w:spacing w:before="5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Leave:非延续性 瞬间性的 不能接一段时间</w:t>
      </w:r>
    </w:p>
    <w:p>
      <w:pPr>
        <w:pStyle w:val="3"/>
        <w:tabs>
          <w:tab w:val="left" w:pos="4403"/>
        </w:tabs>
        <w:spacing w:line="254" w:lineRule="auto"/>
        <w:ind w:left="540" w:right="4015" w:firstLine="60"/>
      </w:pPr>
      <w:r>
        <w:t>He will leave for</w:t>
      </w:r>
      <w:r>
        <w:rPr>
          <w:spacing w:val="-1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months.</w:t>
      </w:r>
      <w:r>
        <w:tab/>
      </w:r>
      <w:r>
        <w:rPr>
          <w:spacing w:val="-17"/>
        </w:rPr>
        <w:t xml:space="preserve">X </w:t>
      </w:r>
      <w:r>
        <w:t>He will</w:t>
      </w:r>
      <w:r>
        <w:rPr>
          <w:spacing w:val="-2"/>
        </w:rPr>
        <w:t xml:space="preserve"> </w:t>
      </w:r>
      <w:r>
        <w:t>leave.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776"/>
        </w:tabs>
        <w:spacing w:before="0" w:after="0" w:line="240" w:lineRule="auto"/>
        <w:ind w:left="775" w:right="0" w:hanging="236"/>
        <w:jc w:val="left"/>
        <w:rPr>
          <w:sz w:val="24"/>
        </w:rPr>
      </w:pPr>
      <w:r>
        <w:rPr>
          <w:sz w:val="24"/>
        </w:rPr>
        <w:t>He will be away for two</w:t>
      </w:r>
      <w:r>
        <w:rPr>
          <w:spacing w:val="-9"/>
          <w:sz w:val="24"/>
        </w:rPr>
        <w:t xml:space="preserve"> </w:t>
      </w:r>
      <w:r>
        <w:rPr>
          <w:sz w:val="24"/>
        </w:rPr>
        <w:t>months.</w:t>
      </w:r>
    </w:p>
    <w:p>
      <w:pPr>
        <w:pStyle w:val="3"/>
        <w:tabs>
          <w:tab w:val="left" w:pos="4823"/>
        </w:tabs>
        <w:spacing w:before="19" w:line="254" w:lineRule="auto"/>
        <w:ind w:left="1020" w:right="3595"/>
      </w:pPr>
      <w:r>
        <w:t>He will leave for</w:t>
      </w:r>
      <w:r>
        <w:rPr>
          <w:spacing w:val="-1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months.</w:t>
      </w:r>
      <w:r>
        <w:tab/>
      </w:r>
      <w:r>
        <w:rPr>
          <w:spacing w:val="-17"/>
        </w:rPr>
        <w:t xml:space="preserve">X </w:t>
      </w:r>
      <w:r>
        <w:t>He will</w:t>
      </w:r>
      <w:r>
        <w:rPr>
          <w:spacing w:val="-2"/>
        </w:rPr>
        <w:t xml:space="preserve"> </w:t>
      </w:r>
      <w:r>
        <w:t>leave.</w:t>
      </w:r>
    </w:p>
    <w:p>
      <w:pPr>
        <w:spacing w:after="0" w:line="254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/>
        <w:ind w:left="1020"/>
      </w:pPr>
      <w:r>
        <w:t>He has died.</w:t>
      </w:r>
    </w:p>
    <w:p>
      <w:pPr>
        <w:pStyle w:val="3"/>
        <w:tabs>
          <w:tab w:val="left" w:pos="4456"/>
        </w:tabs>
        <w:spacing w:before="19" w:line="254" w:lineRule="auto"/>
        <w:ind w:left="1020" w:right="3962"/>
      </w:pPr>
      <w:r>
        <w:t>He has died for</w:t>
      </w:r>
      <w:r>
        <w:rPr>
          <w:spacing w:val="-1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years.</w:t>
      </w:r>
      <w:r>
        <w:tab/>
      </w:r>
      <w:r>
        <w:rPr>
          <w:spacing w:val="-17"/>
        </w:rPr>
        <w:t xml:space="preserve">X </w:t>
      </w:r>
      <w:r>
        <w:t>He has been dead for ten</w:t>
      </w:r>
      <w:r>
        <w:rPr>
          <w:spacing w:val="-16"/>
        </w:rPr>
        <w:t xml:space="preserve"> </w:t>
      </w:r>
      <w:r>
        <w:t>years.</w:t>
      </w:r>
    </w:p>
    <w:p>
      <w:pPr>
        <w:pStyle w:val="3"/>
      </w:pPr>
    </w:p>
    <w:p>
      <w:pPr>
        <w:pStyle w:val="3"/>
        <w:spacing w:before="4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1196"/>
        </w:tabs>
        <w:spacing w:before="0" w:after="0" w:line="249" w:lineRule="auto"/>
        <w:ind w:left="960" w:right="4799" w:firstLine="0"/>
        <w:jc w:val="left"/>
        <w:rPr>
          <w:rFonts w:ascii="宋体" w:hAnsi="宋体"/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are very proud of</w:t>
      </w:r>
      <w:r>
        <w:rPr>
          <w:spacing w:val="-13"/>
          <w:sz w:val="24"/>
        </w:rPr>
        <w:t xml:space="preserve"> </w:t>
      </w:r>
      <w:r>
        <w:rPr>
          <w:sz w:val="24"/>
        </w:rPr>
        <w:t>him. be proud of</w:t>
      </w:r>
      <w:r>
        <w:rPr>
          <w:spacing w:val="7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1076"/>
        </w:tabs>
        <w:spacing w:before="0" w:after="0" w:line="249" w:lineRule="auto"/>
        <w:ind w:left="840" w:right="1943" w:firstLine="0"/>
        <w:jc w:val="left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part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race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Atlantic. take part in</w:t>
      </w:r>
      <w:r>
        <w:rPr>
          <w:spacing w:val="6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sz w:val="24"/>
          <w:lang w:val="en-US" w:eastAsia="zh-CN"/>
        </w:rPr>
        <w:t>参加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1"/>
        <w:ind w:left="120"/>
      </w:pPr>
      <w:r>
        <w:t>will + do</w:t>
      </w:r>
      <w:bookmarkStart w:id="0" w:name="_GoBack"/>
      <w:bookmarkEnd w:id="0"/>
    </w:p>
    <w:p>
      <w:pPr>
        <w:pStyle w:val="3"/>
        <w:tabs>
          <w:tab w:val="left" w:pos="1310"/>
        </w:tabs>
        <w:spacing w:before="19"/>
        <w:ind w:left="120"/>
      </w:pPr>
      <w:r>
        <w:t>am/is/are</w:t>
      </w:r>
      <w:r>
        <w:tab/>
      </w:r>
      <w:r>
        <w:t>going to +</w:t>
      </w:r>
      <w:r>
        <w:rPr>
          <w:spacing w:val="-3"/>
        </w:rPr>
        <w:t xml:space="preserve"> </w:t>
      </w:r>
      <w:r>
        <w:t>do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736"/>
        </w:tabs>
        <w:spacing w:before="12"/>
        <w:ind w:left="120"/>
      </w:pPr>
      <w:r>
        <w:t>A: What</w:t>
      </w:r>
      <w:r>
        <w:rPr>
          <w:spacing w:val="-4"/>
        </w:rPr>
        <w:t xml:space="preserve"> </w:t>
      </w:r>
      <w:r>
        <w:t>(you,</w:t>
      </w:r>
      <w:r>
        <w:rPr>
          <w:spacing w:val="-3"/>
        </w:rPr>
        <w:t xml:space="preserve"> </w:t>
      </w:r>
      <w:r>
        <w:t>do)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tomorrow?</w:t>
      </w:r>
    </w:p>
    <w:p>
      <w:pPr>
        <w:pStyle w:val="3"/>
        <w:tabs>
          <w:tab w:val="left" w:pos="3019"/>
        </w:tabs>
        <w:spacing w:before="19" w:line="254" w:lineRule="auto"/>
        <w:ind w:left="120" w:right="3845" w:firstLine="1440"/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.4pt;height:52.8pt;width:38.8pt;mso-position-horizontal-relative:page;z-index:251663360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will you do / are you going to</w:t>
      </w:r>
      <w:r>
        <w:rPr>
          <w:spacing w:val="-21"/>
        </w:rPr>
        <w:t xml:space="preserve"> </w:t>
      </w:r>
      <w:r>
        <w:t>do B: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(work)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my</w:t>
      </w:r>
      <w:r>
        <w:rPr>
          <w:spacing w:val="-6"/>
        </w:rPr>
        <w:t xml:space="preserve"> </w:t>
      </w:r>
      <w:r>
        <w:t>report.</w:t>
      </w:r>
    </w:p>
    <w:p>
      <w:pPr>
        <w:pStyle w:val="3"/>
        <w:spacing w:before="3"/>
        <w:ind w:left="840"/>
      </w:pPr>
      <w:r>
        <w:t>will work / am going to work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424"/>
        </w:tabs>
        <w:spacing w:before="12"/>
        <w:ind w:left="120"/>
      </w:pPr>
      <w:r>
        <w:t>A:</w:t>
      </w:r>
      <w:r>
        <w:rPr>
          <w:spacing w:val="-3"/>
        </w:rPr>
        <w:t xml:space="preserve"> </w:t>
      </w:r>
      <w:r>
        <w:t>(you,</w:t>
      </w:r>
      <w:r>
        <w:rPr>
          <w:spacing w:val="-3"/>
        </w:rPr>
        <w:t xml:space="preserve"> </w:t>
      </w:r>
      <w:r>
        <w:t>finish)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this exercise</w:t>
      </w:r>
      <w:r>
        <w:rPr>
          <w:spacing w:val="-1"/>
        </w:rPr>
        <w:t xml:space="preserve"> </w:t>
      </w:r>
      <w:r>
        <w:t>soon?</w:t>
      </w:r>
    </w:p>
    <w:p>
      <w:pPr>
        <w:pStyle w:val="3"/>
        <w:spacing w:before="19"/>
        <w:ind w:left="720"/>
      </w:pPr>
      <w:r>
        <w:t>Will you finish / Are you going to finish</w:t>
      </w:r>
    </w:p>
    <w:p>
      <w:pPr>
        <w:pStyle w:val="3"/>
        <w:tabs>
          <w:tab w:val="left" w:pos="3487"/>
        </w:tabs>
        <w:spacing w:before="19"/>
        <w:ind w:left="120"/>
      </w:pPr>
      <w:r>
        <w:t xml:space="preserve">B: </w:t>
      </w:r>
      <w:r>
        <w:rPr>
          <w:spacing w:val="-5"/>
        </w:rPr>
        <w:t>Yes,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(finish)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 in less than a</w:t>
      </w:r>
      <w:r>
        <w:rPr>
          <w:spacing w:val="-5"/>
        </w:rPr>
        <w:t xml:space="preserve"> </w:t>
      </w:r>
      <w:r>
        <w:t>minute.</w:t>
      </w:r>
    </w:p>
    <w:p>
      <w:pPr>
        <w:pStyle w:val="3"/>
        <w:spacing w:before="19"/>
        <w:ind w:left="2400"/>
      </w:pPr>
      <w:r>
        <w:t>will finish / am going to finish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tabs>
          <w:tab w:val="left" w:pos="3909"/>
        </w:tabs>
        <w:spacing w:before="11" w:line="254" w:lineRule="auto"/>
        <w:ind w:left="720" w:right="3316" w:hanging="600"/>
      </w:pPr>
      <w:r>
        <w:t>A: Where</w:t>
      </w:r>
      <w:r>
        <w:rPr>
          <w:spacing w:val="-8"/>
        </w:rPr>
        <w:t xml:space="preserve"> </w:t>
      </w:r>
      <w:r>
        <w:t>(Alex, 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</w:t>
      </w:r>
      <w:r>
        <w:rPr>
          <w:spacing w:val="-13"/>
        </w:rPr>
        <w:t xml:space="preserve"> </w:t>
      </w:r>
      <w:r>
        <w:t>tonight? will Alex be / is Alex going to</w:t>
      </w:r>
      <w:r>
        <w:rPr>
          <w:spacing w:val="-16"/>
        </w:rPr>
        <w:t xml:space="preserve"> </w:t>
      </w:r>
      <w:r>
        <w:t>be</w:t>
      </w:r>
    </w:p>
    <w:p>
      <w:pPr>
        <w:pStyle w:val="3"/>
        <w:tabs>
          <w:tab w:val="left" w:pos="2983"/>
        </w:tabs>
        <w:spacing w:line="304" w:lineRule="exact"/>
        <w:ind w:left="120"/>
      </w:pPr>
      <w:r>
        <w:t>B: He</w:t>
      </w:r>
      <w:r>
        <w:rPr>
          <w:spacing w:val="-1"/>
        </w:rPr>
        <w:t xml:space="preserve"> </w:t>
      </w:r>
      <w:r>
        <w:t>(be)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at Kim</w:t>
      </w:r>
      <w:r>
        <w:rPr>
          <w:rFonts w:ascii="宋体" w:hAnsi="宋体"/>
        </w:rPr>
        <w:t>’</w:t>
      </w:r>
      <w:r>
        <w:t>s</w:t>
      </w:r>
      <w:r>
        <w:rPr>
          <w:spacing w:val="2"/>
        </w:rPr>
        <w:t xml:space="preserve"> </w:t>
      </w:r>
      <w:r>
        <w:t>house.</w:t>
      </w:r>
    </w:p>
    <w:p>
      <w:pPr>
        <w:pStyle w:val="3"/>
        <w:spacing w:before="11"/>
        <w:ind w:left="1680"/>
      </w:pPr>
      <w:r>
        <w:t>will be / is going to be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12"/>
        <w:ind w:left="120"/>
      </w:pPr>
      <w:r>
        <w:t>will + do</w:t>
      </w:r>
    </w:p>
    <w:p>
      <w:pPr>
        <w:pStyle w:val="3"/>
        <w:tabs>
          <w:tab w:val="left" w:pos="1310"/>
        </w:tabs>
        <w:spacing w:before="19" w:line="511" w:lineRule="auto"/>
        <w:ind w:left="120" w:right="5959"/>
      </w:pPr>
      <w:r>
        <w:t>am/is/are</w:t>
      </w:r>
      <w:r>
        <w:tab/>
      </w:r>
      <w:r>
        <w:t xml:space="preserve">going to + </w:t>
      </w:r>
      <w:r>
        <w:rPr>
          <w:spacing w:val="-7"/>
        </w:rPr>
        <w:t xml:space="preserve">do </w:t>
      </w:r>
      <w:r>
        <w:t>Will you marry</w:t>
      </w:r>
      <w:r>
        <w:rPr>
          <w:spacing w:val="-4"/>
        </w:rPr>
        <w:t xml:space="preserve"> </w:t>
      </w:r>
      <w:r>
        <w:t>me?</w:t>
      </w:r>
    </w:p>
    <w:p>
      <w:pPr>
        <w:spacing w:after="0" w:line="511" w:lineRule="auto"/>
        <w:sectPr>
          <w:pgSz w:w="11910" w:h="16840"/>
          <w:pgMar w:top="1400" w:right="1680" w:bottom="280" w:left="1680" w:header="720" w:footer="720" w:gutter="0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9" o:spid="_x0000_s1029" o:spt="203" style="height:52.8pt;width:38.8pt;" coordsize="776,1056">
            <o:lock v:ext="edit"/>
            <v:shape id="_x0000_s1030" o:spid="_x0000_s1030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4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89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5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98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67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3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06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77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A6E8E"/>
    <w:rsid w:val="02BD5517"/>
    <w:rsid w:val="05136824"/>
    <w:rsid w:val="05462DEC"/>
    <w:rsid w:val="07336233"/>
    <w:rsid w:val="0895064F"/>
    <w:rsid w:val="0A8A03EA"/>
    <w:rsid w:val="17FB2659"/>
    <w:rsid w:val="1B416C38"/>
    <w:rsid w:val="1C4D1F48"/>
    <w:rsid w:val="1D5E56D8"/>
    <w:rsid w:val="1E2045EF"/>
    <w:rsid w:val="227D20DD"/>
    <w:rsid w:val="25845ACF"/>
    <w:rsid w:val="25E3251A"/>
    <w:rsid w:val="25E9582B"/>
    <w:rsid w:val="26EE6712"/>
    <w:rsid w:val="28883808"/>
    <w:rsid w:val="28B535A7"/>
    <w:rsid w:val="2B4C0BD7"/>
    <w:rsid w:val="2D7D608C"/>
    <w:rsid w:val="2FAF0382"/>
    <w:rsid w:val="2FB10B4C"/>
    <w:rsid w:val="32D41C2A"/>
    <w:rsid w:val="331A1EBC"/>
    <w:rsid w:val="3531524B"/>
    <w:rsid w:val="35C32659"/>
    <w:rsid w:val="3B8A245B"/>
    <w:rsid w:val="3CFB6EE9"/>
    <w:rsid w:val="434E5C3D"/>
    <w:rsid w:val="45C91437"/>
    <w:rsid w:val="47033B7E"/>
    <w:rsid w:val="49481749"/>
    <w:rsid w:val="4A7F6E71"/>
    <w:rsid w:val="58BD190F"/>
    <w:rsid w:val="5B502DF0"/>
    <w:rsid w:val="5CF523E6"/>
    <w:rsid w:val="5D111DBE"/>
    <w:rsid w:val="5DFECCA0"/>
    <w:rsid w:val="637D4D8B"/>
    <w:rsid w:val="678D34FE"/>
    <w:rsid w:val="687D2010"/>
    <w:rsid w:val="688F0478"/>
    <w:rsid w:val="68DC1747"/>
    <w:rsid w:val="69C02C53"/>
    <w:rsid w:val="6B301A8C"/>
    <w:rsid w:val="6BD92E9C"/>
    <w:rsid w:val="6D7839CC"/>
    <w:rsid w:val="6F48107E"/>
    <w:rsid w:val="6FD17640"/>
    <w:rsid w:val="71845DCD"/>
    <w:rsid w:val="738C5CAC"/>
    <w:rsid w:val="73E5EC17"/>
    <w:rsid w:val="76687043"/>
    <w:rsid w:val="767901C8"/>
    <w:rsid w:val="78FE2DF8"/>
    <w:rsid w:val="7BFB68D1"/>
    <w:rsid w:val="7DB7784A"/>
    <w:rsid w:val="7DD1674A"/>
    <w:rsid w:val="7FB022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2" w:right="2905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77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2019-11-27T13:48:00Z</dcterms:created>
  <dc:creator>qiqi</dc:creator>
  <cp:lastModifiedBy>sunqi</cp:lastModifiedBy>
  <dcterms:modified xsi:type="dcterms:W3CDTF">2020-10-31T15:16:35Z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2019-11-27T00:00:00Z</vt:filetime>
  </property>
  <property fmtid="{D5CDD505-2E9C-101B-9397-08002B2CF9AE}" pid="5" name="KSOProductBuildVer">
    <vt:lpwstr>2052-2.7.1.4479</vt:lpwstr>
  </property>
</Properties>
</file>