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324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versus</w:t>
      </w:r>
      <w:r>
        <w:rPr>
          <w:sz w:val="21"/>
        </w:rPr>
        <w:tab/>
      </w:r>
      <w:r>
        <w:rPr>
          <w:sz w:val="21"/>
        </w:rPr>
        <w:t>prep.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对</w:t>
      </w:r>
    </w:p>
    <w:p>
      <w:pPr>
        <w:pStyle w:val="4"/>
        <w:tabs>
          <w:tab w:val="left" w:pos="802"/>
          <w:tab w:val="left" w:pos="1241"/>
        </w:tabs>
        <w:spacing w:before="48"/>
        <w:ind w:left="471"/>
      </w:pPr>
      <w:r>
        <w:t>A</w:t>
      </w:r>
      <w:r>
        <w:tab/>
      </w:r>
      <w:r>
        <w:t>vs.</w:t>
      </w:r>
      <w:r>
        <w:tab/>
      </w:r>
      <w:r>
        <w:t>B</w:t>
      </w:r>
    </w:p>
    <w:p>
      <w:pPr>
        <w:pStyle w:val="4"/>
        <w:tabs>
          <w:tab w:val="left" w:pos="802"/>
          <w:tab w:val="left" w:pos="1241"/>
        </w:tabs>
        <w:spacing w:before="48"/>
        <w:ind w:left="47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介词接 名词代词 动名词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627"/>
        </w:tabs>
        <w:spacing w:before="51" w:after="0" w:line="288" w:lineRule="auto"/>
        <w:ind w:left="471" w:right="845" w:hanging="212"/>
        <w:jc w:val="left"/>
        <w:rPr>
          <w:sz w:val="21"/>
        </w:rPr>
      </w:pPr>
      <w:r>
        <w:rPr>
          <w:sz w:val="21"/>
        </w:rPr>
        <w:t>Christmas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6"/>
          <w:sz w:val="21"/>
        </w:rPr>
        <w:t xml:space="preserve">. </w:t>
      </w:r>
      <w:r>
        <w:rPr>
          <w:rFonts w:hint="eastAsia" w:ascii="宋体" w:eastAsia="宋体"/>
          <w:spacing w:val="-7"/>
          <w:sz w:val="21"/>
        </w:rPr>
        <w:t>圣诞节</w:t>
      </w:r>
      <w:r>
        <w:rPr>
          <w:sz w:val="21"/>
        </w:rPr>
        <w:t>Merry Christmas ! Christmas</w:t>
      </w:r>
      <w:r>
        <w:rPr>
          <w:spacing w:val="-3"/>
          <w:sz w:val="21"/>
        </w:rPr>
        <w:t xml:space="preserve"> Eve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281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ought</w:t>
      </w:r>
      <w:r>
        <w:rPr>
          <w:sz w:val="21"/>
        </w:rPr>
        <w:tab/>
      </w:r>
      <w:r>
        <w:rPr>
          <w:sz w:val="21"/>
        </w:rPr>
        <w:t>modal</w:t>
      </w:r>
      <w:r>
        <w:rPr>
          <w:spacing w:val="-1"/>
          <w:sz w:val="21"/>
        </w:rPr>
        <w:t xml:space="preserve"> </w:t>
      </w:r>
      <w:r>
        <w:rPr>
          <w:sz w:val="21"/>
        </w:rPr>
        <w:t>verb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应该</w:t>
      </w:r>
    </w:p>
    <w:p>
      <w:pPr>
        <w:pStyle w:val="4"/>
        <w:spacing w:before="43"/>
        <w:ind w:left="1292" w:right="120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4"/>
        <w:spacing w:before="48"/>
        <w:ind w:firstLine="315" w:firstLineChars="150"/>
      </w:pPr>
      <w:r>
        <w:rPr>
          <w:u w:val="single"/>
        </w:rPr>
        <w:t>ought to</w:t>
      </w:r>
      <w:r>
        <w:t xml:space="preserve"> do sth.= </w:t>
      </w:r>
      <w:r>
        <w:rPr>
          <w:u w:val="single"/>
        </w:rPr>
        <w:t>should</w:t>
      </w:r>
      <w:r>
        <w:t xml:space="preserve"> do</w:t>
      </w:r>
      <w:r>
        <w:t xml:space="preserve"> </w:t>
      </w:r>
      <w:r>
        <w:t>sth.</w:t>
      </w:r>
    </w:p>
    <w:p>
      <w:pPr>
        <w:pStyle w:val="4"/>
        <w:spacing w:before="48"/>
        <w:rPr>
          <w:rFonts w:hint="eastAsia" w:ascii="宋体" w:eastAsia="宋体"/>
        </w:rPr>
      </w:pPr>
      <w:bookmarkStart w:id="0" w:name="_GoBack"/>
      <w:bookmarkEnd w:id="0"/>
      <w:r>
        <w:rPr>
          <w:rFonts w:hint="eastAsia" w:ascii="宋体" w:eastAsia="宋体"/>
        </w:rPr>
        <w:tab/>
      </w:r>
    </w:p>
    <w:p>
      <w:pPr>
        <w:pStyle w:val="4"/>
        <w:tabs>
          <w:tab w:val="left" w:pos="1520"/>
        </w:tabs>
        <w:spacing w:before="43"/>
        <w:rPr>
          <w:rFonts w:hint="eastAsia"/>
        </w:rPr>
      </w:pPr>
      <w:r>
        <w:rPr>
          <w:rFonts w:hint="eastAsia"/>
        </w:rPr>
        <w:t>3 circus ['sə:kəs] n.马戏团</w:t>
      </w:r>
    </w:p>
    <w:p>
      <w:pPr>
        <w:pStyle w:val="4"/>
        <w:tabs>
          <w:tab w:val="left" w:pos="1520"/>
        </w:tabs>
        <w:spacing w:before="43"/>
        <w:rPr>
          <w:rFonts w:hint="eastAsia"/>
        </w:rPr>
      </w:pPr>
      <w:r>
        <w:rPr>
          <w:rFonts w:hint="eastAsia"/>
        </w:rPr>
        <w:t>4 present [pri'zent, 'prezənt] n.礼物</w:t>
      </w:r>
    </w:p>
    <w:p>
      <w:pPr>
        <w:pStyle w:val="4"/>
        <w:tabs>
          <w:tab w:val="left" w:pos="1520"/>
        </w:tabs>
        <w:spacing w:before="43"/>
        <w:rPr>
          <w:rFonts w:hint="eastAsia"/>
        </w:rPr>
      </w:pPr>
      <w:r>
        <w:rPr>
          <w:rFonts w:hint="eastAsia"/>
        </w:rPr>
        <w:t>5 accompany [ə'kʌmpəni] 陪伴，随行</w:t>
      </w:r>
    </w:p>
    <w:p>
      <w:pPr>
        <w:pStyle w:val="4"/>
        <w:tabs>
          <w:tab w:val="left" w:pos="1520"/>
        </w:tabs>
        <w:spacing w:before="43"/>
        <w:rPr>
          <w:rFonts w:hint="eastAsia"/>
        </w:rPr>
      </w:pPr>
      <w:r>
        <w:rPr>
          <w:rFonts w:hint="eastAsia"/>
        </w:rPr>
        <w:t>6 approach [ə'prəutʃ] v.走近</w:t>
      </w:r>
    </w:p>
    <w:p>
      <w:pPr>
        <w:pStyle w:val="4"/>
        <w:tabs>
          <w:tab w:val="left" w:pos="1520"/>
        </w:tabs>
        <w:spacing w:before="43"/>
        <w:rPr>
          <w:rFonts w:hint="eastAsia"/>
        </w:rPr>
      </w:pPr>
      <w:r>
        <w:rPr>
          <w:rFonts w:hint="eastAsia"/>
        </w:rPr>
        <w:t>7 ought [ɔ:t] modal verb 应该</w:t>
      </w:r>
    </w:p>
    <w:p>
      <w:pPr>
        <w:pStyle w:val="4"/>
        <w:tabs>
          <w:tab w:val="left" w:pos="1520"/>
        </w:tabs>
        <w:spacing w:before="43"/>
        <w:rPr>
          <w:rFonts w:hint="eastAsia"/>
        </w:rPr>
      </w:pPr>
      <w:r>
        <w:rPr>
          <w:rFonts w:hint="eastAsia"/>
        </w:rPr>
        <w:t>8 weigh [wei] v.重</w:t>
      </w:r>
    </w:p>
    <w:p>
      <w:pPr>
        <w:pStyle w:val="4"/>
        <w:tabs>
          <w:tab w:val="left" w:pos="1520"/>
        </w:tabs>
        <w:spacing w:before="43"/>
      </w:pPr>
      <w:r>
        <w:rPr>
          <w:rFonts w:hint="eastAsia"/>
        </w:rPr>
        <w:t>9 fortunate ['fɔ:tʃənət] a.幸运的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76" w:space="58"/>
            <w:col w:w="5316"/>
          </w:cols>
        </w:sectPr>
      </w:pPr>
    </w:p>
    <w:p>
      <w:pPr>
        <w:pStyle w:val="4"/>
        <w:spacing w:before="3"/>
        <w:rPr>
          <w:rFonts w:ascii="宋体"/>
          <w:b/>
          <w:sz w:val="2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Times New Roman"/>
          <w:spacing w:val="15"/>
          <w:sz w:val="20"/>
        </w:rPr>
        <w:t xml:space="preserve"> </w:t>
      </w:r>
    </w:p>
    <w:p>
      <w:pPr>
        <w:spacing w:after="0" w:line="240" w:lineRule="auto"/>
        <w:rPr>
          <w:rFonts w:ascii="宋体"/>
          <w:sz w:val="20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rPr>
          <w:rFonts w:ascii="宋体"/>
          <w:b/>
          <w:sz w:val="26"/>
        </w:rPr>
      </w:pPr>
    </w:p>
    <w:p>
      <w:pPr>
        <w:pStyle w:val="4"/>
        <w:ind w:left="260"/>
      </w:pPr>
      <w:r>
        <w:t>Key points:</w:t>
      </w:r>
    </w:p>
    <w:p>
      <w:pPr>
        <w:pStyle w:val="4"/>
        <w:spacing w:before="50" w:line="278" w:lineRule="auto"/>
        <w:ind w:left="260" w:right="3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复习非谓语动词</w:t>
      </w:r>
      <w:r>
        <w:rPr>
          <w:rFonts w:hint="eastAsia" w:ascii="宋体" w:eastAsia="宋体"/>
          <w:spacing w:val="-2"/>
        </w:rPr>
        <w:t xml:space="preserve">复习情态动词 </w:t>
      </w:r>
      <w:r>
        <w:rPr>
          <w:rFonts w:hint="eastAsia" w:ascii="宋体" w:eastAsia="宋体"/>
          <w:spacing w:val="-5"/>
        </w:rPr>
        <w:t>情态动词的虚拟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65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775" w:space="1375"/>
            <w:col w:w="5600"/>
          </w:cols>
        </w:sectPr>
      </w:pPr>
    </w:p>
    <w:p>
      <w:pPr>
        <w:pStyle w:val="4"/>
        <w:spacing w:before="5" w:line="292" w:lineRule="auto"/>
        <w:ind w:left="260" w:right="178"/>
        <w:jc w:val="both"/>
      </w:pPr>
      <w:r>
        <w:rPr>
          <w:w w:val="100"/>
          <w:u w:val="single"/>
        </w:rPr>
        <w:t xml:space="preserve"> </w:t>
      </w:r>
      <w:r>
        <w:rPr>
          <w:spacing w:val="10"/>
          <w:u w:val="single"/>
        </w:rPr>
        <w:t xml:space="preserve"> </w:t>
      </w:r>
      <w:r>
        <w:rPr>
          <w:u w:val="single"/>
        </w:rPr>
        <w:t xml:space="preserve">dress   </w:t>
      </w:r>
      <w:r>
        <w:t xml:space="preserve">  up as </w:t>
      </w:r>
      <w:r>
        <w:rPr>
          <w:spacing w:val="-3"/>
        </w:rPr>
        <w:t xml:space="preserve">Father  </w:t>
      </w:r>
      <w:r>
        <w:t xml:space="preserve">Christmas and </w:t>
      </w:r>
      <w:r>
        <w:rPr>
          <w:u w:val="single"/>
        </w:rPr>
        <w:t xml:space="preserve">    accompany   </w:t>
      </w:r>
      <w:r>
        <w:t xml:space="preserve">   by  a 'guard  of  honour' of  six  </w:t>
      </w:r>
      <w:r>
        <w:rPr>
          <w:spacing w:val="-3"/>
        </w:rPr>
        <w:t xml:space="preserve">pretty   </w:t>
      </w:r>
      <w:r>
        <w:t>girls, he set off down the main street of the city</w:t>
      </w:r>
      <w:r>
        <w:rPr>
          <w:u w:val="single"/>
        </w:rPr>
        <w:t xml:space="preserve"> ride</w:t>
      </w:r>
      <w:r>
        <w:t xml:space="preserve"> a baby elephant</w:t>
      </w:r>
      <w:r>
        <w:rPr>
          <w:u w:val="single"/>
        </w:rPr>
        <w:t xml:space="preserve"> call</w:t>
      </w:r>
      <w:r>
        <w:rPr>
          <w:spacing w:val="8"/>
        </w:rPr>
        <w:t xml:space="preserve"> </w:t>
      </w:r>
      <w:r>
        <w:t>Jumbo.</w:t>
      </w:r>
    </w:p>
    <w:p>
      <w:pPr>
        <w:pStyle w:val="4"/>
        <w:spacing w:before="5" w:line="292" w:lineRule="auto"/>
        <w:ind w:left="260" w:right="178"/>
        <w:jc w:val="both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Set off set out 出发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2" w:hanging="360"/>
        <w:jc w:val="both"/>
        <w:rPr>
          <w:sz w:val="21"/>
        </w:rPr>
      </w:pPr>
      <w:r>
        <w:rPr>
          <w:color w:val="D99594" w:themeColor="accent2" w:themeTint="99"/>
          <w:sz w:val="21"/>
          <w:u w:val="single"/>
        </w:rPr>
        <w:t>Dressed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 xml:space="preserve">up as </w:t>
      </w:r>
      <w:r>
        <w:rPr>
          <w:spacing w:val="-3"/>
          <w:sz w:val="21"/>
        </w:rPr>
        <w:t xml:space="preserve">Father </w:t>
      </w:r>
      <w:r>
        <w:rPr>
          <w:sz w:val="21"/>
        </w:rPr>
        <w:t xml:space="preserve">Christmas and </w:t>
      </w:r>
      <w:r>
        <w:rPr>
          <w:sz w:val="21"/>
          <w:u w:val="single"/>
        </w:rPr>
        <w:t xml:space="preserve">   </w:t>
      </w:r>
      <w:r>
        <w:rPr>
          <w:color w:val="D99594" w:themeColor="accent2" w:themeTint="99"/>
          <w:sz w:val="21"/>
          <w:u w:val="single"/>
        </w:rPr>
        <w:t xml:space="preserve">accompanied  </w:t>
      </w:r>
      <w:r>
        <w:rPr>
          <w:color w:val="D99594" w:themeColor="accent2" w:themeTint="99"/>
          <w:sz w:val="21"/>
        </w:rPr>
        <w:t xml:space="preserve">  </w:t>
      </w:r>
      <w:r>
        <w:rPr>
          <w:sz w:val="21"/>
        </w:rPr>
        <w:t xml:space="preserve">by a 'guard of honour' of six </w:t>
      </w:r>
      <w:r>
        <w:rPr>
          <w:spacing w:val="-2"/>
          <w:sz w:val="21"/>
        </w:rPr>
        <w:t xml:space="preserve">pretty  </w:t>
      </w:r>
      <w:r>
        <w:rPr>
          <w:sz w:val="21"/>
        </w:rPr>
        <w:t xml:space="preserve">girls,  he </w:t>
      </w:r>
      <w:r>
        <w:rPr>
          <w:color w:val="0000FF"/>
          <w:sz w:val="21"/>
        </w:rPr>
        <w:t>set  off</w:t>
      </w:r>
      <w:r>
        <w:rPr>
          <w:sz w:val="21"/>
        </w:rPr>
        <w:t xml:space="preserve">  down  the main  street  of the  city</w:t>
      </w:r>
      <w:r>
        <w:rPr>
          <w:sz w:val="21"/>
          <w:u w:val="single"/>
        </w:rPr>
        <w:t xml:space="preserve">    </w:t>
      </w:r>
      <w:r>
        <w:rPr>
          <w:color w:val="D99594" w:themeColor="accent2" w:themeTint="99"/>
          <w:sz w:val="21"/>
          <w:u w:val="single"/>
        </w:rPr>
        <w:t xml:space="preserve">riding   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 xml:space="preserve">a baby elephant </w:t>
      </w:r>
      <w:r>
        <w:rPr>
          <w:sz w:val="21"/>
          <w:u w:val="single"/>
        </w:rPr>
        <w:t xml:space="preserve">   </w:t>
      </w:r>
      <w:r>
        <w:rPr>
          <w:color w:val="D99594" w:themeColor="accent2" w:themeTint="99"/>
          <w:sz w:val="21"/>
          <w:u w:val="single"/>
        </w:rPr>
        <w:t>called</w:t>
      </w:r>
      <w:r>
        <w:rPr>
          <w:color w:val="D99594" w:themeColor="accent2" w:themeTint="99"/>
          <w:sz w:val="21"/>
        </w:rPr>
        <w:t xml:space="preserve"> </w:t>
      </w:r>
      <w:r>
        <w:rPr>
          <w:sz w:val="21"/>
        </w:rPr>
        <w:t>Jumbo.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eastAsia" w:eastAsia="宋体"/>
          <w:color w:val="0000FF"/>
          <w:sz w:val="21"/>
          <w:lang w:val="en-US" w:eastAsia="zh-CN"/>
        </w:rPr>
      </w:pPr>
      <w:r>
        <w:rPr>
          <w:color w:val="0000FF"/>
          <w:sz w:val="21"/>
          <w:u w:val="single"/>
        </w:rPr>
        <w:t>Dressed</w:t>
      </w:r>
      <w:r>
        <w:rPr>
          <w:color w:val="0000FF"/>
          <w:sz w:val="21"/>
        </w:rPr>
        <w:t xml:space="preserve"> up </w:t>
      </w:r>
      <w:r>
        <w:rPr>
          <w:rFonts w:hint="eastAsia" w:eastAsia="宋体"/>
          <w:color w:val="0000FF"/>
          <w:sz w:val="21"/>
          <w:lang w:val="en-US" w:eastAsia="zh-CN"/>
        </w:rPr>
        <w:t xml:space="preserve"> 打扮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0" w:after="0" w:line="292" w:lineRule="auto"/>
        <w:ind w:left="260" w:leftChars="0" w:right="172" w:rightChars="0"/>
        <w:jc w:val="both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He Set off  一主一谓 搭配好了  粉色部分是非谓语动词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0" w:after="0" w:line="254" w:lineRule="exact"/>
        <w:ind w:left="469" w:right="0" w:hanging="210"/>
        <w:jc w:val="both"/>
        <w:rPr>
          <w:sz w:val="21"/>
        </w:rPr>
      </w:pPr>
      <w:r>
        <w:rPr>
          <w:sz w:val="21"/>
        </w:rPr>
        <w:t xml:space="preserve">He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known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>the police would never allow this sort of thing</w:t>
      </w:r>
      <w:r>
        <w:rPr>
          <w:sz w:val="21"/>
        </w:rPr>
        <w:t>.</w:t>
      </w:r>
    </w:p>
    <w:p>
      <w:pPr>
        <w:pStyle w:val="4"/>
        <w:spacing w:before="49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spacing w:before="49" w:line="292" w:lineRule="auto"/>
        <w:ind w:left="682" w:right="6074"/>
      </w:pPr>
      <w:r>
        <w:t xml:space="preserve">this sort of thing should </w:t>
      </w:r>
      <w:r>
        <w:rPr>
          <w:spacing w:val="-3"/>
        </w:rPr>
        <w:t xml:space="preserve">have </w:t>
      </w:r>
      <w:r>
        <w:t>known</w:t>
      </w:r>
      <w:r>
        <w:rPr>
          <w:spacing w:val="-1"/>
        </w:rPr>
        <w:t xml:space="preserve"> </w:t>
      </w:r>
      <w:r>
        <w:t>???</w:t>
      </w:r>
    </w:p>
    <w:p>
      <w:pPr>
        <w:pStyle w:val="4"/>
        <w:tabs>
          <w:tab w:val="left" w:pos="2033"/>
        </w:tabs>
        <w:spacing w:line="262" w:lineRule="exact"/>
        <w:ind w:left="620"/>
        <w:rPr>
          <w:rFonts w:hint="eastAsia" w:ascii="宋体" w:eastAsia="宋体"/>
        </w:rPr>
      </w:pPr>
      <w:r>
        <w:t>should</w:t>
      </w:r>
      <w:r>
        <w:tab/>
      </w:r>
      <w:r>
        <w:rPr>
          <w:rFonts w:hint="eastAsia" w:ascii="宋体" w:eastAsia="宋体"/>
          <w:spacing w:val="-3"/>
        </w:rPr>
        <w:t>情态动词</w:t>
      </w:r>
    </w:p>
    <w:p>
      <w:pPr>
        <w:pStyle w:val="4"/>
        <w:spacing w:before="48"/>
        <w:ind w:left="620"/>
        <w:rPr>
          <w:rFonts w:hint="default" w:eastAsia="宋体"/>
          <w:lang w:val="en-US" w:eastAsia="zh-CN"/>
        </w:rPr>
      </w:pPr>
      <w:r>
        <w:t>should + do</w:t>
      </w:r>
      <w:r>
        <w:rPr>
          <w:rFonts w:hint="eastAsia" w:eastAsia="宋体"/>
          <w:lang w:val="en-US" w:eastAsia="zh-CN"/>
        </w:rPr>
        <w:t xml:space="preserve"> 真实</w:t>
      </w:r>
    </w:p>
    <w:p>
      <w:pPr>
        <w:pStyle w:val="4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现在应该做</w:t>
      </w:r>
    </w:p>
    <w:p>
      <w:pPr>
        <w:pStyle w:val="4"/>
        <w:spacing w:before="49"/>
        <w:ind w:left="620"/>
      </w:pPr>
      <w:r>
        <w:t>should + have done</w:t>
      </w:r>
    </w:p>
    <w:p>
      <w:pPr>
        <w:pStyle w:val="4"/>
        <w:spacing w:before="50"/>
        <w:ind w:left="997"/>
        <w:rPr>
          <w:rFonts w:hint="eastAsia" w:ascii="宋体" w:eastAsia="宋体"/>
        </w:rPr>
      </w:pPr>
      <w:r>
        <w:rPr>
          <w:rFonts w:hint="eastAsia" w:ascii="宋体" w:eastAsia="宋体"/>
        </w:rPr>
        <w:t>过去应该做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/>
        <w:ind w:left="471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444" w:hanging="423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z w:val="21"/>
          <w:u w:val="single"/>
        </w:rPr>
        <w:t xml:space="preserve">should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known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>the police would never allow this sort of</w:t>
      </w:r>
      <w:r>
        <w:rPr>
          <w:spacing w:val="-3"/>
          <w:sz w:val="21"/>
        </w:rPr>
        <w:t xml:space="preserve"> </w:t>
      </w:r>
      <w:r>
        <w:rPr>
          <w:sz w:val="21"/>
        </w:rPr>
        <w:t>thing.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should</w:t>
      </w:r>
      <w:r>
        <w:rPr>
          <w:sz w:val="21"/>
        </w:rPr>
        <w:tab/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393"/>
        </w:tabs>
        <w:spacing w:before="0" w:after="0" w:line="262" w:lineRule="exact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ought to</w:t>
      </w:r>
      <w:r>
        <w:rPr>
          <w:sz w:val="21"/>
        </w:rPr>
        <w:t xml:space="preserve"> + have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spacing w:before="50"/>
        <w:ind w:left="1100"/>
      </w:pPr>
      <w:r>
        <w:t>(</w:t>
      </w:r>
      <w:r>
        <w:rPr>
          <w:rFonts w:hint="eastAsia" w:ascii="宋体" w:eastAsia="宋体"/>
        </w:rPr>
        <w:t>过去本来应该做</w:t>
      </w:r>
      <w:r>
        <w:t>,</w:t>
      </w:r>
      <w:r>
        <w:rPr>
          <w:rFonts w:hint="eastAsia" w:ascii="宋体" w:eastAsia="宋体"/>
        </w:rPr>
        <w:t>但实际上没做</w:t>
      </w:r>
      <w:r>
        <w:t>)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92" w:lineRule="auto"/>
        <w:ind w:left="682" w:right="3296" w:hanging="423"/>
        <w:jc w:val="left"/>
        <w:rPr>
          <w:sz w:val="21"/>
        </w:rPr>
      </w:pPr>
      <w:r>
        <w:rPr>
          <w:sz w:val="21"/>
        </w:rPr>
        <w:t xml:space="preserve">A policeman approached </w:t>
      </w:r>
      <w:r>
        <w:rPr>
          <w:spacing w:val="-3"/>
          <w:sz w:val="21"/>
        </w:rPr>
        <w:t xml:space="preserve">Jimmy </w:t>
      </w:r>
      <w:r>
        <w:rPr>
          <w:sz w:val="21"/>
        </w:rPr>
        <w:t xml:space="preserve">and told him </w:t>
      </w:r>
      <w:r>
        <w:rPr>
          <w:sz w:val="21"/>
          <w:u w:val="single"/>
        </w:rPr>
        <w:t xml:space="preserve">he ought to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 xml:space="preserve">gone along </w:t>
      </w:r>
      <w:r>
        <w:rPr>
          <w:color w:val="366091" w:themeColor="accent1" w:themeShade="BF"/>
          <w:sz w:val="21"/>
          <w:u w:val="single"/>
        </w:rPr>
        <w:t>a side street</w:t>
      </w:r>
      <w:r>
        <w:rPr>
          <w:sz w:val="21"/>
        </w:rPr>
        <w:t xml:space="preserve"> as </w:t>
      </w:r>
      <w:r>
        <w:rPr>
          <w:rFonts w:hint="eastAsia" w:eastAsia="宋体"/>
          <w:sz w:val="21"/>
          <w:lang w:eastAsia="zh-CN"/>
        </w:rPr>
        <w:t>（</w:t>
      </w:r>
      <w:r>
        <w:rPr>
          <w:rFonts w:hint="eastAsia" w:eastAsia="宋体"/>
          <w:sz w:val="21"/>
          <w:lang w:val="en-US" w:eastAsia="zh-CN"/>
        </w:rPr>
        <w:t>因为</w:t>
      </w:r>
      <w:r>
        <w:rPr>
          <w:rFonts w:hint="eastAsia" w:eastAsia="宋体"/>
          <w:sz w:val="21"/>
          <w:lang w:eastAsia="zh-CN"/>
        </w:rPr>
        <w:t>）</w:t>
      </w:r>
      <w:r>
        <w:rPr>
          <w:sz w:val="21"/>
        </w:rPr>
        <w:t>Jumbo was holding up the</w:t>
      </w:r>
      <w:r>
        <w:rPr>
          <w:spacing w:val="-1"/>
          <w:sz w:val="21"/>
        </w:rPr>
        <w:t xml:space="preserve"> </w:t>
      </w:r>
      <w:r>
        <w:rPr>
          <w:sz w:val="21"/>
        </w:rPr>
        <w:t>traffic.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059"/>
          <w:tab w:val="left" w:pos="3692"/>
        </w:tabs>
        <w:spacing w:before="49" w:after="0" w:line="288" w:lineRule="auto"/>
        <w:ind w:left="1100" w:right="3237" w:hanging="48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  <w:r>
        <w:commentReference w:id="0"/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commentReference w:id="1"/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Though Jimmy </w:t>
      </w:r>
      <w:r>
        <w:rPr>
          <w:sz w:val="21"/>
          <w:u w:val="single"/>
        </w:rPr>
        <w:t>agreed to</w:t>
      </w:r>
      <w:r>
        <w:rPr>
          <w:sz w:val="21"/>
        </w:rPr>
        <w:t xml:space="preserve"> go at once, Jumbo </w:t>
      </w:r>
      <w:r>
        <w:rPr>
          <w:sz w:val="21"/>
          <w:u w:val="single"/>
        </w:rPr>
        <w:t>refused to</w:t>
      </w:r>
      <w:r>
        <w:rPr>
          <w:spacing w:val="-15"/>
          <w:sz w:val="21"/>
        </w:rPr>
        <w:t xml:space="preserve"> </w:t>
      </w:r>
      <w:r>
        <w:rPr>
          <w:sz w:val="21"/>
        </w:rPr>
        <w:t>move.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Fifteen policemen </w:t>
      </w:r>
      <w:r>
        <w:rPr>
          <w:color w:val="366091" w:themeColor="accent1" w:themeShade="BF"/>
          <w:sz w:val="21"/>
          <w:u w:val="single"/>
        </w:rPr>
        <w:t>had to</w:t>
      </w:r>
      <w:r>
        <w:rPr>
          <w:sz w:val="21"/>
        </w:rPr>
        <w:t xml:space="preserve"> push very hard</w:t>
      </w:r>
      <w:r>
        <w:rPr>
          <w:color w:val="366091" w:themeColor="accent1" w:themeShade="BF"/>
          <w:sz w:val="21"/>
        </w:rPr>
        <w:t xml:space="preserve"> to </w:t>
      </w:r>
      <w:r>
        <w:rPr>
          <w:sz w:val="21"/>
        </w:rPr>
        <w:t>get him off the main</w:t>
      </w:r>
      <w:r>
        <w:rPr>
          <w:spacing w:val="-24"/>
          <w:sz w:val="21"/>
        </w:rPr>
        <w:t xml:space="preserve"> </w:t>
      </w:r>
      <w:r>
        <w:rPr>
          <w:sz w:val="21"/>
        </w:rPr>
        <w:t>street.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Had to 必须   </w:t>
      </w:r>
      <w:r>
        <w:rPr>
          <w:sz w:val="21"/>
        </w:rPr>
        <w:t xml:space="preserve">push </w:t>
      </w:r>
      <w:r>
        <w:rPr>
          <w:rFonts w:hint="eastAsia" w:eastAsia="宋体"/>
          <w:sz w:val="21"/>
          <w:lang w:val="en-US" w:eastAsia="zh-CN"/>
        </w:rPr>
        <w:t xml:space="preserve"> 动词  to表目的做非谓语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pict>
          <v:group id="_x0000_s1032" o:spid="_x0000_s1032" o:spt="203" style="position:absolute;left:0pt;margin-left:82.3pt;margin-top:20.45pt;height:73.2pt;width:382.35pt;mso-position-horizontal-relative:page;mso-wrap-distance-bottom:0pt;mso-wrap-distance-top:0pt;z-index:-251653120;mso-width-relative:page;mso-height-relative:page;" coordorigin="1646,410" coordsize="7647,1464">
            <o:lock v:ext="edit"/>
            <v:shape id="_x0000_s1033" o:spid="_x0000_s1033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202" type="#_x0000_t202" style="position:absolute;left:1646;top:409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0" w:line="215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'Jumbo </w:t>
                    </w:r>
                    <w:r>
                      <w:rPr>
                        <w:sz w:val="21"/>
                        <w:u w:val="single"/>
                      </w:rPr>
                      <w:t>must</w:t>
                    </w:r>
                    <w:r>
                      <w:rPr>
                        <w:sz w:val="21"/>
                      </w:rPr>
                      <w:t xml:space="preserve"> weigh a </w:t>
                    </w:r>
                    <w:r>
                      <w:rPr>
                        <w:spacing w:val="-3"/>
                        <w:sz w:val="21"/>
                      </w:rPr>
                      <w:t xml:space="preserve">few </w:t>
                    </w:r>
                    <w:r>
                      <w:rPr>
                        <w:sz w:val="21"/>
                      </w:rPr>
                      <w:t>tons,'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55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…'so it was </w:t>
                    </w:r>
                    <w:r>
                      <w:rPr>
                        <w:spacing w:val="-3"/>
                        <w:sz w:val="21"/>
                      </w:rPr>
                      <w:t xml:space="preserve">fortunate </w:t>
                    </w:r>
                    <w:r>
                      <w:rPr>
                        <w:sz w:val="21"/>
                        <w:u w:val="single"/>
                      </w:rPr>
                      <w:t xml:space="preserve">that we didn't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have </w:t>
                    </w:r>
                    <w:r>
                      <w:rPr>
                        <w:sz w:val="21"/>
                        <w:u w:val="single"/>
                      </w:rPr>
                      <w:t>to carry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him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tabs>
                        <w:tab w:val="left" w:pos="3726"/>
                      </w:tabs>
                      <w:spacing w:before="51"/>
                      <w:ind w:left="109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式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主语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从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句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should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arrest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but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has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good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record,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shall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let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him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off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time.'</w:t>
                    </w:r>
                  </w:p>
                  <w:p>
                    <w:pPr>
                      <w:spacing w:before="50" w:line="263" w:lineRule="exact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65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5" o:spid="_x0000_s1035" style="position:absolute;left:0pt;margin-left:468.35pt;margin-top:31.45pt;height:52.7pt;width:40.25pt;mso-position-horizontal-relative:page;mso-wrap-distance-bottom:0pt;mso-wrap-distance-top:0pt;z-index:-251652096;mso-width-relative:page;mso-height-relative:page;" fillcolor="#808080" filled="t" stroked="f" coordorigin="9367,630" coordsize="805,1054" path="m9750,1566l9755,1598,9759,1627,9763,1654,9765,1679,9811,1681,9856,1683,9899,1683,9940,1684,10014,1673,10073,1640,10116,1586,10119,1577,9930,1577,9896,1576,9855,1574,9806,1571,9750,1566xm10172,630l9388,630,9388,729,10088,729,10087,819,10086,907,10085,993,10083,1076,10081,1163,10079,1235,10077,1314,10075,1386,10072,1434,10065,1475,10054,1509,10040,1534,10021,1553,9996,1567,9966,1574,9930,1577,10119,1577,10143,1509,10154,1411,10155,1366,10158,1303,10159,1254,10161,1184,10163,1112,10164,1023,10166,941,10168,819,10170,729,10172,630xm10016,1126l9954,1155,9889,1184,9822,1214,9680,1274,9367,1402,9374,1428,9389,1480,9396,1506,10016,1232,10015,1216,10015,1193,10015,1163,10016,1126xm9523,829l9513,849,9503,869,9493,888,9483,908,9540,943,9602,982,9666,1023,9734,1069,9804,1119,9815,1095,9826,1072,9837,1049,9847,1026,9794,991,9734,954,9669,915,9523,82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The police </w:t>
      </w:r>
      <w:commentRangeStart w:id="2"/>
      <w:r>
        <w:rPr>
          <w:sz w:val="21"/>
          <w:u w:val="single"/>
        </w:rPr>
        <w:t>had a difficult time</w:t>
      </w:r>
      <w:commentRangeEnd w:id="2"/>
      <w:r>
        <w:commentReference w:id="2"/>
      </w:r>
      <w:r>
        <w:rPr>
          <w:sz w:val="21"/>
        </w:rPr>
        <w:t xml:space="preserve">, but they were </w:t>
      </w:r>
      <w:commentRangeStart w:id="3"/>
      <w:r>
        <w:rPr>
          <w:sz w:val="21"/>
          <w:u w:val="single"/>
        </w:rPr>
        <w:t>most</w:t>
      </w:r>
      <w:r>
        <w:rPr>
          <w:spacing w:val="-9"/>
          <w:sz w:val="21"/>
        </w:rPr>
        <w:t xml:space="preserve"> </w:t>
      </w:r>
      <w:commentRangeEnd w:id="3"/>
      <w:r>
        <w:commentReference w:id="3"/>
      </w:r>
      <w:r>
        <w:rPr>
          <w:sz w:val="21"/>
        </w:rPr>
        <w:t>amused.</w:t>
      </w:r>
    </w:p>
    <w:p>
      <w:pPr>
        <w:pStyle w:val="4"/>
        <w:tabs>
          <w:tab w:val="left" w:pos="5778"/>
        </w:tabs>
        <w:spacing w:before="26"/>
        <w:ind w:left="260"/>
      </w:pPr>
      <w:r>
        <w:t>Encourage your children to try new things, but try</w:t>
      </w:r>
      <w:r>
        <w:rPr>
          <w:spacing w:val="-2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them too</w:t>
      </w:r>
      <w:r>
        <w:rPr>
          <w:spacing w:val="-3"/>
        </w:rPr>
        <w:t xml:space="preserve"> </w:t>
      </w:r>
      <w:r>
        <w:t>hard.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draw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pacing w:val="-3"/>
          <w:sz w:val="21"/>
        </w:rPr>
        <w:t>strike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rush</w:t>
      </w:r>
    </w:p>
    <w:p>
      <w:pPr>
        <w:pStyle w:val="8"/>
        <w:numPr>
          <w:ilvl w:val="0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push</w:t>
      </w:r>
    </w:p>
    <w:p>
      <w:pPr>
        <w:pStyle w:val="4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4"/>
        <w:tabs>
          <w:tab w:val="left" w:pos="5467"/>
        </w:tabs>
        <w:spacing w:before="48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4"/>
        <w:tabs>
          <w:tab w:val="left" w:pos="961"/>
          <w:tab w:val="left" w:pos="1589"/>
        </w:tabs>
        <w:spacing w:before="51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4"/>
        <w:tabs>
          <w:tab w:val="left" w:pos="5467"/>
        </w:tabs>
        <w:spacing w:before="49"/>
        <w:ind w:left="260"/>
      </w:pPr>
      <w:r>
        <w:t xml:space="preserve">What do you mean, there </w:t>
      </w:r>
      <w:r>
        <w:rPr>
          <w:spacing w:val="-3"/>
        </w:rPr>
        <w:t xml:space="preserve">are </w:t>
      </w:r>
      <w:r>
        <w:t>only ten</w:t>
      </w:r>
      <w:r>
        <w:rPr>
          <w:spacing w:val="-20"/>
        </w:rPr>
        <w:t xml:space="preserve"> </w:t>
      </w:r>
      <w:r>
        <w:t>tickets?</w:t>
      </w:r>
      <w:r>
        <w:rPr>
          <w:spacing w:val="-2"/>
        </w:rPr>
        <w:t xml:space="preserve"> </w:t>
      </w: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be twelve.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would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shall</w:t>
      </w:r>
    </w:p>
    <w:p>
      <w:pPr>
        <w:pStyle w:val="4"/>
        <w:tabs>
          <w:tab w:val="left" w:pos="961"/>
          <w:tab w:val="left" w:pos="1589"/>
        </w:tabs>
        <w:spacing w:before="50"/>
        <w:ind w:left="260"/>
      </w:pPr>
      <w:r>
        <w:t>(2009</w:t>
      </w:r>
      <w:r>
        <w:tab/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 xml:space="preserve">情态动词 </w:t>
      </w:r>
      <w:r>
        <w:rPr>
          <w:rFonts w:hint="eastAsia" w:ascii="宋体" w:hAnsi="宋体" w:eastAsia="宋体"/>
          <w:sz w:val="21"/>
          <w:u w:val="single"/>
        </w:rPr>
        <w:t>虚拟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9"/>
        <w:rPr>
          <w:rFonts w:ascii="宋体"/>
          <w:sz w:val="11"/>
        </w:rPr>
      </w:pPr>
    </w:p>
    <w:p>
      <w:pPr>
        <w:pStyle w:val="8"/>
        <w:numPr>
          <w:ilvl w:val="1"/>
          <w:numId w:val="7"/>
        </w:numPr>
        <w:tabs>
          <w:tab w:val="left" w:pos="980"/>
          <w:tab w:val="left" w:pos="981"/>
          <w:tab w:val="left" w:pos="3059"/>
          <w:tab w:val="left" w:pos="3692"/>
        </w:tabs>
        <w:spacing w:before="92" w:after="0" w:line="288" w:lineRule="auto"/>
        <w:ind w:left="680" w:right="3237" w:hanging="60"/>
        <w:jc w:val="left"/>
        <w:rPr>
          <w:sz w:val="21"/>
        </w:rPr>
      </w:pPr>
      <w:r>
        <w:rPr>
          <w:sz w:val="21"/>
          <w:u w:val="single"/>
        </w:rPr>
        <w:t>should</w:t>
      </w:r>
      <w:r>
        <w:rPr>
          <w:spacing w:val="-1"/>
          <w:sz w:val="21"/>
        </w:rPr>
        <w:t xml:space="preserve"> +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  <w:r>
        <w:rPr>
          <w:sz w:val="21"/>
        </w:rPr>
        <w:tab/>
      </w:r>
      <w:r>
        <w:rPr>
          <w:sz w:val="21"/>
        </w:rPr>
        <w:t>=</w:t>
      </w:r>
      <w:r>
        <w:rPr>
          <w:sz w:val="21"/>
        </w:rPr>
        <w:tab/>
      </w:r>
      <w:r>
        <w:rPr>
          <w:sz w:val="21"/>
          <w:u w:val="single"/>
        </w:rPr>
        <w:t>ought to</w:t>
      </w:r>
      <w:r>
        <w:rPr>
          <w:sz w:val="21"/>
        </w:rPr>
        <w:t xml:space="preserve"> + </w:t>
      </w:r>
      <w:r>
        <w:rPr>
          <w:spacing w:val="-3"/>
          <w:sz w:val="21"/>
        </w:rPr>
        <w:t xml:space="preserve">have </w:t>
      </w:r>
      <w:r>
        <w:rPr>
          <w:sz w:val="21"/>
        </w:rPr>
        <w:t>done (</w:t>
      </w:r>
      <w:r>
        <w:rPr>
          <w:rFonts w:hint="eastAsia" w:ascii="宋体" w:hAnsi="宋体" w:eastAsia="宋体"/>
          <w:spacing w:val="-3"/>
          <w:sz w:val="21"/>
        </w:rPr>
        <w:t>过去本来应该做</w:t>
      </w:r>
      <w:r>
        <w:rPr>
          <w:spacing w:val="-3"/>
          <w:sz w:val="21"/>
        </w:rPr>
        <w:t>,</w:t>
      </w:r>
      <w:r>
        <w:rPr>
          <w:rFonts w:hint="eastAsia" w:ascii="宋体" w:hAnsi="宋体" w:eastAsia="宋体"/>
          <w:spacing w:val="-3"/>
          <w:sz w:val="21"/>
        </w:rPr>
        <w:t>但实际上没做</w:t>
      </w:r>
      <w:r>
        <w:rPr>
          <w:sz w:val="21"/>
        </w:rPr>
        <w:t>)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0" w:after="0" w:line="250" w:lineRule="exact"/>
        <w:ind w:left="980" w:right="0" w:hanging="361"/>
        <w:jc w:val="left"/>
        <w:rPr>
          <w:sz w:val="21"/>
        </w:rPr>
      </w:pPr>
      <w:r>
        <w:rPr>
          <w:sz w:val="21"/>
        </w:rPr>
        <w:t>shouldn’t have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need </w:t>
      </w:r>
      <w:r>
        <w:rPr>
          <w:spacing w:val="-3"/>
          <w:sz w:val="21"/>
        </w:rPr>
        <w:t>have</w:t>
      </w:r>
      <w:r>
        <w:rPr>
          <w:sz w:val="21"/>
        </w:rPr>
        <w:t xml:space="preserve"> done</w:t>
      </w:r>
    </w:p>
    <w:p>
      <w:pPr>
        <w:pStyle w:val="8"/>
        <w:numPr>
          <w:ilvl w:val="1"/>
          <w:numId w:val="7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could / would / might + have</w:t>
      </w:r>
      <w:r>
        <w:rPr>
          <w:spacing w:val="-5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tabs>
          <w:tab w:val="left" w:pos="1390"/>
        </w:tabs>
        <w:spacing w:before="56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7"/>
        </w:rPr>
        <w:t xml:space="preserve"> </w:t>
      </w:r>
      <w:r>
        <w:t>delayed.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should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4"/>
        <w:tabs>
          <w:tab w:val="left" w:pos="1390"/>
        </w:tabs>
        <w:spacing w:before="48"/>
        <w:ind w:left="260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arrived at lunchtime but their flight was</w:t>
      </w:r>
      <w:r>
        <w:rPr>
          <w:spacing w:val="-6"/>
        </w:rPr>
        <w:t xml:space="preserve"> </w:t>
      </w:r>
      <w:r>
        <w:t>delayed.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will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can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must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should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32)</w:t>
      </w:r>
    </w:p>
    <w:p>
      <w:pPr>
        <w:pStyle w:val="4"/>
        <w:tabs>
          <w:tab w:val="left" w:pos="1032"/>
        </w:tabs>
        <w:spacing w:before="48"/>
        <w:ind w:left="260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have </w:t>
      </w:r>
      <w:r>
        <w:t>watched that movie – it’ll give me horrible</w:t>
      </w:r>
      <w:r>
        <w:rPr>
          <w:spacing w:val="-11"/>
        </w:rPr>
        <w:t xml:space="preserve"> </w:t>
      </w:r>
      <w:r>
        <w:t>dreams.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6" o:spid="_x0000_s1036" o:spt="203" style="position:absolute;left:0pt;margin-left:82.3pt;margin-top:20.4pt;height:73pt;width:382.35pt;mso-position-horizontal-relative:page;mso-wrap-distance-bottom:0pt;mso-wrap-distance-top:0pt;z-index:-251650048;mso-width-relative:page;mso-height-relative:page;" coordorigin="1646,409" coordsize="7647,1460">
            <o:lock v:ext="edit"/>
            <v:shape id="_x0000_s1037" o:spid="_x0000_s103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needn’t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55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couldn’t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6" w:line="288" w:lineRule="auto"/>
                      <w:ind w:left="154" w:right="5882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mustn’t 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25)</w:t>
                    </w:r>
                  </w:p>
                  <w:p>
                    <w:pPr>
                      <w:tabs>
                        <w:tab w:val="left" w:pos="926"/>
                      </w:tabs>
                      <w:spacing w:before="0" w:line="246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 xml:space="preserve">have </w:t>
                    </w:r>
                    <w:r>
                      <w:rPr>
                        <w:sz w:val="21"/>
                      </w:rPr>
                      <w:t>watched that movie – it’ll give me horrible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dreams.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31.4pt;height:52.7pt;width:40.25pt;mso-position-horizontal-relative:page;mso-wrap-distance-bottom:0pt;mso-wrap-distance-top:0pt;z-index:-251649024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shouldn’t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shouldn’t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needn’t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couldn’t</w:t>
      </w:r>
    </w:p>
    <w:p>
      <w:pPr>
        <w:pStyle w:val="8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mustn’t (2010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山</w:t>
      </w:r>
      <w:r>
        <w:rPr>
          <w:rFonts w:hint="eastAsia" w:ascii="宋体" w:hAnsi="宋体" w:eastAsia="宋体"/>
          <w:sz w:val="21"/>
        </w:rPr>
        <w:t>东</w:t>
      </w:r>
      <w:r>
        <w:rPr>
          <w:rFonts w:hint="eastAsia" w:ascii="宋体" w:hAnsi="宋体" w:eastAsia="宋体"/>
          <w:sz w:val="21"/>
        </w:rPr>
        <w:tab/>
      </w:r>
      <w:r>
        <w:rPr>
          <w:spacing w:val="-7"/>
          <w:sz w:val="21"/>
        </w:rPr>
        <w:t>25)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31T20:50:14Z" w:initials="">
    <w:p w14:paraId="6F3B76F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本来不应该做 但是做了</w:t>
      </w:r>
    </w:p>
  </w:comment>
  <w:comment w:id="1" w:author="孫琦" w:date="2020-03-31T20:50:51Z" w:initials="">
    <w:p w14:paraId="EFF723F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本来需要做某事</w:t>
      </w:r>
    </w:p>
  </w:comment>
  <w:comment w:id="2" w:author="孫琦" w:date="2020-03-31T20:51:42Z" w:initials="">
    <w:p w14:paraId="76F7570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困难的时光</w:t>
      </w:r>
    </w:p>
  </w:comment>
  <w:comment w:id="3" w:author="孫琦" w:date="2020-03-31T20:51:29Z" w:initials="">
    <w:p w14:paraId="6B5F1BB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L34 非常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B76FF" w15:done="0"/>
  <w15:commentEx w15:paraId="EFF723FD" w15:done="0"/>
  <w15:commentEx w15:paraId="76F7570E" w15:done="0"/>
  <w15:commentEx w15:paraId="6B5F1B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47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0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86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72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5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44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17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03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2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1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6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7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4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D81C30"/>
    <w:rsid w:val="03A93C0B"/>
    <w:rsid w:val="03CD6127"/>
    <w:rsid w:val="07C43B4E"/>
    <w:rsid w:val="07FD282B"/>
    <w:rsid w:val="08216ABE"/>
    <w:rsid w:val="08812973"/>
    <w:rsid w:val="092D6A8A"/>
    <w:rsid w:val="093577E1"/>
    <w:rsid w:val="093855F7"/>
    <w:rsid w:val="0B1D2206"/>
    <w:rsid w:val="0D9F0249"/>
    <w:rsid w:val="0DE55E08"/>
    <w:rsid w:val="0E3A7533"/>
    <w:rsid w:val="0FCF6879"/>
    <w:rsid w:val="10C1685A"/>
    <w:rsid w:val="122E6E95"/>
    <w:rsid w:val="12DC0216"/>
    <w:rsid w:val="13674979"/>
    <w:rsid w:val="157022C6"/>
    <w:rsid w:val="16C9717B"/>
    <w:rsid w:val="17680A07"/>
    <w:rsid w:val="184207A7"/>
    <w:rsid w:val="1A5B7FBD"/>
    <w:rsid w:val="1C306540"/>
    <w:rsid w:val="1D7C73A3"/>
    <w:rsid w:val="1FBB1B5F"/>
    <w:rsid w:val="20A713F6"/>
    <w:rsid w:val="2184611D"/>
    <w:rsid w:val="243F561E"/>
    <w:rsid w:val="2B613E13"/>
    <w:rsid w:val="2BE500A2"/>
    <w:rsid w:val="2C691C0C"/>
    <w:rsid w:val="2CCD2B55"/>
    <w:rsid w:val="2DF70975"/>
    <w:rsid w:val="2FC320CB"/>
    <w:rsid w:val="300C28BA"/>
    <w:rsid w:val="30DD39DF"/>
    <w:rsid w:val="30E7598C"/>
    <w:rsid w:val="320A30AE"/>
    <w:rsid w:val="32FB7A9E"/>
    <w:rsid w:val="343961CB"/>
    <w:rsid w:val="357F1964"/>
    <w:rsid w:val="37821580"/>
    <w:rsid w:val="37DC67E5"/>
    <w:rsid w:val="3A78128D"/>
    <w:rsid w:val="3ABF09D5"/>
    <w:rsid w:val="3AC530D8"/>
    <w:rsid w:val="3B375FC4"/>
    <w:rsid w:val="3CE02F90"/>
    <w:rsid w:val="3FDF8958"/>
    <w:rsid w:val="3FE15D6A"/>
    <w:rsid w:val="47373096"/>
    <w:rsid w:val="48156185"/>
    <w:rsid w:val="49870FBA"/>
    <w:rsid w:val="49F326CC"/>
    <w:rsid w:val="4B2F7B04"/>
    <w:rsid w:val="4D186725"/>
    <w:rsid w:val="4E250CF4"/>
    <w:rsid w:val="4E6E4EEF"/>
    <w:rsid w:val="539C55DD"/>
    <w:rsid w:val="53CF09E9"/>
    <w:rsid w:val="544921FC"/>
    <w:rsid w:val="544E12B8"/>
    <w:rsid w:val="54E81A84"/>
    <w:rsid w:val="55347157"/>
    <w:rsid w:val="57D04B6D"/>
    <w:rsid w:val="5BF449C4"/>
    <w:rsid w:val="5D311868"/>
    <w:rsid w:val="5FA81939"/>
    <w:rsid w:val="5FFF204E"/>
    <w:rsid w:val="602A1E77"/>
    <w:rsid w:val="61D54F58"/>
    <w:rsid w:val="63322D45"/>
    <w:rsid w:val="65632DD3"/>
    <w:rsid w:val="66FC6D73"/>
    <w:rsid w:val="67D44F51"/>
    <w:rsid w:val="68200C06"/>
    <w:rsid w:val="685E2ACC"/>
    <w:rsid w:val="68B91BA3"/>
    <w:rsid w:val="6BC81240"/>
    <w:rsid w:val="6CA44546"/>
    <w:rsid w:val="6E48283A"/>
    <w:rsid w:val="6E942CD8"/>
    <w:rsid w:val="7023397C"/>
    <w:rsid w:val="75A72227"/>
    <w:rsid w:val="75DBC880"/>
    <w:rsid w:val="78494FDA"/>
    <w:rsid w:val="7A1E4BA3"/>
    <w:rsid w:val="7A583E13"/>
    <w:rsid w:val="7C0235AA"/>
    <w:rsid w:val="7D153078"/>
    <w:rsid w:val="7D5C6DB4"/>
    <w:rsid w:val="7F9E2335"/>
    <w:rsid w:val="FF777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2020-02-07T09:10:00Z</dcterms:created>
  <dc:creator>徐男</dc:creator>
  <cp:lastModifiedBy>sunqi</cp:lastModifiedBy>
  <dcterms:modified xsi:type="dcterms:W3CDTF">2020-12-23T21:57:23Z</dcterms:modified>
  <dc:subject>Lesson65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2052-2.7.1.4479</vt:lpwstr>
  </property>
</Properties>
</file>