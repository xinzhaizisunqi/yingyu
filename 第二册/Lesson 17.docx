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639"/>
        </w:tabs>
        <w:spacing w:before="0" w:after="0" w:line="240" w:lineRule="auto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appear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登场，扮演</w:t>
      </w:r>
    </w:p>
    <w:p>
      <w:pPr>
        <w:pStyle w:val="3"/>
        <w:tabs>
          <w:tab w:val="left" w:pos="1836"/>
        </w:tabs>
        <w:spacing w:before="48"/>
        <w:ind w:left="682"/>
      </w:pPr>
      <w:r>
        <w:rPr>
          <w:u w:val="single"/>
        </w:rPr>
        <w:t>dis</w:t>
      </w:r>
      <w:r>
        <w:t>appear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1997"/>
        </w:tabs>
        <w:spacing w:before="51"/>
        <w:ind w:left="682"/>
        <w:rPr>
          <w:rFonts w:hint="eastAsia" w:ascii="宋体" w:eastAsia="宋体"/>
        </w:rPr>
      </w:pPr>
      <w:r>
        <w:t>appearance</w:t>
      </w:r>
      <w:r>
        <w:tab/>
      </w:r>
      <w:r>
        <w:t>n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6"/>
        </w:rPr>
        <w:t>出现，外貌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385"/>
        </w:tabs>
        <w:spacing w:before="43" w:after="0" w:line="288" w:lineRule="auto"/>
        <w:ind w:left="682" w:right="1243" w:hanging="423"/>
        <w:jc w:val="left"/>
        <w:rPr>
          <w:sz w:val="21"/>
        </w:rPr>
      </w:pPr>
      <w:r>
        <w:rPr>
          <w:spacing w:val="-3"/>
          <w:sz w:val="21"/>
        </w:rPr>
        <w:t>stage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11"/>
          <w:sz w:val="21"/>
        </w:rPr>
        <w:t>舞台</w:t>
      </w:r>
      <w:r>
        <w:rPr>
          <w:sz w:val="21"/>
        </w:rPr>
        <w:t xml:space="preserve">on the </w:t>
      </w:r>
      <w:r>
        <w:rPr>
          <w:spacing w:val="-3"/>
          <w:sz w:val="21"/>
        </w:rPr>
        <w:t xml:space="preserve">stage 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385"/>
        </w:tabs>
        <w:spacing w:before="43" w:after="0" w:line="288" w:lineRule="auto"/>
        <w:ind w:left="682" w:right="1243" w:hanging="423"/>
        <w:jc w:val="left"/>
        <w:rPr>
          <w:sz w:val="21"/>
        </w:rPr>
      </w:pPr>
      <w:r>
        <w:rPr>
          <w:spacing w:val="-3"/>
          <w:sz w:val="21"/>
        </w:rPr>
        <w:t>stage</w:t>
      </w:r>
      <w:r>
        <w:rPr>
          <w:spacing w:val="-1"/>
          <w:sz w:val="21"/>
        </w:rPr>
        <w:t xml:space="preserve"> </w:t>
      </w:r>
      <w:r>
        <w:rPr>
          <w:sz w:val="21"/>
        </w:rPr>
        <w:t>fright</w:t>
      </w:r>
      <w:r>
        <w:rPr>
          <w:rFonts w:hint="eastAsia" w:eastAsia="宋体"/>
          <w:sz w:val="21"/>
          <w:lang w:val="en-US" w:eastAsia="zh-CN"/>
        </w:rPr>
        <w:t xml:space="preserve">  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85"/>
        </w:tabs>
        <w:spacing w:before="43" w:after="0" w:line="288" w:lineRule="auto"/>
        <w:ind w:left="259" w:leftChars="0" w:right="1243" w:rightChars="0" w:firstLine="420" w:firstLineChars="20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怯场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53"/>
        </w:tabs>
        <w:spacing w:before="0" w:after="0" w:line="288" w:lineRule="auto"/>
        <w:ind w:left="682" w:right="623" w:hanging="423"/>
        <w:jc w:val="left"/>
        <w:rPr>
          <w:sz w:val="21"/>
        </w:rPr>
      </w:pPr>
      <w:r>
        <w:rPr>
          <w:sz w:val="21"/>
        </w:rPr>
        <w:t>bright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鲜艳的</w:t>
      </w:r>
      <w:r>
        <w:rPr>
          <w:spacing w:val="-2"/>
          <w:sz w:val="21"/>
        </w:rPr>
        <w:t xml:space="preserve">bright colour (color) </w:t>
      </w:r>
    </w:p>
    <w:p>
      <w:pPr>
        <w:pStyle w:val="7"/>
        <w:numPr>
          <w:ilvl w:val="0"/>
          <w:numId w:val="0"/>
        </w:numPr>
        <w:tabs>
          <w:tab w:val="left" w:pos="631"/>
          <w:tab w:val="left" w:pos="632"/>
          <w:tab w:val="left" w:pos="1453"/>
        </w:tabs>
        <w:spacing w:before="0" w:after="0" w:line="288" w:lineRule="auto"/>
        <w:ind w:left="259" w:leftChars="0" w:right="62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2"/>
          <w:sz w:val="21"/>
          <w:lang w:val="en-US" w:eastAsia="zh-CN"/>
        </w:rPr>
        <w:t xml:space="preserve">         光明的</w:t>
      </w:r>
    </w:p>
    <w:p>
      <w:pPr>
        <w:pStyle w:val="7"/>
        <w:numPr>
          <w:ilvl w:val="0"/>
          <w:numId w:val="0"/>
        </w:numPr>
        <w:tabs>
          <w:tab w:val="left" w:pos="631"/>
          <w:tab w:val="left" w:pos="632"/>
          <w:tab w:val="left" w:pos="1453"/>
        </w:tabs>
        <w:spacing w:before="0" w:after="0" w:line="288" w:lineRule="auto"/>
        <w:ind w:left="259" w:leftChars="0" w:right="623" w:rightChars="0" w:firstLine="412" w:firstLineChars="200"/>
        <w:jc w:val="left"/>
        <w:rPr>
          <w:sz w:val="21"/>
        </w:rPr>
      </w:pPr>
      <w:r>
        <w:rPr>
          <w:spacing w:val="-2"/>
          <w:sz w:val="21"/>
        </w:rPr>
        <w:t>bright future /</w:t>
      </w:r>
      <w:r>
        <w:rPr>
          <w:spacing w:val="-20"/>
          <w:sz w:val="21"/>
        </w:rPr>
        <w:t xml:space="preserve"> </w:t>
      </w:r>
      <w:r>
        <w:rPr>
          <w:sz w:val="21"/>
        </w:rPr>
        <w:t xml:space="preserve">prospect </w:t>
      </w:r>
    </w:p>
    <w:p>
      <w:pPr>
        <w:pStyle w:val="7"/>
        <w:numPr>
          <w:ilvl w:val="0"/>
          <w:numId w:val="0"/>
        </w:numPr>
        <w:tabs>
          <w:tab w:val="left" w:pos="631"/>
          <w:tab w:val="left" w:pos="632"/>
          <w:tab w:val="left" w:pos="1453"/>
        </w:tabs>
        <w:spacing w:before="0" w:after="0" w:line="288" w:lineRule="auto"/>
        <w:ind w:left="259" w:leftChars="0" w:right="623" w:rightChars="0" w:firstLine="420" w:firstLineChars="20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聪明的</w:t>
      </w:r>
    </w:p>
    <w:p>
      <w:pPr>
        <w:pStyle w:val="7"/>
        <w:numPr>
          <w:ilvl w:val="0"/>
          <w:numId w:val="0"/>
        </w:numPr>
        <w:tabs>
          <w:tab w:val="left" w:pos="631"/>
          <w:tab w:val="left" w:pos="632"/>
          <w:tab w:val="left" w:pos="1453"/>
        </w:tabs>
        <w:spacing w:before="0" w:after="0" w:line="288" w:lineRule="auto"/>
        <w:ind w:left="259" w:leftChars="0" w:right="623" w:rightChars="0" w:firstLine="420" w:firstLineChars="200"/>
        <w:jc w:val="left"/>
        <w:rPr>
          <w:sz w:val="21"/>
        </w:rPr>
      </w:pPr>
      <w:r>
        <w:rPr>
          <w:sz w:val="21"/>
        </w:rPr>
        <w:t>bright</w:t>
      </w:r>
      <w:r>
        <w:rPr>
          <w:spacing w:val="-2"/>
          <w:sz w:val="21"/>
        </w:rPr>
        <w:t xml:space="preserve"> </w:t>
      </w:r>
      <w:r>
        <w:rPr>
          <w:sz w:val="21"/>
        </w:rPr>
        <w:t>ideas</w:t>
      </w:r>
    </w:p>
    <w:p>
      <w:pPr>
        <w:pStyle w:val="3"/>
        <w:spacing w:before="5"/>
        <w:ind w:left="682"/>
      </w:pPr>
      <w:r>
        <w:t>The little boy is really bright.</w:t>
      </w:r>
    </w:p>
    <w:p>
      <w:pPr>
        <w:pStyle w:val="3"/>
        <w:rPr>
          <w:sz w:val="20"/>
        </w:rPr>
      </w:pPr>
    </w:p>
    <w:p>
      <w:pPr>
        <w:pStyle w:val="3"/>
        <w:spacing w:before="124"/>
        <w:ind w:left="260"/>
      </w:pPr>
      <w:r>
        <w:t>Key points:</w:t>
      </w:r>
    </w:p>
    <w:p>
      <w:pPr>
        <w:pStyle w:val="3"/>
        <w:tabs>
          <w:tab w:val="left" w:pos="1311"/>
        </w:tabs>
        <w:spacing w:before="51"/>
        <w:ind w:left="260"/>
      </w:pPr>
      <w:r>
        <w:rPr>
          <w:rFonts w:hint="eastAsia" w:ascii="宋体" w:eastAsia="宋体"/>
        </w:rPr>
        <w:t>情态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</w:rPr>
        <w:tab/>
      </w:r>
      <w:r>
        <w:t>must</w:t>
      </w:r>
    </w:p>
    <w:p>
      <w:pPr>
        <w:pStyle w:val="7"/>
        <w:numPr>
          <w:ilvl w:val="0"/>
          <w:numId w:val="2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表示推测</w:t>
      </w:r>
    </w:p>
    <w:p>
      <w:pPr>
        <w:pStyle w:val="7"/>
        <w:numPr>
          <w:ilvl w:val="0"/>
          <w:numId w:val="2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表示不可避免的义务</w:t>
      </w:r>
    </w:p>
    <w:p>
      <w:pPr>
        <w:pStyle w:val="2"/>
        <w:spacing w:before="72"/>
        <w:ind w:right="2978"/>
        <w:jc w:val="center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17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3"/>
        <w:rPr>
          <w:rFonts w:ascii="宋体"/>
          <w:b/>
          <w:sz w:val="29"/>
        </w:rPr>
      </w:pPr>
    </w:p>
    <w:p>
      <w:pPr>
        <w:spacing w:before="0"/>
        <w:ind w:left="64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17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19" w:space="40"/>
            <w:col w:w="5391"/>
          </w:cols>
        </w:sectPr>
      </w:pPr>
    </w:p>
    <w:p>
      <w:pPr>
        <w:pStyle w:val="7"/>
        <w:numPr>
          <w:ilvl w:val="1"/>
          <w:numId w:val="2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must be</w:t>
      </w:r>
      <w:r>
        <w:rPr>
          <w:sz w:val="21"/>
        </w:rPr>
        <w:t xml:space="preserve"> … thirty-five years</w:t>
      </w:r>
      <w:r>
        <w:rPr>
          <w:spacing w:val="-7"/>
          <w:sz w:val="21"/>
        </w:rPr>
        <w:t xml:space="preserve"> </w:t>
      </w:r>
      <w:r>
        <w:rPr>
          <w:sz w:val="21"/>
        </w:rPr>
        <w:t>old.</w:t>
      </w:r>
    </w:p>
    <w:p>
      <w:pPr>
        <w:pStyle w:val="3"/>
        <w:spacing w:before="50"/>
        <w:ind w:left="1522"/>
        <w:rPr>
          <w:rFonts w:hint="eastAsia" w:ascii="宋体" w:eastAsia="宋体"/>
        </w:rPr>
      </w:pPr>
      <w:r>
        <w:rPr>
          <w:rFonts w:hint="eastAsia" w:ascii="宋体" w:eastAsia="宋体"/>
        </w:rPr>
        <w:t>情态动词</w:t>
      </w:r>
    </w:p>
    <w:p>
      <w:pPr>
        <w:pStyle w:val="7"/>
        <w:numPr>
          <w:numId w:val="0"/>
        </w:numPr>
        <w:tabs>
          <w:tab w:val="left" w:pos="980"/>
          <w:tab w:val="left" w:pos="981"/>
        </w:tabs>
        <w:spacing w:before="30" w:after="0" w:line="288" w:lineRule="auto"/>
        <w:ind w:left="619" w:leftChars="0" w:right="6459" w:rightChars="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shall should</w:t>
      </w:r>
      <w:r>
        <w:rPr>
          <w:spacing w:val="-6"/>
          <w:sz w:val="21"/>
        </w:rPr>
        <w:t xml:space="preserve"> … 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30" w:after="0" w:line="288" w:lineRule="auto"/>
        <w:ind w:left="260" w:right="6459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must</w:t>
      </w:r>
      <w:r>
        <w:rPr>
          <w:sz w:val="21"/>
        </w:rPr>
        <w:tab/>
      </w:r>
      <w:r>
        <w:rPr>
          <w:rFonts w:hint="eastAsia" w:ascii="宋体" w:hAnsi="宋体" w:eastAsia="宋体"/>
          <w:spacing w:val="-2"/>
          <w:sz w:val="21"/>
        </w:rPr>
        <w:t>情态动词</w:t>
      </w:r>
    </w:p>
    <w:p>
      <w:pPr>
        <w:pStyle w:val="7"/>
        <w:widowControl w:val="0"/>
        <w:numPr>
          <w:numId w:val="0"/>
        </w:numPr>
        <w:tabs>
          <w:tab w:val="left" w:pos="980"/>
          <w:tab w:val="left" w:pos="981"/>
        </w:tabs>
        <w:autoSpaceDE w:val="0"/>
        <w:autoSpaceDN w:val="0"/>
        <w:spacing w:before="30" w:after="0" w:line="288" w:lineRule="auto"/>
        <w:ind w:right="6459" w:rightChars="0"/>
        <w:jc w:val="left"/>
        <w:rPr>
          <w:rFonts w:hint="default" w:ascii="宋体" w:hAnsi="宋体" w:eastAsia="宋体"/>
          <w:spacing w:val="-2"/>
          <w:sz w:val="21"/>
        </w:rPr>
      </w:pPr>
      <w:r>
        <w:rPr>
          <w:rFonts w:hint="default" w:ascii="宋体" w:hAnsi="宋体" w:eastAsia="宋体"/>
          <w:spacing w:val="-2"/>
          <w:sz w:val="21"/>
        </w:rPr>
        <w:t>Can clould</w:t>
      </w:r>
    </w:p>
    <w:p>
      <w:pPr>
        <w:pStyle w:val="7"/>
        <w:widowControl w:val="0"/>
        <w:numPr>
          <w:numId w:val="0"/>
        </w:numPr>
        <w:tabs>
          <w:tab w:val="left" w:pos="980"/>
          <w:tab w:val="left" w:pos="981"/>
        </w:tabs>
        <w:autoSpaceDE w:val="0"/>
        <w:autoSpaceDN w:val="0"/>
        <w:spacing w:before="30" w:after="0" w:line="288" w:lineRule="auto"/>
        <w:ind w:right="6459" w:rightChars="0"/>
        <w:jc w:val="left"/>
        <w:rPr>
          <w:rFonts w:hint="default" w:ascii="宋体" w:hAnsi="宋体" w:eastAsia="宋体"/>
          <w:spacing w:val="-2"/>
          <w:sz w:val="21"/>
        </w:rPr>
      </w:pPr>
      <w:r>
        <w:rPr>
          <w:rFonts w:hint="default" w:ascii="宋体" w:hAnsi="宋体" w:eastAsia="宋体"/>
          <w:spacing w:val="-2"/>
          <w:sz w:val="21"/>
        </w:rPr>
        <w:t>May might</w:t>
      </w:r>
    </w:p>
    <w:p>
      <w:pPr>
        <w:pStyle w:val="7"/>
        <w:widowControl w:val="0"/>
        <w:numPr>
          <w:numId w:val="0"/>
        </w:numPr>
        <w:tabs>
          <w:tab w:val="left" w:pos="980"/>
          <w:tab w:val="left" w:pos="981"/>
        </w:tabs>
        <w:autoSpaceDE w:val="0"/>
        <w:autoSpaceDN w:val="0"/>
        <w:spacing w:before="30" w:after="0" w:line="288" w:lineRule="auto"/>
        <w:ind w:right="6459" w:rightChars="0"/>
        <w:jc w:val="left"/>
        <w:rPr>
          <w:rFonts w:hint="default" w:ascii="宋体" w:hAnsi="宋体" w:eastAsia="宋体"/>
          <w:spacing w:val="-2"/>
          <w:sz w:val="21"/>
        </w:rPr>
      </w:pPr>
      <w:r>
        <w:rPr>
          <w:rFonts w:hint="default" w:ascii="宋体" w:hAnsi="宋体" w:eastAsia="宋体"/>
          <w:spacing w:val="-2"/>
          <w:sz w:val="21"/>
        </w:rPr>
        <w:t>Will  would</w:t>
      </w:r>
    </w:p>
    <w:p>
      <w:pPr>
        <w:pStyle w:val="7"/>
        <w:widowControl w:val="0"/>
        <w:numPr>
          <w:numId w:val="0"/>
        </w:numPr>
        <w:tabs>
          <w:tab w:val="left" w:pos="980"/>
          <w:tab w:val="left" w:pos="981"/>
        </w:tabs>
        <w:autoSpaceDE w:val="0"/>
        <w:autoSpaceDN w:val="0"/>
        <w:spacing w:before="30" w:after="0" w:line="288" w:lineRule="auto"/>
        <w:ind w:right="6459" w:rightChars="0"/>
        <w:jc w:val="left"/>
        <w:rPr>
          <w:rFonts w:hint="eastAsia" w:ascii="宋体" w:hAnsi="宋体" w:eastAsia="宋体"/>
          <w:spacing w:val="-2"/>
          <w:sz w:val="21"/>
        </w:rPr>
      </w:pPr>
      <w:r>
        <w:rPr>
          <w:rFonts w:hint="default" w:ascii="宋体" w:hAnsi="宋体" w:eastAsia="宋体"/>
          <w:spacing w:val="-2"/>
          <w:sz w:val="21"/>
        </w:rPr>
        <w:t>Shall should</w:t>
      </w:r>
    </w:p>
    <w:p>
      <w:pPr>
        <w:pStyle w:val="7"/>
        <w:numPr>
          <w:ilvl w:val="0"/>
          <w:numId w:val="0"/>
        </w:numPr>
        <w:tabs>
          <w:tab w:val="left" w:pos="980"/>
          <w:tab w:val="left" w:pos="981"/>
        </w:tabs>
        <w:spacing w:before="30" w:after="0" w:line="288" w:lineRule="auto"/>
        <w:ind w:right="6459" w:rightChars="0"/>
        <w:jc w:val="left"/>
        <w:rPr>
          <w:rFonts w:hint="default" w:ascii="宋体" w:hAnsi="宋体" w:eastAsia="宋体"/>
          <w:sz w:val="21"/>
          <w:lang w:val="en-US" w:eastAsia="zh-CN"/>
        </w:rPr>
      </w:pPr>
    </w:p>
    <w:p>
      <w:pPr>
        <w:pStyle w:val="3"/>
        <w:spacing w:line="257" w:lineRule="exact"/>
        <w:ind w:left="260"/>
        <w:rPr>
          <w:rFonts w:hint="eastAsia" w:ascii="宋体" w:eastAsia="宋体"/>
        </w:rPr>
      </w:pPr>
      <w:r>
        <w:t xml:space="preserve">1 </w:t>
      </w:r>
      <w:r>
        <w:rPr>
          <w:rFonts w:hint="eastAsia" w:ascii="宋体" w:eastAsia="宋体"/>
        </w:rPr>
        <w:t>表示推测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must be</w:t>
      </w:r>
      <w:r>
        <w:rPr>
          <w:sz w:val="21"/>
        </w:rPr>
        <w:t xml:space="preserve"> 35 years</w:t>
      </w:r>
      <w:r>
        <w:rPr>
          <w:spacing w:val="-7"/>
          <w:sz w:val="21"/>
        </w:rPr>
        <w:t xml:space="preserve"> </w:t>
      </w:r>
      <w:r>
        <w:rPr>
          <w:sz w:val="21"/>
        </w:rPr>
        <w:t>old.</w:t>
      </w:r>
    </w:p>
    <w:p>
      <w:pPr>
        <w:pStyle w:val="3"/>
        <w:spacing w:before="50"/>
        <w:ind w:left="682"/>
      </w:pPr>
      <w:r>
        <w:rPr>
          <w:rFonts w:hint="eastAsia" w:ascii="宋体" w:eastAsia="宋体"/>
        </w:rPr>
        <w:t>对比：</w:t>
      </w:r>
      <w:r>
        <w:t>She is 35 years old.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must be</w:t>
      </w:r>
      <w:r>
        <w:rPr>
          <w:sz w:val="21"/>
        </w:rPr>
        <w:t xml:space="preserve"> the new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teacher.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6" w:after="0" w:line="288" w:lineRule="auto"/>
        <w:ind w:left="260" w:right="5305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He looks pale. 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6" w:after="0" w:line="288" w:lineRule="auto"/>
        <w:ind w:left="260" w:right="5305" w:firstLine="35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must be</w:t>
      </w:r>
      <w:r>
        <w:rPr>
          <w:sz w:val="21"/>
        </w:rPr>
        <w:t xml:space="preserve"> ill. must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hAnsi="宋体" w:eastAsia="宋体"/>
          <w:spacing w:val="-2"/>
          <w:sz w:val="21"/>
        </w:rPr>
        <w:t>情态动词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0" w:after="0" w:line="257" w:lineRule="exact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表示推测</w:t>
      </w:r>
    </w:p>
    <w:p>
      <w:pPr>
        <w:pStyle w:val="7"/>
        <w:numPr>
          <w:ilvl w:val="1"/>
          <w:numId w:val="5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must be</w:t>
      </w:r>
      <w:r>
        <w:rPr>
          <w:sz w:val="21"/>
        </w:rPr>
        <w:t xml:space="preserve"> 35 years</w:t>
      </w:r>
      <w:r>
        <w:rPr>
          <w:spacing w:val="-7"/>
          <w:sz w:val="21"/>
        </w:rPr>
        <w:t xml:space="preserve"> </w:t>
      </w:r>
      <w:r>
        <w:rPr>
          <w:sz w:val="21"/>
        </w:rPr>
        <w:t>old.</w:t>
      </w:r>
      <w:r>
        <w:rPr>
          <w:rFonts w:hint="eastAsia" w:eastAsia="宋体"/>
          <w:sz w:val="21"/>
          <w:lang w:val="en-US" w:eastAsia="zh-CN"/>
        </w:rPr>
        <w:t xml:space="preserve"> 推测现在</w:t>
      </w:r>
    </w:p>
    <w:p>
      <w:pPr>
        <w:pStyle w:val="7"/>
        <w:numPr>
          <w:ilvl w:val="1"/>
          <w:numId w:val="5"/>
        </w:numPr>
        <w:tabs>
          <w:tab w:val="left" w:pos="980"/>
          <w:tab w:val="left" w:pos="981"/>
        </w:tabs>
        <w:spacing w:before="56" w:after="0" w:line="292" w:lineRule="auto"/>
        <w:ind w:left="577" w:right="5239" w:firstLine="43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must have rained</w:t>
      </w:r>
      <w:r>
        <w:rPr>
          <w:sz w:val="21"/>
        </w:rPr>
        <w:t xml:space="preserve"> last</w:t>
      </w:r>
      <w:r>
        <w:rPr>
          <w:spacing w:val="-26"/>
          <w:sz w:val="21"/>
        </w:rPr>
        <w:t xml:space="preserve"> </w:t>
      </w:r>
      <w:r>
        <w:rPr>
          <w:sz w:val="21"/>
        </w:rPr>
        <w:t xml:space="preserve">night. </w:t>
      </w:r>
      <w:r>
        <w:rPr>
          <w:rFonts w:hint="eastAsia" w:eastAsia="宋体"/>
          <w:sz w:val="21"/>
          <w:lang w:val="en-US" w:eastAsia="zh-CN"/>
        </w:rPr>
        <w:t>推测过去</w:t>
      </w:r>
    </w:p>
    <w:p>
      <w:pPr>
        <w:pStyle w:val="7"/>
        <w:numPr>
          <w:ilvl w:val="1"/>
          <w:numId w:val="5"/>
        </w:numPr>
        <w:tabs>
          <w:tab w:val="left" w:pos="980"/>
          <w:tab w:val="left" w:pos="981"/>
        </w:tabs>
        <w:spacing w:before="56" w:after="0" w:line="292" w:lineRule="auto"/>
        <w:ind w:left="577" w:right="5239" w:firstLine="43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must have cried</w:t>
      </w:r>
      <w:r>
        <w:rPr>
          <w:sz w:val="21"/>
        </w:rPr>
        <w:t xml:space="preserve"> just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0" w:after="0" w:line="263" w:lineRule="exact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表示不可避免的义务</w:t>
      </w:r>
    </w:p>
    <w:p>
      <w:pPr>
        <w:pStyle w:val="7"/>
        <w:widowControl w:val="0"/>
        <w:numPr>
          <w:numId w:val="0"/>
        </w:numPr>
        <w:tabs>
          <w:tab w:val="left" w:pos="474"/>
        </w:tabs>
        <w:autoSpaceDE w:val="0"/>
        <w:autoSpaceDN w:val="0"/>
        <w:spacing w:before="0" w:after="0" w:line="263" w:lineRule="exact"/>
        <w:ind w:right="0" w:rightChars="0"/>
        <w:jc w:val="left"/>
        <w:rPr>
          <w:rFonts w:hint="eastAsia" w:ascii="宋体" w:eastAsia="宋体"/>
          <w:sz w:val="21"/>
        </w:rPr>
      </w:pPr>
    </w:p>
    <w:p>
      <w:pPr>
        <w:pStyle w:val="7"/>
        <w:numPr>
          <w:ilvl w:val="1"/>
          <w:numId w:val="5"/>
        </w:numPr>
        <w:tabs>
          <w:tab w:val="left" w:pos="980"/>
          <w:tab w:val="left" w:pos="981"/>
        </w:tabs>
        <w:spacing w:before="48" w:after="0" w:line="292" w:lineRule="auto"/>
        <w:ind w:left="577" w:right="6342" w:firstLine="43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must</w:t>
      </w:r>
      <w:r>
        <w:rPr>
          <w:sz w:val="21"/>
        </w:rPr>
        <w:t xml:space="preserve"> do it </w:t>
      </w:r>
      <w:r>
        <w:rPr>
          <w:spacing w:val="-5"/>
          <w:sz w:val="21"/>
        </w:rPr>
        <w:t xml:space="preserve">now. 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980"/>
          <w:tab w:val="left" w:pos="9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577" w:leftChars="0" w:right="0" w:rightChars="0" w:firstLine="43" w:firstLineChars="0"/>
        <w:jc w:val="left"/>
        <w:textAlignment w:val="auto"/>
        <w:outlineLvl w:val="9"/>
        <w:rPr>
          <w:sz w:val="21"/>
        </w:rPr>
      </w:pPr>
      <w:bookmarkStart w:id="0" w:name="_GoBack"/>
      <w:bookmarkEnd w:id="0"/>
      <w:r>
        <w:rPr>
          <w:sz w:val="21"/>
        </w:rPr>
        <w:t xml:space="preserve">She </w:t>
      </w:r>
      <w:r>
        <w:rPr>
          <w:sz w:val="21"/>
          <w:u w:val="single"/>
        </w:rPr>
        <w:t>must</w:t>
      </w:r>
      <w:r>
        <w:rPr>
          <w:sz w:val="21"/>
        </w:rPr>
        <w:t xml:space="preserve"> do it</w:t>
      </w:r>
      <w:r>
        <w:rPr>
          <w:spacing w:val="-5"/>
          <w:sz w:val="21"/>
        </w:rPr>
        <w:t xml:space="preserve"> now.</w:t>
      </w:r>
    </w:p>
    <w:p>
      <w:pPr>
        <w:pStyle w:val="7"/>
        <w:numPr>
          <w:ilvl w:val="1"/>
          <w:numId w:val="5"/>
        </w:numPr>
        <w:tabs>
          <w:tab w:val="left" w:pos="980"/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must</w:t>
      </w:r>
      <w:r>
        <w:rPr>
          <w:sz w:val="21"/>
        </w:rPr>
        <w:t xml:space="preserve"> do it </w:t>
      </w:r>
      <w:r>
        <w:rPr>
          <w:spacing w:val="-3"/>
          <w:sz w:val="21"/>
        </w:rPr>
        <w:t>tomorrow.</w:t>
      </w:r>
    </w:p>
    <w:p>
      <w:pPr>
        <w:pStyle w:val="7"/>
        <w:numPr>
          <w:ilvl w:val="1"/>
          <w:numId w:val="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In spite of this, she often appears … as a young</w:t>
      </w:r>
      <w:r>
        <w:rPr>
          <w:spacing w:val="-9"/>
          <w:sz w:val="21"/>
        </w:rPr>
        <w:t xml:space="preserve"> </w:t>
      </w:r>
      <w:r>
        <w:rPr>
          <w:sz w:val="21"/>
        </w:rPr>
        <w:t>girl.</w:t>
      </w:r>
    </w:p>
    <w:p>
      <w:pPr>
        <w:pStyle w:val="7"/>
        <w:numPr>
          <w:ilvl w:val="1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Jennifer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to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take </w:t>
      </w:r>
      <w:r>
        <w:rPr>
          <w:sz w:val="21"/>
        </w:rPr>
        <w:t>part in a … play</w:t>
      </w:r>
      <w:r>
        <w:rPr>
          <w:spacing w:val="1"/>
          <w:sz w:val="21"/>
        </w:rPr>
        <w:t xml:space="preserve"> </w:t>
      </w:r>
      <w:r>
        <w:rPr>
          <w:sz w:val="21"/>
        </w:rPr>
        <w:t>soon.</w:t>
      </w:r>
    </w:p>
    <w:p>
      <w:pPr>
        <w:pStyle w:val="7"/>
        <w:numPr>
          <w:ilvl w:val="1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In the </w:t>
      </w:r>
      <w:r>
        <w:rPr>
          <w:spacing w:val="-5"/>
          <w:sz w:val="21"/>
        </w:rPr>
        <w:t xml:space="preserve">play, </w:t>
      </w:r>
      <w:r>
        <w:rPr>
          <w:sz w:val="21"/>
        </w:rPr>
        <w:t xml:space="preserve">he </w:t>
      </w:r>
      <w:r>
        <w:rPr>
          <w:sz w:val="21"/>
          <w:u w:val="single"/>
        </w:rPr>
        <w:t>must</w:t>
      </w:r>
      <w:r>
        <w:rPr>
          <w:sz w:val="21"/>
        </w:rPr>
        <w:t xml:space="preserve"> appear in a bright red dress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1"/>
          <w:numId w:val="2"/>
        </w:numPr>
        <w:tabs>
          <w:tab w:val="left" w:pos="981"/>
        </w:tabs>
        <w:spacing w:before="5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Last year in another </w:t>
      </w:r>
      <w:r>
        <w:rPr>
          <w:spacing w:val="-5"/>
          <w:sz w:val="21"/>
        </w:rPr>
        <w:t xml:space="preserve">play, </w:t>
      </w:r>
      <w:r>
        <w:rPr>
          <w:sz w:val="21"/>
        </w:rPr>
        <w:t xml:space="preserve">she </w:t>
      </w:r>
      <w:r>
        <w:rPr>
          <w:sz w:val="21"/>
          <w:u w:val="single"/>
        </w:rPr>
        <w:t>had to</w:t>
      </w:r>
      <w:r>
        <w:rPr>
          <w:sz w:val="21"/>
        </w:rPr>
        <w:t xml:space="preserve"> wear short socks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At least 至少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情态动词 依然是动词 只不过不表示动作了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Cloud might 不仅仅表示过去式 还表示客气的说法</w:t>
      </w:r>
      <w:r>
        <w:rPr>
          <w:rFonts w:hint="eastAsia" w:eastAsia="宋体"/>
          <w:sz w:val="21"/>
          <w:lang w:val="en-US" w:eastAsia="zh-CN"/>
        </w:rPr>
        <w:br w:type="textWrapping"/>
      </w:r>
      <w:r>
        <w:rPr>
          <w:rFonts w:hint="eastAsia" w:eastAsia="宋体"/>
          <w:sz w:val="21"/>
          <w:lang w:val="en-US" w:eastAsia="zh-CN"/>
        </w:rPr>
        <w:t>must想表示推测过去，但是must还必须加原型 所以要想推测过去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得用如下这个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Must have done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Must=have to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9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Have to 也表示必须，have to在时态上能更精确一点，要想表示过去时候推测，可以使用had to</w:t>
      </w:r>
    </w:p>
    <w:p>
      <w:pPr>
        <w:pStyle w:val="2"/>
        <w:spacing w:before="50"/>
        <w:ind w:left="3695"/>
        <w:rPr>
          <w:rFonts w:hint="eastAsia" w:ascii="宋体" w:eastAsia="宋体"/>
        </w:rPr>
      </w:pPr>
      <w:r>
        <w:t xml:space="preserve">Lesson 17 </w:t>
      </w:r>
      <w:r>
        <w:rPr>
          <w:rFonts w:hint="eastAsia" w:ascii="宋体" w:eastAsia="宋体"/>
        </w:rPr>
        <w:t>知识拓展</w:t>
      </w:r>
    </w:p>
    <w:p>
      <w:pPr>
        <w:spacing w:before="43"/>
        <w:ind w:left="260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情态动词 </w:t>
      </w:r>
      <w:r>
        <w:rPr>
          <w:b/>
          <w:sz w:val="21"/>
        </w:rPr>
        <w:t>must</w:t>
      </w:r>
    </w:p>
    <w:p>
      <w:pPr>
        <w:pStyle w:val="3"/>
        <w:tabs>
          <w:tab w:val="left" w:pos="1220"/>
          <w:tab w:val="left" w:pos="1430"/>
          <w:tab w:val="left" w:pos="1642"/>
        </w:tabs>
        <w:spacing w:before="43" w:line="278" w:lineRule="auto"/>
        <w:ind w:left="260" w:right="5875"/>
      </w:pPr>
      <w:r>
        <w:t>1 “</w:t>
      </w:r>
      <w:r>
        <w:rPr>
          <w:rFonts w:hint="eastAsia" w:ascii="宋体" w:hAnsi="宋体" w:eastAsia="宋体"/>
        </w:rPr>
        <w:t>必</w:t>
      </w:r>
      <w:r>
        <w:rPr>
          <w:rFonts w:hint="eastAsia" w:ascii="宋体" w:hAnsi="宋体" w:eastAsia="宋体"/>
          <w:spacing w:val="-3"/>
        </w:rPr>
        <w:t>须</w:t>
      </w:r>
      <w:r>
        <w:t>”</w:t>
      </w:r>
      <w:r>
        <w:tab/>
      </w:r>
      <w:r>
        <w:rPr>
          <w:rFonts w:hint="eastAsia" w:ascii="宋体" w:hAnsi="宋体" w:eastAsia="宋体"/>
        </w:rPr>
        <w:t>／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t>“</w:t>
      </w:r>
      <w:r>
        <w:rPr>
          <w:rFonts w:hint="eastAsia" w:ascii="宋体" w:hAnsi="宋体" w:eastAsia="宋体"/>
        </w:rPr>
        <w:t>非</w:t>
      </w:r>
      <w:r>
        <w:rPr>
          <w:rFonts w:hint="eastAsia" w:ascii="宋体" w:hAnsi="宋体" w:eastAsia="宋体"/>
          <w:spacing w:val="-3"/>
        </w:rPr>
        <w:t>要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spacing w:val="-3"/>
        </w:rPr>
        <w:t>偏</w:t>
      </w:r>
      <w:r>
        <w:rPr>
          <w:rFonts w:hint="eastAsia" w:ascii="宋体" w:hAnsi="宋体" w:eastAsia="宋体"/>
        </w:rPr>
        <w:t>要</w:t>
      </w:r>
      <w:r>
        <w:rPr>
          <w:spacing w:val="-16"/>
        </w:rPr>
        <w:t xml:space="preserve">” </w:t>
      </w:r>
      <w:r>
        <w:t>2 “</w:t>
      </w:r>
      <w:r>
        <w:rPr>
          <w:rFonts w:hint="eastAsia" w:ascii="宋体" w:hAnsi="宋体" w:eastAsia="宋体"/>
        </w:rPr>
        <w:t>禁</w:t>
      </w:r>
      <w:r>
        <w:rPr>
          <w:rFonts w:hint="eastAsia" w:ascii="宋体" w:hAnsi="宋体" w:eastAsia="宋体"/>
          <w:spacing w:val="-3"/>
        </w:rPr>
        <w:t>止</w:t>
      </w:r>
      <w:r>
        <w:t>”</w:t>
      </w:r>
      <w:r>
        <w:tab/>
      </w:r>
      <w:r>
        <w:tab/>
      </w:r>
      <w:r>
        <w:t>mustn’t</w:t>
      </w:r>
    </w:p>
    <w:p>
      <w:pPr>
        <w:pStyle w:val="3"/>
        <w:spacing w:line="269" w:lineRule="exact"/>
        <w:ind w:left="260"/>
      </w:pPr>
      <w:r>
        <w:t>3 “</w:t>
      </w:r>
      <w:r>
        <w:rPr>
          <w:rFonts w:hint="eastAsia" w:ascii="宋体" w:hAnsi="宋体" w:eastAsia="宋体"/>
        </w:rPr>
        <w:t>肯定，一定</w:t>
      </w:r>
      <w:r>
        <w:t>”</w:t>
      </w:r>
    </w:p>
    <w:p>
      <w:pPr>
        <w:pStyle w:val="3"/>
        <w:tabs>
          <w:tab w:val="left" w:pos="2886"/>
        </w:tabs>
        <w:spacing w:before="43"/>
        <w:ind w:left="682"/>
      </w:pPr>
      <w:r>
        <w:rPr>
          <w:rFonts w:hint="eastAsia" w:ascii="宋体" w:eastAsia="宋体"/>
          <w:spacing w:val="-3"/>
        </w:rPr>
        <w:t>推</w:t>
      </w:r>
      <w:r>
        <w:rPr>
          <w:rFonts w:hint="eastAsia" w:ascii="宋体" w:eastAsia="宋体"/>
        </w:rPr>
        <w:t>测</w:t>
      </w:r>
      <w:r>
        <w:rPr>
          <w:rFonts w:hint="eastAsia" w:ascii="宋体" w:eastAsia="宋体"/>
          <w:spacing w:val="-3"/>
        </w:rPr>
        <w:t>现</w:t>
      </w:r>
      <w:r>
        <w:rPr>
          <w:rFonts w:hint="eastAsia" w:ascii="宋体" w:eastAsia="宋体"/>
        </w:rPr>
        <w:t>在</w:t>
      </w:r>
      <w:r>
        <w:rPr>
          <w:rFonts w:hint="eastAsia" w:ascii="宋体" w:eastAsia="宋体"/>
        </w:rPr>
        <w:tab/>
      </w:r>
      <w:r>
        <w:t>must</w:t>
      </w:r>
      <w:r>
        <w:rPr>
          <w:spacing w:val="-2"/>
        </w:rPr>
        <w:t xml:space="preserve"> </w:t>
      </w:r>
      <w:r>
        <w:t>do</w:t>
      </w:r>
    </w:p>
    <w:p>
      <w:pPr>
        <w:pStyle w:val="3"/>
        <w:tabs>
          <w:tab w:val="left" w:pos="2886"/>
        </w:tabs>
        <w:spacing w:before="43"/>
        <w:ind w:left="682"/>
      </w:pPr>
      <w:r>
        <w:rPr>
          <w:rFonts w:hint="eastAsia" w:ascii="宋体" w:eastAsia="宋体"/>
          <w:spacing w:val="-3"/>
        </w:rPr>
        <w:t>推</w:t>
      </w:r>
      <w:r>
        <w:rPr>
          <w:rFonts w:hint="eastAsia" w:ascii="宋体" w:eastAsia="宋体"/>
        </w:rPr>
        <w:t>测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</w:rPr>
        <w:tab/>
      </w:r>
      <w:r>
        <w:t xml:space="preserve">must </w:t>
      </w:r>
      <w:r>
        <w:rPr>
          <w:spacing w:val="-3"/>
        </w:rPr>
        <w:t>have</w:t>
      </w:r>
      <w:r>
        <w:rPr>
          <w:spacing w:val="-2"/>
        </w:rPr>
        <w:t xml:space="preserve"> </w:t>
      </w:r>
      <w:r>
        <w:t>done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Shall I inform him of the change of the schedule right</w:t>
      </w:r>
      <w:r>
        <w:rPr>
          <w:spacing w:val="-8"/>
          <w:sz w:val="21"/>
        </w:rPr>
        <w:t xml:space="preserve"> </w:t>
      </w:r>
      <w:r>
        <w:rPr>
          <w:sz w:val="21"/>
        </w:rPr>
        <w:t>now?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2925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 am</w:t>
      </w:r>
      <w:r>
        <w:rPr>
          <w:spacing w:val="-5"/>
          <w:sz w:val="21"/>
        </w:rPr>
        <w:t xml:space="preserve"> </w:t>
      </w:r>
      <w:r>
        <w:rPr>
          <w:sz w:val="21"/>
        </w:rPr>
        <w:t>afraid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, in case he comes late for the</w:t>
      </w:r>
      <w:r>
        <w:rPr>
          <w:spacing w:val="-10"/>
          <w:sz w:val="21"/>
        </w:rPr>
        <w:t xml:space="preserve"> </w:t>
      </w:r>
      <w:r>
        <w:rPr>
          <w:sz w:val="21"/>
        </w:rPr>
        <w:t>meeting.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may</w:t>
      </w:r>
    </w:p>
    <w:p>
      <w:pPr>
        <w:pStyle w:val="7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745" w:firstLine="1079"/>
        <w:jc w:val="left"/>
        <w:rPr>
          <w:sz w:val="21"/>
        </w:rPr>
      </w:pPr>
      <w:r>
        <w:rPr>
          <w:spacing w:val="-7"/>
          <w:sz w:val="21"/>
        </w:rPr>
        <w:t xml:space="preserve">can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25)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1656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</w:rPr>
        <w:t xml:space="preserve">you interrupt now? Can’t you see I’m on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phone?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Sorry </w:t>
      </w:r>
      <w:r>
        <w:rPr>
          <w:spacing w:val="-6"/>
          <w:sz w:val="21"/>
        </w:rPr>
        <w:t xml:space="preserve">Sir, </w:t>
      </w:r>
      <w:r>
        <w:rPr>
          <w:sz w:val="21"/>
        </w:rPr>
        <w:t>but it’s</w:t>
      </w:r>
      <w:r>
        <w:rPr>
          <w:spacing w:val="3"/>
          <w:sz w:val="21"/>
        </w:rPr>
        <w:t xml:space="preserve"> </w:t>
      </w:r>
      <w:r>
        <w:rPr>
          <w:sz w:val="21"/>
        </w:rPr>
        <w:t>urgent.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pict>
          <v:group id="_x0000_s1031" o:spid="_x0000_s1031" o:spt="203" style="position:absolute;left:0pt;margin-left:82.3pt;margin-top:20.4pt;height:73pt;width:382.35pt;mso-position-horizontal-relative:page;mso-wrap-distance-bottom:0pt;mso-wrap-distance-top:0pt;z-index:-251652096;mso-width-relative:page;mso-height-relative:page;" coordorigin="1646,409" coordsize="7647,1460">
            <o:lock v:ext="edit"/>
            <v:shape id="_x0000_s1032" o:spid="_x0000_s1032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5" w:line="288" w:lineRule="auto"/>
                      <w:ind w:left="154" w:right="5492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 xml:space="preserve">Would </w:t>
                    </w:r>
                    <w:r>
                      <w:rPr>
                        <w:sz w:val="21"/>
                      </w:rPr>
                      <w:t>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庆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25)</w:t>
                    </w:r>
                  </w:p>
                  <w:p>
                    <w:pPr>
                      <w:tabs>
                        <w:tab w:val="left" w:pos="1353"/>
                      </w:tabs>
                      <w:spacing w:before="0" w:line="250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you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smoke, please go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outside.</w:t>
                    </w:r>
                  </w:p>
                  <w:p>
                    <w:pPr>
                      <w:spacing w:before="56" w:line="253" w:lineRule="exact"/>
                      <w:ind w:left="12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A. can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6pt;height:52.7pt;width:40.25pt;mso-position-horizontal-relative:page;mso-wrap-distance-bottom:0pt;mso-wrap-distance-top:0pt;z-index:-251651072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Should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30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84" w:firstLine="1079"/>
        <w:jc w:val="left"/>
        <w:rPr>
          <w:sz w:val="21"/>
        </w:rPr>
      </w:pPr>
      <w:r>
        <w:rPr>
          <w:spacing w:val="-8"/>
          <w:sz w:val="21"/>
        </w:rPr>
        <w:t xml:space="preserve">may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3636"/>
        </w:tabs>
        <w:spacing w:line="250" w:lineRule="exact"/>
        <w:ind w:left="260"/>
      </w:pPr>
      <w:r>
        <w:t xml:space="preserve">The new law </w:t>
      </w:r>
      <w:r>
        <w:rPr>
          <w:spacing w:val="-3"/>
        </w:rPr>
        <w:t>states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people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drive after drinking</w:t>
      </w:r>
      <w:r>
        <w:rPr>
          <w:spacing w:val="-2"/>
        </w:rPr>
        <w:t xml:space="preserve"> </w:t>
      </w:r>
      <w:r>
        <w:t>alcohol.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wouldn’t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won’t</w:t>
      </w:r>
    </w:p>
    <w:p>
      <w:pPr>
        <w:pStyle w:val="7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382" w:firstLine="1079"/>
        <w:jc w:val="left"/>
        <w:rPr>
          <w:sz w:val="21"/>
        </w:rPr>
      </w:pPr>
      <w:r>
        <w:rPr>
          <w:spacing w:val="-4"/>
          <w:sz w:val="21"/>
        </w:rPr>
        <w:t xml:space="preserve">mustn’t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上</w:t>
      </w:r>
      <w:r>
        <w:rPr>
          <w:rFonts w:hint="eastAsia" w:ascii="宋体" w:hAnsi="宋体" w:eastAsia="宋体"/>
          <w:sz w:val="21"/>
        </w:rPr>
        <w:t>海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28)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Good morning. I’ve got an appointment with Miss Smith in the Personnel</w:t>
      </w:r>
      <w:r>
        <w:rPr>
          <w:spacing w:val="-27"/>
          <w:sz w:val="21"/>
        </w:rPr>
        <w:t xml:space="preserve"> </w:t>
      </w:r>
      <w:r>
        <w:rPr>
          <w:sz w:val="21"/>
        </w:rPr>
        <w:t>Department.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3636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Ah, good</w:t>
      </w:r>
      <w:r>
        <w:rPr>
          <w:spacing w:val="-2"/>
          <w:sz w:val="21"/>
        </w:rPr>
        <w:t xml:space="preserve"> </w:t>
      </w:r>
      <w:r>
        <w:rPr>
          <w:sz w:val="21"/>
        </w:rPr>
        <w:t>morning.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You</w:t>
      </w:r>
      <w:r>
        <w:rPr>
          <w:spacing w:val="-6"/>
          <w:sz w:val="21"/>
          <w:u w:val="single"/>
        </w:rPr>
        <w:t xml:space="preserve"> </w:t>
      </w:r>
      <w:r>
        <w:rPr>
          <w:spacing w:val="-6"/>
          <w:sz w:val="21"/>
          <w:u w:val="single"/>
        </w:rPr>
        <w:tab/>
      </w:r>
      <w:r>
        <w:rPr>
          <w:sz w:val="21"/>
        </w:rPr>
        <w:t>be Mrs.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Peters.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might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7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745" w:firstLine="1079"/>
        <w:jc w:val="left"/>
        <w:rPr>
          <w:sz w:val="21"/>
        </w:rPr>
      </w:pPr>
      <w:r>
        <w:rPr>
          <w:spacing w:val="-7"/>
          <w:sz w:val="21"/>
        </w:rPr>
        <w:t xml:space="preserve">can </w:t>
      </w: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1384"/>
        </w:tabs>
        <w:spacing w:line="250" w:lineRule="exact"/>
        <w:ind w:left="260"/>
      </w:pPr>
      <w:r>
        <w:rPr>
          <w:spacing w:val="-4"/>
        </w:rPr>
        <w:t>“You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rPr>
          <w:spacing w:val="-3"/>
        </w:rPr>
        <w:t xml:space="preserve">have </w:t>
      </w:r>
      <w:r>
        <w:t xml:space="preserve">a wrong </w:t>
      </w:r>
      <w:r>
        <w:rPr>
          <w:spacing w:val="-6"/>
        </w:rPr>
        <w:t xml:space="preserve">number,” </w:t>
      </w:r>
      <w:r>
        <w:rPr>
          <w:spacing w:val="-2"/>
        </w:rPr>
        <w:t xml:space="preserve">she </w:t>
      </w:r>
      <w:r>
        <w:t>said. “There’s no one of that name</w:t>
      </w:r>
      <w:r>
        <w:rPr>
          <w:spacing w:val="2"/>
        </w:rPr>
        <w:t xml:space="preserve"> </w:t>
      </w:r>
      <w:r>
        <w:rPr>
          <w:spacing w:val="-5"/>
        </w:rPr>
        <w:t>here.”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need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3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15" w:firstLine="1079"/>
        <w:jc w:val="left"/>
        <w:rPr>
          <w:sz w:val="21"/>
        </w:rPr>
      </w:pPr>
      <w:r>
        <w:rPr>
          <w:spacing w:val="-5"/>
          <w:sz w:val="21"/>
        </w:rPr>
        <w:t xml:space="preserve">would </w:t>
      </w: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17)</w:t>
      </w:r>
    </w:p>
    <w:p>
      <w:pPr>
        <w:pStyle w:val="3"/>
        <w:tabs>
          <w:tab w:val="left" w:pos="1104"/>
        </w:tabs>
        <w:spacing w:line="250" w:lineRule="exact"/>
        <w:ind w:left="260"/>
      </w:pP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 xml:space="preserve">been </w:t>
      </w:r>
      <w:r>
        <w:rPr>
          <w:spacing w:val="-7"/>
        </w:rPr>
        <w:t xml:space="preserve">Tom </w:t>
      </w:r>
      <w:r>
        <w:t>that parked the car here, as he is the only one with a</w:t>
      </w:r>
      <w:r>
        <w:rPr>
          <w:spacing w:val="-8"/>
        </w:rPr>
        <w:t xml:space="preserve"> </w:t>
      </w:r>
      <w:r>
        <w:rPr>
          <w:spacing w:val="-7"/>
        </w:rPr>
        <w:t>car.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may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1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472" w:firstLine="1079"/>
        <w:jc w:val="left"/>
        <w:rPr>
          <w:sz w:val="21"/>
        </w:rPr>
      </w:pPr>
      <w:r>
        <w:rPr>
          <w:spacing w:val="-4"/>
          <w:sz w:val="21"/>
        </w:rPr>
        <w:t xml:space="preserve">should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27)</w:t>
      </w:r>
    </w:p>
    <w:p>
      <w:pPr>
        <w:pStyle w:val="3"/>
        <w:tabs>
          <w:tab w:val="left" w:pos="3516"/>
        </w:tabs>
        <w:spacing w:line="250" w:lineRule="exact"/>
        <w:ind w:left="260"/>
      </w:pPr>
      <w:r>
        <w:t xml:space="preserve">Jack described his </w:t>
      </w:r>
      <w:r>
        <w:rPr>
          <w:spacing w:val="-5"/>
        </w:rPr>
        <w:t>father,</w:t>
      </w:r>
      <w:r>
        <w:rPr>
          <w:spacing w:val="-1"/>
        </w:rPr>
        <w:t xml:space="preserve"> </w:t>
      </w:r>
      <w:r>
        <w:t>who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 </w:t>
      </w:r>
      <w:r>
        <w:rPr>
          <w:spacing w:val="-4"/>
        </w:rPr>
        <w:t xml:space="preserve">brave </w:t>
      </w:r>
      <w:r>
        <w:t xml:space="preserve">boy many years </w:t>
      </w:r>
      <w:r>
        <w:rPr>
          <w:spacing w:val="-3"/>
        </w:rPr>
        <w:t xml:space="preserve">ago, </w:t>
      </w:r>
      <w:r>
        <w:t>as a strong-willed</w:t>
      </w:r>
      <w:r>
        <w:rPr>
          <w:spacing w:val="-2"/>
        </w:rPr>
        <w:t xml:space="preserve"> </w:t>
      </w:r>
      <w:r>
        <w:t>man.</w:t>
      </w:r>
    </w:p>
    <w:p>
      <w:pPr>
        <w:pStyle w:val="7"/>
        <w:numPr>
          <w:ilvl w:val="0"/>
          <w:numId w:val="1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</w:p>
    <w:p>
      <w:pPr>
        <w:pStyle w:val="7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 xml:space="preserve">would </w:t>
      </w:r>
      <w:r>
        <w:rPr>
          <w:spacing w:val="-3"/>
          <w:sz w:val="21"/>
        </w:rPr>
        <w:t>have</w:t>
      </w:r>
      <w:r>
        <w:rPr>
          <w:sz w:val="21"/>
        </w:rPr>
        <w:t xml:space="preserve"> been</w:t>
      </w:r>
    </w:p>
    <w:p>
      <w:pPr>
        <w:pStyle w:val="7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must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</w:p>
    <w:p>
      <w:pPr>
        <w:pStyle w:val="7"/>
        <w:numPr>
          <w:ilvl w:val="0"/>
          <w:numId w:val="1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683" w:firstLine="1079"/>
        <w:jc w:val="left"/>
        <w:rPr>
          <w:sz w:val="21"/>
        </w:rPr>
      </w:pPr>
      <w:r>
        <w:rPr>
          <w:sz w:val="21"/>
        </w:rPr>
        <w:t>must have</w:t>
      </w:r>
      <w:r>
        <w:rPr>
          <w:spacing w:val="-10"/>
          <w:sz w:val="21"/>
        </w:rPr>
        <w:t xml:space="preserve"> </w:t>
      </w:r>
      <w:r>
        <w:rPr>
          <w:sz w:val="21"/>
        </w:rPr>
        <w:t>been 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32)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There must have been a long</w:t>
      </w:r>
      <w:r>
        <w:rPr>
          <w:spacing w:val="-8"/>
          <w:sz w:val="21"/>
        </w:rPr>
        <w:t xml:space="preserve"> </w:t>
      </w:r>
      <w:r>
        <w:rPr>
          <w:sz w:val="21"/>
        </w:rPr>
        <w:t>trip.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232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>Yeah,</w:t>
      </w:r>
      <w:r>
        <w:rPr>
          <w:sz w:val="21"/>
        </w:rPr>
        <w:t xml:space="preserve"> 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us a whole week to get</w:t>
      </w:r>
      <w:r>
        <w:rPr>
          <w:spacing w:val="-10"/>
          <w:sz w:val="21"/>
        </w:rPr>
        <w:t xml:space="preserve"> </w:t>
      </w:r>
      <w:r>
        <w:rPr>
          <w:sz w:val="21"/>
        </w:rPr>
        <w:t>there.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takes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drawing>
          <wp:anchor distT="0" distB="0" distL="0" distR="0" simplePos="0" relativeHeight="25140736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16.05pt;height:52.7pt;width:40.25pt;mso-position-horizontal-relative:page;z-index:251667456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taken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took</w:t>
      </w:r>
    </w:p>
    <w:p>
      <w:pPr>
        <w:pStyle w:val="7"/>
        <w:numPr>
          <w:ilvl w:val="0"/>
          <w:numId w:val="1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142" w:firstLine="1079"/>
        <w:jc w:val="left"/>
        <w:rPr>
          <w:sz w:val="21"/>
        </w:rPr>
      </w:pPr>
      <w:r>
        <w:rPr>
          <w:sz w:val="21"/>
        </w:rPr>
        <w:t>was taking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27)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There </w:t>
      </w:r>
      <w:r>
        <w:rPr>
          <w:sz w:val="21"/>
          <w:u w:val="single"/>
        </w:rPr>
        <w:t>must have been</w:t>
      </w:r>
      <w:r>
        <w:rPr>
          <w:sz w:val="21"/>
        </w:rPr>
        <w:t xml:space="preserve"> a long</w:t>
      </w:r>
      <w:r>
        <w:rPr>
          <w:spacing w:val="-6"/>
          <w:sz w:val="21"/>
        </w:rPr>
        <w:t xml:space="preserve"> </w:t>
      </w:r>
      <w:r>
        <w:rPr>
          <w:sz w:val="21"/>
        </w:rPr>
        <w:t>trip.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232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>Yeah,</w:t>
      </w:r>
      <w:r>
        <w:rPr>
          <w:sz w:val="21"/>
        </w:rPr>
        <w:t xml:space="preserve"> 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us a whole week to get</w:t>
      </w:r>
      <w:r>
        <w:rPr>
          <w:spacing w:val="-10"/>
          <w:sz w:val="21"/>
        </w:rPr>
        <w:t xml:space="preserve"> </w:t>
      </w:r>
      <w:r>
        <w:rPr>
          <w:sz w:val="21"/>
        </w:rPr>
        <w:t>there.</w:t>
      </w:r>
    </w:p>
    <w:p>
      <w:pPr>
        <w:pStyle w:val="7"/>
        <w:numPr>
          <w:ilvl w:val="0"/>
          <w:numId w:val="17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takes</w:t>
      </w:r>
    </w:p>
    <w:p>
      <w:pPr>
        <w:pStyle w:val="7"/>
        <w:numPr>
          <w:ilvl w:val="0"/>
          <w:numId w:val="1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taken</w:t>
      </w:r>
    </w:p>
    <w:p>
      <w:pPr>
        <w:pStyle w:val="7"/>
        <w:numPr>
          <w:ilvl w:val="0"/>
          <w:numId w:val="1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took</w:t>
      </w:r>
    </w:p>
    <w:p>
      <w:pPr>
        <w:pStyle w:val="7"/>
        <w:numPr>
          <w:ilvl w:val="0"/>
          <w:numId w:val="17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142" w:firstLine="1079"/>
        <w:jc w:val="left"/>
        <w:rPr>
          <w:sz w:val="21"/>
        </w:rPr>
      </w:pPr>
      <w:r>
        <w:rPr>
          <w:sz w:val="21"/>
        </w:rPr>
        <w:t>was taking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27)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731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6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3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9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9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5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1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7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3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98" w:hanging="360"/>
      </w:pPr>
      <w:rPr>
        <w:rFonts w:hint="default"/>
        <w:lang w:val="zh-CN" w:eastAsia="zh-CN" w:bidi="zh-CN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79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9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59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19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78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38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98" w:hanging="466"/>
      </w:pPr>
      <w:rPr>
        <w:rFonts w:hint="default"/>
        <w:lang w:val="zh-CN" w:eastAsia="zh-CN" w:bidi="zh-CN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77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9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1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2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31" w:hanging="360"/>
      </w:pPr>
      <w:rPr>
        <w:rFonts w:hint="default"/>
        <w:lang w:val="zh-CN" w:eastAsia="zh-CN" w:bidi="zh-CN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2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2A8F537B"/>
    <w:multiLevelType w:val="multilevel"/>
    <w:tmpl w:val="2A8F537B"/>
    <w:lvl w:ilvl="0" w:tentative="0">
      <w:start w:val="2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12"/>
  </w:num>
  <w:num w:numId="7">
    <w:abstractNumId w:val="16"/>
  </w:num>
  <w:num w:numId="8">
    <w:abstractNumId w:val="9"/>
  </w:num>
  <w:num w:numId="9">
    <w:abstractNumId w:val="0"/>
  </w:num>
  <w:num w:numId="10">
    <w:abstractNumId w:val="13"/>
  </w:num>
  <w:num w:numId="11">
    <w:abstractNumId w:val="15"/>
  </w:num>
  <w:num w:numId="12">
    <w:abstractNumId w:val="3"/>
  </w:num>
  <w:num w:numId="13">
    <w:abstractNumId w:val="14"/>
  </w:num>
  <w:num w:numId="14">
    <w:abstractNumId w:val="7"/>
  </w:num>
  <w:num w:numId="15">
    <w:abstractNumId w:val="11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5C77FF"/>
    <w:rsid w:val="069A1C14"/>
    <w:rsid w:val="0A976F73"/>
    <w:rsid w:val="0D2D5D8D"/>
    <w:rsid w:val="0F7C180B"/>
    <w:rsid w:val="1400636A"/>
    <w:rsid w:val="14655E80"/>
    <w:rsid w:val="14E33994"/>
    <w:rsid w:val="156B1B5C"/>
    <w:rsid w:val="174B24E1"/>
    <w:rsid w:val="17541742"/>
    <w:rsid w:val="17F79842"/>
    <w:rsid w:val="186D6D44"/>
    <w:rsid w:val="1A9B0364"/>
    <w:rsid w:val="1B4C0C07"/>
    <w:rsid w:val="1DB828B5"/>
    <w:rsid w:val="1F8B4013"/>
    <w:rsid w:val="2034045D"/>
    <w:rsid w:val="22B62C61"/>
    <w:rsid w:val="234927A4"/>
    <w:rsid w:val="24D164B7"/>
    <w:rsid w:val="25365F4E"/>
    <w:rsid w:val="27860E33"/>
    <w:rsid w:val="29924EA5"/>
    <w:rsid w:val="2BB919CC"/>
    <w:rsid w:val="2BDA3C58"/>
    <w:rsid w:val="2CA6425E"/>
    <w:rsid w:val="2E547CE1"/>
    <w:rsid w:val="32B75232"/>
    <w:rsid w:val="38854BAE"/>
    <w:rsid w:val="39434692"/>
    <w:rsid w:val="3B9D5A60"/>
    <w:rsid w:val="3DB01AC3"/>
    <w:rsid w:val="3E13551A"/>
    <w:rsid w:val="3FAFEFD7"/>
    <w:rsid w:val="3FF7B0DB"/>
    <w:rsid w:val="408C0FE6"/>
    <w:rsid w:val="40992A16"/>
    <w:rsid w:val="474F7D9D"/>
    <w:rsid w:val="4AA1480B"/>
    <w:rsid w:val="4B397BEF"/>
    <w:rsid w:val="4D301F24"/>
    <w:rsid w:val="4F273EC2"/>
    <w:rsid w:val="4F702755"/>
    <w:rsid w:val="4F768B35"/>
    <w:rsid w:val="4F7D1EDA"/>
    <w:rsid w:val="4F9C29F2"/>
    <w:rsid w:val="53DC4BFE"/>
    <w:rsid w:val="583833BB"/>
    <w:rsid w:val="5A4B5C0F"/>
    <w:rsid w:val="5B4A1E20"/>
    <w:rsid w:val="5D366A58"/>
    <w:rsid w:val="5D955980"/>
    <w:rsid w:val="5F79583E"/>
    <w:rsid w:val="60123FA8"/>
    <w:rsid w:val="626A46A5"/>
    <w:rsid w:val="631E796B"/>
    <w:rsid w:val="646B1F11"/>
    <w:rsid w:val="655A7BEA"/>
    <w:rsid w:val="65DE6CC6"/>
    <w:rsid w:val="65FC273E"/>
    <w:rsid w:val="67F7E920"/>
    <w:rsid w:val="68315DAE"/>
    <w:rsid w:val="6AB32B83"/>
    <w:rsid w:val="6AC13D80"/>
    <w:rsid w:val="6C2B0178"/>
    <w:rsid w:val="6D5F45AB"/>
    <w:rsid w:val="6ECF5A2D"/>
    <w:rsid w:val="6ED17B63"/>
    <w:rsid w:val="6F0633ED"/>
    <w:rsid w:val="707C4091"/>
    <w:rsid w:val="723B4A58"/>
    <w:rsid w:val="73315422"/>
    <w:rsid w:val="73FF1EF5"/>
    <w:rsid w:val="77A47E4E"/>
    <w:rsid w:val="78A51950"/>
    <w:rsid w:val="7A6FC766"/>
    <w:rsid w:val="7B7F827F"/>
    <w:rsid w:val="7CE02CC5"/>
    <w:rsid w:val="7D775FC9"/>
    <w:rsid w:val="7DEDD29D"/>
    <w:rsid w:val="7E773AB2"/>
    <w:rsid w:val="7FAF6F9A"/>
    <w:rsid w:val="B7ED4B0E"/>
    <w:rsid w:val="BF2C4DE8"/>
    <w:rsid w:val="CA1D5B2B"/>
    <w:rsid w:val="DBEB749B"/>
    <w:rsid w:val="DDE74115"/>
    <w:rsid w:val="FDFDC2B8"/>
    <w:rsid w:val="FF9C7B29"/>
    <w:rsid w:val="FF9EB143"/>
    <w:rsid w:val="FFFE42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4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2019-12-02T09:18:00Z</dcterms:created>
  <dc:creator>徐男</dc:creator>
  <cp:lastModifiedBy>sunqi</cp:lastModifiedBy>
  <dcterms:modified xsi:type="dcterms:W3CDTF">2020-12-20T14:08:35Z</dcterms:modified>
  <dc:subject>Lesson17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2019-12-02T00:00:00Z</vt:filetime>
  </property>
  <property fmtid="{D5CDD505-2E9C-101B-9397-08002B2CF9AE}" pid="5" name="KSOProductBuildVer">
    <vt:lpwstr>2052-2.7.1.4479</vt:lpwstr>
  </property>
</Properties>
</file>