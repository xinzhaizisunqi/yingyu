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470"/>
          <w:tab w:val="left" w:pos="1314"/>
        </w:tabs>
        <w:spacing w:before="0" w:after="0" w:line="240" w:lineRule="auto"/>
        <w:ind w:left="469" w:right="816" w:hanging="470"/>
        <w:jc w:val="left"/>
        <w:rPr>
          <w:rFonts w:hint="eastAsia" w:ascii="宋体" w:eastAsia="宋体"/>
          <w:sz w:val="21"/>
        </w:rPr>
      </w:pPr>
      <w:r>
        <w:rPr>
          <w:sz w:val="21"/>
        </w:rPr>
        <w:t>detective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z w:val="21"/>
        </w:rPr>
        <w:t>侦探</w:t>
      </w:r>
    </w:p>
    <w:p>
      <w:pPr>
        <w:pStyle w:val="3"/>
        <w:tabs>
          <w:tab w:val="left" w:pos="858"/>
        </w:tabs>
        <w:spacing w:before="43"/>
        <w:ind w:right="884"/>
        <w:jc w:val="center"/>
        <w:rPr>
          <w:rFonts w:hint="eastAsia" w:ascii="宋体" w:eastAsia="宋体"/>
        </w:rPr>
      </w:pPr>
      <w:r>
        <w:t>detect</w:t>
      </w:r>
      <w:r>
        <w:tab/>
      </w:r>
      <w:r>
        <w:rPr>
          <w:spacing w:val="-9"/>
        </w:rPr>
        <w:t>v</w:t>
      </w:r>
      <w:r>
        <w:rPr>
          <w:spacing w:val="1"/>
        </w:rPr>
        <w:t xml:space="preserve">.  </w:t>
      </w:r>
      <w:r>
        <w:rPr>
          <w:rFonts w:hint="eastAsia" w:ascii="宋体" w:eastAsia="宋体"/>
          <w:spacing w:val="-3"/>
        </w:rPr>
        <w:t>探测</w:t>
      </w:r>
    </w:p>
    <w:p>
      <w:pPr>
        <w:pStyle w:val="7"/>
        <w:numPr>
          <w:ilvl w:val="0"/>
          <w:numId w:val="1"/>
        </w:numPr>
        <w:tabs>
          <w:tab w:val="left" w:pos="467"/>
          <w:tab w:val="left" w:pos="1241"/>
          <w:tab w:val="left" w:pos="1498"/>
        </w:tabs>
        <w:spacing w:before="43" w:after="0" w:line="278" w:lineRule="auto"/>
        <w:ind w:left="471" w:right="779" w:hanging="212"/>
        <w:jc w:val="left"/>
        <w:rPr>
          <w:rFonts w:hint="eastAsia" w:ascii="宋体" w:eastAsia="宋体"/>
          <w:sz w:val="21"/>
        </w:rPr>
      </w:pPr>
      <w:r>
        <w:rPr>
          <w:sz w:val="21"/>
        </w:rPr>
        <w:t>valu</w:t>
      </w:r>
      <w:r>
        <w:rPr>
          <w:sz w:val="21"/>
          <w:u w:val="single"/>
        </w:rPr>
        <w:t>able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贵</w:t>
      </w:r>
      <w:r>
        <w:rPr>
          <w:rFonts w:hint="eastAsia" w:ascii="宋体" w:eastAsia="宋体"/>
          <w:spacing w:val="-3"/>
          <w:sz w:val="21"/>
        </w:rPr>
        <w:t>重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z w:val="21"/>
          <w:lang w:val="en-US" w:eastAsia="zh-CN"/>
        </w:rPr>
        <w:t xml:space="preserve"> （钱的方面）</w:t>
      </w:r>
    </w:p>
    <w:p>
      <w:pPr>
        <w:pStyle w:val="7"/>
        <w:numPr>
          <w:ilvl w:val="0"/>
          <w:numId w:val="1"/>
        </w:numPr>
        <w:tabs>
          <w:tab w:val="left" w:pos="467"/>
          <w:tab w:val="left" w:pos="1241"/>
          <w:tab w:val="left" w:pos="1498"/>
        </w:tabs>
        <w:spacing w:before="43" w:after="0" w:line="278" w:lineRule="auto"/>
        <w:ind w:left="471" w:right="779" w:hanging="212"/>
        <w:jc w:val="left"/>
        <w:rPr>
          <w:rFonts w:hint="eastAsia" w:ascii="宋体" w:eastAsia="宋体"/>
          <w:sz w:val="21"/>
        </w:rPr>
      </w:pPr>
      <w:r>
        <w:rPr>
          <w:sz w:val="21"/>
        </w:rPr>
        <w:t>value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价值</w:t>
      </w:r>
      <w:r>
        <w:rPr>
          <w:sz w:val="21"/>
        </w:rPr>
        <w:t>preci</w:t>
      </w:r>
      <w:r>
        <w:rPr>
          <w:sz w:val="21"/>
          <w:u w:val="single"/>
        </w:rPr>
        <w:t>ous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珍</w:t>
      </w:r>
      <w:r>
        <w:rPr>
          <w:rFonts w:hint="eastAsia" w:ascii="宋体" w:eastAsia="宋体"/>
          <w:spacing w:val="-3"/>
          <w:sz w:val="21"/>
        </w:rPr>
        <w:t>贵</w:t>
      </w:r>
      <w:r>
        <w:rPr>
          <w:rFonts w:hint="eastAsia" w:ascii="宋体" w:eastAsia="宋体"/>
          <w:spacing w:val="-15"/>
          <w:sz w:val="21"/>
        </w:rPr>
        <w:t>的</w:t>
      </w:r>
      <w:r>
        <w:rPr>
          <w:rFonts w:hint="eastAsia" w:ascii="宋体" w:eastAsia="宋体"/>
          <w:spacing w:val="-15"/>
          <w:sz w:val="21"/>
          <w:lang w:val="en-US" w:eastAsia="zh-CN"/>
        </w:rPr>
        <w:t xml:space="preserve"> （精神方面）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09"/>
        </w:tabs>
        <w:spacing w:before="0" w:after="0" w:line="269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main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主要的</w:t>
      </w:r>
    </w:p>
    <w:p>
      <w:pPr>
        <w:pStyle w:val="3"/>
        <w:spacing w:before="48"/>
        <w:ind w:left="471"/>
      </w:pPr>
      <w:r>
        <w:t>the main building</w:t>
      </w:r>
    </w:p>
    <w:p>
      <w:pPr>
        <w:pStyle w:val="3"/>
        <w:spacing w:before="56" w:line="292" w:lineRule="auto"/>
        <w:ind w:left="471" w:right="-8"/>
      </w:pPr>
      <w:r>
        <w:t>the main streets / the side</w:t>
      </w:r>
      <w:r>
        <w:rPr>
          <w:spacing w:val="-22"/>
        </w:rPr>
        <w:t xml:space="preserve"> </w:t>
      </w:r>
      <w:r>
        <w:t>streets the main</w:t>
      </w:r>
      <w:r>
        <w:rPr>
          <w:spacing w:val="-2"/>
        </w:rPr>
        <w:t xml:space="preserve"> </w:t>
      </w:r>
      <w:r>
        <w:t>mirror</w:t>
      </w:r>
    </w:p>
    <w:p>
      <w:pPr>
        <w:pStyle w:val="3"/>
        <w:spacing w:line="255" w:lineRule="exact"/>
        <w:ind w:left="471"/>
      </w:pPr>
      <w:r>
        <w:t>the main idea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74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guard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警戒，守卫</w:t>
      </w:r>
    </w:p>
    <w:p>
      <w:pPr>
        <w:pStyle w:val="3"/>
        <w:spacing w:before="49"/>
        <w:ind w:left="471"/>
      </w:pPr>
      <w:r>
        <w:t>keep guard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Airport 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Expect 期待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Parcel 包裹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Steal 偷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Airfield 飞机起落的场地</w:t>
      </w:r>
    </w:p>
    <w:p>
      <w:pPr>
        <w:pStyle w:val="3"/>
        <w:spacing w:before="49"/>
        <w:ind w:left="47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Stone 石子</w:t>
      </w:r>
    </w:p>
    <w:p>
      <w:pPr>
        <w:pStyle w:val="3"/>
        <w:spacing w:before="49"/>
        <w:ind w:left="47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Sand 沙子</w:t>
      </w:r>
    </w:p>
    <w:p>
      <w:pPr>
        <w:pStyle w:val="3"/>
        <w:rPr>
          <w:sz w:val="20"/>
        </w:rPr>
      </w:pPr>
    </w:p>
    <w:p>
      <w:pPr>
        <w:pStyle w:val="2"/>
        <w:spacing w:before="124"/>
      </w:pPr>
      <w:r>
        <w:t>Key points:</w:t>
      </w:r>
    </w:p>
    <w:p>
      <w:pPr>
        <w:spacing w:before="50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过去进行时</w:t>
      </w:r>
    </w:p>
    <w:p>
      <w:pPr>
        <w:spacing w:before="43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过去完成时／过去将来时</w:t>
      </w:r>
    </w:p>
    <w:p>
      <w:pPr>
        <w:spacing w:before="48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when / while</w:t>
      </w:r>
    </w:p>
    <w:p>
      <w:pPr>
        <w:spacing w:before="72"/>
        <w:ind w:left="91" w:right="3030" w:firstLine="0"/>
        <w:jc w:val="center"/>
        <w:rPr>
          <w:rFonts w:hint="eastAsia" w:ascii="宋体" w:eastAsia="宋体"/>
          <w:b/>
          <w:sz w:val="21"/>
        </w:rPr>
      </w:pPr>
      <w:r>
        <w:br w:type="column"/>
      </w:r>
      <w:r>
        <w:rPr>
          <w:b/>
          <w:sz w:val="21"/>
        </w:rPr>
        <w:t xml:space="preserve">Lesson 7 </w:t>
      </w:r>
      <w:r>
        <w:rPr>
          <w:rFonts w:hint="eastAsia" w:ascii="宋体" w:eastAsia="宋体"/>
          <w:b/>
          <w:sz w:val="21"/>
        </w:rPr>
        <w:t>单词讲解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7"/>
        <w:rPr>
          <w:rFonts w:ascii="宋体"/>
          <w:b/>
          <w:sz w:val="31"/>
        </w:rPr>
      </w:pPr>
    </w:p>
    <w:p>
      <w:pPr>
        <w:spacing w:before="1"/>
        <w:ind w:left="91" w:right="3033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7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344" w:space="40"/>
            <w:col w:w="5366"/>
          </w:cols>
        </w:sectPr>
      </w:pP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19.55pt;height:73pt;width:382.35pt;mso-position-horizontal-relative:page;mso-wrap-distance-bottom:0pt;mso-wrap-distance-top:0pt;z-index:-251656192;mso-width-relative:page;mso-height-relative:page;" coordorigin="1646,391" coordsize="7647,1460">
            <o:lock v:ext="edit"/>
            <v:shape id="_x0000_s1027" o:spid="_x0000_s1027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91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31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一般过去时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</w:tabs>
                      <w:spacing w:before="48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The plane </w:t>
                    </w:r>
                    <w:r>
                      <w:rPr>
                        <w:sz w:val="21"/>
                        <w:u w:val="single"/>
                      </w:rPr>
                      <w:t>was</w:t>
                    </w:r>
                    <w:r>
                      <w:rPr>
                        <w:sz w:val="21"/>
                      </w:rPr>
                      <w:t xml:space="preserve"> late and detectives </w:t>
                    </w:r>
                    <w:r>
                      <w:rPr>
                        <w:sz w:val="21"/>
                        <w:u w:val="single"/>
                      </w:rPr>
                      <w:t>were waiting</w:t>
                    </w:r>
                    <w:r>
                      <w:rPr>
                        <w:sz w:val="21"/>
                      </w:rPr>
                      <w:t xml:space="preserve"> … all</w:t>
                    </w:r>
                    <w:r>
                      <w:rPr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morning.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</w:tabs>
                      <w:spacing w:before="56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They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were </w:t>
                    </w:r>
                    <w:r>
                      <w:rPr>
                        <w:sz w:val="21"/>
                        <w:u w:val="single"/>
                      </w:rPr>
                      <w:t>expecting</w:t>
                    </w:r>
                    <w:r>
                      <w:rPr>
                        <w:sz w:val="21"/>
                      </w:rPr>
                      <w:t xml:space="preserve"> a valuable parcel … from South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Africa.</w:t>
                    </w:r>
                  </w:p>
                  <w:p>
                    <w:pPr>
                      <w:spacing w:before="50"/>
                      <w:ind w:left="131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过去进行时</w:t>
                    </w:r>
                  </w:p>
                  <w:p>
                    <w:pPr>
                      <w:spacing w:before="43" w:line="240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过去进行时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late and detectives were waiting … all</w:t>
      </w:r>
      <w:r>
        <w:rPr>
          <w:spacing w:val="-13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 xml:space="preserve">形式： </w:t>
      </w:r>
      <w:r>
        <w:t>was/were doing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>用法：</w:t>
      </w:r>
      <w:r>
        <w:t xml:space="preserve">She </w:t>
      </w:r>
      <w:r>
        <w:rPr>
          <w:u w:val="single"/>
        </w:rPr>
        <w:t>was reading</w:t>
      </w:r>
      <w:r>
        <w:t xml:space="preserve"> a book </w:t>
      </w:r>
      <w:r>
        <w:rPr>
          <w:u w:val="single"/>
        </w:rPr>
        <w:t>at 11:00 last night</w:t>
      </w:r>
      <w:r>
        <w:t>.</w:t>
      </w:r>
    </w:p>
    <w:p>
      <w:pPr>
        <w:pStyle w:val="3"/>
        <w:spacing w:before="43"/>
        <w:ind w:right="7430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否定疑问：</w:t>
      </w:r>
    </w:p>
    <w:p>
      <w:pPr>
        <w:pStyle w:val="3"/>
        <w:spacing w:before="48" w:line="292" w:lineRule="auto"/>
        <w:ind w:left="682" w:right="5508"/>
      </w:pPr>
      <w:r>
        <w:t xml:space="preserve">She </w:t>
      </w:r>
      <w:r>
        <w:rPr>
          <w:u w:val="single"/>
        </w:rPr>
        <w:t>was not reading</w:t>
      </w:r>
      <w:r>
        <w:t xml:space="preserve"> a book … </w:t>
      </w:r>
      <w:r>
        <w:rPr>
          <w:u w:val="single"/>
        </w:rPr>
        <w:t>Was she reading</w:t>
      </w:r>
      <w:r>
        <w:t xml:space="preserve"> a book …?</w:t>
      </w:r>
    </w:p>
    <w:p>
      <w:pPr>
        <w:pStyle w:val="3"/>
        <w:spacing w:line="262" w:lineRule="exact"/>
        <w:ind w:right="7430"/>
        <w:jc w:val="right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过去进行时</w:t>
      </w:r>
    </w:p>
    <w:p>
      <w:pPr>
        <w:pStyle w:val="3"/>
        <w:spacing w:before="43"/>
        <w:ind w:right="7430"/>
        <w:jc w:val="right"/>
        <w:rPr>
          <w:rFonts w:hint="eastAsia" w:ascii="宋体" w:eastAsia="宋体"/>
          <w:spacing w:val="-2"/>
        </w:rPr>
      </w:pPr>
      <w:r>
        <w:rPr>
          <w:rFonts w:hint="eastAsia" w:ascii="宋体" w:eastAsia="宋体"/>
          <w:spacing w:val="-2"/>
        </w:rPr>
        <w:t>补充：</w:t>
      </w:r>
    </w:p>
    <w:p>
      <w:pPr>
        <w:pStyle w:val="3"/>
        <w:spacing w:before="43"/>
        <w:ind w:right="7430"/>
        <w:jc w:val="center"/>
        <w:rPr>
          <w:rFonts w:hint="default" w:ascii="宋体" w:eastAsia="宋体"/>
          <w:spacing w:val="-2"/>
          <w:sz w:val="18"/>
          <w:szCs w:val="18"/>
          <w:lang w:val="en-US" w:eastAsia="zh-CN"/>
        </w:rPr>
      </w:pPr>
      <w:r>
        <w:rPr>
          <w:rFonts w:hint="eastAsia" w:ascii="宋体" w:eastAsia="宋体"/>
          <w:spacing w:val="-2"/>
          <w:sz w:val="18"/>
          <w:szCs w:val="18"/>
          <w:lang w:val="en-US" w:eastAsia="zh-CN"/>
        </w:rPr>
        <w:t>一件事持续进行，另一件事打断</w:t>
      </w:r>
    </w:p>
    <w:p>
      <w:pPr>
        <w:pStyle w:val="3"/>
        <w:spacing w:before="49"/>
        <w:ind w:left="682"/>
      </w:pPr>
      <w:r>
        <w:t xml:space="preserve">While you </w:t>
      </w:r>
      <w:r>
        <w:rPr>
          <w:u w:val="single"/>
        </w:rPr>
        <w:t>were sleeping</w:t>
      </w:r>
      <w:r>
        <w:t xml:space="preserve">, a thief </w:t>
      </w:r>
      <w:r>
        <w:rPr>
          <w:u w:val="single"/>
        </w:rPr>
        <w:t>sneaked</w:t>
      </w:r>
      <w:r>
        <w:t xml:space="preserve"> in.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5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had told the police that thieves would </w:t>
      </w:r>
      <w:r>
        <w:rPr>
          <w:sz w:val="21"/>
          <w:u w:val="single"/>
        </w:rPr>
        <w:t>try to steal</w:t>
      </w:r>
      <w:r>
        <w:rPr>
          <w:sz w:val="21"/>
        </w:rPr>
        <w:t xml:space="preserve"> the diamonds.</w:t>
      </w:r>
    </w:p>
    <w:p>
      <w:pPr>
        <w:pStyle w:val="7"/>
        <w:widowControl w:val="0"/>
        <w:numPr>
          <w:ilvl w:val="0"/>
          <w:numId w:val="0"/>
        </w:numPr>
        <w:tabs>
          <w:tab w:val="left" w:pos="981"/>
        </w:tabs>
        <w:autoSpaceDE w:val="0"/>
        <w:autoSpaceDN w:val="0"/>
        <w:spacing w:before="55" w:after="0" w:line="292" w:lineRule="auto"/>
        <w:ind w:right="173" w:rightChars="0"/>
        <w:jc w:val="left"/>
        <w:rPr>
          <w:sz w:val="21"/>
        </w:rPr>
      </w:pPr>
    </w:p>
    <w:p>
      <w:pPr>
        <w:pStyle w:val="7"/>
        <w:widowControl w:val="0"/>
        <w:numPr>
          <w:ilvl w:val="0"/>
          <w:numId w:val="0"/>
        </w:numPr>
        <w:tabs>
          <w:tab w:val="left" w:pos="981"/>
        </w:tabs>
        <w:autoSpaceDE w:val="0"/>
        <w:autoSpaceDN w:val="0"/>
        <w:spacing w:before="55" w:after="0" w:line="292" w:lineRule="auto"/>
        <w:ind w:right="173" w:rightChars="0"/>
        <w:jc w:val="left"/>
        <w:rPr>
          <w:sz w:val="21"/>
        </w:rPr>
      </w:pPr>
    </w:p>
    <w:p>
      <w:pPr>
        <w:pStyle w:val="3"/>
        <w:spacing w:line="292" w:lineRule="auto"/>
        <w:ind w:left="682" w:right="6920"/>
      </w:pPr>
      <w:r>
        <w:t xml:space="preserve">try to do sth. </w:t>
      </w:r>
    </w:p>
    <w:p>
      <w:pPr>
        <w:pStyle w:val="3"/>
        <w:spacing w:line="292" w:lineRule="auto"/>
        <w:ind w:left="682" w:right="69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决心强烈</w:t>
      </w:r>
    </w:p>
    <w:p>
      <w:pPr>
        <w:pStyle w:val="3"/>
        <w:spacing w:line="292" w:lineRule="auto"/>
        <w:ind w:left="682" w:right="6920"/>
      </w:pPr>
      <w:r>
        <w:t>try doing sth.</w:t>
      </w:r>
    </w:p>
    <w:p>
      <w:pPr>
        <w:pStyle w:val="3"/>
        <w:spacing w:line="292" w:lineRule="auto"/>
        <w:ind w:left="682" w:right="69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决心不强烈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</w:t>
      </w:r>
      <w:r>
        <w:rPr>
          <w:sz w:val="21"/>
          <w:u w:val="single"/>
        </w:rPr>
        <w:t>had told</w:t>
      </w:r>
      <w:r>
        <w:rPr>
          <w:sz w:val="21"/>
        </w:rPr>
        <w:t xml:space="preserve"> the police that thieves would try to steal the diamonds.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spacing w:line="262" w:lineRule="exact"/>
        <w:ind w:left="68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过去  之前</w:t>
      </w:r>
    </w:p>
    <w:p>
      <w:pPr>
        <w:pStyle w:val="3"/>
        <w:spacing w:line="262" w:lineRule="exact"/>
        <w:ind w:left="682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站在过去看之前发生得事情</w:t>
      </w:r>
    </w:p>
    <w:p>
      <w:pPr>
        <w:pStyle w:val="3"/>
        <w:spacing w:before="41"/>
        <w:ind w:left="682"/>
      </w:pPr>
      <w:r>
        <w:rPr>
          <w:rFonts w:hint="eastAsia" w:ascii="宋体" w:eastAsia="宋体"/>
        </w:rPr>
        <w:t xml:space="preserve">形式： </w:t>
      </w:r>
      <w:r>
        <w:t>had done</w:t>
      </w:r>
    </w:p>
    <w:p>
      <w:pPr>
        <w:pStyle w:val="3"/>
        <w:spacing w:before="43"/>
        <w:ind w:right="7430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用法：</w:t>
      </w:r>
    </w:p>
    <w:p>
      <w:pPr>
        <w:pStyle w:val="3"/>
        <w:tabs>
          <w:tab w:val="left" w:pos="4346"/>
          <w:tab w:val="left" w:pos="4576"/>
        </w:tabs>
        <w:spacing w:before="48" w:line="292" w:lineRule="auto"/>
        <w:ind w:left="682" w:right="2129"/>
      </w:pPr>
      <w:r>
        <w:rPr>
          <w:spacing w:val="-3"/>
        </w:rPr>
        <w:t xml:space="preserve">Before </w:t>
      </w:r>
      <w:r>
        <w:t>8:00</w:t>
      </w:r>
      <w:r>
        <w:rPr>
          <w:spacing w:val="2"/>
        </w:rPr>
        <w:t xml:space="preserve"> </w:t>
      </w:r>
      <w:r>
        <w:rPr>
          <w:spacing w:val="-4"/>
        </w:rPr>
        <w:t>yesterday,</w:t>
      </w:r>
      <w:r>
        <w:rPr>
          <w:spacing w:val="2"/>
        </w:rPr>
        <w:t xml:space="preserve"> </w:t>
      </w:r>
      <w:r>
        <w:t>she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(finish) her homework. When he got</w:t>
      </w:r>
      <w:r>
        <w:rPr>
          <w:spacing w:val="-7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rPr>
          <w:spacing w:val="-2"/>
        </w:rPr>
        <w:t>she</w:t>
      </w:r>
      <w:r>
        <w:rPr>
          <w:spacing w:val="-2"/>
          <w:u w:val="single"/>
        </w:rPr>
        <w:t xml:space="preserve"> </w:t>
      </w:r>
      <w:r>
        <w:rPr>
          <w:spacing w:val="-2"/>
          <w:u w:val="single"/>
        </w:rPr>
        <w:tab/>
      </w:r>
      <w:r>
        <w:t>(leave). She was not</w:t>
      </w:r>
      <w:r>
        <w:rPr>
          <w:spacing w:val="-17"/>
        </w:rPr>
        <w:t xml:space="preserve"> </w:t>
      </w:r>
      <w:r>
        <w:t>there.</w:t>
      </w:r>
    </w:p>
    <w:p>
      <w:pPr>
        <w:spacing w:after="0" w:line="292" w:lineRule="auto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>Before 8:00 yesterday, she had finished her homework.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否定疑问：</w:t>
      </w:r>
    </w:p>
    <w:p>
      <w:pPr>
        <w:pStyle w:val="3"/>
        <w:spacing w:before="48" w:line="292" w:lineRule="auto"/>
        <w:ind w:left="682" w:right="4944"/>
      </w:pPr>
      <w:r>
        <w:t xml:space="preserve">She </w:t>
      </w:r>
      <w:r>
        <w:rPr>
          <w:u w:val="single"/>
        </w:rPr>
        <w:t>had not finished</w:t>
      </w:r>
      <w:r>
        <w:t xml:space="preserve"> her homework. </w:t>
      </w:r>
      <w:r>
        <w:rPr>
          <w:u w:val="single"/>
        </w:rPr>
        <w:t>Had she finish</w:t>
      </w:r>
      <w:r>
        <w:t xml:space="preserve"> her homework?</w:t>
      </w:r>
    </w:p>
    <w:p>
      <w:pPr>
        <w:pStyle w:val="3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tabs>
          <w:tab w:val="left" w:pos="2675"/>
        </w:tabs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补</w:t>
      </w:r>
      <w:r>
        <w:rPr>
          <w:rFonts w:hint="eastAsia" w:ascii="宋体" w:eastAsia="宋体"/>
        </w:rPr>
        <w:t>充：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过去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成时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hint="eastAsia" w:ascii="宋体" w:eastAsia="宋体"/>
        </w:rPr>
        <w:t>现</w:t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>完</w:t>
      </w:r>
      <w:r>
        <w:rPr>
          <w:rFonts w:hint="eastAsia" w:ascii="宋体" w:eastAsia="宋体"/>
          <w:spacing w:val="-3"/>
        </w:rPr>
        <w:t>成</w:t>
      </w:r>
      <w:r>
        <w:rPr>
          <w:rFonts w:hint="eastAsia" w:ascii="宋体" w:eastAsia="宋体"/>
        </w:rPr>
        <w:t>时</w:t>
      </w:r>
    </w:p>
    <w:p>
      <w:pPr>
        <w:pStyle w:val="7"/>
        <w:numPr>
          <w:ilvl w:val="0"/>
          <w:numId w:val="4"/>
        </w:numPr>
        <w:tabs>
          <w:tab w:val="left" w:pos="981"/>
          <w:tab w:val="left" w:pos="2683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 is</w:t>
      </w:r>
      <w:r>
        <w:rPr>
          <w:spacing w:val="-3"/>
          <w:sz w:val="21"/>
        </w:rPr>
        <w:t xml:space="preserve"> </w:t>
      </w:r>
      <w:r>
        <w:rPr>
          <w:sz w:val="21"/>
        </w:rPr>
        <w:t>10:00. 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(wait) </w:t>
      </w:r>
      <w:r>
        <w:rPr>
          <w:spacing w:val="-3"/>
          <w:sz w:val="21"/>
        </w:rPr>
        <w:t xml:space="preserve">for </w:t>
      </w:r>
      <w:r>
        <w:rPr>
          <w:sz w:val="21"/>
        </w:rPr>
        <w:t>2</w:t>
      </w:r>
      <w:r>
        <w:rPr>
          <w:spacing w:val="2"/>
          <w:sz w:val="21"/>
        </w:rPr>
        <w:t xml:space="preserve"> </w:t>
      </w:r>
      <w:r>
        <w:rPr>
          <w:sz w:val="21"/>
        </w:rPr>
        <w:t>hours.</w:t>
      </w:r>
    </w:p>
    <w:p>
      <w:pPr>
        <w:pStyle w:val="7"/>
        <w:numPr>
          <w:ilvl w:val="0"/>
          <w:numId w:val="4"/>
        </w:numPr>
        <w:tabs>
          <w:tab w:val="left" w:pos="981"/>
          <w:tab w:val="left" w:pos="2884"/>
        </w:tabs>
        <w:spacing w:before="56" w:after="0" w:line="292" w:lineRule="auto"/>
        <w:ind w:left="260" w:right="4332" w:firstLine="359"/>
        <w:jc w:val="left"/>
        <w:rPr>
          <w:sz w:val="21"/>
        </w:rPr>
      </w:pPr>
      <w:r>
        <w:rPr>
          <w:sz w:val="21"/>
        </w:rPr>
        <w:t>It was</w:t>
      </w:r>
      <w:r>
        <w:rPr>
          <w:spacing w:val="-5"/>
          <w:sz w:val="21"/>
        </w:rPr>
        <w:t xml:space="preserve"> </w:t>
      </w:r>
      <w:r>
        <w:rPr>
          <w:sz w:val="21"/>
        </w:rPr>
        <w:t>10:00.</w:t>
      </w:r>
      <w:r>
        <w:rPr>
          <w:spacing w:val="-1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(wait) for 2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hours. 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late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  <w:ind w:left="260"/>
      </w:pPr>
      <w:r>
        <w:t xml:space="preserve">A few hours earlier, someone </w:t>
      </w:r>
      <w:r>
        <w:rPr>
          <w:u w:val="single"/>
        </w:rPr>
        <w:t>had told</w:t>
      </w:r>
      <w:r>
        <w:t xml:space="preserve"> the police …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had told the police that thieves </w:t>
      </w:r>
      <w:r>
        <w:rPr>
          <w:sz w:val="21"/>
          <w:u w:val="single"/>
        </w:rPr>
        <w:t>would try</w:t>
      </w:r>
      <w:r>
        <w:rPr>
          <w:sz w:val="21"/>
        </w:rPr>
        <w:t xml:space="preserve"> to steal the diamonds.</w:t>
      </w:r>
    </w:p>
    <w:p>
      <w:pPr>
        <w:pStyle w:val="3"/>
        <w:spacing w:line="263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过去将来时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 xml:space="preserve">形式： </w:t>
      </w:r>
      <w:r>
        <w:t>would do</w:t>
      </w:r>
    </w:p>
    <w:p>
      <w:pPr>
        <w:pStyle w:val="3"/>
        <w:spacing w:before="48"/>
        <w:ind w:left="1417"/>
      </w:pPr>
      <w:r>
        <w:t>was/ were going to do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用法： 过去的将来</w:t>
      </w:r>
    </w:p>
    <w:p>
      <w:pPr>
        <w:pStyle w:val="3"/>
        <w:spacing w:before="48"/>
        <w:ind w:left="682"/>
      </w:pPr>
      <w:r>
        <w:t xml:space="preserve">He said that he </w:t>
      </w:r>
      <w:r>
        <w:rPr>
          <w:u w:val="single"/>
        </w:rPr>
        <w:t>would go</w:t>
      </w:r>
      <w:r>
        <w:t xml:space="preserve"> abroad next year.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92" w:lineRule="auto"/>
        <w:ind w:left="980" w:right="175" w:hanging="360"/>
        <w:jc w:val="left"/>
        <w:rPr>
          <w:sz w:val="21"/>
          <w:highlight w:val="yellow"/>
        </w:rPr>
      </w:pPr>
      <w:r>
        <w:pict>
          <v:group id="_x0000_s1030" o:spid="_x0000_s1030" o:spt="203" style="position:absolute;left:0pt;margin-left:82.3pt;margin-top:36.05pt;height:72.05pt;width:382.35pt;mso-position-horizontal-relative:page;mso-wrap-distance-bottom:0pt;mso-wrap-distance-top:0pt;z-index:-251653120;mso-width-relative:page;mso-height-relative:page;" coordorigin="1646,722" coordsize="7647,1441">
            <o:lock v:ext="edit"/>
            <v:shape id="_x0000_s1031" o:spid="_x0000_s1031" o:spt="75" type="#_x0000_t75" style="position:absolute;left:1646;top:83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721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tell sb. sth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  <w:lang w:val="en-US" w:eastAsia="zh-CN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双宾语结构</w:t>
                    </w:r>
                    <w:r>
                      <w:rPr>
                        <w:rFonts w:hint="eastAsia" w:ascii="宋体" w:eastAsia="宋体"/>
                        <w:b/>
                        <w:sz w:val="21"/>
                        <w:lang w:val="en-US" w:eastAsia="zh-CN"/>
                      </w:rPr>
                      <w:t xml:space="preserve"> 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rFonts w:hint="default" w:ascii="宋体" w:eastAsia="宋体"/>
                        <w:b/>
                        <w:sz w:val="21"/>
                        <w:lang w:val="en-US" w:eastAsia="zh-CN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  <w:lang w:val="en-US" w:eastAsia="zh-CN"/>
                      </w:rPr>
                      <w:t>宾语从句：</w:t>
                    </w:r>
                    <w:r>
                      <w:rPr>
                        <w:rFonts w:hint="eastAsia" w:ascii="宋体" w:eastAsia="宋体"/>
                        <w:b/>
                        <w:color w:val="0000FF"/>
                        <w:sz w:val="21"/>
                        <w:lang w:val="en-US" w:eastAsia="zh-CN"/>
                      </w:rPr>
                      <w:t>句子作宾语，黄色部分就是宾语从句</w:t>
                    </w:r>
                  </w:p>
                  <w:p>
                    <w:pPr>
                      <w:spacing w:before="48"/>
                      <w:ind w:left="5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… </w:t>
                    </w:r>
                    <w:r>
                      <w:rPr>
                        <w:sz w:val="21"/>
                        <w:u w:val="single"/>
                      </w:rPr>
                      <w:t>that thieves would try to steal the diamonds</w:t>
                    </w:r>
                  </w:p>
                  <w:p>
                    <w:pPr>
                      <w:spacing w:before="10" w:line="310" w:lineRule="atLeast"/>
                      <w:ind w:left="154" w:right="6644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宾语从句</w:t>
                    </w:r>
                  </w:p>
                  <w:p>
                    <w:pPr>
                      <w:spacing w:before="10" w:line="310" w:lineRule="atLeast"/>
                      <w:ind w:left="154" w:right="6644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写法：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47.25pt;height:52.7pt;width:40.25pt;mso-position-horizontal-relative:page;mso-wrap-distance-bottom:0pt;mso-wrap-distance-top:0pt;z-index:-251652096;mso-width-relative:page;mso-height-relative:page;" fillcolor="#808080" filled="t" stroked="f" coordorigin="9367,946" coordsize="805,1054" path="m9750,1882l9755,1914,9759,1943,9763,1970,9765,1995,9811,1997,9856,1999,9899,1999,9940,2000,10014,1989,10073,1956,10116,1902,10119,1893,9930,1893,9896,1892,9855,1890,9806,1887,9750,1882xm10172,946l9388,946,9388,1045,10088,1045,10087,1135,10086,1223,10085,1309,10083,1392,10081,1479,10079,1551,10077,1630,10075,1702,10072,1750,10065,1791,10054,1825,10040,1850,10021,1869,9996,1883,9966,1890,9930,1893,10119,1893,10143,1825,10154,1727,10155,1682,10158,1619,10159,1570,10161,1500,10163,1428,10164,1339,10166,1257,10168,1135,10170,1045,10172,946xm10016,1442l9954,1471,9889,1500,9822,1530,9680,1590,9367,1718,9374,1744,9389,1796,9396,1822,10016,1548,10015,1532,10015,1509,10015,1479,10016,1442xm9523,1145l9513,1165,9503,1185,9493,1204,9483,1224,9540,1259,9602,1298,9666,1339,9734,1385,9804,1435,9815,1411,9826,1388,9837,1365,9847,1342,9794,1307,9734,1270,9669,1231,9523,114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</w:t>
      </w:r>
      <w:r>
        <w:rPr>
          <w:sz w:val="21"/>
          <w:u w:val="single"/>
        </w:rPr>
        <w:t>had told</w:t>
      </w:r>
      <w:r>
        <w:rPr>
          <w:sz w:val="21"/>
        </w:rPr>
        <w:t xml:space="preserve"> </w:t>
      </w:r>
      <w:r>
        <w:rPr>
          <w:sz w:val="21"/>
          <w:u w:val="single"/>
        </w:rPr>
        <w:t>the police</w:t>
      </w:r>
      <w:r>
        <w:rPr>
          <w:sz w:val="21"/>
        </w:rPr>
        <w:t xml:space="preserve"> </w:t>
      </w:r>
      <w:r>
        <w:rPr>
          <w:sz w:val="21"/>
          <w:highlight w:val="yellow"/>
          <w:u w:val="single"/>
        </w:rPr>
        <w:t>that thieves would try to steal the diamonds</w:t>
      </w:r>
      <w:r>
        <w:rPr>
          <w:sz w:val="21"/>
          <w:highlight w:val="yellow"/>
        </w:rPr>
        <w:t>.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t xml:space="preserve">1 </w:t>
      </w:r>
      <w:r>
        <w:rPr>
          <w:rFonts w:hint="eastAsia" w:ascii="宋体" w:eastAsia="宋体"/>
        </w:rPr>
        <w:t>陈述句变宾语从句？</w:t>
      </w:r>
    </w:p>
    <w:p>
      <w:pPr>
        <w:pStyle w:val="3"/>
        <w:spacing w:before="49"/>
        <w:ind w:left="260"/>
      </w:pPr>
      <w:r>
        <w:t>You are right.</w:t>
      </w:r>
    </w:p>
    <w:p>
      <w:pPr>
        <w:pStyle w:val="3"/>
        <w:tabs>
          <w:tab w:val="left" w:pos="2726"/>
        </w:tabs>
        <w:spacing w:before="55"/>
        <w:ind w:left="260"/>
      </w:pPr>
      <w:r>
        <w:t>I</w:t>
      </w:r>
      <w:r>
        <w:rPr>
          <w:spacing w:val="-1"/>
        </w:rPr>
        <w:t xml:space="preserve"> </w:t>
      </w:r>
      <w:r>
        <w:t>think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5"/>
        </w:numPr>
        <w:tabs>
          <w:tab w:val="left" w:pos="1085"/>
          <w:tab w:val="left" w:pos="1086"/>
        </w:tabs>
        <w:spacing w:before="56" w:after="0" w:line="292" w:lineRule="auto"/>
        <w:ind w:left="980" w:right="172" w:hanging="360"/>
        <w:jc w:val="left"/>
        <w:rPr>
          <w:sz w:val="21"/>
        </w:rPr>
      </w:pPr>
      <w:r>
        <w:tab/>
      </w:r>
      <w:r>
        <w:rPr>
          <w:sz w:val="21"/>
          <w:u w:val="single"/>
        </w:rPr>
        <w:t>When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plane </w:t>
      </w:r>
      <w:r>
        <w:rPr>
          <w:sz w:val="21"/>
          <w:u w:val="single"/>
        </w:rPr>
        <w:t>arrived</w:t>
      </w:r>
      <w:r>
        <w:rPr>
          <w:sz w:val="21"/>
        </w:rPr>
        <w:t xml:space="preserve">, some of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detectives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waiting inside … </w:t>
      </w:r>
      <w:r>
        <w:rPr>
          <w:sz w:val="21"/>
          <w:u w:val="single"/>
        </w:rPr>
        <w:t>while</w:t>
      </w:r>
      <w:r>
        <w:rPr>
          <w:sz w:val="21"/>
        </w:rPr>
        <w:t xml:space="preserve"> others</w:t>
      </w:r>
      <w:r>
        <w:rPr>
          <w:sz w:val="21"/>
          <w:u w:val="single"/>
        </w:rPr>
        <w:t xml:space="preserve"> were waiting</w:t>
      </w:r>
      <w:r>
        <w:rPr>
          <w:sz w:val="21"/>
        </w:rPr>
        <w:t xml:space="preserve"> on the</w:t>
      </w:r>
      <w:r>
        <w:rPr>
          <w:spacing w:val="-2"/>
          <w:sz w:val="21"/>
        </w:rPr>
        <w:t xml:space="preserve"> </w:t>
      </w:r>
      <w:r>
        <w:rPr>
          <w:sz w:val="21"/>
        </w:rPr>
        <w:t>airfield.</w:t>
      </w:r>
    </w:p>
    <w:p>
      <w:pPr>
        <w:pStyle w:val="7"/>
        <w:numPr>
          <w:ilvl w:val="0"/>
          <w:numId w:val="0"/>
        </w:numPr>
        <w:tabs>
          <w:tab w:val="left" w:pos="1085"/>
          <w:tab w:val="left" w:pos="1086"/>
        </w:tabs>
        <w:spacing w:before="56" w:after="0" w:line="292" w:lineRule="auto"/>
        <w:ind w:left="620" w:leftChars="0" w:right="172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color w:val="0000FF"/>
          <w:sz w:val="21"/>
          <w:u w:val="single"/>
        </w:rPr>
        <w:t>while</w:t>
      </w:r>
      <w:r>
        <w:rPr>
          <w:color w:val="0000FF"/>
          <w:sz w:val="21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接延续性动词 when 什么都行</w:t>
      </w:r>
    </w:p>
    <w:p>
      <w:pPr>
        <w:pStyle w:val="3"/>
        <w:spacing w:line="255" w:lineRule="exact"/>
        <w:ind w:left="682"/>
      </w:pPr>
      <w:r>
        <w:t xml:space="preserve">While you </w:t>
      </w:r>
      <w:r>
        <w:rPr>
          <w:u w:val="single"/>
        </w:rPr>
        <w:t xml:space="preserve">were </w:t>
      </w:r>
      <w:r>
        <w:rPr>
          <w:u w:val="none"/>
        </w:rPr>
        <w:t>sleeping</w:t>
      </w:r>
      <w:r>
        <w:t xml:space="preserve">, a thief </w:t>
      </w:r>
      <w:r>
        <w:rPr>
          <w:u w:val="single"/>
        </w:rPr>
        <w:t>sneaked</w:t>
      </w:r>
      <w:r>
        <w:t xml:space="preserve"> in.</w:t>
      </w:r>
    </w:p>
    <w:p>
      <w:pPr>
        <w:pStyle w:val="3"/>
        <w:spacing w:before="56"/>
        <w:ind w:left="682"/>
      </w:pPr>
      <w:r>
        <w:t>= You were sleeping, when a thief snaeked in.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92" w:lineRule="auto"/>
        <w:ind w:left="260" w:right="1368" w:firstLine="359"/>
        <w:jc w:val="left"/>
        <w:rPr>
          <w:sz w:val="21"/>
        </w:rPr>
      </w:pPr>
      <w:r>
        <w:rPr>
          <w:spacing w:val="-5"/>
          <w:sz w:val="21"/>
        </w:rPr>
        <w:t xml:space="preserve">Two </w:t>
      </w:r>
      <w:r>
        <w:rPr>
          <w:sz w:val="21"/>
        </w:rPr>
        <w:t xml:space="preserve">men </w:t>
      </w:r>
      <w:r>
        <w:rPr>
          <w:sz w:val="21"/>
          <w:u w:val="single"/>
        </w:rPr>
        <w:t>took</w:t>
      </w:r>
      <w:r>
        <w:rPr>
          <w:sz w:val="21"/>
        </w:rPr>
        <w:t xml:space="preserve"> the parcel </w:t>
      </w:r>
      <w:r>
        <w:rPr>
          <w:sz w:val="21"/>
          <w:u w:val="single"/>
        </w:rPr>
        <w:t>off</w:t>
      </w:r>
      <w:r>
        <w:rPr>
          <w:sz w:val="21"/>
        </w:rPr>
        <w:t xml:space="preserve"> the plane … carried it into the Customs</w:t>
      </w:r>
      <w:r>
        <w:rPr>
          <w:spacing w:val="-30"/>
          <w:sz w:val="21"/>
        </w:rPr>
        <w:t xml:space="preserve"> </w:t>
      </w:r>
      <w:r>
        <w:rPr>
          <w:sz w:val="21"/>
        </w:rPr>
        <w:t>House.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take</w:t>
      </w:r>
      <w:r>
        <w:rPr>
          <w:sz w:val="21"/>
          <w:u w:val="single"/>
        </w:rPr>
        <w:t xml:space="preserve"> off</w:t>
      </w:r>
    </w:p>
    <w:p>
      <w:pPr>
        <w:pStyle w:val="3"/>
        <w:spacing w:line="292" w:lineRule="auto"/>
        <w:ind w:left="260" w:right="4944"/>
      </w:pPr>
      <w:r>
        <w:t>Two men took the parcel of the plane… He took off his coat.</w:t>
      </w:r>
    </w:p>
    <w:p>
      <w:pPr>
        <w:pStyle w:val="3"/>
        <w:spacing w:line="255" w:lineRule="exact"/>
        <w:ind w:left="260"/>
      </w:pPr>
      <w:r>
        <w:t>The plane will take off.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While</w:t>
      </w:r>
      <w:r>
        <w:rPr>
          <w:sz w:val="21"/>
        </w:rPr>
        <w:t xml:space="preserve"> two detectives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keeping</w:t>
      </w:r>
      <w:r>
        <w:rPr>
          <w:sz w:val="21"/>
        </w:rPr>
        <w:t xml:space="preserve"> guard … two others </w:t>
      </w:r>
      <w:r>
        <w:rPr>
          <w:sz w:val="21"/>
          <w:u w:val="single"/>
        </w:rPr>
        <w:t>opened</w:t>
      </w:r>
      <w:r>
        <w:rPr>
          <w:sz w:val="21"/>
        </w:rPr>
        <w:t xml:space="preserve"> the</w:t>
      </w:r>
      <w:r>
        <w:rPr>
          <w:spacing w:val="-16"/>
          <w:sz w:val="21"/>
        </w:rPr>
        <w:t xml:space="preserve"> </w:t>
      </w:r>
      <w:r>
        <w:rPr>
          <w:sz w:val="21"/>
        </w:rPr>
        <w:t>parcel.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pacing w:val="-10"/>
          <w:sz w:val="21"/>
          <w:u w:val="single"/>
        </w:rPr>
        <w:t xml:space="preserve">To </w:t>
      </w:r>
      <w:r>
        <w:rPr>
          <w:sz w:val="21"/>
          <w:u w:val="single"/>
        </w:rPr>
        <w:t>their surprise</w:t>
      </w:r>
      <w:r>
        <w:rPr>
          <w:sz w:val="21"/>
        </w:rPr>
        <w:t xml:space="preserve">, the precious parcel </w:t>
      </w:r>
      <w:r>
        <w:rPr>
          <w:sz w:val="21"/>
          <w:u w:val="single"/>
        </w:rPr>
        <w:t>was full of</w:t>
      </w:r>
      <w:r>
        <w:rPr>
          <w:sz w:val="21"/>
        </w:rPr>
        <w:t xml:space="preserve"> stones and</w:t>
      </w:r>
      <w:r>
        <w:rPr>
          <w:spacing w:val="-5"/>
          <w:sz w:val="21"/>
        </w:rPr>
        <w:t xml:space="preserve"> </w:t>
      </w:r>
      <w:r>
        <w:rPr>
          <w:sz w:val="21"/>
        </w:rPr>
        <w:t>sand!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四种表示过去的时态：</w:t>
      </w:r>
    </w:p>
    <w:p>
      <w:pPr>
        <w:pStyle w:val="3"/>
        <w:spacing w:before="48"/>
        <w:ind w:left="980"/>
      </w:pPr>
      <w:r>
        <w:t xml:space="preserve">The plane </w:t>
      </w:r>
      <w:r>
        <w:rPr>
          <w:u w:val="single"/>
        </w:rPr>
        <w:t>was</w:t>
      </w:r>
      <w:r>
        <w:t xml:space="preserve"> late and detectives </w:t>
      </w:r>
      <w:r>
        <w:rPr>
          <w:u w:val="single"/>
        </w:rPr>
        <w:t>were waiting</w:t>
      </w:r>
      <w:r>
        <w:t xml:space="preserve"> … all morning.</w:t>
      </w:r>
    </w:p>
    <w:p>
      <w:pPr>
        <w:pStyle w:val="3"/>
        <w:spacing w:before="56" w:line="292" w:lineRule="auto"/>
        <w:ind w:left="980"/>
      </w:pPr>
      <w:r>
        <w:t xml:space="preserve">A few hours earlier, someone </w:t>
      </w:r>
      <w:r>
        <w:rPr>
          <w:u w:val="single"/>
        </w:rPr>
        <w:t>had told</w:t>
      </w:r>
      <w:r>
        <w:t xml:space="preserve"> the police that thieves </w:t>
      </w:r>
      <w:r>
        <w:rPr>
          <w:u w:val="single"/>
        </w:rPr>
        <w:t>would try</w:t>
      </w:r>
      <w:r>
        <w:t xml:space="preserve"> to steal the diamonds.</w:t>
      </w:r>
    </w:p>
    <w:p>
      <w:pPr>
        <w:pStyle w:val="2"/>
        <w:spacing w:line="262" w:lineRule="exact"/>
        <w:ind w:left="2881"/>
        <w:rPr>
          <w:rFonts w:hint="eastAsia" w:ascii="宋体" w:eastAsia="宋体"/>
        </w:rPr>
      </w:pPr>
      <w:r>
        <w:t xml:space="preserve">Lesson 7 </w:t>
      </w:r>
      <w:r>
        <w:rPr>
          <w:rFonts w:hint="eastAsia" w:ascii="宋体" w:eastAsia="宋体"/>
        </w:rPr>
        <w:t>知识拓展</w:t>
      </w:r>
    </w:p>
    <w:p>
      <w:pPr>
        <w:spacing w:after="0" w:line="262" w:lineRule="exact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rFonts w:ascii="宋体"/>
          <w:b/>
          <w:sz w:val="14"/>
        </w:rPr>
      </w:pPr>
    </w:p>
    <w:p>
      <w:pPr>
        <w:spacing w:before="58"/>
        <w:ind w:left="620" w:right="0" w:firstLine="0"/>
        <w:jc w:val="left"/>
        <w:rPr>
          <w:b/>
          <w:sz w:val="21"/>
        </w:rPr>
      </w:pPr>
      <w:r>
        <w:rPr>
          <w:b/>
          <w:sz w:val="21"/>
        </w:rPr>
        <w:t>when / while</w:t>
      </w:r>
    </w:p>
    <w:p>
      <w:pPr>
        <w:pStyle w:val="3"/>
        <w:tabs>
          <w:tab w:val="left" w:pos="6104"/>
        </w:tabs>
        <w:spacing w:before="56" w:line="292" w:lineRule="auto"/>
        <w:ind w:left="260" w:right="178"/>
      </w:pPr>
      <w:r>
        <w:t>One</w:t>
      </w:r>
      <w:r>
        <w:rPr>
          <w:spacing w:val="19"/>
        </w:rPr>
        <w:t xml:space="preserve"> </w:t>
      </w:r>
      <w:r>
        <w:rPr>
          <w:spacing w:val="-4"/>
        </w:rPr>
        <w:t>Friday,</w:t>
      </w:r>
      <w:r>
        <w:rPr>
          <w:spacing w:val="18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rPr>
          <w:spacing w:val="-3"/>
        </w:rPr>
        <w:t>were</w:t>
      </w:r>
      <w:r>
        <w:rPr>
          <w:spacing w:val="19"/>
        </w:rPr>
        <w:t xml:space="preserve"> </w:t>
      </w:r>
      <w:r>
        <w:t>packing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leave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weekend</w:t>
      </w:r>
      <w:r>
        <w:rPr>
          <w:spacing w:val="18"/>
        </w:rPr>
        <w:t xml:space="preserve"> </w:t>
      </w:r>
      <w:r>
        <w:rPr>
          <w:spacing w:val="-3"/>
        </w:rPr>
        <w:t>away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rPr>
          <w:spacing w:val="-3"/>
        </w:rPr>
        <w:t xml:space="preserve">my </w:t>
      </w:r>
      <w:r>
        <w:t>daughter heard cries for help.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after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while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7"/>
        <w:numPr>
          <w:ilvl w:val="1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65" w:firstLine="1079"/>
        <w:jc w:val="left"/>
        <w:rPr>
          <w:sz w:val="21"/>
        </w:rPr>
      </w:pPr>
      <w:r>
        <w:rPr>
          <w:spacing w:val="-4"/>
          <w:sz w:val="21"/>
        </w:rPr>
        <w:t xml:space="preserve">when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4)</w:t>
      </w:r>
    </w:p>
    <w:p>
      <w:pPr>
        <w:pStyle w:val="3"/>
        <w:tabs>
          <w:tab w:val="left" w:pos="2205"/>
        </w:tabs>
        <w:spacing w:line="250" w:lineRule="exact"/>
        <w:ind w:left="260"/>
      </w:pPr>
      <w:r>
        <w:t>It just</w:t>
      </w:r>
      <w:r>
        <w:rPr>
          <w:spacing w:val="-7"/>
        </w:rPr>
        <w:t xml:space="preserve"> </w:t>
      </w:r>
      <w:r>
        <w:t>isn’t</w:t>
      </w:r>
      <w:r>
        <w:rPr>
          <w:spacing w:val="-4"/>
        </w:rPr>
        <w:t xml:space="preserve"> </w:t>
      </w:r>
      <w:r>
        <w:t>fair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 was working as a waiter last month, </w:t>
      </w:r>
      <w:r>
        <w:rPr>
          <w:spacing w:val="-3"/>
        </w:rPr>
        <w:t xml:space="preserve">my </w:t>
      </w:r>
      <w:r>
        <w:t>friends were lying on the</w:t>
      </w:r>
      <w:r>
        <w:rPr>
          <w:spacing w:val="-30"/>
        </w:rPr>
        <w:t xml:space="preserve"> </w:t>
      </w:r>
      <w:r>
        <w:t>beach.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80" w:firstLine="1079"/>
        <w:jc w:val="left"/>
        <w:rPr>
          <w:sz w:val="21"/>
        </w:rPr>
      </w:pPr>
      <w:r>
        <w:rPr>
          <w:spacing w:val="-4"/>
          <w:sz w:val="21"/>
        </w:rPr>
        <w:t xml:space="preserve">while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2"/>
        <w:spacing w:line="25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四种表示过去的时态：</w:t>
      </w:r>
    </w:p>
    <w:p>
      <w:pPr>
        <w:pStyle w:val="7"/>
        <w:numPr>
          <w:ilvl w:val="0"/>
          <w:numId w:val="7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late and detectives </w:t>
      </w:r>
      <w:r>
        <w:rPr>
          <w:sz w:val="21"/>
          <w:u w:val="single"/>
        </w:rPr>
        <w:t>were waiting</w:t>
      </w:r>
      <w:r>
        <w:rPr>
          <w:sz w:val="21"/>
        </w:rPr>
        <w:t xml:space="preserve"> … all</w:t>
      </w:r>
      <w:r>
        <w:rPr>
          <w:spacing w:val="-14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7"/>
        <w:numPr>
          <w:ilvl w:val="0"/>
          <w:numId w:val="7"/>
        </w:numPr>
        <w:tabs>
          <w:tab w:val="left" w:pos="981"/>
        </w:tabs>
        <w:spacing w:before="56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hours </w:t>
      </w:r>
      <w:r>
        <w:rPr>
          <w:spacing w:val="-3"/>
          <w:sz w:val="21"/>
        </w:rPr>
        <w:t xml:space="preserve">earlier, </w:t>
      </w:r>
      <w:r>
        <w:rPr>
          <w:sz w:val="21"/>
        </w:rPr>
        <w:t xml:space="preserve">someone </w:t>
      </w:r>
      <w:r>
        <w:rPr>
          <w:sz w:val="21"/>
          <w:u w:val="single"/>
        </w:rPr>
        <w:t>had told</w:t>
      </w:r>
      <w:r>
        <w:rPr>
          <w:sz w:val="21"/>
        </w:rPr>
        <w:t xml:space="preserve"> the police that thieves </w:t>
      </w:r>
      <w:r>
        <w:rPr>
          <w:sz w:val="21"/>
          <w:u w:val="single"/>
        </w:rPr>
        <w:t>would try</w:t>
      </w:r>
      <w:r>
        <w:rPr>
          <w:sz w:val="21"/>
        </w:rPr>
        <w:t xml:space="preserve"> to steal the diamonds.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</w:rPr>
        <w:t>Have you finished reading Jane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Eyre?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2095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37766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7pt;height:52.7pt;width:40.25pt;mso-position-horizontal-relative:page;z-index:251666432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No,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homework all </w:t>
      </w:r>
      <w:r>
        <w:rPr>
          <w:spacing w:val="-3"/>
          <w:sz w:val="21"/>
        </w:rPr>
        <w:t>day</w:t>
      </w:r>
      <w:r>
        <w:rPr>
          <w:sz w:val="21"/>
        </w:rPr>
        <w:t xml:space="preserve"> </w:t>
      </w:r>
      <w:r>
        <w:rPr>
          <w:spacing w:val="-4"/>
          <w:sz w:val="21"/>
        </w:rPr>
        <w:t>yesterday.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doing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1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do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21)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Have you finished reading Jane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Eyre?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2095"/>
        </w:tabs>
        <w:spacing w:before="42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No,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homework </w:t>
      </w:r>
      <w:r>
        <w:rPr>
          <w:sz w:val="21"/>
          <w:u w:val="single"/>
        </w:rPr>
        <w:t xml:space="preserve">all </w:t>
      </w:r>
      <w:r>
        <w:rPr>
          <w:spacing w:val="-3"/>
          <w:sz w:val="21"/>
          <w:u w:val="single"/>
        </w:rPr>
        <w:t>day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yesterday</w:t>
      </w:r>
      <w:r>
        <w:rPr>
          <w:sz w:val="21"/>
        </w:rPr>
        <w:t>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doing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do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21)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did the computer</w:t>
      </w:r>
      <w:r>
        <w:rPr>
          <w:spacing w:val="-2"/>
          <w:sz w:val="21"/>
        </w:rPr>
        <w:t xml:space="preserve"> </w:t>
      </w:r>
      <w:r>
        <w:rPr>
          <w:sz w:val="21"/>
        </w:rPr>
        <w:t>crash?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3472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This morning,</w:t>
      </w:r>
      <w:r>
        <w:rPr>
          <w:spacing w:val="-3"/>
          <w:sz w:val="21"/>
        </w:rPr>
        <w:t xml:space="preserve"> </w:t>
      </w:r>
      <w:r>
        <w:rPr>
          <w:sz w:val="21"/>
        </w:rPr>
        <w:t>while 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reading materials downloaded from some</w:t>
      </w:r>
      <w:r>
        <w:rPr>
          <w:spacing w:val="-15"/>
          <w:sz w:val="21"/>
        </w:rPr>
        <w:t xml:space="preserve"> </w:t>
      </w:r>
      <w:r>
        <w:rPr>
          <w:sz w:val="21"/>
        </w:rPr>
        <w:t>websites.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10"/>
          <w:sz w:val="21"/>
        </w:rPr>
        <w:t xml:space="preserve"> </w:t>
      </w:r>
      <w:r>
        <w:rPr>
          <w:sz w:val="21"/>
        </w:rPr>
        <w:t>sorted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5"/>
          <w:sz w:val="21"/>
        </w:rPr>
        <w:t xml:space="preserve"> </w:t>
      </w:r>
      <w:r>
        <w:rPr>
          <w:sz w:val="21"/>
        </w:rPr>
        <w:t>sorting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am</w:t>
      </w:r>
      <w:r>
        <w:rPr>
          <w:spacing w:val="-1"/>
          <w:sz w:val="21"/>
        </w:rPr>
        <w:t xml:space="preserve"> </w:t>
      </w:r>
      <w:r>
        <w:rPr>
          <w:sz w:val="21"/>
        </w:rPr>
        <w:t>sorting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125" w:firstLine="1079"/>
        <w:jc w:val="left"/>
        <w:rPr>
          <w:sz w:val="21"/>
        </w:rPr>
      </w:pPr>
      <w:r>
        <w:rPr>
          <w:sz w:val="21"/>
        </w:rPr>
        <w:t xml:space="preserve">had </w:t>
      </w:r>
      <w:r>
        <w:rPr>
          <w:spacing w:val="-5"/>
          <w:sz w:val="21"/>
        </w:rPr>
        <w:t xml:space="preserve">sorted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福</w:t>
      </w:r>
      <w:r>
        <w:rPr>
          <w:rFonts w:hint="eastAsia" w:ascii="宋体" w:eastAsia="宋体"/>
          <w:sz w:val="21"/>
        </w:rPr>
        <w:t>建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24)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Did you </w:t>
      </w:r>
      <w:r>
        <w:rPr>
          <w:spacing w:val="-3"/>
          <w:sz w:val="21"/>
        </w:rPr>
        <w:t xml:space="preserve">catch </w:t>
      </w:r>
      <w:r>
        <w:rPr>
          <w:sz w:val="21"/>
        </w:rPr>
        <w:t>what I</w:t>
      </w:r>
      <w:r>
        <w:rPr>
          <w:spacing w:val="1"/>
          <w:sz w:val="21"/>
        </w:rPr>
        <w:t xml:space="preserve"> </w:t>
      </w:r>
      <w:r>
        <w:rPr>
          <w:sz w:val="21"/>
        </w:rPr>
        <w:t>said?</w:t>
      </w:r>
    </w:p>
    <w:p>
      <w:pPr>
        <w:pStyle w:val="7"/>
        <w:numPr>
          <w:ilvl w:val="0"/>
          <w:numId w:val="8"/>
        </w:numPr>
        <w:tabs>
          <w:tab w:val="left" w:pos="980"/>
          <w:tab w:val="left" w:pos="981"/>
          <w:tab w:val="left" w:pos="2289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>Sorry.</w:t>
      </w:r>
      <w:r>
        <w:rPr>
          <w:spacing w:val="3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 text message just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answered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answered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1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answer</w:t>
      </w:r>
    </w:p>
    <w:p>
      <w:pPr>
        <w:pStyle w:val="7"/>
        <w:numPr>
          <w:ilvl w:val="0"/>
          <w:numId w:val="11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787" w:firstLine="1079"/>
        <w:jc w:val="left"/>
        <w:rPr>
          <w:sz w:val="21"/>
        </w:rPr>
      </w:pPr>
      <w:r>
        <w:rPr>
          <w:sz w:val="21"/>
        </w:rPr>
        <w:t xml:space="preserve">was </w:t>
      </w:r>
      <w:r>
        <w:rPr>
          <w:spacing w:val="-3"/>
          <w:sz w:val="21"/>
        </w:rPr>
        <w:t xml:space="preserve">answering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9)</w:t>
      </w:r>
    </w:p>
    <w:p>
      <w:pPr>
        <w:pStyle w:val="3"/>
        <w:tabs>
          <w:tab w:val="left" w:pos="4085"/>
        </w:tabs>
        <w:spacing w:line="250" w:lineRule="exact"/>
        <w:ind w:left="260"/>
      </w:pPr>
      <w:r>
        <w:t>After Jack had sent some</w:t>
      </w:r>
      <w:r>
        <w:rPr>
          <w:spacing w:val="-8"/>
        </w:rPr>
        <w:t xml:space="preserve"> </w:t>
      </w:r>
      <w:r>
        <w:t>e-mails,</w:t>
      </w:r>
      <w:r>
        <w:rPr>
          <w:spacing w:val="-1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working on his</w:t>
      </w:r>
      <w:r>
        <w:rPr>
          <w:spacing w:val="-6"/>
        </w:rPr>
        <w:t xml:space="preserve"> </w:t>
      </w:r>
      <w:r>
        <w:t>project.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9"/>
          <w:sz w:val="21"/>
        </w:rPr>
        <w:t xml:space="preserve"> </w:t>
      </w:r>
      <w:r>
        <w:rPr>
          <w:sz w:val="21"/>
        </w:rPr>
        <w:t>started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0"/>
          <w:sz w:val="21"/>
        </w:rPr>
        <w:t xml:space="preserve"> </w:t>
      </w:r>
      <w:r>
        <w:rPr>
          <w:sz w:val="21"/>
        </w:rPr>
        <w:t>started</w:t>
      </w:r>
    </w:p>
    <w:p>
      <w:pPr>
        <w:pStyle w:val="7"/>
        <w:numPr>
          <w:ilvl w:val="0"/>
          <w:numId w:val="12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started</w:t>
      </w:r>
    </w:p>
    <w:p>
      <w:pPr>
        <w:pStyle w:val="7"/>
        <w:numPr>
          <w:ilvl w:val="0"/>
          <w:numId w:val="12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70" w:firstLine="1079"/>
        <w:jc w:val="left"/>
        <w:rPr>
          <w:sz w:val="21"/>
        </w:rPr>
      </w:pPr>
      <w:r>
        <w:rPr>
          <w:spacing w:val="-5"/>
          <w:sz w:val="21"/>
        </w:rPr>
        <w:t xml:space="preserve">starts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山</w:t>
      </w:r>
      <w:r>
        <w:rPr>
          <w:rFonts w:hint="eastAsia" w:ascii="宋体" w:eastAsia="宋体"/>
          <w:sz w:val="21"/>
        </w:rPr>
        <w:t>东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28)</w:t>
      </w:r>
    </w:p>
    <w:p>
      <w:pPr>
        <w:pStyle w:val="3"/>
        <w:tabs>
          <w:tab w:val="left" w:pos="5704"/>
        </w:tabs>
        <w:spacing w:line="292" w:lineRule="auto"/>
        <w:ind w:left="260" w:right="178"/>
      </w:pPr>
      <w:r>
        <w:t xml:space="preserve">Peter  had  intended  to  </w:t>
      </w:r>
      <w:r>
        <w:rPr>
          <w:spacing w:val="-4"/>
        </w:rPr>
        <w:t xml:space="preserve">take   </w:t>
      </w:r>
      <w:r>
        <w:t xml:space="preserve">a  job  in  </w:t>
      </w:r>
      <w:r>
        <w:rPr>
          <w:spacing w:val="12"/>
        </w:rPr>
        <w:t xml:space="preserve"> </w:t>
      </w:r>
      <w:r>
        <w:t xml:space="preserve">business, </w:t>
      </w:r>
      <w:r>
        <w:rPr>
          <w:spacing w:val="13"/>
        </w:rPr>
        <w:t xml:space="preserve"> </w:t>
      </w:r>
      <w:r>
        <w:t>but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that plan after the unpleasant experience in Canada in</w:t>
      </w:r>
      <w:r>
        <w:rPr>
          <w:spacing w:val="-5"/>
        </w:rPr>
        <w:t xml:space="preserve"> </w:t>
      </w:r>
      <w:r>
        <w:t>2010.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abandoned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0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abandoned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abandon</w:t>
      </w:r>
    </w:p>
    <w:p>
      <w:pPr>
        <w:pStyle w:val="7"/>
        <w:numPr>
          <w:ilvl w:val="0"/>
          <w:numId w:val="1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946" w:firstLine="1079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abandon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13)</w:t>
      </w:r>
    </w:p>
    <w:p>
      <w:pPr>
        <w:pStyle w:val="3"/>
        <w:tabs>
          <w:tab w:val="left" w:pos="3977"/>
        </w:tabs>
        <w:spacing w:line="250" w:lineRule="exact"/>
        <w:ind w:left="260"/>
      </w:pPr>
      <w:r>
        <w:t>Did you predict that</w:t>
      </w:r>
      <w:r>
        <w:rPr>
          <w:spacing w:val="-15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up for the dance</w:t>
      </w:r>
      <w:r>
        <w:rPr>
          <w:spacing w:val="-5"/>
        </w:rPr>
        <w:t xml:space="preserve"> </w:t>
      </w:r>
      <w:r>
        <w:t>competition?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sign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pict>
          <v:group id="_x0000_s1035" o:spid="_x0000_s1035" o:spt="203" style="position:absolute;left:0pt;margin-left:82.3pt;margin-top:20.4pt;height:66.5pt;width:382.35pt;mso-position-horizontal-relative:page;mso-wrap-distance-bottom:0pt;mso-wrap-distance-top:0pt;z-index:-251648000;mso-width-relative:page;mso-height-relative:page;" coordorigin="1646,409" coordsize="7647,1330">
            <o:lock v:ext="edit"/>
            <v:shape id="_x0000_s1036" o:spid="_x0000_s1036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408;height:133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signed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55" w:line="288" w:lineRule="auto"/>
                      <w:ind w:left="154" w:right="5125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had </w:t>
                    </w:r>
                    <w:r>
                      <w:rPr>
                        <w:spacing w:val="-4"/>
                        <w:sz w:val="21"/>
                      </w:rPr>
                      <w:t xml:space="preserve">signed </w:t>
                    </w: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上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海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34)</w:t>
                    </w:r>
                  </w:p>
                  <w:p>
                    <w:pPr>
                      <w:widowControl w:val="0"/>
                      <w:numPr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widowControl w:val="0"/>
                      <w:numPr>
                        <w:numId w:val="0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autoSpaceDE w:val="0"/>
                      <w:autoSpaceDN w:val="0"/>
                      <w:spacing w:before="55" w:after="0" w:line="288" w:lineRule="auto"/>
                      <w:ind w:right="5125" w:rightChars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31.6pt;height:52.7pt;width:40.25pt;mso-position-horizontal-relative:page;mso-wrap-distance-bottom:0pt;mso-wrap-distance-top:0pt;z-index:-251646976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Signed</w:t>
      </w: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飞机晚点了，侦探们在飞机场上等了一上午</w:t>
      </w: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他们正期待从南非来的一个装着钻石的贵重包裹</w:t>
      </w: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数小时以前，有人向警方报告，说有人企图偷走这些钻石</w:t>
      </w: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当飞机到达时。一些侦探等候在主楼内，另一些则守侯在停机场上</w:t>
      </w: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有两个人把包裹拿下了飞机，进了海关</w:t>
      </w: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这时两个侦探把住门口，另外两个侦探打开了包裹</w:t>
      </w: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令他们吃惊的是，那珍贵的包裹里面装的全是石头和沙子</w:t>
      </w:r>
      <w:bookmarkStart w:id="0" w:name="_GoBack"/>
      <w:bookmarkEnd w:id="0"/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459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449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5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7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zh-CN" w:eastAsia="zh-CN" w:bidi="zh-CN"/>
      </w:rPr>
    </w:lvl>
  </w:abstractNum>
  <w:abstractNum w:abstractNumId="5">
    <w:nsid w:val="F4B5D9F5"/>
    <w:multiLevelType w:val="multilevel"/>
    <w:tmpl w:val="F4B5D9F5"/>
    <w:lvl w:ilvl="0" w:tentative="0">
      <w:start w:val="3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6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30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5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18" w:hanging="360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10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1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2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4">
    <w:nsid w:val="72183CF9"/>
    <w:multiLevelType w:val="multilevel"/>
    <w:tmpl w:val="72183CF9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5A7614"/>
    <w:rsid w:val="009F497A"/>
    <w:rsid w:val="026D08C1"/>
    <w:rsid w:val="028C1DF6"/>
    <w:rsid w:val="04D22DEC"/>
    <w:rsid w:val="06066D0C"/>
    <w:rsid w:val="087B7C6C"/>
    <w:rsid w:val="09253A3F"/>
    <w:rsid w:val="09B2713B"/>
    <w:rsid w:val="09CC4677"/>
    <w:rsid w:val="0B3E4EDC"/>
    <w:rsid w:val="0DC226FE"/>
    <w:rsid w:val="0E11225D"/>
    <w:rsid w:val="0E51666D"/>
    <w:rsid w:val="0EEC09CE"/>
    <w:rsid w:val="0F014CCF"/>
    <w:rsid w:val="0F412F70"/>
    <w:rsid w:val="10A83578"/>
    <w:rsid w:val="151A2900"/>
    <w:rsid w:val="16E0353A"/>
    <w:rsid w:val="16FA0415"/>
    <w:rsid w:val="17914591"/>
    <w:rsid w:val="182C3713"/>
    <w:rsid w:val="183B7623"/>
    <w:rsid w:val="18C109F4"/>
    <w:rsid w:val="1A3672FE"/>
    <w:rsid w:val="1C11281E"/>
    <w:rsid w:val="1C6412FD"/>
    <w:rsid w:val="1C6656AB"/>
    <w:rsid w:val="1C7A509F"/>
    <w:rsid w:val="1CD956F6"/>
    <w:rsid w:val="1D073ACC"/>
    <w:rsid w:val="1D1944CE"/>
    <w:rsid w:val="218E78DA"/>
    <w:rsid w:val="22077A6A"/>
    <w:rsid w:val="253C49FA"/>
    <w:rsid w:val="25737CF9"/>
    <w:rsid w:val="25DB4DA7"/>
    <w:rsid w:val="275A054C"/>
    <w:rsid w:val="28F52C6F"/>
    <w:rsid w:val="29535B53"/>
    <w:rsid w:val="2A2B7E57"/>
    <w:rsid w:val="2ADB05AA"/>
    <w:rsid w:val="2C2E4060"/>
    <w:rsid w:val="2D423B28"/>
    <w:rsid w:val="2E183A7A"/>
    <w:rsid w:val="2E8B5348"/>
    <w:rsid w:val="2EF247FE"/>
    <w:rsid w:val="2FC033AB"/>
    <w:rsid w:val="2FFF57C8"/>
    <w:rsid w:val="33935C2C"/>
    <w:rsid w:val="35B54D52"/>
    <w:rsid w:val="35E1478F"/>
    <w:rsid w:val="36266526"/>
    <w:rsid w:val="377A7143"/>
    <w:rsid w:val="37C333DF"/>
    <w:rsid w:val="392F05BC"/>
    <w:rsid w:val="3B92460E"/>
    <w:rsid w:val="3BCE1EBA"/>
    <w:rsid w:val="3CA761CF"/>
    <w:rsid w:val="3CEF37A7"/>
    <w:rsid w:val="3D5508CC"/>
    <w:rsid w:val="3E6007D3"/>
    <w:rsid w:val="3ECB5DF6"/>
    <w:rsid w:val="405E56AA"/>
    <w:rsid w:val="407C1F95"/>
    <w:rsid w:val="40E4636C"/>
    <w:rsid w:val="41562CC7"/>
    <w:rsid w:val="417029D6"/>
    <w:rsid w:val="42291D49"/>
    <w:rsid w:val="42BF61AE"/>
    <w:rsid w:val="4444676D"/>
    <w:rsid w:val="457316F0"/>
    <w:rsid w:val="45B6741D"/>
    <w:rsid w:val="46937702"/>
    <w:rsid w:val="476677E4"/>
    <w:rsid w:val="483F56F3"/>
    <w:rsid w:val="492B61AF"/>
    <w:rsid w:val="498E227D"/>
    <w:rsid w:val="49B82A0A"/>
    <w:rsid w:val="4B7E6316"/>
    <w:rsid w:val="4D396462"/>
    <w:rsid w:val="4D461318"/>
    <w:rsid w:val="4F032C98"/>
    <w:rsid w:val="50643BC3"/>
    <w:rsid w:val="52006DD6"/>
    <w:rsid w:val="526D039F"/>
    <w:rsid w:val="52CF6D75"/>
    <w:rsid w:val="53485BBB"/>
    <w:rsid w:val="53AF7809"/>
    <w:rsid w:val="53D128FD"/>
    <w:rsid w:val="56F40CB9"/>
    <w:rsid w:val="58D50A1D"/>
    <w:rsid w:val="59D96CE2"/>
    <w:rsid w:val="5A9010CF"/>
    <w:rsid w:val="5BD87DD4"/>
    <w:rsid w:val="5C0E14D8"/>
    <w:rsid w:val="5C254026"/>
    <w:rsid w:val="5CC76C4D"/>
    <w:rsid w:val="5CCF7869"/>
    <w:rsid w:val="5D717E36"/>
    <w:rsid w:val="5DEE4DDD"/>
    <w:rsid w:val="61C80AA2"/>
    <w:rsid w:val="629240E3"/>
    <w:rsid w:val="62CE678D"/>
    <w:rsid w:val="63D461A0"/>
    <w:rsid w:val="68A57B0D"/>
    <w:rsid w:val="6C431ACE"/>
    <w:rsid w:val="6C847177"/>
    <w:rsid w:val="6D2A17C0"/>
    <w:rsid w:val="6E4F73FB"/>
    <w:rsid w:val="6F9706DD"/>
    <w:rsid w:val="6FA834E3"/>
    <w:rsid w:val="7021281F"/>
    <w:rsid w:val="705A161D"/>
    <w:rsid w:val="70A0496B"/>
    <w:rsid w:val="736E5603"/>
    <w:rsid w:val="73AC159F"/>
    <w:rsid w:val="749B134D"/>
    <w:rsid w:val="74CA43D6"/>
    <w:rsid w:val="760F1594"/>
    <w:rsid w:val="764E6BF7"/>
    <w:rsid w:val="766019A9"/>
    <w:rsid w:val="7663034D"/>
    <w:rsid w:val="76FC7C80"/>
    <w:rsid w:val="7727645A"/>
    <w:rsid w:val="78375315"/>
    <w:rsid w:val="783A2587"/>
    <w:rsid w:val="79C92C48"/>
    <w:rsid w:val="7CDB6ABF"/>
    <w:rsid w:val="7E8E6870"/>
    <w:rsid w:val="7F9B31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  <customShpInfo spid="_x0000_s1036"/>
    <customShpInfo spid="_x0000_s1037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2019-11-19T02:27:00Z</dcterms:created>
  <dc:creator>徐男</dc:creator>
  <cp:lastModifiedBy>孫琦</cp:lastModifiedBy>
  <dcterms:modified xsi:type="dcterms:W3CDTF">2019-11-20T06:39:07Z</dcterms:modified>
  <dc:subject>Lesson7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2019-11-19T00:00:00Z</vt:filetime>
  </property>
  <property fmtid="{D5CDD505-2E9C-101B-9397-08002B2CF9AE}" pid="5" name="KSOProductBuildVer">
    <vt:lpwstr>2052-11.1.0.9175</vt:lpwstr>
  </property>
</Properties>
</file>