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rFonts w:hint="eastAsia" w:ascii="微软雅黑" w:eastAsia="微软雅黑"/>
                <w:sz w:val="22"/>
              </w:rPr>
            </w:pPr>
            <w:r>
              <w:rPr>
                <w:rFonts w:hint="eastAsia" w:ascii="微软雅黑" w:eastAsia="微软雅黑"/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rFonts w:hint="eastAsia" w:ascii="微软雅黑" w:eastAsia="微软雅黑"/>
                <w:sz w:val="80"/>
              </w:rPr>
            </w:pPr>
            <w:r>
              <w:rPr>
                <w:rFonts w:hint="eastAsia" w:ascii="微软雅黑" w:eastAsia="微软雅黑"/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rFonts w:ascii="微软雅黑"/>
                <w:sz w:val="22"/>
              </w:rPr>
            </w:pPr>
            <w:r>
              <w:rPr>
                <w:rFonts w:ascii="微软雅黑"/>
                <w:sz w:val="22"/>
              </w:rPr>
              <w:t>Lesson3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928"/>
        <w:rPr>
          <w:rFonts w:hint="eastAsia" w:ascii="宋体" w:eastAsia="宋体"/>
        </w:rPr>
      </w:pPr>
      <w:r>
        <w:t xml:space="preserve">Lesson 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91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send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-5"/>
          <w:sz w:val="21"/>
        </w:rPr>
        <w:t>. (</w:t>
      </w:r>
      <w:r>
        <w:rPr>
          <w:sz w:val="21"/>
        </w:rPr>
        <w:t>sent</w:t>
      </w:r>
      <w:r>
        <w:rPr>
          <w:spacing w:val="-1"/>
          <w:sz w:val="21"/>
        </w:rPr>
        <w:t xml:space="preserve"> , </w:t>
      </w:r>
      <w:r>
        <w:rPr>
          <w:sz w:val="21"/>
        </w:rPr>
        <w:t>sent</w:t>
      </w:r>
      <w:r>
        <w:rPr>
          <w:spacing w:val="5"/>
          <w:sz w:val="21"/>
        </w:rPr>
        <w:t xml:space="preserve">) </w:t>
      </w:r>
      <w:r>
        <w:rPr>
          <w:rFonts w:hint="eastAsia" w:ascii="宋体" w:eastAsia="宋体"/>
          <w:spacing w:val="-2"/>
          <w:sz w:val="21"/>
        </w:rPr>
        <w:t>寄，送</w:t>
      </w:r>
    </w:p>
    <w:p>
      <w:pPr>
        <w:pStyle w:val="3"/>
        <w:spacing w:before="43" w:line="288" w:lineRule="auto"/>
        <w:ind w:left="682" w:right="4791"/>
      </w:pPr>
      <w:r>
        <w:t xml:space="preserve">send a letter </w:t>
      </w:r>
      <w:r>
        <w:rPr>
          <w:rFonts w:hint="eastAsia" w:ascii="宋体" w:eastAsia="宋体"/>
        </w:rPr>
        <w:t>／</w:t>
      </w:r>
      <w:r>
        <w:t xml:space="preserve">a message </w:t>
      </w:r>
      <w:r>
        <w:rPr>
          <w:rFonts w:hint="eastAsia" w:ascii="宋体" w:eastAsia="宋体"/>
        </w:rPr>
        <w:t>／</w:t>
      </w:r>
      <w:r>
        <w:t>a card send me a card = send a card to me send sb. sth. = send sth. to sb.</w:t>
      </w:r>
    </w:p>
    <w:p>
      <w:pPr>
        <w:pStyle w:val="3"/>
        <w:spacing w:before="3"/>
        <w:ind w:left="682"/>
        <w:rPr>
          <w:rFonts w:hint="default" w:eastAsia="宋体"/>
          <w:lang w:val="en-US" w:eastAsia="zh-CN"/>
        </w:rPr>
      </w:pPr>
      <w:r>
        <w:t>send for a doctor / a taxi</w:t>
      </w:r>
      <w:r>
        <w:rPr>
          <w:rFonts w:hint="eastAsia" w:eastAsia="宋体"/>
          <w:lang w:val="en-US" w:eastAsia="zh-CN"/>
        </w:rPr>
        <w:t xml:space="preserve"> 派遣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521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postcard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明信片</w:t>
      </w:r>
    </w:p>
    <w:p>
      <w:pPr>
        <w:pStyle w:val="3"/>
        <w:spacing w:before="48"/>
        <w:ind w:left="682"/>
      </w:pPr>
      <w:r>
        <w:t>post + card</w:t>
      </w:r>
    </w:p>
    <w:p>
      <w:pPr>
        <w:pStyle w:val="3"/>
        <w:tabs>
          <w:tab w:val="left" w:pos="1940"/>
          <w:tab w:val="left" w:pos="3203"/>
        </w:tabs>
        <w:spacing w:before="56" w:line="292" w:lineRule="auto"/>
        <w:ind w:left="682" w:right="4791"/>
      </w:pPr>
      <w:r>
        <w:t>postoffice</w:t>
      </w:r>
      <w:r>
        <w:tab/>
      </w:r>
      <w:r>
        <w:t>postcode</w:t>
      </w:r>
      <w:r>
        <w:tab/>
      </w:r>
      <w:r>
        <w:rPr>
          <w:spacing w:val="-5"/>
        </w:rPr>
        <w:t xml:space="preserve">postman </w:t>
      </w:r>
      <w:r>
        <w:rPr>
          <w:spacing w:val="-3"/>
        </w:rPr>
        <w:t xml:space="preserve">postbox </w:t>
      </w:r>
      <w:r>
        <w:t>/</w:t>
      </w:r>
      <w:r>
        <w:rPr>
          <w:spacing w:val="3"/>
        </w:rPr>
        <w:t xml:space="preserve"> </w:t>
      </w:r>
      <w:r>
        <w:t>mailbox</w:t>
      </w:r>
    </w:p>
    <w:p>
      <w:pPr>
        <w:pStyle w:val="3"/>
        <w:spacing w:line="292" w:lineRule="auto"/>
        <w:ind w:left="682" w:right="6632"/>
      </w:pPr>
      <w:r>
        <w:t>a Christmas card a credit card</w:t>
      </w:r>
    </w:p>
    <w:p>
      <w:pPr>
        <w:pStyle w:val="3"/>
        <w:spacing w:line="292" w:lineRule="auto"/>
        <w:ind w:left="682" w:right="5655"/>
      </w:pPr>
      <w:r>
        <w:t>an ID card (an identity card) play cards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8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spoil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-4"/>
          <w:sz w:val="21"/>
        </w:rPr>
        <w:t>. (</w:t>
      </w:r>
      <w:r>
        <w:rPr>
          <w:sz w:val="21"/>
        </w:rPr>
        <w:t>spoiled or spoilt</w:t>
      </w:r>
      <w:r>
        <w:rPr>
          <w:spacing w:val="6"/>
          <w:sz w:val="21"/>
        </w:rPr>
        <w:t xml:space="preserve">) </w:t>
      </w:r>
      <w:r>
        <w:rPr>
          <w:rFonts w:hint="eastAsia" w:ascii="宋体" w:eastAsia="宋体"/>
          <w:spacing w:val="-3"/>
          <w:sz w:val="21"/>
        </w:rPr>
        <w:t>使索然无味，损坏</w:t>
      </w:r>
      <w:r>
        <w:rPr>
          <w:rFonts w:hint="eastAsia" w:ascii="宋体" w:eastAsia="宋体"/>
          <w:spacing w:val="-3"/>
          <w:sz w:val="21"/>
          <w:lang w:val="en-US" w:eastAsia="zh-CN"/>
        </w:rPr>
        <w:t xml:space="preserve"> 精神上的损坏</w:t>
      </w:r>
    </w:p>
    <w:p>
      <w:pPr>
        <w:pStyle w:val="3"/>
        <w:tabs>
          <w:tab w:val="left" w:pos="1520"/>
        </w:tabs>
        <w:spacing w:before="46" w:line="292" w:lineRule="auto"/>
        <w:ind w:left="682" w:right="5655"/>
      </w:pPr>
      <w:r>
        <w:t>dream</w:t>
      </w:r>
      <w:r>
        <w:tab/>
      </w:r>
      <w:r>
        <w:t xml:space="preserve">dreamed / </w:t>
      </w:r>
      <w:r>
        <w:rPr>
          <w:spacing w:val="-4"/>
        </w:rPr>
        <w:t xml:space="preserve">dreamt </w:t>
      </w:r>
      <w:r>
        <w:t>learn</w:t>
      </w:r>
      <w:r>
        <w:tab/>
      </w:r>
      <w:r>
        <w:t>learned /</w:t>
      </w:r>
      <w:r>
        <w:rPr>
          <w:spacing w:val="-3"/>
        </w:rPr>
        <w:t xml:space="preserve"> </w:t>
      </w:r>
      <w:r>
        <w:t>learnt</w:t>
      </w:r>
    </w:p>
    <w:p>
      <w:pPr>
        <w:pStyle w:val="3"/>
        <w:tabs>
          <w:tab w:val="left" w:pos="1942"/>
        </w:tabs>
        <w:spacing w:line="262" w:lineRule="exact"/>
        <w:ind w:left="682"/>
      </w:pPr>
      <w:r>
        <w:rPr>
          <w:rFonts w:hint="eastAsia" w:ascii="宋体" w:hAnsi="宋体" w:eastAsia="宋体"/>
          <w:spacing w:val="-3"/>
        </w:rPr>
        <w:t>宠</w:t>
      </w:r>
      <w:r>
        <w:rPr>
          <w:rFonts w:hint="eastAsia" w:ascii="宋体" w:hAnsi="宋体" w:eastAsia="宋体"/>
        </w:rPr>
        <w:t>坏</w:t>
      </w:r>
      <w:r>
        <w:rPr>
          <w:rFonts w:hint="eastAsia" w:ascii="宋体" w:hAnsi="宋体" w:eastAsia="宋体"/>
          <w:spacing w:val="-3"/>
        </w:rPr>
        <w:t>，</w:t>
      </w:r>
      <w:r>
        <w:rPr>
          <w:rFonts w:hint="eastAsia" w:ascii="宋体" w:hAnsi="宋体" w:eastAsia="宋体"/>
        </w:rPr>
        <w:t>溺爱</w:t>
      </w:r>
      <w:r>
        <w:rPr>
          <w:rFonts w:hint="eastAsia" w:ascii="宋体" w:hAnsi="宋体" w:eastAsia="宋体"/>
        </w:rPr>
        <w:tab/>
      </w:r>
      <w:r>
        <w:t>Don’t spoil your</w:t>
      </w:r>
      <w:r>
        <w:rPr>
          <w:spacing w:val="-4"/>
        </w:rPr>
        <w:t xml:space="preserve"> </w:t>
      </w:r>
      <w:r>
        <w:t>children.</w:t>
      </w:r>
    </w:p>
    <w:p>
      <w:pPr>
        <w:pStyle w:val="3"/>
        <w:tabs>
          <w:tab w:val="left" w:pos="1677"/>
          <w:tab w:val="left" w:pos="2048"/>
          <w:tab w:val="left" w:pos="2630"/>
        </w:tabs>
        <w:spacing w:before="43" w:line="283" w:lineRule="auto"/>
        <w:ind w:left="682" w:right="2800"/>
        <w:rPr>
          <w:rFonts w:hint="default" w:eastAsia="宋体"/>
          <w:lang w:val="en-US" w:eastAsia="zh-CN"/>
        </w:rPr>
      </w:pPr>
      <w:r>
        <w:pict>
          <v:shape id="_x0000_s1026" o:spid="_x0000_s1026" style="position:absolute;left:0pt;margin-left:468.35pt;margin-top:31.25pt;height:52.7pt;width:40.25pt;mso-position-horizontal-relative:page;z-index:251660288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</w:rPr>
        <w:t>食</w:t>
      </w:r>
      <w:r>
        <w:rPr>
          <w:rFonts w:hint="eastAsia" w:ascii="宋体" w:eastAsia="宋体"/>
        </w:rPr>
        <w:t>物</w:t>
      </w:r>
      <w:r>
        <w:rPr>
          <w:rFonts w:hint="eastAsia" w:ascii="宋体" w:eastAsia="宋体"/>
          <w:spacing w:val="-3"/>
        </w:rPr>
        <w:t>腐</w:t>
      </w:r>
      <w:r>
        <w:rPr>
          <w:rFonts w:hint="eastAsia" w:ascii="宋体" w:eastAsia="宋体"/>
        </w:rPr>
        <w:t>烂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t>Put the food in the fridge, or it will spoil</w:t>
      </w:r>
      <w:r>
        <w:rPr>
          <w:spacing w:val="-26"/>
        </w:rPr>
        <w:t xml:space="preserve"> </w:t>
      </w:r>
      <w:r>
        <w:t>soon. damage</w:t>
      </w:r>
      <w:r>
        <w:tab/>
      </w:r>
      <w:r>
        <w:rPr>
          <w:spacing w:val="-3"/>
        </w:rPr>
        <w:t>destroy</w:t>
      </w:r>
      <w:r>
        <w:rPr>
          <w:spacing w:val="-3"/>
        </w:rPr>
        <w:tab/>
      </w:r>
      <w:r>
        <w:t>ruin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损坏，慢慢损坏）</w:t>
      </w:r>
    </w:p>
    <w:p>
      <w:pPr>
        <w:pStyle w:val="3"/>
        <w:tabs>
          <w:tab w:val="left" w:pos="1677"/>
          <w:tab w:val="left" w:pos="2048"/>
          <w:tab w:val="left" w:pos="2630"/>
        </w:tabs>
        <w:spacing w:before="43" w:line="283" w:lineRule="auto"/>
        <w:ind w:left="682" w:right="28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可以修复的损坏 不能修复的损坏（大规模） 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" w:after="0" w:line="288" w:lineRule="auto"/>
        <w:ind w:left="682" w:right="6319" w:hanging="423"/>
        <w:jc w:val="both"/>
        <w:rPr>
          <w:sz w:val="21"/>
        </w:rPr>
      </w:pPr>
      <w:r>
        <w:rPr>
          <w:sz w:val="21"/>
        </w:rPr>
        <w:t>museum</w:t>
      </w:r>
      <w:r>
        <w:rPr>
          <w:spacing w:val="21"/>
          <w:sz w:val="21"/>
        </w:rPr>
        <w:t xml:space="preserve"> </w:t>
      </w:r>
      <w:r>
        <w:rPr>
          <w:sz w:val="21"/>
        </w:rPr>
        <w:t xml:space="preserve">n.  </w:t>
      </w:r>
      <w:r>
        <w:rPr>
          <w:rFonts w:hint="eastAsia" w:ascii="宋体" w:eastAsia="宋体"/>
          <w:spacing w:val="-4"/>
          <w:sz w:val="21"/>
        </w:rPr>
        <w:t>博 物 馆</w:t>
      </w:r>
      <w:r>
        <w:rPr>
          <w:sz w:val="21"/>
        </w:rPr>
        <w:t>a historical museum a science</w:t>
      </w:r>
      <w:r>
        <w:rPr>
          <w:spacing w:val="-3"/>
          <w:sz w:val="21"/>
        </w:rPr>
        <w:t xml:space="preserve"> </w:t>
      </w:r>
      <w:r>
        <w:rPr>
          <w:sz w:val="21"/>
        </w:rPr>
        <w:t>museum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0" w:after="0" w:line="267" w:lineRule="exact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public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adj. </w:t>
      </w:r>
      <w:r>
        <w:rPr>
          <w:rFonts w:hint="eastAsia" w:ascii="宋体" w:eastAsia="宋体"/>
          <w:spacing w:val="-2"/>
          <w:sz w:val="21"/>
        </w:rPr>
        <w:t>公 共 的</w:t>
      </w:r>
    </w:p>
    <w:p>
      <w:pPr>
        <w:pStyle w:val="3"/>
        <w:spacing w:before="48"/>
        <w:ind w:left="682"/>
        <w:jc w:val="both"/>
      </w:pPr>
      <w:r>
        <w:t>public gardens / schools / opinions</w:t>
      </w:r>
    </w:p>
    <w:p>
      <w:pPr>
        <w:pStyle w:val="3"/>
        <w:spacing w:before="56"/>
        <w:ind w:left="682"/>
        <w:jc w:val="both"/>
      </w:pPr>
      <w:r>
        <w:t>We are not used to talking in English in public.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公众，大众</w:t>
      </w:r>
    </w:p>
    <w:p>
      <w:pPr>
        <w:pStyle w:val="3"/>
        <w:tabs>
          <w:tab w:val="left" w:pos="1591"/>
          <w:tab w:val="left" w:pos="2956"/>
        </w:tabs>
        <w:spacing w:before="49" w:line="288" w:lineRule="auto"/>
        <w:ind w:left="682" w:right="4104"/>
      </w:pPr>
      <w:r>
        <w:t xml:space="preserve">The museum is open to the public on </w:t>
      </w:r>
      <w:r>
        <w:rPr>
          <w:spacing w:val="-3"/>
        </w:rPr>
        <w:t xml:space="preserve">Sundays. </w:t>
      </w:r>
      <w:r>
        <w:t>private</w:t>
      </w:r>
      <w:r>
        <w:tab/>
      </w:r>
      <w:r>
        <w:t xml:space="preserve">adj. 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私</w:t>
      </w:r>
      <w:r>
        <w:rPr>
          <w:rFonts w:hint="eastAsia" w:ascii="宋体" w:eastAsia="宋体"/>
          <w:spacing w:val="-3"/>
        </w:rPr>
        <w:t>人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</w:rPr>
        <w:tab/>
      </w:r>
      <w:r>
        <w:rPr>
          <w:spacing w:val="-3"/>
        </w:rPr>
        <w:t>L1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37"/>
        </w:tabs>
        <w:spacing w:before="0" w:after="0" w:line="257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friendly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友好的</w:t>
      </w:r>
    </w:p>
    <w:p>
      <w:pPr>
        <w:pStyle w:val="3"/>
        <w:spacing w:before="48"/>
        <w:ind w:left="682"/>
      </w:pPr>
      <w:r>
        <w:t>He is friendly to all of us.</w:t>
      </w:r>
    </w:p>
    <w:p>
      <w:pPr>
        <w:pStyle w:val="3"/>
        <w:tabs>
          <w:tab w:val="left" w:pos="2048"/>
          <w:tab w:val="left" w:pos="3200"/>
          <w:tab w:val="left" w:pos="4040"/>
        </w:tabs>
        <w:spacing w:before="55"/>
        <w:ind w:left="682"/>
      </w:pPr>
      <w:r>
        <w:t>brotherly</w:t>
      </w:r>
      <w:r>
        <w:tab/>
      </w:r>
      <w:r>
        <w:t>lovely</w:t>
      </w:r>
      <w:r>
        <w:tab/>
      </w:r>
      <w:r>
        <w:t>lonely</w:t>
      </w:r>
      <w:r>
        <w:tab/>
      </w:r>
      <w:r>
        <w:t>timely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24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waiter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服务员，招待员</w:t>
      </w:r>
    </w:p>
    <w:p>
      <w:pPr>
        <w:pStyle w:val="3"/>
        <w:tabs>
          <w:tab w:val="left" w:pos="1019"/>
        </w:tabs>
        <w:spacing w:before="43"/>
        <w:ind w:right="5932"/>
        <w:jc w:val="right"/>
        <w:rPr>
          <w:rFonts w:hint="eastAsia" w:ascii="宋体" w:eastAsia="宋体"/>
        </w:rPr>
      </w:pPr>
      <w:r>
        <w:t>waitress</w:t>
      </w:r>
      <w:r>
        <w:tab/>
      </w:r>
      <w:r>
        <w:t>n</w:t>
      </w:r>
      <w:r>
        <w:rPr>
          <w:spacing w:val="4"/>
        </w:rPr>
        <w:t xml:space="preserve">.  </w:t>
      </w:r>
      <w:r>
        <w:rPr>
          <w:rFonts w:hint="eastAsia" w:ascii="宋体" w:eastAsia="宋体"/>
          <w:spacing w:val="-3"/>
        </w:rPr>
        <w:t>女服务员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894"/>
        </w:tabs>
        <w:spacing w:before="43" w:after="0" w:line="240" w:lineRule="auto"/>
        <w:ind w:left="469" w:right="5949" w:hanging="470"/>
        <w:jc w:val="right"/>
        <w:rPr>
          <w:rFonts w:hint="eastAsia" w:ascii="宋体" w:eastAsia="宋体"/>
          <w:sz w:val="21"/>
        </w:rPr>
      </w:pPr>
      <w:r>
        <w:rPr>
          <w:sz w:val="21"/>
        </w:rPr>
        <w:t>lend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-4"/>
          <w:sz w:val="21"/>
        </w:rPr>
        <w:t>. (</w:t>
      </w:r>
      <w:r>
        <w:rPr>
          <w:sz w:val="21"/>
        </w:rPr>
        <w:t>lent</w:t>
      </w:r>
      <w:r>
        <w:rPr>
          <w:spacing w:val="-1"/>
          <w:sz w:val="21"/>
        </w:rPr>
        <w:t xml:space="preserve"> , </w:t>
      </w:r>
      <w:r>
        <w:rPr>
          <w:sz w:val="21"/>
        </w:rPr>
        <w:t>lent</w:t>
      </w:r>
      <w:r>
        <w:rPr>
          <w:spacing w:val="2"/>
          <w:sz w:val="21"/>
        </w:rPr>
        <w:t xml:space="preserve">)  </w:t>
      </w:r>
      <w:r>
        <w:rPr>
          <w:rFonts w:hint="eastAsia" w:ascii="宋体" w:eastAsia="宋体"/>
          <w:spacing w:val="-3"/>
          <w:sz w:val="21"/>
        </w:rPr>
        <w:t>借给</w:t>
      </w:r>
    </w:p>
    <w:p>
      <w:pPr>
        <w:pStyle w:val="3"/>
        <w:spacing w:before="48"/>
        <w:ind w:left="682"/>
      </w:pPr>
      <w:r>
        <w:t>lend sb. sth. = lend sth. to sb.</w:t>
      </w:r>
    </w:p>
    <w:p>
      <w:pPr>
        <w:pStyle w:val="3"/>
        <w:spacing w:before="56" w:line="292" w:lineRule="auto"/>
        <w:ind w:left="682" w:right="4988"/>
      </w:pPr>
      <w:r>
        <w:t>lend me a book = lend a book to me Can you lend me 200 Yuan?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t xml:space="preserve">lend </w:t>
      </w:r>
      <w:r>
        <w:rPr>
          <w:rFonts w:hint="eastAsia" w:ascii="宋体" w:eastAsia="宋体"/>
        </w:rPr>
        <w:t xml:space="preserve">借出 </w:t>
      </w:r>
      <w:r>
        <w:t xml:space="preserve">/ borrow </w:t>
      </w:r>
      <w:r>
        <w:rPr>
          <w:rFonts w:hint="eastAsia" w:ascii="宋体" w:eastAsia="宋体"/>
        </w:rPr>
        <w:t>借入</w:t>
      </w:r>
    </w:p>
    <w:p>
      <w:pPr>
        <w:pStyle w:val="3"/>
        <w:spacing w:before="48"/>
        <w:ind w:left="682"/>
      </w:pPr>
      <w:r>
        <w:t>borrow sth. (from sb.)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86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decision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决定</w:t>
      </w:r>
    </w:p>
    <w:p>
      <w:pPr>
        <w:pStyle w:val="3"/>
        <w:spacing w:before="48" w:line="292" w:lineRule="auto"/>
        <w:ind w:left="682" w:right="5655"/>
      </w:pPr>
      <w:r>
        <w:t>It was my final decision. make a decision</w:t>
      </w:r>
    </w:p>
    <w:p>
      <w:pPr>
        <w:spacing w:after="0" w:line="292" w:lineRule="auto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tabs>
          <w:tab w:val="left" w:pos="1562"/>
        </w:tabs>
        <w:spacing w:before="72"/>
        <w:ind w:left="682"/>
        <w:rPr>
          <w:rFonts w:hint="eastAsia" w:ascii="宋体" w:eastAsia="宋体"/>
        </w:rPr>
      </w:pPr>
      <w:r>
        <w:t>decide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决定</w:t>
      </w:r>
    </w:p>
    <w:p>
      <w:pPr>
        <w:pStyle w:val="3"/>
        <w:spacing w:before="48"/>
        <w:ind w:left="682"/>
      </w:pPr>
      <w:r>
        <w:t>decide to do sth.</w:t>
      </w:r>
    </w:p>
    <w:p>
      <w:pPr>
        <w:pStyle w:val="3"/>
        <w:spacing w:before="56"/>
        <w:ind w:left="682"/>
      </w:pPr>
      <w:r>
        <w:t>I decided to go abroad for further education.</w:t>
      </w:r>
    </w:p>
    <w:p>
      <w:pPr>
        <w:pStyle w:val="7"/>
        <w:numPr>
          <w:ilvl w:val="0"/>
          <w:numId w:val="1"/>
        </w:numPr>
        <w:tabs>
          <w:tab w:val="left" w:pos="1086"/>
          <w:tab w:val="left" w:pos="1925"/>
        </w:tabs>
        <w:spacing w:before="50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whole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整个的</w:t>
      </w:r>
    </w:p>
    <w:p>
      <w:pPr>
        <w:pStyle w:val="3"/>
        <w:spacing w:before="48" w:line="292" w:lineRule="auto"/>
        <w:ind w:left="682" w:right="6304"/>
      </w:pPr>
      <w:r>
        <w:t>a whole day / week A Whole New World whole milk</w:t>
      </w:r>
    </w:p>
    <w:p>
      <w:pPr>
        <w:pStyle w:val="7"/>
        <w:numPr>
          <w:ilvl w:val="0"/>
          <w:numId w:val="1"/>
        </w:numPr>
        <w:tabs>
          <w:tab w:val="left" w:pos="1086"/>
          <w:tab w:val="left" w:pos="1894"/>
        </w:tabs>
        <w:spacing w:before="0" w:after="0" w:line="262" w:lineRule="exact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single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唯一的，单一的</w:t>
      </w:r>
    </w:p>
    <w:p>
      <w:pPr>
        <w:pStyle w:val="3"/>
        <w:spacing w:before="48"/>
        <w:ind w:left="682"/>
      </w:pPr>
      <w:r>
        <w:t>a single bed / ticket</w:t>
      </w:r>
    </w:p>
    <w:p>
      <w:pPr>
        <w:pStyle w:val="2"/>
        <w:ind w:right="2418"/>
        <w:jc w:val="center"/>
        <w:rPr>
          <w:rFonts w:hint="eastAsia" w:ascii="宋体" w:eastAsia="宋体"/>
        </w:rPr>
      </w:pPr>
      <w:r>
        <w:t xml:space="preserve">Lesson 3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527"/>
        </w:tabs>
        <w:spacing w:before="43" w:after="0" w:line="240" w:lineRule="auto"/>
        <w:ind w:left="52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一般过去时</w:t>
      </w:r>
    </w:p>
    <w:p>
      <w:pPr>
        <w:pStyle w:val="3"/>
        <w:tabs>
          <w:tab w:val="left" w:pos="2302"/>
        </w:tabs>
        <w:spacing w:before="43"/>
        <w:ind w:left="682"/>
      </w:pPr>
      <w:r>
        <w:rPr>
          <w:rFonts w:hint="eastAsia" w:ascii="宋体" w:eastAsia="宋体"/>
          <w:spacing w:val="-3"/>
        </w:rPr>
        <w:t>形</w:t>
      </w:r>
      <w:r>
        <w:rPr>
          <w:rFonts w:hint="eastAsia" w:ascii="宋体" w:eastAsia="宋体"/>
        </w:rPr>
        <w:t>式</w:t>
      </w:r>
      <w:r>
        <w:rPr>
          <w:rFonts w:hint="eastAsia" w:ascii="宋体" w:eastAsia="宋体"/>
          <w:spacing w:val="-9"/>
        </w:rPr>
        <w:t>：</w:t>
      </w:r>
      <w:r>
        <w:rPr>
          <w:spacing w:val="-9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式</w:t>
      </w:r>
      <w:r>
        <w:rPr>
          <w:rFonts w:hint="eastAsia" w:ascii="宋体" w:eastAsia="宋体"/>
        </w:rPr>
        <w:tab/>
      </w:r>
      <w:r>
        <w:t>(did)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用法：</w:t>
      </w:r>
    </w:p>
    <w:p>
      <w:pPr>
        <w:pStyle w:val="3"/>
        <w:spacing w:before="48"/>
        <w:ind w:left="682"/>
      </w:pPr>
      <w:r>
        <w:rPr>
          <w:u w:val="single"/>
        </w:rPr>
        <w:t>Last summer</w:t>
      </w:r>
      <w:r>
        <w:t xml:space="preserve"> I </w:t>
      </w:r>
      <w:r>
        <w:rPr>
          <w:u w:val="single"/>
        </w:rPr>
        <w:t>went</w:t>
      </w:r>
      <w:r>
        <w:t xml:space="preserve"> to Italy.</w:t>
      </w:r>
    </w:p>
    <w:p>
      <w:pPr>
        <w:pStyle w:val="3"/>
        <w:tabs>
          <w:tab w:val="left" w:pos="2229"/>
          <w:tab w:val="left" w:pos="2737"/>
        </w:tabs>
        <w:spacing w:before="56" w:line="292" w:lineRule="auto"/>
        <w:ind w:left="682" w:right="3167"/>
      </w:pPr>
      <w:r>
        <w:t>Mary and</w:t>
      </w:r>
      <w:r>
        <w:rPr>
          <w:spacing w:val="-1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talked</w:t>
      </w:r>
      <w:r>
        <w:rPr>
          <w:u w:val="single"/>
        </w:rPr>
        <w:tab/>
      </w:r>
      <w:r>
        <w:t xml:space="preserve">(talk) about your book </w:t>
      </w:r>
      <w:r>
        <w:rPr>
          <w:spacing w:val="-3"/>
        </w:rPr>
        <w:t xml:space="preserve">hours </w:t>
      </w:r>
      <w:r>
        <w:t>ago. 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had</w:t>
      </w:r>
      <w:r>
        <w:t>(have) a meeting</w:t>
      </w:r>
      <w:r>
        <w:rPr>
          <w:spacing w:val="-4"/>
        </w:rPr>
        <w:t xml:space="preserve"> yesterday.</w:t>
      </w:r>
    </w:p>
    <w:p>
      <w:pPr>
        <w:pStyle w:val="3"/>
        <w:tabs>
          <w:tab w:val="left" w:pos="2182"/>
        </w:tabs>
        <w:spacing w:line="255" w:lineRule="exact"/>
        <w:ind w:left="682"/>
      </w:pPr>
      <w:r>
        <w:rPr>
          <w:spacing w:val="-7"/>
        </w:rPr>
        <w:t>Tom</w:t>
      </w:r>
      <w:r>
        <w:rPr>
          <w:spacing w:val="-7"/>
          <w:u w:val="single"/>
        </w:rPr>
        <w:t xml:space="preserve"> </w:t>
      </w:r>
      <w:r>
        <w:rPr>
          <w:spacing w:val="-7"/>
          <w:u w:val="single"/>
        </w:rPr>
        <w:tab/>
      </w:r>
      <w:r>
        <w:rPr>
          <w:rFonts w:hint="eastAsia" w:eastAsia="宋体"/>
          <w:spacing w:val="-7"/>
          <w:u w:val="single"/>
          <w:lang w:val="en-US" w:eastAsia="zh-CN"/>
        </w:rPr>
        <w:t>was</w:t>
      </w:r>
      <w:r>
        <w:t>(be) a student when he was ten years</w:t>
      </w:r>
      <w:r>
        <w:rPr>
          <w:spacing w:val="-12"/>
        </w:rPr>
        <w:t xml:space="preserve"> </w:t>
      </w:r>
      <w:r>
        <w:t>old.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一般过去时</w:t>
      </w:r>
    </w:p>
    <w:p>
      <w:pPr>
        <w:pStyle w:val="3"/>
        <w:tabs>
          <w:tab w:val="left" w:pos="2302"/>
        </w:tabs>
        <w:spacing w:before="43"/>
        <w:ind w:left="682"/>
      </w:pPr>
      <w:r>
        <w:pict>
          <v:group id="_x0000_s1027" o:spid="_x0000_s1027" o:spt="203" style="position:absolute;left:0pt;margin-left:82.3pt;margin-top:19.15pt;height:73.9pt;width:382.35pt;mso-position-horizontal-relative:page;mso-wrap-distance-bottom:0pt;mso-wrap-distance-top:0pt;z-index:-251654144;mso-width-relative:page;mso-height-relative:page;" coordorigin="1646,383" coordsize="7647,1478">
            <o:lock v:ext="edit"/>
            <v:shape id="_x0000_s1028" o:spid="_x0000_s1028" o:spt="75" type="#_x0000_t75" style="position:absolute;left:1646;top:519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646;top:383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用法：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Last summer</w:t>
                    </w:r>
                    <w:r>
                      <w:rPr>
                        <w:sz w:val="21"/>
                      </w:rPr>
                      <w:t xml:space="preserve"> I </w:t>
                    </w:r>
                    <w:r>
                      <w:rPr>
                        <w:sz w:val="21"/>
                        <w:u w:val="single"/>
                      </w:rPr>
                      <w:t>went</w:t>
                    </w:r>
                    <w:r>
                      <w:rPr>
                        <w:sz w:val="21"/>
                      </w:rPr>
                      <w:t xml:space="preserve"> to Italy.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注意：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She </w:t>
                    </w:r>
                    <w:r>
                      <w:rPr>
                        <w:sz w:val="21"/>
                        <w:u w:val="single"/>
                      </w:rPr>
                      <w:t>had</w:t>
                    </w:r>
                    <w:r>
                      <w:rPr>
                        <w:sz w:val="21"/>
                      </w:rPr>
                      <w:t xml:space="preserve"> a boyfriend.</w:t>
                    </w:r>
                  </w:p>
                  <w:p>
                    <w:pPr>
                      <w:spacing w:before="56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Tom </w:t>
                    </w:r>
                    <w:r>
                      <w:rPr>
                        <w:sz w:val="21"/>
                        <w:u w:val="single"/>
                      </w:rPr>
                      <w:t>was</w:t>
                    </w:r>
                    <w:r>
                      <w:rPr>
                        <w:sz w:val="21"/>
                      </w:rPr>
                      <w:t xml:space="preserve"> a student.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25pt;height:52.7pt;width:40.25pt;mso-position-horizontal-relative:page;mso-wrap-distance-bottom:0pt;mso-wrap-distance-top:0pt;z-index:-251653120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3"/>
        </w:rPr>
        <w:t>形</w:t>
      </w:r>
      <w:r>
        <w:rPr>
          <w:rFonts w:hint="eastAsia" w:ascii="宋体" w:eastAsia="宋体"/>
        </w:rPr>
        <w:t>式</w:t>
      </w:r>
      <w:r>
        <w:rPr>
          <w:rFonts w:hint="eastAsia" w:ascii="宋体" w:eastAsia="宋体"/>
          <w:spacing w:val="-9"/>
        </w:rPr>
        <w:t>：</w:t>
      </w:r>
      <w:r>
        <w:rPr>
          <w:spacing w:val="-9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式</w:t>
      </w:r>
      <w:r>
        <w:rPr>
          <w:rFonts w:hint="eastAsia" w:ascii="宋体" w:eastAsia="宋体"/>
        </w:rPr>
        <w:tab/>
      </w:r>
      <w:r>
        <w:t>(did)</w:t>
      </w:r>
    </w:p>
    <w:p>
      <w:pPr>
        <w:pStyle w:val="3"/>
        <w:tabs>
          <w:tab w:val="left" w:pos="1522"/>
          <w:tab w:val="left" w:pos="2514"/>
        </w:tabs>
        <w:spacing w:before="25"/>
        <w:ind w:left="260"/>
      </w:pPr>
      <w:r>
        <w:rPr>
          <w:rFonts w:hint="eastAsia" w:ascii="宋体" w:eastAsia="宋体"/>
        </w:rPr>
        <w:t>一般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去式</w:t>
      </w:r>
      <w:r>
        <w:rPr>
          <w:rFonts w:hint="eastAsia" w:ascii="宋体" w:eastAsia="宋体"/>
        </w:rPr>
        <w:tab/>
      </w:r>
      <w:r>
        <w:rPr>
          <w:spacing w:val="-12"/>
        </w:rPr>
        <w:t>V.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去式</w:t>
      </w:r>
      <w:r>
        <w:rPr>
          <w:rFonts w:hint="eastAsia" w:ascii="宋体" w:eastAsia="宋体"/>
        </w:rPr>
        <w:tab/>
      </w:r>
      <w:r>
        <w:t>(did)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否定</w:t>
      </w:r>
      <w:r>
        <w:t>/</w:t>
      </w:r>
      <w:r>
        <w:rPr>
          <w:rFonts w:hint="eastAsia" w:ascii="宋体" w:eastAsia="宋体"/>
        </w:rPr>
        <w:t>疑问</w:t>
      </w:r>
    </w:p>
    <w:p>
      <w:pPr>
        <w:pStyle w:val="3"/>
        <w:spacing w:before="48" w:line="292" w:lineRule="auto"/>
        <w:ind w:left="682" w:right="6333"/>
      </w:pPr>
      <w:r>
        <w:rPr>
          <w:spacing w:val="-6"/>
        </w:rPr>
        <w:t xml:space="preserve">You </w:t>
      </w:r>
      <w:r>
        <w:rPr>
          <w:spacing w:val="-3"/>
        </w:rPr>
        <w:t xml:space="preserve">were  </w:t>
      </w:r>
      <w:r>
        <w:rPr>
          <w:spacing w:val="-4"/>
        </w:rPr>
        <w:t xml:space="preserve">happy. </w:t>
      </w:r>
      <w:r>
        <w:rPr>
          <w:spacing w:val="-6"/>
        </w:rPr>
        <w:t xml:space="preserve">You </w:t>
      </w:r>
      <w:r>
        <w:rPr>
          <w:spacing w:val="-3"/>
        </w:rPr>
        <w:t xml:space="preserve">were </w:t>
      </w:r>
      <w:r>
        <w:rPr>
          <w:u w:val="single"/>
        </w:rPr>
        <w:t>not</w:t>
      </w:r>
      <w:r>
        <w:t xml:space="preserve"> </w:t>
      </w:r>
      <w:r>
        <w:rPr>
          <w:spacing w:val="-6"/>
        </w:rPr>
        <w:t xml:space="preserve">happy. </w:t>
      </w:r>
      <w:r>
        <w:rPr>
          <w:spacing w:val="-4"/>
          <w:u w:val="single"/>
        </w:rPr>
        <w:t xml:space="preserve">Were </w:t>
      </w:r>
      <w:r>
        <w:rPr>
          <w:u w:val="single"/>
        </w:rPr>
        <w:t xml:space="preserve">you </w:t>
      </w:r>
      <w:r>
        <w:t>happy?</w:t>
      </w:r>
    </w:p>
    <w:p>
      <w:pPr>
        <w:pStyle w:val="3"/>
        <w:spacing w:before="7"/>
        <w:rPr>
          <w:sz w:val="20"/>
        </w:rPr>
      </w:pPr>
    </w:p>
    <w:p>
      <w:pPr>
        <w:pStyle w:val="3"/>
        <w:spacing w:before="59"/>
        <w:ind w:left="682"/>
      </w:pPr>
      <w:r>
        <w:t>They had a meeting.</w:t>
      </w:r>
    </w:p>
    <w:p>
      <w:pPr>
        <w:pStyle w:val="3"/>
        <w:spacing w:before="56" w:line="292" w:lineRule="auto"/>
        <w:ind w:left="682" w:right="5322"/>
      </w:pPr>
      <w:r>
        <w:t xml:space="preserve">They </w:t>
      </w:r>
      <w:r>
        <w:rPr>
          <w:u w:val="single"/>
        </w:rPr>
        <w:t xml:space="preserve">did not have </w:t>
      </w:r>
      <w:r>
        <w:t>a meeting. Did they have a meeting?</w:t>
      </w:r>
    </w:p>
    <w:p>
      <w:pPr>
        <w:pStyle w:val="3"/>
        <w:tabs>
          <w:tab w:val="left" w:pos="1522"/>
          <w:tab w:val="left" w:pos="2514"/>
        </w:tabs>
        <w:spacing w:line="262" w:lineRule="exact"/>
        <w:ind w:left="260"/>
      </w:pPr>
      <w:r>
        <w:rPr>
          <w:rFonts w:hint="eastAsia" w:ascii="宋体" w:eastAsia="宋体"/>
        </w:rPr>
        <w:t>一般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去式</w:t>
      </w:r>
      <w:r>
        <w:rPr>
          <w:rFonts w:hint="eastAsia" w:ascii="宋体" w:eastAsia="宋体"/>
        </w:rPr>
        <w:tab/>
      </w:r>
      <w:r>
        <w:rPr>
          <w:spacing w:val="-12"/>
        </w:rPr>
        <w:t>V.</w:t>
      </w:r>
      <w:r>
        <w:rPr>
          <w:rFonts w:hint="eastAsia" w:ascii="宋体" w:eastAsia="宋体"/>
          <w:spacing w:val="-3"/>
        </w:rPr>
        <w:t>过</w:t>
      </w:r>
      <w:r>
        <w:rPr>
          <w:rFonts w:hint="eastAsia" w:ascii="宋体" w:eastAsia="宋体"/>
        </w:rPr>
        <w:t>去式</w:t>
      </w:r>
      <w:r>
        <w:rPr>
          <w:rFonts w:hint="eastAsia" w:ascii="宋体" w:eastAsia="宋体"/>
        </w:rPr>
        <w:tab/>
      </w:r>
      <w:r>
        <w:t>(did)</w:t>
      </w:r>
    </w:p>
    <w:p>
      <w:pPr>
        <w:pStyle w:val="3"/>
        <w:spacing w:before="4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补充：</w:t>
      </w:r>
    </w:p>
    <w:p>
      <w:pPr>
        <w:pStyle w:val="3"/>
        <w:tabs>
          <w:tab w:val="left" w:pos="1568"/>
          <w:tab w:val="left" w:pos="2768"/>
        </w:tabs>
        <w:spacing w:before="43"/>
        <w:ind w:left="682"/>
        <w:rPr>
          <w:rFonts w:hint="eastAsia" w:ascii="宋体" w:eastAsia="宋体"/>
        </w:rPr>
      </w:pPr>
      <w:r>
        <w:rPr>
          <w:spacing w:val="-12"/>
        </w:rPr>
        <w:t>V.</w:t>
      </w:r>
      <w:r>
        <w:rPr>
          <w:rFonts w:hint="eastAsia" w:ascii="宋体" w:eastAsia="宋体"/>
          <w:spacing w:val="-3"/>
        </w:rPr>
        <w:t>原</w:t>
      </w:r>
      <w:r>
        <w:rPr>
          <w:rFonts w:hint="eastAsia" w:ascii="宋体" w:eastAsia="宋体"/>
        </w:rPr>
        <w:t>形</w:t>
      </w:r>
      <w:r>
        <w:rPr>
          <w:rFonts w:hint="eastAsia" w:ascii="宋体" w:eastAsia="宋体"/>
        </w:rPr>
        <w:tab/>
      </w:r>
      <w:r>
        <w:rPr>
          <w:spacing w:val="-12"/>
          <w:u w:val="single"/>
        </w:rPr>
        <w:t>V.</w:t>
      </w:r>
      <w:r>
        <w:rPr>
          <w:rFonts w:hint="eastAsia" w:ascii="宋体" w:eastAsia="宋体"/>
          <w:spacing w:val="-3"/>
          <w:u w:val="single"/>
        </w:rPr>
        <w:t>过</w:t>
      </w:r>
      <w:r>
        <w:rPr>
          <w:rFonts w:hint="eastAsia" w:ascii="宋体" w:eastAsia="宋体"/>
          <w:u w:val="single"/>
        </w:rPr>
        <w:t>去式</w:t>
      </w:r>
      <w:r>
        <w:rPr>
          <w:rFonts w:hint="eastAsia" w:ascii="宋体" w:eastAsia="宋体"/>
          <w:u w:val="single"/>
        </w:rPr>
        <w:tab/>
      </w:r>
      <w:r>
        <w:rPr>
          <w:spacing w:val="-12"/>
          <w:u w:val="single"/>
        </w:rPr>
        <w:t>V.</w:t>
      </w:r>
      <w:r>
        <w:rPr>
          <w:rFonts w:hint="eastAsia" w:ascii="宋体" w:eastAsia="宋体"/>
          <w:u w:val="single"/>
        </w:rPr>
        <w:t>过</w:t>
      </w:r>
      <w:r>
        <w:rPr>
          <w:rFonts w:hint="eastAsia" w:ascii="宋体" w:eastAsia="宋体"/>
          <w:spacing w:val="-3"/>
          <w:u w:val="single"/>
        </w:rPr>
        <w:t>去</w:t>
      </w:r>
      <w:r>
        <w:rPr>
          <w:rFonts w:hint="eastAsia" w:ascii="宋体" w:eastAsia="宋体"/>
          <w:u w:val="single"/>
        </w:rPr>
        <w:t>分词</w:t>
      </w:r>
    </w:p>
    <w:p>
      <w:pPr>
        <w:pStyle w:val="3"/>
        <w:tabs>
          <w:tab w:val="left" w:pos="1469"/>
          <w:tab w:val="left" w:pos="1572"/>
          <w:tab w:val="left" w:pos="2445"/>
          <w:tab w:val="left" w:pos="2565"/>
        </w:tabs>
        <w:spacing w:before="49" w:line="292" w:lineRule="auto"/>
        <w:ind w:left="682" w:right="5607"/>
      </w:pPr>
      <w:r>
        <w:t>look</w:t>
      </w:r>
      <w:r>
        <w:tab/>
      </w:r>
      <w:r>
        <w:tab/>
      </w:r>
      <w:r>
        <w:t>looked</w:t>
      </w:r>
      <w:r>
        <w:tab/>
      </w:r>
      <w:r>
        <w:tab/>
      </w:r>
      <w:r>
        <w:rPr>
          <w:spacing w:val="-6"/>
        </w:rPr>
        <w:t xml:space="preserve">looked </w:t>
      </w:r>
      <w:r>
        <w:t>teach</w:t>
      </w:r>
      <w:r>
        <w:tab/>
      </w:r>
      <w:r>
        <w:t>taguht</w:t>
      </w:r>
      <w:r>
        <w:tab/>
      </w:r>
      <w:r>
        <w:rPr>
          <w:spacing w:val="-3"/>
        </w:rPr>
        <w:t>taught</w:t>
      </w:r>
    </w:p>
    <w:p>
      <w:pPr>
        <w:pStyle w:val="3"/>
        <w:spacing w:before="5"/>
        <w:rPr>
          <w:sz w:val="25"/>
        </w:rPr>
      </w:pPr>
    </w:p>
    <w:p>
      <w:pPr>
        <w:pStyle w:val="3"/>
        <w:tabs>
          <w:tab w:val="left" w:pos="1545"/>
          <w:tab w:val="left" w:pos="1833"/>
          <w:tab w:val="left" w:pos="2675"/>
          <w:tab w:val="left" w:pos="2998"/>
        </w:tabs>
        <w:spacing w:before="1" w:line="292" w:lineRule="auto"/>
        <w:ind w:left="682" w:right="5321"/>
      </w:pPr>
      <w:r>
        <w:t>go</w:t>
      </w:r>
      <w:r>
        <w:tab/>
      </w:r>
      <w:r>
        <w:tab/>
      </w:r>
      <w:r>
        <w:t>went</w:t>
      </w:r>
      <w:r>
        <w:tab/>
      </w:r>
      <w:r>
        <w:tab/>
      </w:r>
      <w:r>
        <w:rPr>
          <w:spacing w:val="-5"/>
        </w:rPr>
        <w:t xml:space="preserve">gone </w:t>
      </w:r>
      <w:r>
        <w:t>write</w:t>
      </w:r>
      <w:r>
        <w:tab/>
      </w:r>
      <w:r>
        <w:t>wrote</w:t>
      </w:r>
      <w:r>
        <w:tab/>
      </w:r>
      <w:r>
        <w:t>written</w:t>
      </w:r>
    </w:p>
    <w:p>
      <w:pPr>
        <w:pStyle w:val="7"/>
        <w:numPr>
          <w:ilvl w:val="0"/>
          <w:numId w:val="2"/>
        </w:numPr>
        <w:tabs>
          <w:tab w:val="left" w:pos="889"/>
        </w:tabs>
        <w:spacing w:before="0" w:after="0" w:line="255" w:lineRule="exact"/>
        <w:ind w:left="888" w:right="0" w:hanging="209"/>
        <w:jc w:val="left"/>
        <w:rPr>
          <w:sz w:val="21"/>
        </w:rPr>
      </w:pPr>
      <w:r>
        <w:rPr>
          <w:sz w:val="21"/>
        </w:rPr>
        <w:t>… I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went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889"/>
        </w:tabs>
        <w:spacing w:before="55" w:after="0" w:line="240" w:lineRule="auto"/>
        <w:ind w:left="888" w:right="0" w:hanging="209"/>
        <w:jc w:val="left"/>
        <w:rPr>
          <w:sz w:val="21"/>
        </w:rPr>
      </w:pPr>
      <w:r>
        <w:rPr>
          <w:sz w:val="21"/>
        </w:rPr>
        <w:t xml:space="preserve">… I </w:t>
      </w:r>
      <w:r>
        <w:rPr>
          <w:sz w:val="21"/>
          <w:u w:val="single"/>
        </w:rPr>
        <w:t>visited</w:t>
      </w:r>
      <w:r>
        <w:rPr>
          <w:sz w:val="21"/>
        </w:rPr>
        <w:t xml:space="preserve">… and </w:t>
      </w:r>
      <w:r>
        <w:rPr>
          <w:sz w:val="21"/>
          <w:u w:val="single"/>
        </w:rPr>
        <w:t>sat</w:t>
      </w:r>
      <w:r>
        <w:rPr>
          <w:spacing w:val="-7"/>
          <w:sz w:val="21"/>
        </w:rPr>
        <w:t xml:space="preserve"> </w:t>
      </w:r>
      <w:r>
        <w:rPr>
          <w:sz w:val="21"/>
        </w:rPr>
        <w:t>…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889"/>
        </w:tabs>
        <w:spacing w:before="59" w:after="0" w:line="240" w:lineRule="auto"/>
        <w:ind w:left="888" w:right="0" w:hanging="209"/>
        <w:jc w:val="left"/>
        <w:rPr>
          <w:sz w:val="21"/>
        </w:rPr>
      </w:pPr>
      <w:r>
        <w:rPr>
          <w:sz w:val="21"/>
        </w:rPr>
        <w:t>A friendly waiter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taught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889"/>
        </w:tabs>
        <w:spacing w:before="55" w:after="0" w:line="240" w:lineRule="auto"/>
        <w:ind w:left="888" w:right="0" w:hanging="209"/>
        <w:jc w:val="left"/>
        <w:rPr>
          <w:sz w:val="21"/>
        </w:rPr>
      </w:pPr>
      <w:r>
        <w:rPr>
          <w:sz w:val="21"/>
        </w:rPr>
        <w:t>… he</w:t>
      </w:r>
      <w:r>
        <w:rPr>
          <w:spacing w:val="-2"/>
          <w:sz w:val="21"/>
        </w:rPr>
        <w:t xml:space="preserve"> </w:t>
      </w:r>
      <w:r>
        <w:rPr>
          <w:sz w:val="21"/>
          <w:u w:val="single"/>
        </w:rPr>
        <w:t>lent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889"/>
        </w:tabs>
        <w:spacing w:before="56" w:after="0" w:line="240" w:lineRule="auto"/>
        <w:ind w:left="888" w:right="0" w:hanging="209"/>
        <w:jc w:val="left"/>
        <w:rPr>
          <w:sz w:val="21"/>
        </w:rPr>
      </w:pPr>
      <w:r>
        <w:rPr>
          <w:sz w:val="21"/>
        </w:rPr>
        <w:t xml:space="preserve">Then he lent </w:t>
      </w:r>
      <w:r>
        <w:rPr>
          <w:sz w:val="21"/>
          <w:u w:val="single"/>
        </w:rPr>
        <w:t>me a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book</w:t>
      </w:r>
      <w:r>
        <w:rPr>
          <w:sz w:val="21"/>
        </w:rPr>
        <w:t>.</w:t>
      </w:r>
    </w:p>
    <w:p>
      <w:pPr>
        <w:pStyle w:val="3"/>
        <w:spacing w:before="56"/>
        <w:ind w:left="682"/>
      </w:pPr>
      <w:r>
        <w:t xml:space="preserve">= Then he lent </w:t>
      </w:r>
      <w:r>
        <w:rPr>
          <w:u w:val="single"/>
        </w:rPr>
        <w:t xml:space="preserve">a book </w:t>
      </w:r>
      <w:r>
        <w:t xml:space="preserve">to </w:t>
      </w:r>
      <w:r>
        <w:rPr>
          <w:u w:val="single"/>
        </w:rPr>
        <w:t>me</w:t>
      </w:r>
      <w:r>
        <w:t>.</w:t>
      </w:r>
    </w:p>
    <w:p>
      <w:pPr>
        <w:pStyle w:val="3"/>
        <w:spacing w:before="56"/>
        <w:ind w:left="68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双宾语通常都是一个是人一个是物</w:t>
      </w:r>
    </w:p>
    <w:p>
      <w:pPr>
        <w:pStyle w:val="3"/>
        <w:spacing w:before="50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主谓双宾</w:t>
      </w:r>
    </w:p>
    <w:p>
      <w:pPr>
        <w:pStyle w:val="3"/>
        <w:rPr>
          <w:rFonts w:ascii="宋体"/>
          <w:sz w:val="7"/>
        </w:rPr>
      </w:pPr>
    </w:p>
    <w:tbl>
      <w:tblPr>
        <w:tblStyle w:val="4"/>
        <w:tblW w:w="0" w:type="auto"/>
        <w:tblInd w:w="68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895"/>
        <w:gridCol w:w="522"/>
        <w:gridCol w:w="327"/>
        <w:gridCol w:w="1285"/>
        <w:gridCol w:w="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606" w:type="dxa"/>
            <w:gridSpan w:val="2"/>
          </w:tcPr>
          <w:p>
            <w:pPr>
              <w:pStyle w:val="8"/>
              <w:spacing w:line="215" w:lineRule="exact"/>
              <w:ind w:left="108"/>
              <w:rPr>
                <w:sz w:val="21"/>
              </w:rPr>
            </w:pPr>
            <w:r>
              <w:rPr>
                <w:sz w:val="21"/>
              </w:rPr>
              <w:t>She gave me a book.</w:t>
            </w:r>
          </w:p>
        </w:tc>
        <w:tc>
          <w:tcPr>
            <w:tcW w:w="522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327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945" w:type="dxa"/>
            <w:gridSpan w:val="2"/>
          </w:tcPr>
          <w:p>
            <w:pPr>
              <w:pStyle w:val="8"/>
              <w:spacing w:line="215" w:lineRule="exact"/>
              <w:ind w:left="177"/>
              <w:rPr>
                <w:sz w:val="21"/>
              </w:rPr>
            </w:pPr>
            <w:r>
              <w:rPr>
                <w:sz w:val="21"/>
              </w:rPr>
              <w:t>=?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606" w:type="dxa"/>
            <w:gridSpan w:val="2"/>
          </w:tcPr>
          <w:p>
            <w:pPr>
              <w:pStyle w:val="8"/>
              <w:spacing w:before="9"/>
              <w:ind w:left="108"/>
              <w:rPr>
                <w:sz w:val="21"/>
              </w:rPr>
            </w:pPr>
            <w:r>
              <w:rPr>
                <w:sz w:val="21"/>
              </w:rPr>
              <w:t>I cooked him a meal.</w:t>
            </w:r>
          </w:p>
        </w:tc>
        <w:tc>
          <w:tcPr>
            <w:tcW w:w="52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32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945" w:type="dxa"/>
            <w:gridSpan w:val="2"/>
          </w:tcPr>
          <w:p>
            <w:pPr>
              <w:pStyle w:val="8"/>
              <w:spacing w:before="9"/>
              <w:ind w:left="84"/>
              <w:rPr>
                <w:sz w:val="21"/>
              </w:rPr>
            </w:pPr>
            <w:r>
              <w:rPr>
                <w:sz w:val="21"/>
              </w:rPr>
              <w:t>=?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606" w:type="dxa"/>
            <w:gridSpan w:val="2"/>
          </w:tcPr>
          <w:p>
            <w:pPr>
              <w:pStyle w:val="8"/>
              <w:spacing w:before="9"/>
              <w:ind w:left="105"/>
              <w:rPr>
                <w:sz w:val="21"/>
              </w:rPr>
            </w:pPr>
            <w:r>
              <w:rPr>
                <w:sz w:val="21"/>
              </w:rPr>
              <w:t>He sold them all his flowers.</w:t>
            </w:r>
          </w:p>
        </w:tc>
        <w:tc>
          <w:tcPr>
            <w:tcW w:w="522" w:type="dxa"/>
          </w:tcPr>
          <w:p>
            <w:pPr>
              <w:pStyle w:val="8"/>
              <w:spacing w:before="9"/>
              <w:ind w:left="105"/>
              <w:rPr>
                <w:sz w:val="21"/>
              </w:rPr>
            </w:pPr>
            <w:r>
              <w:rPr>
                <w:sz w:val="21"/>
              </w:rPr>
              <w:t>=?</w:t>
            </w:r>
          </w:p>
        </w:tc>
        <w:tc>
          <w:tcPr>
            <w:tcW w:w="32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945" w:type="dxa"/>
            <w:gridSpan w:val="2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606" w:type="dxa"/>
            <w:gridSpan w:val="2"/>
          </w:tcPr>
          <w:p>
            <w:pPr>
              <w:pStyle w:val="8"/>
              <w:spacing w:before="9" w:line="233" w:lineRule="exact"/>
              <w:ind w:left="108"/>
              <w:rPr>
                <w:sz w:val="21"/>
              </w:rPr>
            </w:pPr>
            <w:r>
              <w:rPr>
                <w:sz w:val="21"/>
              </w:rPr>
              <w:t>Pass me the salt please.</w:t>
            </w:r>
          </w:p>
        </w:tc>
        <w:tc>
          <w:tcPr>
            <w:tcW w:w="522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327" w:type="dxa"/>
          </w:tcPr>
          <w:p>
            <w:pPr>
              <w:pStyle w:val="8"/>
              <w:spacing w:before="9" w:line="233" w:lineRule="exact"/>
              <w:ind w:left="47"/>
              <w:rPr>
                <w:sz w:val="21"/>
              </w:rPr>
            </w:pPr>
            <w:r>
              <w:rPr>
                <w:sz w:val="21"/>
              </w:rPr>
              <w:t>=?</w:t>
            </w:r>
          </w:p>
        </w:tc>
        <w:tc>
          <w:tcPr>
            <w:tcW w:w="1945" w:type="dxa"/>
            <w:gridSpan w:val="2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5400" w:type="dxa"/>
            <w:gridSpan w:val="6"/>
          </w:tcPr>
          <w:p>
            <w:pPr>
              <w:pStyle w:val="8"/>
              <w:spacing w:before="59"/>
              <w:rPr>
                <w:sz w:val="21"/>
              </w:rPr>
            </w:pPr>
            <w:r>
              <w:rPr>
                <w:sz w:val="21"/>
              </w:rPr>
              <w:t>7. I read a few lines, but I did not understand…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711" w:type="dxa"/>
          </w:tcPr>
          <w:p>
            <w:pPr>
              <w:pStyle w:val="8"/>
              <w:spacing w:before="9"/>
              <w:ind w:left="525"/>
              <w:rPr>
                <w:sz w:val="21"/>
              </w:rPr>
            </w:pPr>
            <w:r>
              <w:rPr>
                <w:sz w:val="21"/>
              </w:rPr>
              <w:t>read</w:t>
            </w:r>
          </w:p>
        </w:tc>
        <w:tc>
          <w:tcPr>
            <w:tcW w:w="1417" w:type="dxa"/>
            <w:gridSpan w:val="2"/>
          </w:tcPr>
          <w:p>
            <w:pPr>
              <w:pStyle w:val="8"/>
              <w:spacing w:before="9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read</w:t>
            </w:r>
          </w:p>
        </w:tc>
        <w:tc>
          <w:tcPr>
            <w:tcW w:w="1612" w:type="dxa"/>
            <w:gridSpan w:val="2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>
            <w:pPr>
              <w:pStyle w:val="8"/>
              <w:spacing w:before="9"/>
              <w:ind w:left="227"/>
              <w:rPr>
                <w:sz w:val="21"/>
              </w:rPr>
            </w:pPr>
            <w:r>
              <w:rPr>
                <w:sz w:val="21"/>
              </w:rPr>
              <w:t>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711" w:type="dxa"/>
          </w:tcPr>
          <w:p>
            <w:pPr>
              <w:pStyle w:val="8"/>
              <w:spacing w:before="9" w:line="233" w:lineRule="exact"/>
              <w:ind w:left="527"/>
              <w:rPr>
                <w:sz w:val="21"/>
              </w:rPr>
            </w:pPr>
            <w:r>
              <w:rPr>
                <w:sz w:val="21"/>
              </w:rPr>
              <w:t>understand</w:t>
            </w:r>
          </w:p>
        </w:tc>
        <w:tc>
          <w:tcPr>
            <w:tcW w:w="1417" w:type="dxa"/>
            <w:gridSpan w:val="2"/>
          </w:tcPr>
          <w:p>
            <w:pPr>
              <w:pStyle w:val="8"/>
              <w:spacing w:before="9" w:line="233" w:lineRule="exact"/>
              <w:ind w:left="210"/>
              <w:rPr>
                <w:sz w:val="21"/>
              </w:rPr>
            </w:pPr>
            <w:r>
              <w:rPr>
                <w:sz w:val="21"/>
              </w:rPr>
              <w:t>understood</w:t>
            </w:r>
          </w:p>
        </w:tc>
        <w:tc>
          <w:tcPr>
            <w:tcW w:w="1612" w:type="dxa"/>
            <w:gridSpan w:val="2"/>
          </w:tcPr>
          <w:p>
            <w:pPr>
              <w:pStyle w:val="8"/>
              <w:spacing w:before="9" w:line="233" w:lineRule="exact"/>
              <w:ind w:left="408"/>
              <w:rPr>
                <w:sz w:val="21"/>
              </w:rPr>
            </w:pPr>
            <w:r>
              <w:rPr>
                <w:sz w:val="21"/>
              </w:rPr>
              <w:t>understood</w:t>
            </w:r>
          </w:p>
        </w:tc>
        <w:tc>
          <w:tcPr>
            <w:tcW w:w="66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</w:tbl>
    <w:p>
      <w:pPr>
        <w:pStyle w:val="7"/>
        <w:numPr>
          <w:ilvl w:val="0"/>
          <w:numId w:val="3"/>
        </w:numPr>
        <w:tabs>
          <w:tab w:val="left" w:pos="889"/>
        </w:tabs>
        <w:spacing w:before="60" w:after="0" w:line="292" w:lineRule="auto"/>
        <w:ind w:left="1206" w:right="5521" w:hanging="526"/>
        <w:jc w:val="left"/>
        <w:rPr>
          <w:sz w:val="21"/>
        </w:rPr>
      </w:pPr>
      <w:r>
        <w:rPr>
          <w:sz w:val="21"/>
        </w:rPr>
        <w:t xml:space="preserve">Every </w:t>
      </w:r>
      <w:r>
        <w:rPr>
          <w:spacing w:val="-3"/>
          <w:sz w:val="21"/>
        </w:rPr>
        <w:t xml:space="preserve">day </w:t>
      </w:r>
      <w:r>
        <w:rPr>
          <w:sz w:val="21"/>
        </w:rPr>
        <w:t xml:space="preserve">I thought about… every </w:t>
      </w:r>
      <w:r>
        <w:rPr>
          <w:spacing w:val="-3"/>
          <w:sz w:val="21"/>
        </w:rPr>
        <w:t xml:space="preserve">day </w:t>
      </w:r>
      <w:r>
        <w:rPr>
          <w:sz w:val="21"/>
        </w:rPr>
        <w:t>/</w:t>
      </w:r>
      <w:r>
        <w:rPr>
          <w:spacing w:val="-4"/>
          <w:sz w:val="21"/>
        </w:rPr>
        <w:t xml:space="preserve"> </w:t>
      </w:r>
      <w:r>
        <w:rPr>
          <w:sz w:val="21"/>
        </w:rPr>
        <w:t>everyday</w:t>
      </w:r>
    </w:p>
    <w:p>
      <w:pPr>
        <w:pStyle w:val="7"/>
        <w:numPr>
          <w:ilvl w:val="0"/>
          <w:numId w:val="3"/>
        </w:numPr>
        <w:tabs>
          <w:tab w:val="left" w:pos="889"/>
        </w:tabs>
        <w:spacing w:before="0" w:after="0" w:line="255" w:lineRule="exact"/>
        <w:ind w:left="888" w:right="0" w:hanging="209"/>
        <w:jc w:val="left"/>
        <w:rPr>
          <w:sz w:val="21"/>
        </w:rPr>
      </w:pPr>
      <w:r>
        <w:rPr>
          <w:sz w:val="21"/>
        </w:rPr>
        <w:t>I got up early and</w:t>
      </w:r>
      <w:r>
        <w:rPr>
          <w:spacing w:val="-4"/>
          <w:sz w:val="21"/>
        </w:rPr>
        <w:t xml:space="preserve"> </w:t>
      </w:r>
      <w:r>
        <w:rPr>
          <w:sz w:val="21"/>
        </w:rPr>
        <w:t>bought…</w:t>
      </w:r>
    </w:p>
    <w:p>
      <w:pPr>
        <w:pStyle w:val="3"/>
        <w:spacing w:before="11"/>
        <w:rPr>
          <w:sz w:val="7"/>
        </w:rPr>
      </w:pPr>
    </w:p>
    <w:tbl>
      <w:tblPr>
        <w:tblStyle w:val="4"/>
        <w:tblW w:w="0" w:type="auto"/>
        <w:tblInd w:w="11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2"/>
        <w:gridCol w:w="1907"/>
        <w:gridCol w:w="1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762" w:type="dxa"/>
          </w:tcPr>
          <w:p>
            <w:pPr>
              <w:pStyle w:val="8"/>
              <w:spacing w:line="215" w:lineRule="exact"/>
              <w:ind w:left="50"/>
              <w:rPr>
                <w:sz w:val="21"/>
              </w:rPr>
            </w:pPr>
            <w:r>
              <w:rPr>
                <w:sz w:val="21"/>
              </w:rPr>
              <w:t>get</w:t>
            </w:r>
          </w:p>
        </w:tc>
        <w:tc>
          <w:tcPr>
            <w:tcW w:w="1907" w:type="dxa"/>
          </w:tcPr>
          <w:p>
            <w:pPr>
              <w:pStyle w:val="8"/>
              <w:spacing w:line="215" w:lineRule="exact"/>
              <w:ind w:left="341"/>
              <w:rPr>
                <w:sz w:val="21"/>
              </w:rPr>
            </w:pPr>
            <w:r>
              <w:rPr>
                <w:sz w:val="21"/>
              </w:rPr>
              <w:t>got</w:t>
            </w:r>
          </w:p>
        </w:tc>
        <w:tc>
          <w:tcPr>
            <w:tcW w:w="1571" w:type="dxa"/>
          </w:tcPr>
          <w:p>
            <w:pPr>
              <w:pStyle w:val="8"/>
              <w:spacing w:line="215" w:lineRule="exact"/>
              <w:ind w:left="606"/>
              <w:rPr>
                <w:sz w:val="21"/>
              </w:rPr>
            </w:pPr>
            <w:r>
              <w:rPr>
                <w:sz w:val="21"/>
                <w:u w:val="single"/>
              </w:rPr>
              <w:t>got/gotten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762" w:type="dxa"/>
          </w:tcPr>
          <w:p>
            <w:pPr>
              <w:pStyle w:val="8"/>
              <w:spacing w:before="9"/>
              <w:ind w:left="50"/>
              <w:rPr>
                <w:sz w:val="21"/>
              </w:rPr>
            </w:pPr>
            <w:r>
              <w:rPr>
                <w:sz w:val="21"/>
              </w:rPr>
              <w:t>get up early/late</w:t>
            </w:r>
          </w:p>
        </w:tc>
        <w:tc>
          <w:tcPr>
            <w:tcW w:w="1907" w:type="dxa"/>
          </w:tcPr>
          <w:p>
            <w:pPr>
              <w:pStyle w:val="8"/>
              <w:spacing w:before="9"/>
              <w:ind w:left="32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stay up late</w:t>
            </w:r>
            <w:r>
              <w:rPr>
                <w:rFonts w:hint="eastAsia" w:eastAsia="宋体"/>
                <w:sz w:val="21"/>
                <w:lang w:val="en-US" w:eastAsia="zh-CN"/>
              </w:rPr>
              <w:t xml:space="preserve"> 熬夜</w:t>
            </w:r>
            <w:bookmarkStart w:id="0" w:name="_GoBack"/>
            <w:bookmarkEnd w:id="0"/>
          </w:p>
        </w:tc>
        <w:tc>
          <w:tcPr>
            <w:tcW w:w="157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762" w:type="dxa"/>
          </w:tcPr>
          <w:p>
            <w:pPr>
              <w:pStyle w:val="8"/>
              <w:tabs>
                <w:tab w:val="left" w:pos="889"/>
              </w:tabs>
              <w:spacing w:before="9" w:line="233" w:lineRule="exact"/>
              <w:ind w:left="50"/>
              <w:rPr>
                <w:sz w:val="21"/>
              </w:rPr>
            </w:pPr>
            <w:r>
              <w:rPr>
                <w:sz w:val="21"/>
              </w:rPr>
              <w:t>buy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bought</w:t>
            </w:r>
          </w:p>
        </w:tc>
        <w:tc>
          <w:tcPr>
            <w:tcW w:w="1907" w:type="dxa"/>
          </w:tcPr>
          <w:p>
            <w:pPr>
              <w:pStyle w:val="8"/>
              <w:spacing w:before="9" w:line="233" w:lineRule="exact"/>
              <w:ind w:left="263"/>
              <w:rPr>
                <w:sz w:val="21"/>
              </w:rPr>
            </w:pPr>
            <w:r>
              <w:rPr>
                <w:sz w:val="21"/>
              </w:rPr>
              <w:t>bought</w:t>
            </w:r>
          </w:p>
        </w:tc>
        <w:tc>
          <w:tcPr>
            <w:tcW w:w="1571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</w:tbl>
    <w:p>
      <w:pPr>
        <w:pStyle w:val="7"/>
        <w:numPr>
          <w:ilvl w:val="0"/>
          <w:numId w:val="3"/>
        </w:numPr>
        <w:tabs>
          <w:tab w:val="left" w:pos="997"/>
        </w:tabs>
        <w:spacing w:before="60" w:after="0" w:line="240" w:lineRule="auto"/>
        <w:ind w:left="996" w:right="0" w:hanging="317"/>
        <w:jc w:val="left"/>
        <w:rPr>
          <w:sz w:val="21"/>
        </w:rPr>
      </w:pPr>
      <w:r>
        <w:pict>
          <v:group id="_x0000_s1031" o:spid="_x0000_s1031" o:spt="203" style="position:absolute;left:0pt;margin-left:82.3pt;margin-top:20.65pt;height:72.05pt;width:382.35pt;mso-position-horizontal-relative:page;mso-wrap-distance-bottom:0pt;mso-wrap-distance-top:0pt;z-index:-251651072;mso-width-relative:page;mso-height-relative:page;" coordorigin="1646,414" coordsize="7647,1441">
            <o:lock v:ext="edit"/>
            <v:shape id="_x0000_s1032" o:spid="_x0000_s1032" o:spt="75" type="#_x0000_t75" style="position:absolute;left:1646;top:53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413;height:1441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10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spend </w:t>
                    </w:r>
                    <w:r>
                      <w:rPr>
                        <w:sz w:val="21"/>
                        <w:u w:val="single"/>
                      </w:rPr>
                      <w:t xml:space="preserve">time / money </w:t>
                    </w:r>
                    <w:r>
                      <w:rPr>
                        <w:sz w:val="21"/>
                      </w:rPr>
                      <w:t xml:space="preserve">+ </w:t>
                    </w:r>
                    <w:r>
                      <w:rPr>
                        <w:sz w:val="21"/>
                        <w:u w:val="single"/>
                      </w:rPr>
                      <w:t>on sth./(in) doing sth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spacing w:before="50"/>
                      <w:ind w:left="3642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3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知识拓展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  <w:tab w:val="left" w:pos="972"/>
                      </w:tabs>
                      <w:spacing w:before="43"/>
                      <w:ind w:left="363" w:right="0" w:hanging="209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spoil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超纲词汇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363"/>
                        <w:tab w:val="left" w:pos="1192"/>
                        <w:tab w:val="left" w:pos="1524"/>
                      </w:tabs>
                      <w:spacing w:before="2" w:line="310" w:lineRule="atLeast"/>
                      <w:ind w:left="154" w:right="4429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adj.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/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n.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都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在考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纲范</w:t>
                    </w:r>
                    <w:r>
                      <w:rPr>
                        <w:rFonts w:hint="eastAsia" w:ascii="宋体" w:eastAsia="宋体"/>
                        <w:spacing w:val="-13"/>
                        <w:sz w:val="21"/>
                      </w:rPr>
                      <w:t>围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一般过去时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z w:val="21"/>
                      </w:rPr>
                      <w:t>怎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考？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85pt;height:52.7pt;width:40.25pt;mso-position-horizontal-relative:page;mso-wrap-distance-bottom:0pt;mso-wrap-distance-top:0pt;z-index:-251650048;mso-width-relative:page;mso-height-relative:page;" fillcolor="#808080" filled="t" stroked="f" coordorigin="9367,638" coordsize="805,1054" path="m9750,1574l9755,1606,9759,1635,9763,1662,9765,1687,9811,1689,9856,1691,9899,1691,9940,1692,10014,1681,10073,1648,10116,1594,10119,1585,9930,1585,9896,1584,9855,1582,9806,1579,9750,1574xm10172,638l9388,638,9388,737,10088,737,10087,827,10086,915,10085,1001,10083,1084,10081,1171,10079,1243,10077,1322,10075,1394,10072,1442,10065,1483,10054,1517,10040,1542,10021,1561,9996,1575,9966,1582,9930,1585,10119,1585,10143,1517,10154,1419,10155,1374,10158,1311,10159,1262,10161,1192,10163,1120,10164,1031,10166,949,10168,827,10170,737,10172,638xm10016,1134l9954,1163,9889,1192,9822,1222,9680,1282,9367,1410,9374,1436,9389,1488,9396,1514,10016,1240,10015,1224,10015,1201,10015,1171,10016,1134xm9523,837l9513,857,9503,877,9493,896,9483,916,9540,951,9602,990,9666,1031,9734,1077,9804,1127,9815,1103,9826,1080,9837,1057,9847,1034,9794,999,9734,962,9669,923,9523,83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 xml:space="preserve">I spent the whole </w:t>
      </w:r>
      <w:r>
        <w:rPr>
          <w:spacing w:val="-4"/>
          <w:sz w:val="21"/>
        </w:rPr>
        <w:t xml:space="preserve">day </w:t>
      </w:r>
      <w:r>
        <w:rPr>
          <w:sz w:val="21"/>
        </w:rPr>
        <w:t xml:space="preserve">in </w:t>
      </w:r>
      <w:r>
        <w:rPr>
          <w:spacing w:val="-3"/>
          <w:sz w:val="21"/>
        </w:rPr>
        <w:t xml:space="preserve">my </w:t>
      </w:r>
      <w:r>
        <w:rPr>
          <w:sz w:val="21"/>
        </w:rPr>
        <w:t>room…</w:t>
      </w:r>
    </w:p>
    <w:p>
      <w:pPr>
        <w:pStyle w:val="7"/>
        <w:numPr>
          <w:ilvl w:val="0"/>
          <w:numId w:val="5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过去的时间</w:t>
      </w:r>
    </w:p>
    <w:p>
      <w:pPr>
        <w:pStyle w:val="7"/>
        <w:numPr>
          <w:ilvl w:val="0"/>
          <w:numId w:val="5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过去的动作</w:t>
      </w:r>
      <w:r>
        <w:rPr>
          <w:rFonts w:hint="eastAsia" w:ascii="宋体" w:eastAsia="宋体"/>
          <w:sz w:val="21"/>
        </w:rPr>
        <w:t>（</w:t>
      </w:r>
      <w:r>
        <w:rPr>
          <w:rFonts w:hint="eastAsia" w:ascii="宋体" w:eastAsia="宋体"/>
          <w:spacing w:val="-2"/>
          <w:sz w:val="21"/>
        </w:rPr>
        <w:t>时态</w:t>
      </w:r>
      <w:r>
        <w:rPr>
          <w:rFonts w:hint="eastAsia" w:ascii="宋体" w:eastAsia="宋体"/>
          <w:sz w:val="21"/>
        </w:rPr>
        <w:t>）</w:t>
      </w:r>
    </w:p>
    <w:p>
      <w:pPr>
        <w:pStyle w:val="7"/>
        <w:numPr>
          <w:ilvl w:val="0"/>
          <w:numId w:val="5"/>
        </w:numPr>
        <w:tabs>
          <w:tab w:val="left" w:pos="474"/>
        </w:tabs>
        <w:spacing w:before="43" w:after="0" w:line="240" w:lineRule="auto"/>
        <w:ind w:left="474" w:right="0" w:hanging="2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上下文的语意（无过去</w:t>
      </w:r>
      <w:r>
        <w:rPr>
          <w:rFonts w:hint="eastAsia" w:ascii="宋体" w:eastAsia="宋体"/>
          <w:sz w:val="21"/>
        </w:rPr>
        <w:t>）</w:t>
      </w:r>
    </w:p>
    <w:p>
      <w:pPr>
        <w:pStyle w:val="3"/>
        <w:tabs>
          <w:tab w:val="left" w:pos="2268"/>
        </w:tabs>
        <w:spacing w:before="48"/>
        <w:ind w:left="260"/>
      </w:pPr>
      <w:r>
        <w:t>The three</w:t>
      </w:r>
      <w:r>
        <w:rPr>
          <w:spacing w:val="-4"/>
        </w:rPr>
        <w:t xml:space="preserve"> </w:t>
      </w:r>
      <w:r>
        <w:t>of us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around Europe for about a month last</w:t>
      </w:r>
      <w:r>
        <w:rPr>
          <w:spacing w:val="-6"/>
        </w:rPr>
        <w:t xml:space="preserve"> </w:t>
      </w:r>
      <w:r>
        <w:rPr>
          <w:spacing w:val="-4"/>
        </w:rPr>
        <w:t>summer.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travelled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travelled</w:t>
      </w:r>
    </w:p>
    <w:p>
      <w:pPr>
        <w:pStyle w:val="7"/>
        <w:numPr>
          <w:ilvl w:val="1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travelled</w:t>
      </w:r>
    </w:p>
    <w:p>
      <w:pPr>
        <w:pStyle w:val="7"/>
        <w:numPr>
          <w:ilvl w:val="1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58" w:firstLine="1079"/>
        <w:jc w:val="left"/>
        <w:rPr>
          <w:sz w:val="21"/>
        </w:rPr>
      </w:pPr>
      <w:r>
        <w:rPr>
          <w:spacing w:val="-5"/>
          <w:sz w:val="21"/>
        </w:rPr>
        <w:t xml:space="preserve">travel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12)</w:t>
      </w:r>
    </w:p>
    <w:p>
      <w:pPr>
        <w:pStyle w:val="3"/>
        <w:tabs>
          <w:tab w:val="left" w:pos="2268"/>
        </w:tabs>
        <w:spacing w:line="250" w:lineRule="exact"/>
        <w:ind w:left="260"/>
      </w:pPr>
      <w:r>
        <w:t>The three</w:t>
      </w:r>
      <w:r>
        <w:rPr>
          <w:spacing w:val="-4"/>
        </w:rPr>
        <w:t xml:space="preserve"> </w:t>
      </w:r>
      <w:r>
        <w:t>of us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around Europe for about a month </w:t>
      </w:r>
      <w:r>
        <w:rPr>
          <w:u w:val="single"/>
        </w:rPr>
        <w:t>last</w:t>
      </w:r>
      <w:r>
        <w:rPr>
          <w:spacing w:val="-8"/>
          <w:u w:val="single"/>
        </w:rPr>
        <w:t xml:space="preserve"> </w:t>
      </w:r>
      <w:r>
        <w:rPr>
          <w:u w:val="single"/>
        </w:rPr>
        <w:t>summer</w:t>
      </w:r>
      <w:r>
        <w:t>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travelled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travelled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7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travelled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558" w:firstLine="1079"/>
        <w:jc w:val="left"/>
        <w:rPr>
          <w:sz w:val="21"/>
        </w:rPr>
      </w:pPr>
      <w:r>
        <w:rPr>
          <w:spacing w:val="-5"/>
          <w:sz w:val="21"/>
        </w:rPr>
        <w:t xml:space="preserve">travel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12)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 xml:space="preserve">Did you ask Sophia </w:t>
      </w:r>
      <w:r>
        <w:rPr>
          <w:spacing w:val="-3"/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help?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  <w:tab w:val="left" w:pos="1752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need to – I managed perfectly well on </w:t>
      </w:r>
      <w:r>
        <w:rPr>
          <w:spacing w:val="-3"/>
          <w:sz w:val="21"/>
        </w:rPr>
        <w:t>my</w:t>
      </w:r>
      <w:r>
        <w:rPr>
          <w:spacing w:val="-10"/>
          <w:sz w:val="21"/>
        </w:rPr>
        <w:t xml:space="preserve"> </w:t>
      </w:r>
      <w:r>
        <w:rPr>
          <w:sz w:val="21"/>
        </w:rPr>
        <w:t>own.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wouldn’t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don’t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8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didn’t</w:t>
      </w:r>
    </w:p>
    <w:p>
      <w:pPr>
        <w:pStyle w:val="7"/>
        <w:numPr>
          <w:ilvl w:val="0"/>
          <w:numId w:val="8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550" w:firstLine="1079"/>
        <w:jc w:val="left"/>
        <w:rPr>
          <w:sz w:val="21"/>
        </w:rPr>
      </w:pPr>
      <w:r>
        <w:rPr>
          <w:spacing w:val="-5"/>
          <w:sz w:val="21"/>
        </w:rPr>
        <w:t xml:space="preserve">won’t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全</w:t>
      </w:r>
      <w:r>
        <w:rPr>
          <w:rFonts w:hint="eastAsia" w:ascii="宋体" w:hAnsi="宋体" w:eastAsia="宋体"/>
          <w:sz w:val="21"/>
        </w:rPr>
        <w:t>国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14)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Did</w:t>
      </w:r>
      <w:r>
        <w:rPr>
          <w:sz w:val="21"/>
        </w:rPr>
        <w:t xml:space="preserve"> you ask Sophia </w:t>
      </w:r>
      <w:r>
        <w:rPr>
          <w:spacing w:val="-3"/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help?</w:t>
      </w:r>
    </w:p>
    <w:p>
      <w:pPr>
        <w:pStyle w:val="7"/>
        <w:numPr>
          <w:ilvl w:val="0"/>
          <w:numId w:val="7"/>
        </w:numPr>
        <w:tabs>
          <w:tab w:val="left" w:pos="980"/>
          <w:tab w:val="left" w:pos="981"/>
          <w:tab w:val="left" w:pos="1752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need to – I managed perfectly well on </w:t>
      </w:r>
      <w:r>
        <w:rPr>
          <w:spacing w:val="-3"/>
          <w:sz w:val="21"/>
        </w:rPr>
        <w:t>my</w:t>
      </w:r>
      <w:r>
        <w:rPr>
          <w:spacing w:val="-10"/>
          <w:sz w:val="21"/>
        </w:rPr>
        <w:t xml:space="preserve"> </w:t>
      </w:r>
      <w:r>
        <w:rPr>
          <w:sz w:val="21"/>
        </w:rPr>
        <w:t>own.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wouldn’t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don’t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didn’t</w:t>
      </w:r>
    </w:p>
    <w:p>
      <w:pPr>
        <w:pStyle w:val="7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550" w:firstLine="1079"/>
        <w:jc w:val="left"/>
        <w:rPr>
          <w:sz w:val="21"/>
        </w:rPr>
      </w:pPr>
      <w:r>
        <w:rPr>
          <w:spacing w:val="-5"/>
          <w:sz w:val="21"/>
        </w:rPr>
        <w:t xml:space="preserve">won’t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全</w:t>
      </w:r>
      <w:r>
        <w:rPr>
          <w:rFonts w:hint="eastAsia" w:ascii="宋体" w:hAnsi="宋体" w:eastAsia="宋体"/>
          <w:sz w:val="21"/>
        </w:rPr>
        <w:t>国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14)</w:t>
      </w:r>
    </w:p>
    <w:p>
      <w:pPr>
        <w:pStyle w:val="3"/>
        <w:tabs>
          <w:tab w:val="left" w:pos="6034"/>
        </w:tabs>
        <w:spacing w:line="250" w:lineRule="exact"/>
        <w:ind w:left="260"/>
      </w:pPr>
      <w:r>
        <w:t>I was out of town at the time, so I don’t know exactly</w:t>
      </w:r>
      <w:r>
        <w:rPr>
          <w:spacing w:val="-28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happening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happened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happens</w:t>
      </w:r>
    </w:p>
    <w:p>
      <w:pPr>
        <w:pStyle w:val="7"/>
        <w:numPr>
          <w:ilvl w:val="0"/>
          <w:numId w:val="10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839" w:firstLine="1079"/>
        <w:jc w:val="left"/>
        <w:rPr>
          <w:sz w:val="21"/>
        </w:rPr>
      </w:pPr>
      <w:r>
        <w:rPr>
          <w:sz w:val="21"/>
        </w:rPr>
        <w:t>has happened 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山</w:t>
      </w:r>
      <w:r>
        <w:rPr>
          <w:rFonts w:hint="eastAsia" w:ascii="宋体" w:eastAsia="宋体"/>
          <w:sz w:val="21"/>
        </w:rPr>
        <w:t>东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34)</w:t>
      </w:r>
    </w:p>
    <w:p>
      <w:pPr>
        <w:pStyle w:val="3"/>
        <w:tabs>
          <w:tab w:val="left" w:pos="6034"/>
        </w:tabs>
        <w:spacing w:line="250" w:lineRule="exact"/>
        <w:ind w:left="260"/>
      </w:pPr>
      <w:r>
        <w:t xml:space="preserve">I </w:t>
      </w:r>
      <w:r>
        <w:rPr>
          <w:u w:val="single"/>
        </w:rPr>
        <w:t>was</w:t>
      </w:r>
      <w:r>
        <w:t xml:space="preserve"> out of town at the time, so I don’t know exactly</w:t>
      </w:r>
      <w:r>
        <w:rPr>
          <w:spacing w:val="-28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happening</w:t>
      </w:r>
    </w:p>
    <w:p>
      <w:pPr>
        <w:pStyle w:val="7"/>
        <w:numPr>
          <w:ilvl w:val="0"/>
          <w:numId w:val="11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pict>
          <v:group id="_x0000_s1035" o:spid="_x0000_s1035" o:spt="203" style="position:absolute;left:0pt;margin-left:82.3pt;margin-top:20.45pt;height:73pt;width:382.35pt;mso-position-horizontal-relative:page;mso-wrap-distance-bottom:0pt;mso-wrap-distance-top:0pt;z-index:-251648000;mso-width-relative:page;mso-height-relative:page;" coordorigin="1646,410" coordsize="7647,1460">
            <o:lock v:ext="edit"/>
            <v:shape id="_x0000_s1036" o:spid="_x0000_s1036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409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val="left" w:pos="1595"/>
                      </w:tabs>
                      <w:spacing w:before="0" w:line="215" w:lineRule="exact"/>
                      <w:ind w:left="159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happens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val="left" w:pos="855"/>
                        <w:tab w:val="left" w:pos="1483"/>
                        <w:tab w:val="left" w:pos="1595"/>
                      </w:tabs>
                      <w:spacing w:before="55" w:line="288" w:lineRule="auto"/>
                      <w:ind w:left="154" w:right="4846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has happened (2009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山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东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34)</w:t>
                    </w:r>
                  </w:p>
                  <w:p>
                    <w:pPr>
                      <w:tabs>
                        <w:tab w:val="left" w:pos="2917"/>
                      </w:tabs>
                      <w:spacing w:before="0" w:line="250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When I got on the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bus,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 xml:space="preserve">I had left </w:t>
                    </w:r>
                    <w:r>
                      <w:rPr>
                        <w:spacing w:val="-3"/>
                        <w:sz w:val="21"/>
                      </w:rPr>
                      <w:t xml:space="preserve">my </w:t>
                    </w:r>
                    <w:r>
                      <w:rPr>
                        <w:sz w:val="21"/>
                      </w:rPr>
                      <w:t>wallet at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home.</w:t>
                    </w:r>
                  </w:p>
                  <w:p>
                    <w:pPr>
                      <w:spacing w:before="56" w:line="253" w:lineRule="exact"/>
                      <w:ind w:left="12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A. was realizing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31.65pt;height:52.7pt;width:40.25pt;mso-position-horizontal-relative:page;mso-wrap-distance-bottom:0pt;mso-wrap-distance-top:0pt;z-index:-251646976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happened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30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realized</w:t>
      </w:r>
    </w:p>
    <w:p>
      <w:pPr>
        <w:pStyle w:val="7"/>
        <w:numPr>
          <w:ilvl w:val="0"/>
          <w:numId w:val="1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realized</w:t>
      </w:r>
    </w:p>
    <w:p>
      <w:pPr>
        <w:pStyle w:val="7"/>
        <w:numPr>
          <w:ilvl w:val="0"/>
          <w:numId w:val="13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911" w:firstLine="1079"/>
        <w:jc w:val="left"/>
        <w:rPr>
          <w:sz w:val="21"/>
        </w:rPr>
      </w:pPr>
      <w:r>
        <w:rPr>
          <w:sz w:val="21"/>
        </w:rPr>
        <w:t xml:space="preserve">would </w:t>
      </w:r>
      <w:r>
        <w:rPr>
          <w:spacing w:val="-4"/>
          <w:sz w:val="21"/>
        </w:rPr>
        <w:t xml:space="preserve">realize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山</w:t>
      </w:r>
      <w:r>
        <w:rPr>
          <w:rFonts w:hint="eastAsia" w:ascii="宋体" w:eastAsia="宋体"/>
          <w:sz w:val="21"/>
        </w:rPr>
        <w:t>东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31)</w:t>
      </w:r>
    </w:p>
    <w:p>
      <w:pPr>
        <w:pStyle w:val="3"/>
        <w:tabs>
          <w:tab w:val="left" w:pos="3024"/>
        </w:tabs>
        <w:spacing w:line="250" w:lineRule="exact"/>
        <w:ind w:left="260"/>
      </w:pPr>
      <w:r>
        <w:t xml:space="preserve">When I </w:t>
      </w:r>
      <w:r>
        <w:rPr>
          <w:u w:val="single"/>
        </w:rPr>
        <w:t>got</w:t>
      </w:r>
      <w:r>
        <w:t xml:space="preserve"> on the</w:t>
      </w:r>
      <w:r>
        <w:rPr>
          <w:spacing w:val="-5"/>
        </w:rPr>
        <w:t xml:space="preserve"> </w:t>
      </w:r>
      <w:r>
        <w:t>bus,</w:t>
      </w:r>
      <w:r>
        <w:rPr>
          <w:spacing w:val="-1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 had left </w:t>
      </w:r>
      <w:r>
        <w:rPr>
          <w:spacing w:val="-3"/>
        </w:rPr>
        <w:t xml:space="preserve">my </w:t>
      </w:r>
      <w:r>
        <w:t>wallet at</w:t>
      </w:r>
      <w:r>
        <w:rPr>
          <w:spacing w:val="-6"/>
        </w:rPr>
        <w:t xml:space="preserve"> </w:t>
      </w:r>
      <w:r>
        <w:t>home.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realizing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realized</w:t>
      </w:r>
    </w:p>
    <w:p>
      <w:pPr>
        <w:pStyle w:val="7"/>
        <w:numPr>
          <w:ilvl w:val="0"/>
          <w:numId w:val="1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realized</w:t>
      </w:r>
    </w:p>
    <w:p>
      <w:pPr>
        <w:pStyle w:val="7"/>
        <w:numPr>
          <w:ilvl w:val="0"/>
          <w:numId w:val="14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911" w:firstLine="1079"/>
        <w:jc w:val="left"/>
        <w:rPr>
          <w:sz w:val="21"/>
        </w:rPr>
      </w:pPr>
      <w:r>
        <w:rPr>
          <w:sz w:val="21"/>
        </w:rPr>
        <w:t xml:space="preserve">would </w:t>
      </w:r>
      <w:r>
        <w:rPr>
          <w:spacing w:val="-4"/>
          <w:sz w:val="21"/>
        </w:rPr>
        <w:t xml:space="preserve">realize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山</w:t>
      </w:r>
      <w:r>
        <w:rPr>
          <w:rFonts w:hint="eastAsia" w:ascii="宋体" w:eastAsia="宋体"/>
          <w:sz w:val="21"/>
        </w:rPr>
        <w:t>东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31)</w:t>
      </w:r>
    </w:p>
    <w:p>
      <w:pPr>
        <w:pStyle w:val="7"/>
        <w:numPr>
          <w:ilvl w:val="0"/>
          <w:numId w:val="15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Kevin, you look worried. Anything</w:t>
      </w:r>
      <w:r>
        <w:rPr>
          <w:spacing w:val="-6"/>
          <w:sz w:val="21"/>
        </w:rPr>
        <w:t xml:space="preserve"> </w:t>
      </w:r>
      <w:r>
        <w:rPr>
          <w:sz w:val="21"/>
        </w:rPr>
        <w:t>wrong?</w:t>
      </w:r>
    </w:p>
    <w:p>
      <w:pPr>
        <w:pStyle w:val="7"/>
        <w:numPr>
          <w:ilvl w:val="0"/>
          <w:numId w:val="15"/>
        </w:numPr>
        <w:tabs>
          <w:tab w:val="left" w:pos="980"/>
          <w:tab w:val="left" w:pos="981"/>
          <w:tab w:val="left" w:pos="2237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Well,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 test and I’m waiting for the</w:t>
      </w:r>
      <w:r>
        <w:rPr>
          <w:spacing w:val="-10"/>
          <w:sz w:val="21"/>
        </w:rPr>
        <w:t xml:space="preserve"> </w:t>
      </w:r>
      <w:r>
        <w:rPr>
          <w:sz w:val="21"/>
        </w:rPr>
        <w:t>result.</w:t>
      </w:r>
    </w:p>
    <w:p>
      <w:pPr>
        <w:pStyle w:val="7"/>
        <w:numPr>
          <w:ilvl w:val="0"/>
          <w:numId w:val="16"/>
        </w:numPr>
        <w:tabs>
          <w:tab w:val="left" w:pos="1701"/>
        </w:tabs>
        <w:spacing w:before="4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take</w:t>
      </w:r>
    </w:p>
    <w:p>
      <w:pPr>
        <w:pStyle w:val="7"/>
        <w:numPr>
          <w:ilvl w:val="0"/>
          <w:numId w:val="1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took</w:t>
      </w:r>
    </w:p>
    <w:p>
      <w:pPr>
        <w:pStyle w:val="7"/>
        <w:numPr>
          <w:ilvl w:val="0"/>
          <w:numId w:val="1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 xml:space="preserve">had </w:t>
      </w:r>
      <w:r>
        <w:rPr>
          <w:spacing w:val="-3"/>
          <w:sz w:val="21"/>
        </w:rPr>
        <w:t>taken</w:t>
      </w:r>
    </w:p>
    <w:p>
      <w:pPr>
        <w:pStyle w:val="7"/>
        <w:numPr>
          <w:ilvl w:val="0"/>
          <w:numId w:val="16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682" w:firstLine="1079"/>
        <w:jc w:val="left"/>
        <w:rPr>
          <w:sz w:val="21"/>
        </w:rPr>
      </w:pPr>
      <w:r>
        <w:rPr>
          <w:spacing w:val="-7"/>
          <w:sz w:val="21"/>
        </w:rPr>
        <w:t xml:space="preserve">take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重</w:t>
      </w:r>
      <w:r>
        <w:rPr>
          <w:rFonts w:hint="eastAsia" w:ascii="宋体" w:eastAsia="宋体"/>
          <w:sz w:val="21"/>
        </w:rPr>
        <w:t>庆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3"/>
        <w:tabs>
          <w:tab w:val="left" w:pos="3431"/>
        </w:tabs>
        <w:spacing w:line="250" w:lineRule="exact"/>
        <w:ind w:left="260"/>
      </w:pPr>
      <w:r>
        <w:t xml:space="preserve">If you don’t </w:t>
      </w:r>
      <w:r>
        <w:rPr>
          <w:spacing w:val="-3"/>
        </w:rPr>
        <w:t xml:space="preserve">like </w:t>
      </w:r>
      <w:r>
        <w:t>the</w:t>
      </w:r>
      <w:r>
        <w:rPr>
          <w:spacing w:val="-2"/>
        </w:rPr>
        <w:t xml:space="preserve"> </w:t>
      </w:r>
      <w:r>
        <w:t xml:space="preserve">drink </w:t>
      </w:r>
      <w:r>
        <w:rPr>
          <w:spacing w:val="-2"/>
        </w:rPr>
        <w:t>you</w:t>
      </w:r>
      <w:r>
        <w:rPr>
          <w:spacing w:val="-2"/>
          <w:u w:val="single"/>
        </w:rPr>
        <w:t xml:space="preserve"> </w:t>
      </w:r>
      <w:r>
        <w:rPr>
          <w:spacing w:val="-2"/>
          <w:u w:val="single"/>
        </w:rPr>
        <w:tab/>
      </w:r>
      <w:r>
        <w:t xml:space="preserve">, just </w:t>
      </w:r>
      <w:r>
        <w:rPr>
          <w:spacing w:val="-3"/>
        </w:rPr>
        <w:t xml:space="preserve">leave </w:t>
      </w:r>
      <w:r>
        <w:t xml:space="preserve">it and try a </w:t>
      </w:r>
      <w:r>
        <w:rPr>
          <w:spacing w:val="-3"/>
        </w:rPr>
        <w:t>different</w:t>
      </w:r>
      <w:r>
        <w:t xml:space="preserve"> one.</w:t>
      </w:r>
    </w:p>
    <w:p>
      <w:pPr>
        <w:pStyle w:val="7"/>
        <w:numPr>
          <w:ilvl w:val="0"/>
          <w:numId w:val="17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ordered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7"/>
        </w:numPr>
        <w:tabs>
          <w:tab w:val="left" w:pos="1701"/>
        </w:tabs>
        <w:spacing w:before="59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ordering</w:t>
      </w:r>
    </w:p>
    <w:p>
      <w:pPr>
        <w:pStyle w:val="7"/>
        <w:numPr>
          <w:ilvl w:val="0"/>
          <w:numId w:val="17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order</w:t>
      </w:r>
    </w:p>
    <w:p>
      <w:pPr>
        <w:pStyle w:val="7"/>
        <w:numPr>
          <w:ilvl w:val="0"/>
          <w:numId w:val="17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992" w:firstLine="1079"/>
        <w:jc w:val="left"/>
        <w:rPr>
          <w:sz w:val="21"/>
        </w:rPr>
      </w:pPr>
      <w:r>
        <w:rPr>
          <w:sz w:val="21"/>
        </w:rPr>
        <w:t xml:space="preserve">had </w:t>
      </w:r>
      <w:r>
        <w:rPr>
          <w:spacing w:val="-4"/>
          <w:sz w:val="21"/>
        </w:rPr>
        <w:t xml:space="preserve">ordered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全</w:t>
      </w:r>
      <w:r>
        <w:rPr>
          <w:rFonts w:hint="eastAsia" w:ascii="宋体" w:eastAsia="宋体"/>
          <w:sz w:val="21"/>
        </w:rPr>
        <w:t>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9)</w:t>
      </w:r>
    </w:p>
    <w:p>
      <w:pPr>
        <w:pStyle w:val="7"/>
        <w:numPr>
          <w:ilvl w:val="0"/>
          <w:numId w:val="15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What do you think of the</w:t>
      </w:r>
      <w:r>
        <w:rPr>
          <w:spacing w:val="-6"/>
          <w:sz w:val="21"/>
        </w:rPr>
        <w:t xml:space="preserve"> </w:t>
      </w:r>
      <w:r>
        <w:rPr>
          <w:sz w:val="21"/>
        </w:rPr>
        <w:t>movie?</w:t>
      </w:r>
    </w:p>
    <w:p>
      <w:pPr>
        <w:pStyle w:val="7"/>
        <w:numPr>
          <w:ilvl w:val="0"/>
          <w:numId w:val="15"/>
        </w:numPr>
        <w:tabs>
          <w:tab w:val="left" w:pos="980"/>
          <w:tab w:val="left" w:pos="981"/>
          <w:tab w:val="left" w:pos="4605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It’s fantastic. The only pity is</w:t>
      </w:r>
      <w:r>
        <w:rPr>
          <w:spacing w:val="-2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 beginning of</w:t>
      </w:r>
      <w:r>
        <w:rPr>
          <w:spacing w:val="-5"/>
          <w:sz w:val="21"/>
        </w:rPr>
        <w:t xml:space="preserve"> </w:t>
      </w:r>
      <w:r>
        <w:rPr>
          <w:sz w:val="21"/>
        </w:rPr>
        <w:t>it.</w:t>
      </w:r>
    </w:p>
    <w:p>
      <w:pPr>
        <w:pStyle w:val="7"/>
        <w:numPr>
          <w:ilvl w:val="0"/>
          <w:numId w:val="18"/>
        </w:numPr>
        <w:tabs>
          <w:tab w:val="left" w:pos="1701"/>
        </w:tabs>
        <w:spacing w:before="48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missed</w:t>
      </w:r>
    </w:p>
    <w:p>
      <w:pPr>
        <w:pStyle w:val="7"/>
        <w:numPr>
          <w:ilvl w:val="0"/>
          <w:numId w:val="18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missed</w:t>
      </w:r>
    </w:p>
    <w:p>
      <w:pPr>
        <w:pStyle w:val="7"/>
        <w:numPr>
          <w:ilvl w:val="0"/>
          <w:numId w:val="18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miss</w:t>
      </w:r>
    </w:p>
    <w:p>
      <w:pPr>
        <w:pStyle w:val="7"/>
        <w:numPr>
          <w:ilvl w:val="0"/>
          <w:numId w:val="18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087" w:firstLine="1079"/>
        <w:jc w:val="left"/>
        <w:rPr>
          <w:sz w:val="21"/>
        </w:rPr>
      </w:pPr>
      <w:r>
        <w:rPr>
          <w:sz w:val="21"/>
        </w:rPr>
        <w:t xml:space="preserve">would </w:t>
      </w:r>
      <w:r>
        <w:rPr>
          <w:spacing w:val="-4"/>
          <w:sz w:val="21"/>
        </w:rPr>
        <w:t xml:space="preserve">miss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20)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style="position:absolute;left:0pt;margin-left:468.35pt;margin-top:15.7pt;height:52.7pt;width:40.25pt;mso-position-horizontal-relative:page;mso-wrap-distance-bottom:0pt;mso-wrap-distance-top:0pt;z-index:-251644928;mso-width-relative:page;mso-height-relative:page;" fillcolor="#808080" filled="t" stroked="f" coordorigin="9367,315" coordsize="805,1054" path="m9750,1251l9755,1283,9759,1312,9763,1339,9765,1364,9811,1366,9856,1368,9899,1368,9940,1369,10014,1358,10073,1325,10116,1271,10119,1262,9930,1262,9896,1261,9855,1259,9806,1256,9750,1251xm10172,315l9388,315,9388,414,10088,414,10087,504,10086,592,10085,678,10083,761,10081,848,10079,920,10077,999,10075,1071,10072,1119,10065,1160,10054,1194,10040,1219,10021,1238,9996,1252,9966,1260,9930,1262,10119,1262,10143,1195,10154,1096,10155,1051,10158,988,10159,939,10161,869,10163,797,10164,708,10166,626,10168,504,10170,414,10172,315xm10016,811l9954,840,9889,869,9822,899,9680,959,9367,1087,9374,1113,9389,1165,9396,1191,10016,917,10015,901,10015,878,10015,848,10016,811xm9523,514l9513,534,9503,554,9493,573,9483,593,9540,628,9602,667,9666,708,9734,754,9804,804,9815,780,9826,757,9837,734,9847,711,9794,676,9734,639,9669,600,9523,51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21098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21088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474" w:hanging="21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2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6" w:hanging="267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18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96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75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5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32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10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9" w:hanging="267"/>
      </w:pPr>
      <w:rPr>
        <w:rFonts w:hint="default"/>
        <w:lang w:val="zh-CN" w:eastAsia="zh-CN" w:bidi="zh-CN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7">
    <w:nsid w:val="F4B5D9F5"/>
    <w:multiLevelType w:val="multilevel"/>
    <w:tmpl w:val="F4B5D9F5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8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4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1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91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67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4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19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94" w:hanging="209"/>
      </w:pPr>
      <w:rPr>
        <w:rFonts w:hint="default"/>
        <w:lang w:val="zh-CN" w:eastAsia="zh-CN" w:bidi="zh-CN"/>
      </w:rPr>
    </w:lvl>
  </w:abstractNum>
  <w:abstractNum w:abstractNumId="9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0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2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3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5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1206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54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09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63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18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7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27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82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37" w:hanging="209"/>
      </w:pPr>
      <w:rPr>
        <w:rFonts w:hint="default"/>
        <w:lang w:val="zh-CN" w:eastAsia="zh-CN" w:bidi="zh-CN"/>
      </w:rPr>
    </w:lvl>
  </w:abstractNum>
  <w:abstractNum w:abstractNumId="16">
    <w:nsid w:val="5A241D34"/>
    <w:multiLevelType w:val="multilevel"/>
    <w:tmpl w:val="5A241D34"/>
    <w:lvl w:ilvl="0" w:tentative="0">
      <w:start w:val="3"/>
      <w:numFmt w:val="upperLetter"/>
      <w:lvlText w:val="%1."/>
      <w:lvlJc w:val="left"/>
      <w:pPr>
        <w:ind w:left="159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36" w:hanging="360"/>
      </w:pPr>
      <w:rPr>
        <w:rFonts w:hint="default"/>
        <w:lang w:val="zh-CN" w:eastAsia="zh-CN" w:bidi="zh-CN"/>
      </w:rPr>
    </w:lvl>
  </w:abstractNum>
  <w:abstractNum w:abstractNumId="17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552FF5"/>
    <w:rsid w:val="01611612"/>
    <w:rsid w:val="03FA27D2"/>
    <w:rsid w:val="066B44EC"/>
    <w:rsid w:val="069954E5"/>
    <w:rsid w:val="082D09D6"/>
    <w:rsid w:val="08F617BE"/>
    <w:rsid w:val="091A7427"/>
    <w:rsid w:val="0A2547AB"/>
    <w:rsid w:val="0ED77B6B"/>
    <w:rsid w:val="10970DD3"/>
    <w:rsid w:val="1296631D"/>
    <w:rsid w:val="15BA2618"/>
    <w:rsid w:val="15F60DA1"/>
    <w:rsid w:val="18AE7DC5"/>
    <w:rsid w:val="19280F10"/>
    <w:rsid w:val="194C59C8"/>
    <w:rsid w:val="195D0EE6"/>
    <w:rsid w:val="19F81E3F"/>
    <w:rsid w:val="1A2D1D8B"/>
    <w:rsid w:val="1E2C659C"/>
    <w:rsid w:val="21857C20"/>
    <w:rsid w:val="24A16C52"/>
    <w:rsid w:val="265922C7"/>
    <w:rsid w:val="282929BE"/>
    <w:rsid w:val="28991BDC"/>
    <w:rsid w:val="2C323CB0"/>
    <w:rsid w:val="2E53736C"/>
    <w:rsid w:val="309412DA"/>
    <w:rsid w:val="312941A8"/>
    <w:rsid w:val="31931D58"/>
    <w:rsid w:val="31A45756"/>
    <w:rsid w:val="33573662"/>
    <w:rsid w:val="3734525C"/>
    <w:rsid w:val="3932354E"/>
    <w:rsid w:val="39F276F7"/>
    <w:rsid w:val="3B700261"/>
    <w:rsid w:val="3E33033F"/>
    <w:rsid w:val="400C1482"/>
    <w:rsid w:val="45D662B6"/>
    <w:rsid w:val="48994EDC"/>
    <w:rsid w:val="4C676212"/>
    <w:rsid w:val="4CED524E"/>
    <w:rsid w:val="4D5B2262"/>
    <w:rsid w:val="4DE57413"/>
    <w:rsid w:val="514666B3"/>
    <w:rsid w:val="53235551"/>
    <w:rsid w:val="547A29F5"/>
    <w:rsid w:val="55282D99"/>
    <w:rsid w:val="55D62652"/>
    <w:rsid w:val="564936D1"/>
    <w:rsid w:val="571B3EE5"/>
    <w:rsid w:val="57497CF7"/>
    <w:rsid w:val="5C4547E4"/>
    <w:rsid w:val="5EA07F58"/>
    <w:rsid w:val="61FB48CC"/>
    <w:rsid w:val="63791E2A"/>
    <w:rsid w:val="662D3328"/>
    <w:rsid w:val="664A4B2D"/>
    <w:rsid w:val="67566592"/>
    <w:rsid w:val="68410C2E"/>
    <w:rsid w:val="68D34D13"/>
    <w:rsid w:val="6A9C0BAC"/>
    <w:rsid w:val="6F3C7C84"/>
    <w:rsid w:val="6F8F01F0"/>
    <w:rsid w:val="71023761"/>
    <w:rsid w:val="72223072"/>
    <w:rsid w:val="75CF05BB"/>
    <w:rsid w:val="79E71FF0"/>
    <w:rsid w:val="7A3B161F"/>
    <w:rsid w:val="7C10030A"/>
    <w:rsid w:val="7EDF5C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  <customShpInfo spid="_x0000_s1034"/>
    <customShpInfo spid="_x0000_s1036"/>
    <customShpInfo spid="_x0000_s1037"/>
    <customShpInfo spid="_x0000_s1035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2019-11-13T07:29:00Z</dcterms:created>
  <dc:creator>徐男</dc:creator>
  <cp:lastModifiedBy>孫琦</cp:lastModifiedBy>
  <dcterms:modified xsi:type="dcterms:W3CDTF">2019-11-14T05:20:15Z</dcterms:modified>
  <dc:subject>Lesson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2019-11-13T00:00:00Z</vt:filetime>
  </property>
  <property fmtid="{D5CDD505-2E9C-101B-9397-08002B2CF9AE}" pid="5" name="KSOProductBuildVer">
    <vt:lpwstr>2052-11.1.0.9175</vt:lpwstr>
  </property>
</Properties>
</file>