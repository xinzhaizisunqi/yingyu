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eastAsia="宋体"/>
          <w:sz w:val="20"/>
          <w:lang w:val="en-US" w:eastAsia="zh-CN"/>
        </w:rPr>
        <w:t xml:space="preserve">         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hint="eastAsia" w:ascii="Times New Roman" w:eastAsia="宋体"/>
          <w:sz w:val="20"/>
          <w:lang w:val="en-US" w:eastAsia="zh-CN"/>
        </w:rPr>
      </w:pPr>
      <w:r>
        <w:rPr>
          <w:rFonts w:hint="eastAsia" w:ascii="Times New Roman" w:eastAsia="宋体"/>
          <w:sz w:val="20"/>
          <w:lang w:val="en-US" w:eastAsia="zh-CN"/>
        </w:rPr>
        <w:t xml:space="preserve"> </w:t>
      </w: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8"/>
        <w:rPr>
          <w:rFonts w:ascii="Times New Roman"/>
          <w:sz w:val="16"/>
        </w:rPr>
      </w:pPr>
    </w:p>
    <w:tbl>
      <w:tblPr>
        <w:tblStyle w:val="5"/>
        <w:tblW w:w="0" w:type="auto"/>
        <w:tblInd w:w="101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37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88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9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2 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3" w:hRule="atLeast"/>
        </w:trPr>
        <w:tc>
          <w:tcPr>
            <w:tcW w:w="4379" w:type="dxa"/>
            <w:tcBorders>
              <w:left w:val="single" w:color="4F81BC" w:sz="18" w:space="0"/>
            </w:tcBorders>
          </w:tcPr>
          <w:p>
            <w:pPr>
              <w:pStyle w:val="9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9"/>
              <w:ind w:left="114"/>
              <w:rPr>
                <w:sz w:val="22"/>
              </w:rPr>
            </w:pPr>
            <w:r>
              <w:rPr>
                <w:sz w:val="22"/>
              </w:rPr>
              <w:t>Lesson45</w:t>
            </w:r>
          </w:p>
        </w:tc>
      </w:tr>
    </w:tbl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rPr>
          <w:rFonts w:ascii="Times New Roman"/>
          <w:sz w:val="20"/>
        </w:rPr>
      </w:pPr>
    </w:p>
    <w:p>
      <w:pPr>
        <w:pStyle w:val="4"/>
        <w:spacing w:before="3"/>
        <w:rPr>
          <w:rFonts w:ascii="Times New Roman"/>
          <w:sz w:val="17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1837055</wp:posOffset>
            </wp:positionH>
            <wp:positionV relativeFrom="paragraph">
              <wp:posOffset>151130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hint="eastAsia" w:ascii="宋体" w:eastAsia="宋体"/>
          <w:sz w:val="22"/>
        </w:rPr>
      </w:pPr>
      <w:r>
        <w:rPr>
          <w:rFonts w:hint="eastAsia" w:ascii="宋体" w:eastAsia="宋体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hint="eastAsia" w:ascii="宋体" w:eastAsia="宋体"/>
          <w:sz w:val="22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11"/>
        <w:rPr>
          <w:rFonts w:ascii="宋体"/>
          <w:sz w:val="12"/>
        </w:rPr>
      </w:pPr>
    </w:p>
    <w:p>
      <w:pPr>
        <w:spacing w:after="0"/>
        <w:rPr>
          <w:rFonts w:ascii="宋体"/>
          <w:sz w:val="12"/>
        </w:rPr>
        <w:sectPr>
          <w:headerReference r:id="rId5" w:type="default"/>
          <w:pgSz w:w="11910" w:h="16840"/>
          <w:pgMar w:top="1580" w:right="1620" w:bottom="280" w:left="1540" w:header="885" w:footer="0" w:gutter="0"/>
        </w:sectPr>
      </w:pPr>
    </w:p>
    <w:p>
      <w:pPr>
        <w:pStyle w:val="4"/>
        <w:spacing w:before="12"/>
        <w:rPr>
          <w:rFonts w:ascii="宋体"/>
          <w:sz w:val="29"/>
        </w:rPr>
      </w:pPr>
    </w:p>
    <w:p>
      <w:pPr>
        <w:pStyle w:val="8"/>
        <w:numPr>
          <w:ilvl w:val="0"/>
          <w:numId w:val="1"/>
        </w:numPr>
        <w:tabs>
          <w:tab w:val="left" w:pos="470"/>
          <w:tab w:val="left" w:pos="1719"/>
        </w:tabs>
        <w:spacing w:before="0" w:after="0" w:line="240" w:lineRule="auto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conscience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8"/>
          <w:sz w:val="21"/>
        </w:rPr>
        <w:t xml:space="preserve">. </w:t>
      </w:r>
      <w:r>
        <w:rPr>
          <w:rFonts w:hint="eastAsia" w:ascii="宋体" w:eastAsia="宋体"/>
          <w:spacing w:val="-6"/>
          <w:sz w:val="21"/>
        </w:rPr>
        <w:t>良心，道德心</w:t>
      </w:r>
    </w:p>
    <w:p>
      <w:pPr>
        <w:pStyle w:val="4"/>
        <w:spacing w:before="48" w:line="292" w:lineRule="auto"/>
        <w:ind w:left="471" w:right="384"/>
      </w:pPr>
      <w:r>
        <w:t>have a clear conscience have no conscience</w:t>
      </w:r>
    </w:p>
    <w:p>
      <w:pPr>
        <w:pStyle w:val="8"/>
        <w:numPr>
          <w:ilvl w:val="0"/>
          <w:numId w:val="1"/>
        </w:numPr>
        <w:tabs>
          <w:tab w:val="left" w:pos="470"/>
          <w:tab w:val="left" w:pos="1301"/>
        </w:tabs>
        <w:spacing w:before="0" w:after="0" w:line="262" w:lineRule="exact"/>
        <w:ind w:left="469" w:right="0" w:hanging="210"/>
        <w:jc w:val="left"/>
        <w:rPr>
          <w:rFonts w:hint="eastAsia" w:ascii="宋体" w:eastAsia="宋体"/>
          <w:sz w:val="21"/>
        </w:rPr>
      </w:pPr>
      <w:r>
        <w:rPr>
          <w:sz w:val="21"/>
        </w:rPr>
        <w:t>wallet</w:t>
      </w:r>
      <w:r>
        <w:rPr>
          <w:sz w:val="21"/>
        </w:rPr>
        <w:tab/>
      </w:r>
      <w:r>
        <w:rPr>
          <w:sz w:val="21"/>
        </w:rPr>
        <w:t>n</w:t>
      </w:r>
      <w:r>
        <w:rPr>
          <w:spacing w:val="5"/>
          <w:sz w:val="21"/>
        </w:rPr>
        <w:t xml:space="preserve">. </w:t>
      </w:r>
      <w:r>
        <w:rPr>
          <w:rFonts w:hint="eastAsia" w:ascii="宋体" w:eastAsia="宋体"/>
          <w:spacing w:val="-3"/>
          <w:sz w:val="21"/>
        </w:rPr>
        <w:t>皮夹，钱包</w:t>
      </w:r>
    </w:p>
    <w:p>
      <w:pPr>
        <w:pStyle w:val="4"/>
        <w:spacing w:before="49"/>
        <w:ind w:left="471"/>
      </w:pPr>
      <w:r>
        <w:t>Purse</w:t>
      </w:r>
    </w:p>
    <w:p>
      <w:pPr>
        <w:pStyle w:val="4"/>
        <w:spacing w:before="49"/>
        <w:ind w:left="471"/>
      </w:pP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4 savings ['seiviŋz] n.存款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5 villager ['vilidʒə] n.村民</w:t>
      </w:r>
    </w:p>
    <w:p>
      <w:pPr>
        <w:pStyle w:val="4"/>
        <w:spacing w:before="49"/>
        <w:ind w:left="471"/>
        <w:rPr>
          <w:rFonts w:hint="eastAsia"/>
        </w:rPr>
      </w:pPr>
      <w:r>
        <w:rPr>
          <w:rFonts w:hint="eastAsia"/>
        </w:rPr>
        <w:t>6 per cent [pə'sent] 百分之…</w:t>
      </w:r>
    </w:p>
    <w:p>
      <w:pPr>
        <w:pStyle w:val="4"/>
        <w:spacing w:before="49"/>
        <w:ind w:left="471"/>
        <w:rPr>
          <w:rFonts w:hint="eastAsia"/>
        </w:rPr>
      </w:pPr>
    </w:p>
    <w:p>
      <w:pPr>
        <w:pStyle w:val="2"/>
        <w:spacing w:before="72"/>
        <w:rPr>
          <w:rFonts w:hint="eastAsia" w:ascii="宋体" w:eastAsia="宋体"/>
        </w:rPr>
      </w:pPr>
      <w:r>
        <w:rPr>
          <w:b w:val="0"/>
        </w:rPr>
        <w:br w:type="column"/>
      </w:r>
      <w:r>
        <w:t xml:space="preserve">Lesson 45 </w:t>
      </w:r>
      <w:r>
        <w:rPr>
          <w:rFonts w:hint="eastAsia" w:ascii="宋体" w:eastAsia="宋体"/>
        </w:rPr>
        <w:t>单词讲解</w:t>
      </w: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pStyle w:val="4"/>
        <w:rPr>
          <w:rFonts w:ascii="宋体"/>
          <w:b/>
          <w:sz w:val="22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b/>
          <w:sz w:val="21"/>
        </w:rPr>
      </w:pPr>
    </w:p>
    <w:p>
      <w:pPr>
        <w:spacing w:before="193"/>
        <w:ind w:left="132" w:right="2978" w:firstLine="0"/>
        <w:jc w:val="center"/>
        <w:rPr>
          <w:rFonts w:hint="eastAsia" w:ascii="宋体" w:eastAsia="宋体"/>
          <w:b/>
          <w:sz w:val="21"/>
        </w:rPr>
      </w:pPr>
      <w:r>
        <w:rPr>
          <w:b/>
          <w:sz w:val="21"/>
        </w:rPr>
        <w:t xml:space="preserve">Lesson 45 </w:t>
      </w:r>
      <w:r>
        <w:rPr>
          <w:rFonts w:hint="eastAsia" w:ascii="宋体" w:eastAsia="宋体"/>
          <w:b/>
          <w:sz w:val="21"/>
        </w:rPr>
        <w:t>课文</w:t>
      </w:r>
      <w:r>
        <w:rPr>
          <w:b/>
          <w:sz w:val="21"/>
        </w:rPr>
        <w:t>&amp;</w:t>
      </w:r>
      <w:r>
        <w:rPr>
          <w:rFonts w:hint="eastAsia" w:ascii="宋体" w:eastAsia="宋体"/>
          <w:b/>
          <w:sz w:val="21"/>
        </w:rPr>
        <w:t>语法讲解</w:t>
      </w:r>
    </w:p>
    <w:p>
      <w:pPr>
        <w:spacing w:after="0"/>
        <w:jc w:val="center"/>
        <w:rPr>
          <w:rFonts w:hint="eastAsia" w:ascii="宋体" w:eastAsia="宋体"/>
          <w:sz w:val="21"/>
        </w:rPr>
        <w:sectPr>
          <w:type w:val="continuous"/>
          <w:pgSz w:w="11910" w:h="16840"/>
          <w:pgMar w:top="1580" w:right="1620" w:bottom="280" w:left="1540" w:header="720" w:footer="720" w:gutter="0"/>
          <w:cols w:equalWidth="0" w:num="2">
            <w:col w:w="3251" w:space="40"/>
            <w:col w:w="5459"/>
          </w:cols>
        </w:sectPr>
      </w:pPr>
    </w:p>
    <w:p>
      <w:pPr>
        <w:pStyle w:val="8"/>
        <w:numPr>
          <w:ilvl w:val="0"/>
          <w:numId w:val="2"/>
        </w:numPr>
        <w:tabs>
          <w:tab w:val="left" w:pos="621"/>
          <w:tab w:val="left" w:pos="1520"/>
        </w:tabs>
        <w:spacing w:before="48" w:after="0" w:line="292" w:lineRule="auto"/>
        <w:ind w:left="682" w:right="1490" w:rightChars="0" w:hanging="423"/>
        <w:jc w:val="left"/>
        <w:rPr>
          <w:sz w:val="21"/>
        </w:rPr>
      </w:pPr>
      <w:r>
        <w:t>The whole village soon learnt that a large sum of money had been lost</w:t>
      </w:r>
      <w:r>
        <w:rPr>
          <w:rFonts w:hint="eastAsia" w:eastAsia="宋体"/>
          <w:lang w:val="en-US" w:eastAsia="zh-CN"/>
        </w:rPr>
        <w:t xml:space="preserve"> </w:t>
      </w:r>
      <w:r>
        <w:rPr>
          <w:sz w:val="21"/>
        </w:rPr>
        <w:t>learn</w:t>
      </w:r>
      <w:r>
        <w:rPr>
          <w:sz w:val="21"/>
        </w:rPr>
        <w:tab/>
      </w:r>
      <w:r>
        <w:rPr>
          <w:sz w:val="21"/>
        </w:rPr>
        <w:t>learned</w:t>
      </w:r>
      <w:r>
        <w:rPr>
          <w:spacing w:val="43"/>
          <w:sz w:val="21"/>
        </w:rPr>
        <w:t xml:space="preserve"> </w:t>
      </w:r>
      <w:r>
        <w:rPr>
          <w:sz w:val="21"/>
        </w:rPr>
        <w:t>learned</w:t>
      </w:r>
    </w:p>
    <w:p>
      <w:pPr>
        <w:pStyle w:val="4"/>
        <w:tabs>
          <w:tab w:val="left" w:pos="2360"/>
        </w:tabs>
        <w:spacing w:line="255" w:lineRule="exact"/>
        <w:ind w:left="1522"/>
      </w:pPr>
      <w:r>
        <w:t>learnt</w:t>
      </w:r>
      <w:r>
        <w:tab/>
      </w:r>
      <w:r>
        <w:t>learnt</w:t>
      </w:r>
    </w:p>
    <w:p>
      <w:pPr>
        <w:pStyle w:val="8"/>
        <w:numPr>
          <w:ilvl w:val="0"/>
          <w:numId w:val="2"/>
        </w:numPr>
        <w:tabs>
          <w:tab w:val="left" w:pos="470"/>
        </w:tabs>
        <w:spacing w:before="56" w:after="0" w:line="240" w:lineRule="auto"/>
        <w:ind w:left="469" w:right="0" w:hanging="210"/>
        <w:jc w:val="left"/>
        <w:rPr>
          <w:sz w:val="21"/>
        </w:rPr>
      </w:pPr>
      <w:r>
        <w:rPr>
          <w:sz w:val="21"/>
        </w:rPr>
        <w:t xml:space="preserve">… a large sum of money </w:t>
      </w:r>
      <w:r>
        <w:rPr>
          <w:sz w:val="21"/>
          <w:u w:val="single"/>
        </w:rPr>
        <w:t>had been</w:t>
      </w:r>
      <w:r>
        <w:rPr>
          <w:spacing w:val="-8"/>
          <w:sz w:val="21"/>
          <w:u w:val="single"/>
        </w:rPr>
        <w:t xml:space="preserve"> </w:t>
      </w:r>
      <w:r>
        <w:rPr>
          <w:sz w:val="21"/>
          <w:u w:val="single"/>
        </w:rPr>
        <w:t>lost.</w:t>
      </w:r>
    </w:p>
    <w:p>
      <w:pPr>
        <w:pStyle w:val="4"/>
        <w:spacing w:before="51" w:line="278" w:lineRule="auto"/>
        <w:ind w:left="682" w:right="6107"/>
        <w:rPr>
          <w:rFonts w:hint="eastAsia" w:ascii="宋体" w:eastAsia="宋体"/>
        </w:rPr>
      </w:pPr>
      <w:r>
        <w:rPr>
          <w:rFonts w:hint="eastAsia" w:ascii="宋体" w:eastAsia="宋体"/>
        </w:rPr>
        <w:t xml:space="preserve">复习 </w:t>
      </w:r>
      <w:r>
        <w:t xml:space="preserve">21 </w:t>
      </w:r>
      <w:r>
        <w:rPr>
          <w:rFonts w:hint="eastAsia" w:ascii="宋体" w:eastAsia="宋体"/>
        </w:rPr>
        <w:t>课 被动语态被动语态</w:t>
      </w:r>
    </w:p>
    <w:p>
      <w:pPr>
        <w:pStyle w:val="4"/>
        <w:tabs>
          <w:tab w:val="left" w:pos="2612"/>
        </w:tabs>
        <w:spacing w:line="290" w:lineRule="auto"/>
        <w:ind w:left="682" w:right="4827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 xml:space="preserve">(be done) Classrooms </w:t>
      </w:r>
      <w:r>
        <w:rPr>
          <w:u w:val="single"/>
        </w:rPr>
        <w:t>are cleaned</w:t>
      </w:r>
      <w:r>
        <w:t xml:space="preserve"> every </w:t>
      </w:r>
      <w:r>
        <w:rPr>
          <w:spacing w:val="-6"/>
        </w:rPr>
        <w:t xml:space="preserve">day. </w:t>
      </w:r>
      <w:r>
        <w:t xml:space="preserve">Classrooms </w:t>
      </w:r>
      <w:r>
        <w:rPr>
          <w:u w:val="single"/>
        </w:rPr>
        <w:t>were cleaned</w:t>
      </w:r>
      <w:r>
        <w:t xml:space="preserve"> </w:t>
      </w:r>
      <w:r>
        <w:rPr>
          <w:spacing w:val="-4"/>
        </w:rPr>
        <w:t xml:space="preserve">yesterday. </w:t>
      </w:r>
      <w:r>
        <w:t xml:space="preserve">Classrooms </w:t>
      </w:r>
      <w:r>
        <w:rPr>
          <w:u w:val="single"/>
        </w:rPr>
        <w:t>will be cleaned</w:t>
      </w:r>
      <w:r>
        <w:t xml:space="preserve"> </w:t>
      </w:r>
      <w:r>
        <w:rPr>
          <w:spacing w:val="-3"/>
        </w:rPr>
        <w:t xml:space="preserve">tomorrow. </w:t>
      </w:r>
      <w:r>
        <w:t xml:space="preserve">Classrooms </w:t>
      </w:r>
      <w:r>
        <w:rPr>
          <w:u w:val="single"/>
        </w:rPr>
        <w:t>are being cleaned</w:t>
      </w:r>
      <w:r>
        <w:rPr>
          <w:spacing w:val="-8"/>
        </w:rPr>
        <w:t xml:space="preserve"> </w:t>
      </w:r>
      <w:r>
        <w:rPr>
          <w:spacing w:val="-5"/>
        </w:rPr>
        <w:t>now.</w:t>
      </w:r>
    </w:p>
    <w:p>
      <w:pPr>
        <w:pStyle w:val="4"/>
        <w:spacing w:line="255" w:lineRule="exact"/>
        <w:ind w:left="682"/>
      </w:pPr>
      <w:r>
        <w:pict>
          <v:group id="_x0000_s1026" o:spid="_x0000_s1026" o:spt="203" style="position:absolute;left:0pt;margin-left:82.3pt;margin-top:17.6pt;height:73pt;width:382.35pt;mso-position-horizontal-relative:page;mso-wrap-distance-bottom:0pt;mso-wrap-distance-top:0pt;z-index:-251656192;mso-width-relative:page;mso-height-relative:page;" coordorigin="1646,353" coordsize="7647,1460">
            <o:lock v:ext="edit"/>
            <v:shape id="_x0000_s1027" o:spid="_x0000_s1027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8" o:spid="_x0000_s1028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came back.</w:t>
                    </w:r>
                  </w:p>
                  <w:p>
                    <w:pPr>
                      <w:spacing w:before="50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z w:val="21"/>
                      </w:rPr>
                      <w:t>被动语态</w:t>
                    </w:r>
                  </w:p>
                  <w:p>
                    <w:pPr>
                      <w:spacing w:before="48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 xml:space="preserve">Classrooms </w:t>
                    </w:r>
                    <w:r>
                      <w:rPr>
                        <w:sz w:val="21"/>
                        <w:u w:val="single"/>
                      </w:rPr>
                      <w:t>had been cleaned</w:t>
                    </w:r>
                    <w:r>
                      <w:rPr>
                        <w:sz w:val="21"/>
                      </w:rPr>
                      <w:t xml:space="preserve"> before I </w:t>
                    </w:r>
                    <w:r>
                      <w:rPr>
                        <w:sz w:val="21"/>
                        <w:u w:val="single"/>
                      </w:rPr>
                      <w:t>came</w:t>
                    </w:r>
                    <w:r>
                      <w:rPr>
                        <w:sz w:val="21"/>
                      </w:rPr>
                      <w:t xml:space="preserve"> back.</w:t>
                    </w:r>
                  </w:p>
                  <w:p>
                    <w:pPr>
                      <w:tabs>
                        <w:tab w:val="left" w:pos="3747"/>
                      </w:tabs>
                      <w:spacing w:before="51"/>
                      <w:ind w:left="576" w:right="0" w:firstLine="0"/>
                      <w:jc w:val="left"/>
                      <w:rPr>
                        <w:rFonts w:hint="eastAsia" w:ascii="宋体" w:eastAsia="宋体"/>
                        <w:sz w:val="21"/>
                      </w:rPr>
                    </w:pP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一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般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去时</w:t>
                    </w:r>
                    <w:r>
                      <w:rPr>
                        <w:rFonts w:hint="eastAsia" w:ascii="宋体" w:eastAsia="宋体"/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 xml:space="preserve">vs. </w:t>
                    </w:r>
                    <w:r>
                      <w:rPr>
                        <w:spacing w:val="13"/>
                        <w:sz w:val="21"/>
                      </w:rPr>
                      <w:t xml:space="preserve"> 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过</w:t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去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完成时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ab/>
                    </w:r>
                    <w:r>
                      <w:rPr>
                        <w:rFonts w:hint="eastAsia" w:ascii="宋体" w:eastAsia="宋体"/>
                        <w:spacing w:val="-3"/>
                        <w:sz w:val="21"/>
                      </w:rPr>
                      <w:t>先</w:t>
                    </w:r>
                    <w:r>
                      <w:rPr>
                        <w:rFonts w:hint="eastAsia" w:ascii="宋体" w:eastAsia="宋体"/>
                        <w:sz w:val="21"/>
                      </w:rPr>
                      <w:t>后？</w:t>
                    </w:r>
                  </w:p>
                  <w:p>
                    <w:pPr>
                      <w:spacing w:before="48" w:line="253" w:lineRule="exact"/>
                      <w:ind w:left="576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The whole village learnt …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29" o:spid="_x0000_s1029" style="position:absolute;left:0pt;margin-left:468.35pt;margin-top:28.6pt;height:52.7pt;width:40.25pt;mso-position-horizontal-relative:page;mso-wrap-distance-bottom:0pt;mso-wrap-distance-top:0pt;z-index:-251655168;mso-width-relative:page;mso-height-relative:page;" fillcolor="#808080" filled="t" stroked="f" coordorigin="9367,573" coordsize="805,1054" path="m9750,1509l9755,1541,9759,1570,9763,1597,9765,1622,9811,1624,9856,1626,9899,1626,9940,1627,10014,1616,10073,1583,10116,1529,10119,1520,9930,1520,9896,1519,9855,1517,9806,1514,9750,1509xm10172,573l9388,573,9388,672,10088,672,10087,762,10086,850,10085,936,10083,1019,10081,1106,10079,1178,10077,1257,10075,1329,10072,1377,10065,1418,10054,1452,10040,1477,10021,1496,9996,1510,9966,1517,9930,1520,10119,1520,10143,1452,10154,1354,10155,1309,10158,1246,10159,1197,10161,1127,10163,1055,10164,966,10166,884,10168,762,10170,672,10172,573xm10016,1069l9954,1098,9889,1127,9822,1157,9680,1217,9367,1345,9374,1371,9389,1423,9396,1449,10016,1175,10015,1159,10015,1136,10015,1106,10016,1069xm9523,772l9513,792,9503,812,9493,831,9483,851,9540,886,9602,924,9666,966,9734,1012,9804,1062,9815,1038,9826,1015,9837,992,9847,969,9794,934,9734,897,9669,858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 xml:space="preserve">Classrooms </w:t>
      </w:r>
      <w:r>
        <w:rPr>
          <w:u w:val="single"/>
        </w:rPr>
        <w:t>have been cleaned</w:t>
      </w:r>
      <w:r>
        <w:t xml:space="preserve"> so far.</w:t>
      </w:r>
    </w:p>
    <w:p>
      <w:pPr>
        <w:pStyle w:val="4"/>
        <w:spacing w:before="30"/>
        <w:ind w:left="682"/>
      </w:pPr>
      <w:r>
        <w:t xml:space="preserve">a large sum of money </w:t>
      </w:r>
      <w:r>
        <w:rPr>
          <w:u w:val="single"/>
        </w:rPr>
        <w:t>had been lost.</w:t>
      </w:r>
    </w:p>
    <w:p>
      <w:pPr>
        <w:pStyle w:val="4"/>
        <w:spacing w:before="51"/>
        <w:ind w:left="682"/>
        <w:rPr>
          <w:rFonts w:hint="eastAsia" w:ascii="宋体" w:eastAsia="宋体"/>
        </w:rPr>
      </w:pPr>
      <w:r>
        <w:rPr>
          <w:rFonts w:hint="eastAsia" w:ascii="宋体" w:eastAsia="宋体"/>
        </w:rPr>
        <w:t>被动语态</w:t>
      </w:r>
    </w:p>
    <w:p>
      <w:pPr>
        <w:pStyle w:val="4"/>
        <w:spacing w:before="51"/>
        <w:ind w:left="682"/>
        <w:rPr>
          <w:rFonts w:hint="eastAsia" w:ascii="宋体" w:eastAsia="宋体"/>
        </w:rPr>
      </w:pPr>
    </w:p>
    <w:p>
      <w:pPr>
        <w:pStyle w:val="4"/>
        <w:tabs>
          <w:tab w:val="left" w:pos="2612"/>
        </w:tabs>
        <w:spacing w:before="43"/>
        <w:ind w:left="682"/>
      </w:pPr>
      <w:r>
        <w:t>be</w:t>
      </w:r>
      <w:r>
        <w:rPr>
          <w:spacing w:val="-2"/>
        </w:rPr>
        <w:t xml:space="preserve"> </w:t>
      </w:r>
      <w:r>
        <w:t>+</w:t>
      </w:r>
      <w:r>
        <w:rPr>
          <w:spacing w:val="1"/>
        </w:rPr>
        <w:t xml:space="preserve"> </w:t>
      </w:r>
      <w:r>
        <w:rPr>
          <w:spacing w:val="-13"/>
        </w:rPr>
        <w:t>V.</w:t>
      </w:r>
      <w:r>
        <w:rPr>
          <w:rFonts w:hint="eastAsia" w:ascii="宋体" w:eastAsia="宋体"/>
        </w:rPr>
        <w:t>过</w:t>
      </w:r>
      <w:r>
        <w:rPr>
          <w:rFonts w:hint="eastAsia" w:ascii="宋体" w:eastAsia="宋体"/>
          <w:spacing w:val="-3"/>
        </w:rPr>
        <w:t>去</w:t>
      </w:r>
      <w:r>
        <w:rPr>
          <w:rFonts w:hint="eastAsia" w:ascii="宋体" w:eastAsia="宋体"/>
        </w:rPr>
        <w:t>分词</w:t>
      </w:r>
      <w:r>
        <w:rPr>
          <w:rFonts w:hint="eastAsia" w:ascii="宋体" w:eastAsia="宋体"/>
        </w:rPr>
        <w:tab/>
      </w:r>
      <w:r>
        <w:t>(be</w:t>
      </w:r>
      <w:r>
        <w:rPr>
          <w:spacing w:val="-5"/>
        </w:rPr>
        <w:t xml:space="preserve"> </w:t>
      </w:r>
      <w:r>
        <w:t>done)</w:t>
      </w:r>
    </w:p>
    <w:p>
      <w:pPr>
        <w:pStyle w:val="4"/>
        <w:spacing w:before="48"/>
        <w:ind w:left="680"/>
      </w:pPr>
      <w:r>
        <w:t xml:space="preserve">… passing planes </w:t>
      </w:r>
      <w:r>
        <w:rPr>
          <w:u w:val="single"/>
        </w:rPr>
        <w:t>can be heard</w:t>
      </w:r>
      <w:r>
        <w:rPr>
          <w:spacing w:val="-13"/>
        </w:rPr>
        <w:t xml:space="preserve"> </w:t>
      </w:r>
      <w:r>
        <w:t>…</w:t>
      </w:r>
    </w:p>
    <w:p>
      <w:pPr>
        <w:pStyle w:val="4"/>
        <w:spacing w:before="56"/>
        <w:ind w:left="680"/>
      </w:pPr>
      <w:r>
        <w:t xml:space="preserve">… it </w:t>
      </w:r>
      <w:r>
        <w:rPr>
          <w:u w:val="single"/>
        </w:rPr>
        <w:t>could not be used</w:t>
      </w:r>
      <w:r>
        <w:t xml:space="preserve"> then.</w:t>
      </w:r>
    </w:p>
    <w:p>
      <w:pPr>
        <w:pStyle w:val="4"/>
        <w:spacing w:before="55"/>
        <w:ind w:left="682"/>
      </w:pPr>
      <w:r>
        <w:t xml:space="preserve">Over a hundred people </w:t>
      </w:r>
      <w:r>
        <w:rPr>
          <w:u w:val="single"/>
        </w:rPr>
        <w:t xml:space="preserve">must have been driven </w:t>
      </w:r>
      <w:r>
        <w:t>away …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t xml:space="preserve">Sam was </w:t>
      </w:r>
      <w:commentRangeStart w:id="0"/>
      <w:r>
        <w:t xml:space="preserve">sure </w:t>
      </w:r>
      <w:commentRangeEnd w:id="0"/>
      <w:r>
        <w:commentReference w:id="0"/>
      </w:r>
      <w:r>
        <w:t>that the wallet must have been found by one of the villagers, but it was not returned to him.</w:t>
      </w:r>
    </w:p>
    <w:p>
      <w:pPr>
        <w:pStyle w:val="8"/>
        <w:numPr>
          <w:ilvl w:val="0"/>
          <w:numId w:val="2"/>
        </w:numPr>
        <w:tabs>
          <w:tab w:val="left" w:pos="621"/>
          <w:tab w:val="left" w:pos="3049"/>
        </w:tabs>
        <w:spacing w:before="56" w:after="0" w:line="288" w:lineRule="auto"/>
        <w:ind w:left="682" w:right="3013" w:hanging="423"/>
        <w:jc w:val="left"/>
        <w:rPr>
          <w:rFonts w:hint="eastAsia" w:ascii="宋体" w:hAnsi="宋体" w:eastAsia="宋体"/>
          <w:sz w:val="21"/>
        </w:rPr>
      </w:pPr>
      <w:r>
        <w:rPr>
          <w:sz w:val="21"/>
        </w:rPr>
        <w:t xml:space="preserve">must </w:t>
      </w:r>
      <w:r>
        <w:rPr>
          <w:spacing w:val="-3"/>
          <w:sz w:val="21"/>
        </w:rPr>
        <w:t>have</w:t>
      </w:r>
      <w:r>
        <w:rPr>
          <w:spacing w:val="-2"/>
          <w:sz w:val="21"/>
        </w:rPr>
        <w:t xml:space="preserve"> </w:t>
      </w:r>
      <w:r>
        <w:rPr>
          <w:sz w:val="21"/>
        </w:rPr>
        <w:t>been</w:t>
      </w:r>
      <w:r>
        <w:rPr>
          <w:spacing w:val="-3"/>
          <w:sz w:val="21"/>
        </w:rPr>
        <w:t xml:space="preserve"> </w:t>
      </w:r>
      <w:r>
        <w:rPr>
          <w:sz w:val="21"/>
        </w:rPr>
        <w:t>done</w:t>
      </w:r>
      <w:r>
        <w:rPr>
          <w:sz w:val="21"/>
        </w:rPr>
        <w:tab/>
      </w:r>
      <w:r>
        <w:rPr>
          <w:rFonts w:hint="eastAsia" w:ascii="宋体" w:hAnsi="宋体" w:eastAsia="宋体"/>
          <w:spacing w:val="-3"/>
          <w:sz w:val="21"/>
        </w:rPr>
        <w:t>推测 过去 的被动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0" w:after="0" w:line="250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the wallet </w:t>
      </w:r>
      <w:r>
        <w:rPr>
          <w:sz w:val="21"/>
          <w:u w:val="single"/>
        </w:rPr>
        <w:t xml:space="preserve">must </w:t>
      </w:r>
      <w:r>
        <w:rPr>
          <w:spacing w:val="-3"/>
          <w:sz w:val="21"/>
          <w:u w:val="single"/>
        </w:rPr>
        <w:t xml:space="preserve">have </w:t>
      </w:r>
      <w:r>
        <w:rPr>
          <w:sz w:val="21"/>
          <w:u w:val="single"/>
        </w:rPr>
        <w:t>been found</w:t>
      </w:r>
      <w:r>
        <w:rPr>
          <w:sz w:val="21"/>
        </w:rPr>
        <w:t xml:space="preserve"> by one of </w:t>
      </w:r>
      <w:r>
        <w:rPr>
          <w:spacing w:val="-2"/>
          <w:sz w:val="21"/>
        </w:rPr>
        <w:t xml:space="preserve">the </w:t>
      </w:r>
      <w:r>
        <w:rPr>
          <w:sz w:val="21"/>
        </w:rPr>
        <w:t xml:space="preserve">villagers … it </w:t>
      </w:r>
      <w:r>
        <w:rPr>
          <w:sz w:val="21"/>
          <w:u w:val="single"/>
        </w:rPr>
        <w:t>was not returned</w:t>
      </w:r>
      <w:r>
        <w:rPr>
          <w:spacing w:val="-2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5" w:after="0" w:line="240" w:lineRule="auto"/>
        <w:ind w:left="620" w:right="0" w:hanging="361"/>
        <w:jc w:val="left"/>
        <w:rPr>
          <w:color w:val="0000FF"/>
          <w:sz w:val="21"/>
        </w:rPr>
      </w:pPr>
      <w:r>
        <w:rPr>
          <w:sz w:val="21"/>
        </w:rPr>
        <w:t xml:space="preserve">It </w:t>
      </w:r>
      <w:r>
        <w:rPr>
          <w:sz w:val="21"/>
          <w:u w:val="single"/>
        </w:rPr>
        <w:t>had been wrapped</w:t>
      </w:r>
      <w:r>
        <w:rPr>
          <w:sz w:val="21"/>
        </w:rPr>
        <w:t xml:space="preserve"> up in newspaper</w:t>
      </w:r>
      <w:r>
        <w:rPr>
          <w:spacing w:val="-7"/>
          <w:sz w:val="21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pacing w:val="0"/>
          <w:w w:val="100"/>
          <w:position w:val="0"/>
          <w:lang w:val="en-US" w:eastAsia="en-US" w:bidi="en-US"/>
        </w:rPr>
        <w:t xml:space="preserve"> and it contained half the money</w:t>
      </w:r>
      <w:r>
        <w:rPr>
          <w:rFonts w:ascii="Times New Roman" w:hAnsi="Times New Roman" w:eastAsia="Times New Roman" w:cs="Times New Roman"/>
          <w:color w:val="0000FF"/>
          <w:spacing w:val="0"/>
          <w:w w:val="100"/>
          <w:position w:val="0"/>
          <w:lang w:val="en-US" w:eastAsia="en-US" w:bidi="en-US"/>
        </w:rPr>
        <w:t xml:space="preserve"> he had lost</w:t>
      </w:r>
      <w:r>
        <w:rPr>
          <w:rFonts w:hint="eastAsia" w:ascii="Times New Roman" w:hAnsi="Times New Roman" w:eastAsia="宋体" w:cs="Times New Roman"/>
          <w:color w:val="0000FF"/>
          <w:spacing w:val="0"/>
          <w:w w:val="100"/>
          <w:position w:val="0"/>
          <w:lang w:val="en-US" w:eastAsia="zh-CN" w:bidi="en-US"/>
        </w:rPr>
        <w:t>（定语从句）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some money </w:t>
      </w:r>
      <w:r>
        <w:rPr>
          <w:sz w:val="21"/>
          <w:u w:val="single"/>
        </w:rPr>
        <w:t>was sent</w:t>
      </w:r>
      <w:r>
        <w:rPr>
          <w:sz w:val="21"/>
        </w:rPr>
        <w:t xml:space="preserve"> to Sam</w:t>
      </w:r>
      <w:r>
        <w:rPr>
          <w:spacing w:val="-5"/>
          <w:sz w:val="21"/>
        </w:rPr>
        <w:t xml:space="preserve"> </w:t>
      </w:r>
      <w:r>
        <w:rPr>
          <w:sz w:val="21"/>
        </w:rPr>
        <w:t>...</w:t>
      </w:r>
    </w:p>
    <w:p>
      <w:pPr>
        <w:pStyle w:val="8"/>
        <w:numPr>
          <w:ilvl w:val="0"/>
          <w:numId w:val="2"/>
        </w:numPr>
        <w:tabs>
          <w:tab w:val="left" w:pos="621"/>
        </w:tabs>
        <w:spacing w:before="56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… all </w:t>
      </w:r>
      <w:r>
        <w:rPr>
          <w:spacing w:val="-4"/>
          <w:sz w:val="21"/>
        </w:rPr>
        <w:t xml:space="preserve">Sam’s </w:t>
      </w:r>
      <w:r>
        <w:rPr>
          <w:sz w:val="21"/>
        </w:rPr>
        <w:t xml:space="preserve">money </w:t>
      </w:r>
      <w:r>
        <w:rPr>
          <w:sz w:val="21"/>
          <w:u w:val="single"/>
        </w:rPr>
        <w:t>was paid</w:t>
      </w:r>
      <w:r>
        <w:rPr>
          <w:sz w:val="21"/>
        </w:rPr>
        <w:t xml:space="preserve"> back</w:t>
      </w:r>
      <w:r>
        <w:rPr>
          <w:spacing w:val="-3"/>
          <w:sz w:val="21"/>
        </w:rPr>
        <w:t xml:space="preserve"> </w:t>
      </w:r>
      <w:r>
        <w:rPr>
          <w:sz w:val="21"/>
        </w:rPr>
        <w:t>…</w:t>
      </w: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rPr>
          <w:rFonts w:hint="eastAsia"/>
        </w:rPr>
      </w:pPr>
      <w:r>
        <w:rPr>
          <w:rFonts w:hint="eastAsia"/>
        </w:rPr>
        <w:t>整个村子很快知道，有一大笔钱丢失了。当地的屠户萨姆.本顿在把存款送往邮局的途中把钱包丢了。萨姆确信那钱包一定是被某个村民捡到了，可是却不见有人来送还给他。3个月过去了，后来在一天早晨，萨姆在自己的大门外发现了他的钱包。钱包是用报纸包着的，里面有他丢失的钱的一半，而且还附着一张纸条，上面写着：“一个小偷，是的，但只是一个50%的小偷！”又过了两个月，又有一些钱送还给了萨姆，又附了一张字条：“这回只是25%的小偷了！”很快，萨姆全部的钱都用同样的方式还了回来。最后的那张字条上写道：“我现在是一个100%的诚实人了！”</w:t>
      </w:r>
    </w:p>
    <w:p>
      <w:pPr>
        <w:pStyle w:val="8"/>
        <w:widowControl w:val="0"/>
        <w:numPr>
          <w:ilvl w:val="0"/>
          <w:numId w:val="0"/>
        </w:numPr>
        <w:tabs>
          <w:tab w:val="left" w:pos="621"/>
        </w:tabs>
        <w:autoSpaceDE w:val="0"/>
        <w:autoSpaceDN w:val="0"/>
        <w:spacing w:before="56" w:after="0" w:line="240" w:lineRule="auto"/>
        <w:ind w:right="0" w:rightChars="0"/>
        <w:jc w:val="left"/>
        <w:rPr>
          <w:sz w:val="21"/>
        </w:rPr>
      </w:pPr>
    </w:p>
    <w:p>
      <w:pPr>
        <w:pStyle w:val="2"/>
        <w:ind w:left="3695" w:right="0"/>
        <w:jc w:val="left"/>
        <w:rPr>
          <w:rFonts w:hint="eastAsia" w:ascii="宋体" w:eastAsia="宋体"/>
        </w:rPr>
      </w:pPr>
      <w:r>
        <w:t xml:space="preserve">Lesson 45 </w:t>
      </w:r>
      <w:r>
        <w:rPr>
          <w:rFonts w:hint="eastAsia" w:ascii="宋体" w:eastAsia="宋体"/>
        </w:rPr>
        <w:t>知识拓展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48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time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5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1"/>
          <w:numId w:val="2"/>
        </w:numPr>
        <w:tabs>
          <w:tab w:val="left" w:pos="904"/>
        </w:tabs>
        <w:spacing w:before="56" w:after="0" w:line="240" w:lineRule="auto"/>
        <w:ind w:left="903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vain</w:t>
      </w:r>
    </w:p>
    <w:p>
      <w:pPr>
        <w:spacing w:after="0" w:line="240" w:lineRule="auto"/>
        <w:jc w:val="left"/>
        <w:rPr>
          <w:sz w:val="21"/>
        </w:rPr>
        <w:sectPr>
          <w:type w:val="continuous"/>
          <w:pgSz w:w="11910" w:h="16840"/>
          <w:pgMar w:top="1580" w:right="1620" w:bottom="280" w:left="1540" w:header="720" w:footer="720" w:gutter="0"/>
        </w:sectPr>
      </w:pPr>
    </w:p>
    <w:p>
      <w:pPr>
        <w:pStyle w:val="4"/>
        <w:spacing w:before="6"/>
        <w:rPr>
          <w:sz w:val="13"/>
        </w:rPr>
      </w:pPr>
    </w:p>
    <w:p>
      <w:pPr>
        <w:pStyle w:val="4"/>
        <w:tabs>
          <w:tab w:val="left" w:pos="961"/>
          <w:tab w:val="left" w:pos="1589"/>
        </w:tabs>
        <w:spacing w:before="72"/>
        <w:ind w:left="260"/>
      </w:pPr>
      <w:r>
        <w:t>(2012</w:t>
      </w:r>
      <w:r>
        <w:tab/>
      </w:r>
      <w:r>
        <w:rPr>
          <w:rFonts w:hint="eastAsia" w:ascii="宋体" w:eastAsia="宋体"/>
          <w:spacing w:val="-3"/>
        </w:rPr>
        <w:t>江</w:t>
      </w:r>
      <w:r>
        <w:rPr>
          <w:rFonts w:hint="eastAsia" w:ascii="宋体" w:eastAsia="宋体"/>
        </w:rPr>
        <w:t>苏</w:t>
      </w:r>
      <w:r>
        <w:rPr>
          <w:rFonts w:hint="eastAsia" w:ascii="宋体" w:eastAsia="宋体"/>
        </w:rPr>
        <w:tab/>
      </w:r>
      <w:r>
        <w:t>29)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Thank God </w:t>
      </w:r>
      <w:r>
        <w:rPr>
          <w:spacing w:val="-3"/>
          <w:sz w:val="21"/>
        </w:rPr>
        <w:t>you’re</w:t>
      </w:r>
      <w:r>
        <w:rPr>
          <w:spacing w:val="-5"/>
          <w:sz w:val="21"/>
        </w:rPr>
        <w:t xml:space="preserve"> </w:t>
      </w:r>
      <w:r>
        <w:rPr>
          <w:sz w:val="21"/>
        </w:rPr>
        <w:t>safe!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2982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>I stepped</w:t>
      </w:r>
      <w:r>
        <w:rPr>
          <w:spacing w:val="-3"/>
          <w:sz w:val="21"/>
        </w:rPr>
        <w:t xml:space="preserve"> </w:t>
      </w:r>
      <w:r>
        <w:rPr>
          <w:sz w:val="21"/>
        </w:rPr>
        <w:t>back,</w:t>
      </w:r>
      <w:r>
        <w:rPr>
          <w:spacing w:val="-4"/>
          <w:sz w:val="21"/>
        </w:rPr>
        <w:t xml:space="preserve"> </w:t>
      </w:r>
      <w:r>
        <w:rPr>
          <w:sz w:val="21"/>
        </w:rPr>
        <w:t>just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to avoid the racing</w:t>
      </w:r>
      <w:r>
        <w:rPr>
          <w:spacing w:val="-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48" w:after="0" w:line="240" w:lineRule="auto"/>
        <w:ind w:left="1047" w:right="0" w:hanging="361"/>
        <w:jc w:val="left"/>
        <w:rPr>
          <w:sz w:val="21"/>
        </w:rPr>
      </w:pPr>
      <w:r>
        <w:rPr>
          <w:sz w:val="21"/>
          <w:u w:val="single"/>
        </w:rPr>
        <w:t>in</w:t>
      </w:r>
      <w:r>
        <w:rPr>
          <w:spacing w:val="-1"/>
          <w:sz w:val="21"/>
          <w:u w:val="single"/>
        </w:rPr>
        <w:t xml:space="preserve"> </w:t>
      </w:r>
      <w:r>
        <w:rPr>
          <w:sz w:val="21"/>
          <w:u w:val="single"/>
        </w:rPr>
        <w:t>time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3"/>
          <w:sz w:val="21"/>
        </w:rPr>
        <w:t xml:space="preserve"> </w:t>
      </w:r>
      <w:r>
        <w:rPr>
          <w:sz w:val="21"/>
        </w:rPr>
        <w:t>case</w:t>
      </w:r>
    </w:p>
    <w:p>
      <w:pPr>
        <w:pStyle w:val="8"/>
        <w:numPr>
          <w:ilvl w:val="2"/>
          <w:numId w:val="2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in</w:t>
      </w:r>
      <w:r>
        <w:rPr>
          <w:spacing w:val="-1"/>
          <w:sz w:val="21"/>
        </w:rPr>
        <w:t xml:space="preserve"> </w:t>
      </w:r>
      <w:r>
        <w:rPr>
          <w:sz w:val="21"/>
        </w:rPr>
        <w:t>need</w:t>
      </w:r>
    </w:p>
    <w:p>
      <w:pPr>
        <w:pStyle w:val="8"/>
        <w:numPr>
          <w:ilvl w:val="2"/>
          <w:numId w:val="2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877" w:firstLine="427"/>
        <w:jc w:val="left"/>
        <w:rPr>
          <w:sz w:val="21"/>
        </w:rPr>
      </w:pPr>
      <w:r>
        <w:rPr>
          <w:sz w:val="21"/>
        </w:rPr>
        <w:t>in vain (2012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江</w:t>
      </w:r>
      <w:r>
        <w:rPr>
          <w:rFonts w:hint="eastAsia" w:ascii="宋体" w:eastAsia="宋体"/>
          <w:sz w:val="21"/>
        </w:rPr>
        <w:t>苏</w:t>
      </w:r>
      <w:r>
        <w:rPr>
          <w:rFonts w:hint="eastAsia" w:ascii="宋体" w:eastAsia="宋体"/>
          <w:sz w:val="21"/>
        </w:rPr>
        <w:tab/>
      </w:r>
      <w:r>
        <w:rPr>
          <w:spacing w:val="-7"/>
          <w:sz w:val="21"/>
        </w:rPr>
        <w:t>29)</w:t>
      </w:r>
    </w:p>
    <w:p>
      <w:pPr>
        <w:pStyle w:val="4"/>
        <w:tabs>
          <w:tab w:val="left" w:pos="5041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>Smith, together with his wife</w:t>
      </w:r>
      <w:r>
        <w:rPr>
          <w:spacing w:val="-1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3"/>
        </w:rPr>
        <w:t xml:space="preserve"> </w:t>
      </w:r>
      <w:r>
        <w:rPr>
          <w:spacing w:val="-4"/>
        </w:rPr>
        <w:t>summer.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5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1048"/>
        </w:tabs>
        <w:spacing w:before="56" w:after="0" w:line="240" w:lineRule="auto"/>
        <w:ind w:left="1047" w:right="0" w:hanging="361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4"/>
        </w:numPr>
        <w:tabs>
          <w:tab w:val="left" w:pos="961"/>
          <w:tab w:val="left" w:pos="1048"/>
          <w:tab w:val="left" w:pos="1589"/>
        </w:tabs>
        <w:spacing w:before="56" w:after="0" w:line="288" w:lineRule="auto"/>
        <w:ind w:left="260" w:right="6529" w:firstLine="427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9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spacing w:line="292" w:lineRule="auto"/>
        <w:ind w:left="260" w:right="131"/>
      </w:pPr>
      <w:r>
        <w:t xml:space="preserve">It had been wrapped up in newspaper and it contained half the money he had lost, </w:t>
      </w:r>
      <w:r>
        <w:rPr>
          <w:u w:val="single"/>
        </w:rPr>
        <w:t>together with</w:t>
      </w:r>
      <w:r>
        <w:t xml:space="preserve"> a note …</w:t>
      </w:r>
    </w:p>
    <w:p>
      <w:pPr>
        <w:pStyle w:val="4"/>
        <w:spacing w:line="292" w:lineRule="auto"/>
        <w:ind w:left="260" w:right="2968"/>
      </w:pPr>
      <w:r>
        <w:t>He</w:t>
      </w:r>
      <w:r>
        <w:rPr>
          <w:u w:val="single"/>
        </w:rPr>
        <w:t xml:space="preserve">, together with his students, </w:t>
      </w:r>
      <w:r>
        <w:t>is going to travel abroad. together with …</w:t>
      </w:r>
    </w:p>
    <w:p>
      <w:pPr>
        <w:pStyle w:val="4"/>
        <w:spacing w:line="255" w:lineRule="exact"/>
        <w:ind w:left="260"/>
      </w:pPr>
      <w:r>
        <w:pict>
          <v:group id="_x0000_s1030" o:spid="_x0000_s1030" o:spt="203" style="position:absolute;left:0pt;margin-left:82.3pt;margin-top:17.6pt;height:73pt;width:382.35pt;mso-position-horizontal-relative:page;mso-wrap-distance-bottom:0pt;mso-wrap-distance-top:0pt;z-index:-251653120;mso-width-relative:page;mso-height-relative:page;" coordorigin="1646,352" coordsize="7647,1460">
            <o:lock v:ext="edit"/>
            <v:shape id="_x0000_s1031" o:spid="_x0000_s1031" o:spt="75" type="#_x0000_t75" style="position:absolute;left:1646;top:465;height:1212;width:7647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32" o:spid="_x0000_s1032" o:spt="202" type="#_x0000_t202" style="position:absolute;left:1646;top:352;height:1460;width:7647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spacing w:before="0" w:line="215" w:lineRule="exact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as well as …</w:t>
                    </w:r>
                  </w:p>
                  <w:p>
                    <w:pPr>
                      <w:tabs>
                        <w:tab w:val="left" w:pos="4934"/>
                      </w:tabs>
                      <w:spacing w:before="55"/>
                      <w:ind w:left="15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8"/>
                        <w:sz w:val="21"/>
                      </w:rPr>
                      <w:t xml:space="preserve">Dr. </w:t>
                    </w:r>
                    <w:r>
                      <w:rPr>
                        <w:sz w:val="21"/>
                      </w:rPr>
                      <w:t>Smith, together with his wife</w:t>
                    </w:r>
                    <w:r>
                      <w:rPr>
                        <w:spacing w:val="-1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and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daughters,</w:t>
                    </w:r>
                    <w:r>
                      <w:rPr>
                        <w:sz w:val="21"/>
                        <w:u w:val="single"/>
                      </w:rPr>
                      <w:t xml:space="preserve"> </w:t>
                    </w:r>
                    <w:r>
                      <w:rPr>
                        <w:sz w:val="21"/>
                        <w:u w:val="single"/>
                      </w:rPr>
                      <w:tab/>
                    </w:r>
                    <w:r>
                      <w:rPr>
                        <w:sz w:val="21"/>
                      </w:rPr>
                      <w:t>visit Beijing this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pacing w:val="-4"/>
                        <w:sz w:val="21"/>
                      </w:rPr>
                      <w:t>summer.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6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are going</w:t>
                    </w:r>
                    <w:r>
                      <w:rPr>
                        <w:spacing w:val="-2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  <w:p>
                    <w:pPr>
                      <w:numPr>
                        <w:ilvl w:val="0"/>
                        <w:numId w:val="5"/>
                      </w:numPr>
                      <w:tabs>
                        <w:tab w:val="left" w:pos="656"/>
                      </w:tabs>
                      <w:spacing w:before="55" w:line="253" w:lineRule="exact"/>
                      <w:ind w:left="655" w:right="0" w:hanging="36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was going</w:t>
                    </w:r>
                    <w:r>
                      <w:rPr>
                        <w:spacing w:val="-4"/>
                        <w:sz w:val="21"/>
                      </w:rPr>
                      <w:t xml:space="preserve"> </w:t>
                    </w:r>
                    <w:r>
                      <w:rPr>
                        <w:sz w:val="21"/>
                      </w:rPr>
                      <w:t>to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shape id="_x0000_s1033" o:spid="_x0000_s1033" style="position:absolute;left:0pt;margin-left:468.35pt;margin-top:28.6pt;height:52.7pt;width:40.25pt;mso-position-horizontal-relative:page;mso-wrap-distance-bottom:0pt;mso-wrap-distance-top:0pt;z-index:-251652096;mso-width-relative:page;mso-height-relative:page;" fillcolor="#808080" filled="t" stroked="f" coordorigin="9367,572" coordsize="805,1054" path="m9750,1508l9755,1540,9759,1570,9763,1597,9765,1621,9811,1624,9856,1625,9899,1626,9940,1626,10014,1615,10073,1583,10116,1528,10119,1519,9930,1519,9896,1519,9855,1517,9806,1513,9750,1508xm10172,572l9388,572,9388,672,10088,672,10087,762,10086,850,10085,935,10083,1018,10081,1105,10079,1178,10077,1256,10075,1328,10072,1377,10065,1418,10054,1451,10040,1477,10021,1496,9996,1509,9966,1517,9930,1519,10119,1519,10143,1452,10154,1354,10155,1309,10158,1245,10159,1196,10161,1127,10163,1055,10164,966,10166,884,10168,762,10170,672,10172,572xm10016,1068l9954,1097,9889,1127,9822,1156,9680,1217,9367,1344,9374,1370,9389,1423,9396,1449,10016,1174,10015,1158,10015,1135,10015,1105,10016,1068xm9523,772l9513,791,9503,811,9493,831,9483,851,9540,886,9602,924,9666,966,9734,1011,9804,1061,9815,1038,9826,1015,9837,992,9847,969,9794,933,9734,896,9669,857,9523,772xe">
            <v:path arrowok="t"/>
            <v:fill on="t" opacity="32896f" focussize="0,0"/>
            <v:stroke on="f"/>
            <v:imagedata o:title=""/>
            <o:lock v:ext="edit"/>
            <w10:wrap type="topAndBottom"/>
          </v:shape>
        </w:pict>
      </w:r>
      <w:r>
        <w:t>with …</w:t>
      </w:r>
    </w:p>
    <w:p>
      <w:pPr>
        <w:pStyle w:val="4"/>
        <w:tabs>
          <w:tab w:val="left" w:pos="961"/>
          <w:tab w:val="left" w:pos="1589"/>
        </w:tabs>
        <w:spacing w:before="30" w:line="288" w:lineRule="auto"/>
        <w:ind w:left="260" w:right="6814" w:firstLine="141"/>
      </w:pPr>
      <w:r>
        <w:t xml:space="preserve">D. were going </w:t>
      </w:r>
      <w:r>
        <w:rPr>
          <w:spacing w:val="-8"/>
        </w:rPr>
        <w:t xml:space="preserve">to </w:t>
      </w:r>
      <w:r>
        <w:t>(2009</w:t>
      </w:r>
      <w:r>
        <w:tab/>
      </w:r>
      <w:r>
        <w:rPr>
          <w:rFonts w:hint="eastAsia" w:ascii="宋体" w:eastAsia="宋体"/>
          <w:spacing w:val="-3"/>
        </w:rPr>
        <w:t>陕</w:t>
      </w:r>
      <w:r>
        <w:rPr>
          <w:rFonts w:hint="eastAsia" w:ascii="宋体" w:eastAsia="宋体"/>
        </w:rPr>
        <w:t>西</w:t>
      </w:r>
      <w:r>
        <w:rPr>
          <w:rFonts w:hint="eastAsia" w:ascii="宋体" w:eastAsia="宋体"/>
        </w:rPr>
        <w:tab/>
      </w:r>
      <w: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is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6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4"/>
        <w:tabs>
          <w:tab w:val="left" w:pos="5040"/>
        </w:tabs>
        <w:spacing w:line="250" w:lineRule="exact"/>
        <w:ind w:left="260"/>
      </w:pPr>
      <w:r>
        <w:rPr>
          <w:spacing w:val="-8"/>
        </w:rPr>
        <w:t xml:space="preserve">Dr. </w:t>
      </w:r>
      <w:r>
        <w:t xml:space="preserve">Smith, </w:t>
      </w:r>
      <w:r>
        <w:rPr>
          <w:u w:val="single"/>
        </w:rPr>
        <w:t>together with</w:t>
      </w:r>
      <w:r>
        <w:t xml:space="preserve"> his wife</w:t>
      </w:r>
      <w:r>
        <w:rPr>
          <w:spacing w:val="-1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daughters,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visit Beijing this</w:t>
      </w:r>
      <w:r>
        <w:rPr>
          <w:spacing w:val="-4"/>
        </w:rPr>
        <w:t xml:space="preserve"> summer.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  <w:u w:val="single"/>
        </w:rPr>
        <w:t>is going</w:t>
      </w:r>
      <w:r>
        <w:rPr>
          <w:spacing w:val="-4"/>
          <w:sz w:val="21"/>
          <w:u w:val="single"/>
        </w:rPr>
        <w:t xml:space="preserve"> </w:t>
      </w:r>
      <w:r>
        <w:rPr>
          <w:sz w:val="21"/>
          <w:u w:val="single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5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are going</w:t>
      </w:r>
      <w:r>
        <w:rPr>
          <w:spacing w:val="-2"/>
          <w:sz w:val="21"/>
        </w:rPr>
        <w:t xml:space="preserve"> </w:t>
      </w:r>
      <w:r>
        <w:rPr>
          <w:sz w:val="21"/>
        </w:rPr>
        <w:t>to</w:t>
      </w:r>
    </w:p>
    <w:p>
      <w:pPr>
        <w:pStyle w:val="8"/>
        <w:numPr>
          <w:ilvl w:val="0"/>
          <w:numId w:val="7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 going</w:t>
      </w:r>
      <w:r>
        <w:rPr>
          <w:spacing w:val="-4"/>
          <w:sz w:val="21"/>
        </w:rPr>
        <w:t xml:space="preserve"> to</w:t>
      </w:r>
    </w:p>
    <w:p>
      <w:pPr>
        <w:pStyle w:val="8"/>
        <w:numPr>
          <w:ilvl w:val="0"/>
          <w:numId w:val="7"/>
        </w:numPr>
        <w:tabs>
          <w:tab w:val="left" w:pos="762"/>
          <w:tab w:val="left" w:pos="961"/>
          <w:tab w:val="left" w:pos="1589"/>
        </w:tabs>
        <w:spacing w:before="56" w:after="0" w:line="288" w:lineRule="auto"/>
        <w:ind w:left="260" w:right="6814" w:firstLine="141"/>
        <w:jc w:val="left"/>
        <w:rPr>
          <w:sz w:val="21"/>
        </w:rPr>
      </w:pPr>
      <w:r>
        <w:rPr>
          <w:sz w:val="21"/>
        </w:rPr>
        <w:t xml:space="preserve">were going </w:t>
      </w:r>
      <w:r>
        <w:rPr>
          <w:spacing w:val="-8"/>
          <w:sz w:val="21"/>
        </w:rPr>
        <w:t xml:space="preserve">to </w:t>
      </w:r>
      <w:r>
        <w:rPr>
          <w:sz w:val="21"/>
        </w:rPr>
        <w:t>(2009</w:t>
      </w:r>
      <w:r>
        <w:rPr>
          <w:sz w:val="21"/>
        </w:rPr>
        <w:tab/>
      </w:r>
      <w:r>
        <w:rPr>
          <w:rFonts w:hint="eastAsia" w:ascii="宋体" w:eastAsia="宋体"/>
          <w:spacing w:val="-3"/>
          <w:sz w:val="21"/>
        </w:rPr>
        <w:t>陕</w:t>
      </w:r>
      <w:r>
        <w:rPr>
          <w:rFonts w:hint="eastAsia" w:ascii="宋体" w:eastAsia="宋体"/>
          <w:sz w:val="21"/>
        </w:rPr>
        <w:t>西</w:t>
      </w:r>
      <w:r>
        <w:rPr>
          <w:rFonts w:hint="eastAsia" w:ascii="宋体" w:eastAsia="宋体"/>
          <w:sz w:val="21"/>
        </w:rPr>
        <w:tab/>
      </w:r>
      <w:r>
        <w:rPr>
          <w:sz w:val="21"/>
        </w:rPr>
        <w:t>7)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0" w:after="0" w:line="257" w:lineRule="exact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48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8"/>
        </w:numPr>
        <w:tabs>
          <w:tab w:val="left" w:pos="762"/>
        </w:tabs>
        <w:spacing w:before="56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was</w:t>
      </w:r>
      <w:r>
        <w:rPr>
          <w:spacing w:val="-7"/>
          <w:sz w:val="21"/>
        </w:rPr>
        <w:t xml:space="preserve"> </w:t>
      </w:r>
      <w:r>
        <w:rPr>
          <w:sz w:val="21"/>
        </w:rPr>
        <w:t>left</w:t>
      </w:r>
    </w:p>
    <w:p>
      <w:pPr>
        <w:spacing w:after="0" w:line="240" w:lineRule="auto"/>
        <w:jc w:val="left"/>
        <w:rPr>
          <w:sz w:val="21"/>
        </w:rPr>
        <w:sectPr>
          <w:pgSz w:w="11910" w:h="16840"/>
          <w:pgMar w:top="1580" w:right="1620" w:bottom="280" w:left="1540" w:header="885" w:footer="0" w:gutter="0"/>
        </w:sectPr>
      </w:pPr>
    </w:p>
    <w:p>
      <w:pPr>
        <w:pStyle w:val="4"/>
        <w:rPr>
          <w:sz w:val="15"/>
        </w:rPr>
      </w:pPr>
    </w:p>
    <w:p>
      <w:pPr>
        <w:pStyle w:val="8"/>
        <w:numPr>
          <w:ilvl w:val="0"/>
          <w:numId w:val="8"/>
        </w:numPr>
        <w:tabs>
          <w:tab w:val="left" w:pos="762"/>
        </w:tabs>
        <w:spacing w:before="59" w:after="0" w:line="240" w:lineRule="auto"/>
        <w:ind w:left="762" w:right="0" w:hanging="360"/>
        <w:jc w:val="left"/>
        <w:rPr>
          <w:sz w:val="21"/>
        </w:rPr>
      </w:pPr>
      <w:r>
        <w:rPr>
          <w:sz w:val="21"/>
        </w:rPr>
        <w:t>had</w:t>
      </w:r>
      <w:r>
        <w:rPr>
          <w:spacing w:val="-1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</w:tabs>
        <w:spacing w:before="50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Oh, </w:t>
      </w:r>
      <w:r>
        <w:rPr>
          <w:spacing w:val="-3"/>
          <w:sz w:val="21"/>
        </w:rPr>
        <w:t xml:space="preserve">my </w:t>
      </w:r>
      <w:r>
        <w:rPr>
          <w:sz w:val="21"/>
        </w:rPr>
        <w:t xml:space="preserve">god! I can’t find </w:t>
      </w:r>
      <w:r>
        <w:rPr>
          <w:spacing w:val="-3"/>
          <w:sz w:val="21"/>
        </w:rPr>
        <w:t xml:space="preserve">my </w:t>
      </w:r>
      <w:r>
        <w:rPr>
          <w:spacing w:val="-4"/>
          <w:sz w:val="21"/>
        </w:rPr>
        <w:t xml:space="preserve">key </w:t>
      </w:r>
      <w:r>
        <w:rPr>
          <w:sz w:val="21"/>
        </w:rPr>
        <w:t>to the</w:t>
      </w:r>
      <w:r>
        <w:rPr>
          <w:spacing w:val="6"/>
          <w:sz w:val="21"/>
        </w:rPr>
        <w:t xml:space="preserve"> </w:t>
      </w:r>
      <w:r>
        <w:rPr>
          <w:spacing w:val="-7"/>
          <w:sz w:val="21"/>
        </w:rPr>
        <w:t>car.</w:t>
      </w:r>
    </w:p>
    <w:p>
      <w:pPr>
        <w:pStyle w:val="8"/>
        <w:numPr>
          <w:ilvl w:val="0"/>
          <w:numId w:val="3"/>
        </w:numPr>
        <w:tabs>
          <w:tab w:val="left" w:pos="620"/>
          <w:tab w:val="left" w:pos="621"/>
          <w:tab w:val="left" w:pos="3301"/>
        </w:tabs>
        <w:spacing w:before="43" w:after="0" w:line="240" w:lineRule="auto"/>
        <w:ind w:left="620" w:right="0" w:hanging="361"/>
        <w:jc w:val="left"/>
        <w:rPr>
          <w:sz w:val="21"/>
        </w:rPr>
      </w:pPr>
      <w:r>
        <w:rPr>
          <w:sz w:val="21"/>
        </w:rPr>
        <w:t xml:space="preserve">Don’t </w:t>
      </w:r>
      <w:r>
        <w:rPr>
          <w:spacing w:val="-3"/>
          <w:sz w:val="21"/>
        </w:rPr>
        <w:t>worry.</w:t>
      </w:r>
      <w:r>
        <w:rPr>
          <w:spacing w:val="-5"/>
          <w:sz w:val="21"/>
        </w:rPr>
        <w:t xml:space="preserve"> </w:t>
      </w:r>
      <w:r>
        <w:rPr>
          <w:sz w:val="21"/>
        </w:rPr>
        <w:t>Perhaps</w:t>
      </w:r>
      <w:r>
        <w:rPr>
          <w:spacing w:val="-3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at your</w:t>
      </w:r>
      <w:r>
        <w:rPr>
          <w:spacing w:val="-1"/>
          <w:sz w:val="21"/>
        </w:rPr>
        <w:t xml:space="preserve"> </w:t>
      </w:r>
      <w:r>
        <w:rPr>
          <w:sz w:val="21"/>
        </w:rPr>
        <w:t>home.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5"/>
          <w:sz w:val="21"/>
        </w:rPr>
        <w:t xml:space="preserve"> </w:t>
      </w:r>
      <w:r>
        <w:rPr>
          <w:sz w:val="21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was</w:t>
      </w:r>
      <w:r>
        <w:rPr>
          <w:spacing w:val="-7"/>
          <w:sz w:val="21"/>
          <w:u w:val="single"/>
        </w:rPr>
        <w:t xml:space="preserve"> </w:t>
      </w:r>
      <w:r>
        <w:rPr>
          <w:sz w:val="21"/>
          <w:u w:val="single"/>
        </w:rPr>
        <w:t>left</w:t>
      </w:r>
    </w:p>
    <w:p>
      <w:pPr>
        <w:pStyle w:val="8"/>
        <w:numPr>
          <w:ilvl w:val="1"/>
          <w:numId w:val="8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had</w:t>
      </w:r>
      <w:r>
        <w:rPr>
          <w:spacing w:val="-4"/>
          <w:sz w:val="21"/>
        </w:rPr>
        <w:t xml:space="preserve"> </w:t>
      </w:r>
      <w:r>
        <w:rPr>
          <w:sz w:val="21"/>
        </w:rPr>
        <w:t>left</w:t>
      </w:r>
    </w:p>
    <w:p>
      <w:pPr>
        <w:pStyle w:val="4"/>
        <w:tabs>
          <w:tab w:val="left" w:pos="3214"/>
        </w:tabs>
        <w:spacing w:before="56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 xml:space="preserve">will be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9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4"/>
        <w:tabs>
          <w:tab w:val="left" w:pos="3214"/>
        </w:tabs>
        <w:spacing w:before="57"/>
        <w:ind w:left="260"/>
      </w:pPr>
      <w:r>
        <w:t xml:space="preserve">Don’t </w:t>
      </w:r>
      <w:r>
        <w:rPr>
          <w:spacing w:val="-3"/>
        </w:rPr>
        <w:t xml:space="preserve">worry. </w:t>
      </w:r>
      <w:r>
        <w:rPr>
          <w:spacing w:val="-5"/>
        </w:rPr>
        <w:t>Your</w:t>
      </w:r>
      <w:r>
        <w:rPr>
          <w:spacing w:val="-3"/>
        </w:rPr>
        <w:t xml:space="preserve"> </w:t>
      </w:r>
      <w:r>
        <w:t>package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here until you come back, so enjoy shopping</w:t>
      </w:r>
      <w:r>
        <w:rPr>
          <w:spacing w:val="-11"/>
        </w:rPr>
        <w:t xml:space="preserve"> </w:t>
      </w:r>
      <w:r>
        <w:t>here.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</w:t>
      </w:r>
      <w:r>
        <w:rPr>
          <w:spacing w:val="-6"/>
          <w:sz w:val="21"/>
        </w:rPr>
        <w:t xml:space="preserve"> </w:t>
      </w:r>
      <w:r>
        <w:rPr>
          <w:sz w:val="21"/>
        </w:rPr>
        <w:t>keep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</w:t>
      </w:r>
      <w:r>
        <w:rPr>
          <w:spacing w:val="-7"/>
          <w:sz w:val="21"/>
        </w:rPr>
        <w:t xml:space="preserve"> </w:t>
      </w:r>
      <w:r>
        <w:rPr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will be</w:t>
      </w:r>
      <w:r>
        <w:rPr>
          <w:spacing w:val="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0"/>
          <w:numId w:val="10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has been</w:t>
      </w:r>
      <w:r>
        <w:rPr>
          <w:spacing w:val="-1"/>
          <w:sz w:val="21"/>
        </w:rPr>
        <w:t xml:space="preserve"> </w:t>
      </w:r>
      <w:r>
        <w:rPr>
          <w:spacing w:val="-3"/>
          <w:sz w:val="21"/>
        </w:rPr>
        <w:t>kept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1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8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48" w:after="0" w:line="240" w:lineRule="auto"/>
        <w:ind w:left="980" w:right="0" w:hanging="361"/>
        <w:jc w:val="left"/>
        <w:rPr>
          <w:sz w:val="21"/>
        </w:rPr>
      </w:pPr>
      <w:r>
        <w:drawing>
          <wp:anchor distT="0" distB="0" distL="0" distR="0" simplePos="0" relativeHeight="251427840" behindDoc="1" locked="0" layoutInCell="1" allowOverlap="1">
            <wp:simplePos x="0" y="0"/>
            <wp:positionH relativeFrom="page">
              <wp:posOffset>1045210</wp:posOffset>
            </wp:positionH>
            <wp:positionV relativeFrom="paragraph">
              <wp:posOffset>128270</wp:posOffset>
            </wp:positionV>
            <wp:extent cx="4855210" cy="7696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5298" cy="769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34" o:spid="_x0000_s1034" style="position:absolute;left:0pt;margin-left:468.35pt;margin-top:15.45pt;height:52.7pt;width:40.25pt;mso-position-horizontal-relative:page;z-index:251666432;mso-width-relative:page;mso-height-relative:page;" fillcolor="#808080" filled="t" stroked="f" coordorigin="9367,310" coordsize="805,1054" path="m9750,1246l9755,1278,9759,1307,9763,1334,9765,1359,9811,1361,9856,1363,9899,1363,9940,1364,10014,1353,10073,1320,10116,1266,10119,1257,9930,1257,9896,1256,9855,1254,9806,1251,9750,1246xm10172,310l9388,310,9388,409,10088,409,10087,499,10086,587,10085,673,10083,756,10081,843,10079,915,10077,994,10075,1066,10072,1114,10065,1155,10054,1189,10040,1214,10021,1233,9996,1247,9966,1254,9930,1257,10119,1257,10143,1189,10154,1091,10155,1046,10158,983,10159,934,10161,864,10163,792,10164,703,10166,621,10168,499,10170,409,10172,310xm10016,806l9954,835,9889,864,9822,894,9680,954,9367,1082,9374,1108,9389,1160,9396,1186,10016,912,10015,896,10015,873,10015,843,10016,806xm9523,509l9513,529,9503,549,9493,568,9483,588,9540,623,9602,662,9666,703,9734,749,9804,799,9815,775,9826,752,9837,729,9847,706,9794,671,9734,634,9669,595,9523,509xe">
            <v:path arrowok="t"/>
            <v:fill on="t" opacity="32896f" focussize="0,0"/>
            <v:stroke on="f"/>
            <v:imagedata o:title=""/>
            <o:lock v:ext="edit"/>
          </v:shape>
        </w:pict>
      </w: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if ; has been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1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3527"/>
        </w:tabs>
        <w:spacing w:before="50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David, turn off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z w:val="21"/>
        </w:rPr>
        <w:t xml:space="preserve"> TV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no one is watching</w:t>
      </w:r>
      <w:r>
        <w:rPr>
          <w:spacing w:val="-5"/>
          <w:sz w:val="21"/>
        </w:rPr>
        <w:t xml:space="preserve"> </w:t>
      </w:r>
      <w:r>
        <w:rPr>
          <w:sz w:val="21"/>
        </w:rPr>
        <w:t>it.</w:t>
      </w:r>
    </w:p>
    <w:p>
      <w:pPr>
        <w:pStyle w:val="8"/>
        <w:numPr>
          <w:ilvl w:val="1"/>
          <w:numId w:val="3"/>
        </w:numPr>
        <w:tabs>
          <w:tab w:val="left" w:pos="980"/>
          <w:tab w:val="left" w:pos="981"/>
          <w:tab w:val="left" w:pos="2160"/>
        </w:tabs>
        <w:spacing w:before="43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But</w:t>
      </w:r>
      <w:r>
        <w:rPr>
          <w:spacing w:val="1"/>
          <w:sz w:val="21"/>
        </w:rPr>
        <w:t xml:space="preserve"> </w:t>
      </w:r>
      <w:r>
        <w:rPr>
          <w:sz w:val="21"/>
        </w:rPr>
        <w:t>it</w:t>
      </w:r>
      <w:r>
        <w:rPr>
          <w:sz w:val="21"/>
          <w:u w:val="single"/>
        </w:rPr>
        <w:t xml:space="preserve"> </w:t>
      </w:r>
      <w:r>
        <w:rPr>
          <w:sz w:val="21"/>
          <w:u w:val="single"/>
        </w:rPr>
        <w:tab/>
      </w:r>
      <w:r>
        <w:rPr>
          <w:sz w:val="21"/>
        </w:rPr>
        <w:t>off already! The music is from the</w:t>
      </w:r>
      <w:r>
        <w:rPr>
          <w:spacing w:val="-5"/>
          <w:sz w:val="21"/>
        </w:rPr>
        <w:t xml:space="preserve"> </w:t>
      </w:r>
      <w:r>
        <w:rPr>
          <w:sz w:val="21"/>
        </w:rPr>
        <w:t>outside.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49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so that ; has been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5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when ; has</w:t>
      </w:r>
      <w:r>
        <w:rPr>
          <w:spacing w:val="-4"/>
          <w:sz w:val="21"/>
        </w:rPr>
        <w:t xml:space="preserve"> </w:t>
      </w:r>
      <w:r>
        <w:rPr>
          <w:sz w:val="21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  <w:u w:val="single"/>
        </w:rPr>
        <w:t>if ; has been</w:t>
      </w:r>
      <w:r>
        <w:rPr>
          <w:spacing w:val="-5"/>
          <w:sz w:val="21"/>
          <w:u w:val="single"/>
        </w:rPr>
        <w:t xml:space="preserve"> </w:t>
      </w:r>
      <w:r>
        <w:rPr>
          <w:sz w:val="21"/>
          <w:u w:val="single"/>
        </w:rPr>
        <w:t>turned</w:t>
      </w:r>
    </w:p>
    <w:p>
      <w:pPr>
        <w:pStyle w:val="8"/>
        <w:numPr>
          <w:ilvl w:val="0"/>
          <w:numId w:val="12"/>
        </w:numPr>
        <w:tabs>
          <w:tab w:val="left" w:pos="981"/>
        </w:tabs>
        <w:spacing w:before="56" w:after="0" w:line="240" w:lineRule="auto"/>
        <w:ind w:left="980" w:right="0" w:hanging="361"/>
        <w:jc w:val="left"/>
        <w:rPr>
          <w:sz w:val="21"/>
        </w:rPr>
      </w:pPr>
      <w:r>
        <w:rPr>
          <w:sz w:val="21"/>
        </w:rPr>
        <w:t>because ; has</w:t>
      </w:r>
      <w:r>
        <w:rPr>
          <w:spacing w:val="-5"/>
          <w:sz w:val="21"/>
        </w:rPr>
        <w:t xml:space="preserve"> </w:t>
      </w:r>
      <w:r>
        <w:rPr>
          <w:sz w:val="21"/>
        </w:rPr>
        <w:t>turned</w:t>
      </w:r>
    </w:p>
    <w:sectPr>
      <w:pgSz w:w="11910" w:h="16840"/>
      <w:pgMar w:top="1580" w:right="1620" w:bottom="280" w:left="1540" w:header="885" w:footer="0" w:gutter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孫琦" w:date="2020-02-27T21:18:14Z" w:initials="">
    <w:p w14:paraId="39A574C7"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形宾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39A574C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rPr>
        <w:sz w:val="20"/>
      </w:rPr>
    </w:pPr>
    <w:r>
      <w:pict>
        <v:line id="_x0000_s2049" o:spid="_x0000_s2049" o:spt="20" style="position:absolute;left:0pt;margin-left:88.55pt;margin-top:74.75pt;height:0pt;width:404.7pt;mso-position-horizontal-relative:page;mso-position-vertical-relative:page;z-index:-251895808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0" o:spid="_x0000_s2050" o:spt="202" type="#_x0000_t202" style="position:absolute;left:0pt;margin-left:89pt;margin-top:43.2pt;height:29.4pt;width:247.7pt;mso-position-horizontal-relative:page;mso-position-vertical-relative:page;z-index:-25189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2015，巴菲陪你。</w:t>
                </w:r>
              </w:p>
              <w:p>
                <w:pPr>
                  <w:spacing w:before="0" w:line="294" w:lineRule="exact"/>
                  <w:ind w:left="20" w:right="0" w:firstLine="0"/>
                  <w:jc w:val="left"/>
                  <w:rPr>
                    <w:rFonts w:hint="eastAsia" w:ascii="微软雅黑" w:eastAsia="微软雅黑"/>
                    <w:sz w:val="18"/>
                  </w:rPr>
                </w:pPr>
                <w:r>
                  <w:rPr>
                    <w:rFonts w:hint="eastAsia" w:ascii="微软雅黑" w:eastAsia="微软雅黑"/>
                    <w:sz w:val="18"/>
                  </w:rPr>
                  <w:t>讲义如有错误或其他疑问，请加 QQ 3170322794 在线解决。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39341B"/>
    <w:multiLevelType w:val="multilevel"/>
    <w:tmpl w:val="9239341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">
    <w:nsid w:val="B5E306ED"/>
    <w:multiLevelType w:val="multilevel"/>
    <w:tmpl w:val="B5E306ED"/>
    <w:lvl w:ilvl="0" w:tentative="0">
      <w:start w:val="1"/>
      <w:numFmt w:val="upperLetter"/>
      <w:lvlText w:val="%1."/>
      <w:lvlJc w:val="left"/>
      <w:pPr>
        <w:ind w:left="655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4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1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5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248" w:hanging="360"/>
      </w:pPr>
      <w:rPr>
        <w:rFonts w:hint="default"/>
        <w:lang w:val="zh-CN" w:eastAsia="zh-CN" w:bidi="zh-CN"/>
      </w:rPr>
    </w:lvl>
  </w:abstractNum>
  <w:abstractNum w:abstractNumId="2">
    <w:nsid w:val="BF205925"/>
    <w:multiLevelType w:val="multilevel"/>
    <w:tmpl w:val="BF205925"/>
    <w:lvl w:ilvl="0" w:tentative="0">
      <w:start w:val="1"/>
      <w:numFmt w:val="upperLetter"/>
      <w:lvlText w:val="%1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810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81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5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122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6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34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05" w:hanging="360"/>
      </w:pPr>
      <w:rPr>
        <w:rFonts w:hint="default"/>
        <w:lang w:val="zh-CN" w:eastAsia="zh-CN" w:bidi="zh-CN"/>
      </w:rPr>
    </w:lvl>
  </w:abstractNum>
  <w:abstractNum w:abstractNumId="3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8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03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1"/>
      <w:numFmt w:val="upperLetter"/>
      <w:lvlText w:val="%3."/>
      <w:lvlJc w:val="left"/>
      <w:pPr>
        <w:ind w:left="1047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003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3929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893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85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819" w:hanging="360"/>
      </w:pPr>
      <w:rPr>
        <w:rFonts w:hint="default"/>
        <w:lang w:val="zh-CN" w:eastAsia="zh-CN" w:bidi="zh-CN"/>
      </w:rPr>
    </w:lvl>
  </w:abstractNum>
  <w:abstractNum w:abstractNumId="4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469" w:hanging="209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739" w:hanging="209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018" w:hanging="209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1297" w:hanging="209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1576" w:hanging="209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1855" w:hanging="209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2134" w:hanging="209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2413" w:hanging="209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2692" w:hanging="209"/>
      </w:pPr>
      <w:rPr>
        <w:rFonts w:hint="default"/>
        <w:lang w:val="zh-CN" w:eastAsia="zh-CN" w:bidi="zh-CN"/>
      </w:rPr>
    </w:lvl>
  </w:abstractNum>
  <w:abstractNum w:abstractNumId="5">
    <w:nsid w:val="0248C179"/>
    <w:multiLevelType w:val="multilevel"/>
    <w:tmpl w:val="0248C179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6">
    <w:nsid w:val="03D62ECE"/>
    <w:multiLevelType w:val="multilevel"/>
    <w:tmpl w:val="03D62ECE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7">
    <w:nsid w:val="25B654F3"/>
    <w:multiLevelType w:val="multilevel"/>
    <w:tmpl w:val="25B654F3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558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357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5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954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75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51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50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49" w:hanging="360"/>
      </w:pPr>
      <w:rPr>
        <w:rFonts w:hint="default"/>
        <w:lang w:val="zh-CN" w:eastAsia="zh-CN" w:bidi="zh-CN"/>
      </w:rPr>
    </w:lvl>
  </w:abstractNum>
  <w:abstractNum w:abstractNumId="8">
    <w:nsid w:val="2A8F537B"/>
    <w:multiLevelType w:val="multilevel"/>
    <w:tmpl w:val="2A8F537B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9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62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-"/>
      <w:lvlJc w:val="left"/>
      <w:pPr>
        <w:ind w:left="980" w:hanging="360"/>
      </w:pPr>
      <w:rPr>
        <w:rFonts w:hint="default" w:ascii="宋体" w:hAnsi="宋体" w:eastAsia="宋体" w:cs="宋体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abstractNum w:abstractNumId="10">
    <w:nsid w:val="5A241D34"/>
    <w:multiLevelType w:val="multilevel"/>
    <w:tmpl w:val="5A241D34"/>
    <w:lvl w:ilvl="0" w:tentative="0">
      <w:start w:val="1"/>
      <w:numFmt w:val="upperLetter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756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533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309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86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63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639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416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193" w:hanging="360"/>
      </w:pPr>
      <w:rPr>
        <w:rFonts w:hint="default"/>
        <w:lang w:val="zh-CN" w:eastAsia="zh-CN" w:bidi="zh-CN"/>
      </w:rPr>
    </w:lvl>
  </w:abstractNum>
  <w:abstractNum w:abstractNumId="11">
    <w:nsid w:val="72183CF9"/>
    <w:multiLevelType w:val="multilevel"/>
    <w:tmpl w:val="72183CF9"/>
    <w:lvl w:ilvl="0" w:tentative="0">
      <w:start w:val="1"/>
      <w:numFmt w:val="upperLetter"/>
      <w:lvlText w:val="%1."/>
      <w:lvlJc w:val="left"/>
      <w:pPr>
        <w:ind w:left="762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 w:tentative="0">
      <w:start w:val="1"/>
      <w:numFmt w:val="upperLetter"/>
      <w:lvlText w:val="%2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1842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05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6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431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294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157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zh-CN" w:eastAsia="zh-CN" w:bidi="zh-CN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2"/>
  </w:num>
  <w:num w:numId="5">
    <w:abstractNumId w:val="1"/>
  </w:num>
  <w:num w:numId="6">
    <w:abstractNumId w:val="6"/>
  </w:num>
  <w:num w:numId="7">
    <w:abstractNumId w:val="7"/>
  </w:num>
  <w:num w:numId="8">
    <w:abstractNumId w:val="11"/>
  </w:num>
  <w:num w:numId="9">
    <w:abstractNumId w:val="5"/>
  </w:num>
  <w:num w:numId="10">
    <w:abstractNumId w:val="0"/>
  </w:num>
  <w:num w:numId="11">
    <w:abstractNumId w:val="8"/>
  </w:num>
  <w:num w:numId="12">
    <w:abstractNumId w:val="1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孫琦">
    <w15:presenceInfo w15:providerId="WPS Office" w15:userId="329797029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019F0E92"/>
    <w:rsid w:val="05022AC6"/>
    <w:rsid w:val="093C54F8"/>
    <w:rsid w:val="0A845364"/>
    <w:rsid w:val="0B3624ED"/>
    <w:rsid w:val="0BF83A8B"/>
    <w:rsid w:val="0D457178"/>
    <w:rsid w:val="113F5870"/>
    <w:rsid w:val="155A35E1"/>
    <w:rsid w:val="21260ED8"/>
    <w:rsid w:val="23442D85"/>
    <w:rsid w:val="27013972"/>
    <w:rsid w:val="29B14832"/>
    <w:rsid w:val="2E4837C5"/>
    <w:rsid w:val="31457BDE"/>
    <w:rsid w:val="369D2F76"/>
    <w:rsid w:val="3A707007"/>
    <w:rsid w:val="401A02BF"/>
    <w:rsid w:val="49736222"/>
    <w:rsid w:val="50B97871"/>
    <w:rsid w:val="519C3FC2"/>
    <w:rsid w:val="51AB2A17"/>
    <w:rsid w:val="585D5F7F"/>
    <w:rsid w:val="5D7E39FB"/>
    <w:rsid w:val="5EAF2FF3"/>
    <w:rsid w:val="5F0C3954"/>
    <w:rsid w:val="63553EBF"/>
    <w:rsid w:val="6A8E2681"/>
    <w:rsid w:val="6C132048"/>
    <w:rsid w:val="767C29E9"/>
    <w:rsid w:val="7C60626A"/>
    <w:rsid w:val="7E615CD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51"/>
      <w:ind w:left="132" w:right="2978"/>
      <w:jc w:val="center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iPriority w:val="0"/>
    <w:pPr>
      <w:jc w:val="left"/>
    </w:p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1"/>
      <w:szCs w:val="21"/>
      <w:lang w:val="zh-CN" w:eastAsia="zh-CN" w:bidi="zh-CN"/>
    </w:rPr>
  </w:style>
  <w:style w:type="table" w:customStyle="1" w:styleId="7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56"/>
      <w:ind w:left="980" w:hanging="361"/>
    </w:pPr>
    <w:rPr>
      <w:rFonts w:ascii="Calibri" w:hAnsi="Calibri" w:eastAsia="Calibri" w:cs="Calibri"/>
      <w:lang w:val="zh-CN" w:eastAsia="zh-CN" w:bidi="zh-CN"/>
    </w:rPr>
  </w:style>
  <w:style w:type="paragraph" w:customStyle="1" w:styleId="9">
    <w:name w:val="Table Paragraph"/>
    <w:basedOn w:val="1"/>
    <w:qFormat/>
    <w:uiPriority w:val="1"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2" Type="http://schemas.microsoft.com/office/2011/relationships/people" Target="people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2049"/>
    <customShpInfo spid="_x0000_s2050"/>
    <customShpInfo spid="_x0000_s1027"/>
    <customShpInfo spid="_x0000_s1028"/>
    <customShpInfo spid="_x0000_s1026"/>
    <customShpInfo spid="_x0000_s1029"/>
    <customShpInfo spid="_x0000_s1031"/>
    <customShpInfo spid="_x0000_s1032"/>
    <customShpInfo spid="_x0000_s1030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2020-01-10T01:09:00Z</dcterms:created>
  <dc:creator>徐男</dc:creator>
  <cp:lastModifiedBy>孫琦</cp:lastModifiedBy>
  <dcterms:modified xsi:type="dcterms:W3CDTF">2020-02-29T07:00:55Z</dcterms:modified>
  <dc:subject>Lesson45</dc:subject>
  <dc:title>新概念2册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2015-08-08T00:00:00Z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2020-01-10T00:00:00Z</vt:filetime>
  </property>
  <property fmtid="{D5CDD505-2E9C-101B-9397-08002B2CF9AE}" pid="5" name="KSOProductBuildVer">
    <vt:lpwstr>2052-11.1.0.9513</vt:lpwstr>
  </property>
</Properties>
</file>