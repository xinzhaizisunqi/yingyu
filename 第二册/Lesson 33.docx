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21"/>
          <w:tab w:val="left" w:pos="1694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darkness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黑暗</w:t>
      </w:r>
    </w:p>
    <w:p>
      <w:pPr>
        <w:pStyle w:val="3"/>
        <w:tabs>
          <w:tab w:val="left" w:pos="1481"/>
        </w:tabs>
        <w:spacing w:before="48"/>
        <w:ind w:left="682"/>
      </w:pPr>
      <w:r>
        <w:t>dark</w:t>
      </w:r>
      <w:r>
        <w:tab/>
      </w:r>
      <w:r>
        <w:t>adj.</w:t>
      </w:r>
    </w:p>
    <w:p>
      <w:pPr>
        <w:pStyle w:val="3"/>
        <w:spacing w:before="56" w:line="292" w:lineRule="auto"/>
        <w:ind w:left="682" w:right="1683"/>
      </w:pPr>
      <w:r>
        <w:t>-ness happi</w:t>
      </w:r>
      <w:r>
        <w:rPr>
          <w:u w:val="single"/>
        </w:rPr>
        <w:t>ness</w:t>
      </w:r>
      <w:r>
        <w:t xml:space="preserve"> nervous</w:t>
      </w:r>
      <w:r>
        <w:rPr>
          <w:u w:val="single"/>
        </w:rPr>
        <w:t>ness</w:t>
      </w:r>
      <w:r>
        <w:t xml:space="preserve"> careless</w:t>
      </w:r>
      <w:r>
        <w:rPr>
          <w:u w:val="single"/>
        </w:rPr>
        <w:t>ness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46"/>
        </w:tabs>
        <w:spacing w:before="0" w:after="0" w:line="261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expl</w:t>
      </w:r>
      <w:r>
        <w:rPr>
          <w:sz w:val="21"/>
          <w:u w:val="single"/>
        </w:rPr>
        <w:t>ai</w:t>
      </w:r>
      <w:r>
        <w:rPr>
          <w:sz w:val="21"/>
        </w:rPr>
        <w:t>n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解释，叙述</w:t>
      </w:r>
    </w:p>
    <w:p>
      <w:pPr>
        <w:pStyle w:val="3"/>
        <w:tabs>
          <w:tab w:val="left" w:pos="1997"/>
        </w:tabs>
        <w:spacing w:before="48"/>
        <w:ind w:left="680"/>
      </w:pPr>
      <w:r>
        <w:t>expl</w:t>
      </w:r>
      <w:r>
        <w:rPr>
          <w:u w:val="single"/>
        </w:rPr>
        <w:t>a</w:t>
      </w:r>
      <w:r>
        <w:t>nation</w:t>
      </w:r>
      <w:r>
        <w:tab/>
      </w:r>
      <w:r>
        <w:t>n.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44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storm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暴风雨</w:t>
      </w:r>
    </w:p>
    <w:p>
      <w:pPr>
        <w:pStyle w:val="3"/>
        <w:spacing w:before="48" w:line="292" w:lineRule="auto"/>
        <w:ind w:left="682" w:right="1683"/>
        <w:rPr>
          <w:rFonts w:hint="default" w:eastAsia="宋体"/>
          <w:lang w:val="en-US" w:eastAsia="zh-CN"/>
        </w:rPr>
      </w:pPr>
      <w:r>
        <w:t>rain storm snow storm sand storm brain storm</w:t>
      </w:r>
      <w:r>
        <w:rPr>
          <w:rFonts w:hint="eastAsia" w:eastAsia="宋体"/>
          <w:lang w:val="en-US" w:eastAsia="zh-CN"/>
        </w:rPr>
        <w:t xml:space="preserve"> 头脑风暴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34"/>
        </w:tabs>
        <w:spacing w:before="0" w:after="0" w:line="261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towards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向，朝；接近</w:t>
      </w:r>
      <w:r>
        <w:rPr>
          <w:rFonts w:hint="eastAsia" w:ascii="宋体" w:eastAsia="宋体"/>
          <w:spacing w:val="-6"/>
          <w:sz w:val="21"/>
          <w:lang w:val="en-US" w:eastAsia="zh-CN"/>
        </w:rPr>
        <w:t xml:space="preserve"> </w:t>
      </w:r>
    </w:p>
    <w:p>
      <w:pPr>
        <w:pStyle w:val="7"/>
        <w:numPr>
          <w:numId w:val="0"/>
        </w:numPr>
        <w:tabs>
          <w:tab w:val="left" w:pos="631"/>
          <w:tab w:val="left" w:pos="632"/>
          <w:tab w:val="left" w:pos="1634"/>
        </w:tabs>
        <w:spacing w:before="0" w:after="0" w:line="261" w:lineRule="exact"/>
        <w:ind w:left="259" w:leftChars="0" w:right="0" w:rightChars="0"/>
        <w:jc w:val="left"/>
        <w:rPr>
          <w:rFonts w:hint="default" w:ascii="宋体" w:eastAsia="宋体"/>
          <w:color w:val="0000FF"/>
          <w:sz w:val="21"/>
          <w:lang w:val="en-US"/>
        </w:rPr>
      </w:pPr>
      <w:r>
        <w:rPr>
          <w:rFonts w:hint="eastAsia" w:ascii="宋体" w:eastAsia="宋体"/>
          <w:spacing w:val="-6"/>
          <w:sz w:val="21"/>
          <w:lang w:val="en-US" w:eastAsia="zh-CN"/>
        </w:rPr>
        <w:t xml:space="preserve">   </w:t>
      </w:r>
      <w:r>
        <w:rPr>
          <w:rFonts w:hint="eastAsia" w:ascii="宋体" w:eastAsia="宋体"/>
          <w:color w:val="0000FF"/>
          <w:spacing w:val="-6"/>
          <w:sz w:val="21"/>
          <w:lang w:val="en-US" w:eastAsia="zh-CN"/>
        </w:rPr>
        <w:t xml:space="preserve"> 表示方向感 逐渐接近 接近的过程</w:t>
      </w:r>
    </w:p>
    <w:p>
      <w:pPr>
        <w:pStyle w:val="3"/>
        <w:spacing w:before="48"/>
        <w:ind w:left="682"/>
      </w:pPr>
      <w:r>
        <w:t>towards evening</w:t>
      </w:r>
    </w:p>
    <w:p>
      <w:pPr>
        <w:pStyle w:val="3"/>
        <w:spacing w:before="56" w:line="292" w:lineRule="auto"/>
        <w:ind w:left="682" w:right="545"/>
      </w:pPr>
      <w:r>
        <w:t xml:space="preserve">walk towards the door </w:t>
      </w:r>
    </w:p>
    <w:p>
      <w:pPr>
        <w:pStyle w:val="3"/>
        <w:spacing w:before="56" w:line="292" w:lineRule="auto"/>
        <w:ind w:left="682" w:right="545"/>
      </w:pPr>
      <w:r>
        <w:t>The ball flew towards me.</w:t>
      </w:r>
    </w:p>
    <w:p>
      <w:pPr>
        <w:pStyle w:val="7"/>
        <w:numPr>
          <w:ilvl w:val="0"/>
          <w:numId w:val="1"/>
        </w:numPr>
        <w:tabs>
          <w:tab w:val="left" w:pos="632"/>
          <w:tab w:val="left" w:pos="633"/>
          <w:tab w:val="left" w:pos="1472"/>
        </w:tabs>
        <w:spacing w:before="0" w:after="0" w:line="262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ahead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在前面</w:t>
      </w:r>
    </w:p>
    <w:p>
      <w:pPr>
        <w:pStyle w:val="3"/>
        <w:spacing w:before="48"/>
        <w:ind w:left="682"/>
      </w:pPr>
      <w:r>
        <w:pict>
          <v:shape id="_x0000_s1026" o:spid="_x0000_s1026" style="position:absolute;left:0pt;margin-left:468.35pt;margin-top:15.45pt;height:52.7pt;width:40.25pt;mso-position-horizontal-relative:page;z-index:251660288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go ahead</w:t>
      </w:r>
    </w:p>
    <w:p>
      <w:pPr>
        <w:pStyle w:val="3"/>
        <w:spacing w:before="48"/>
        <w:ind w:left="68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[rɔk] n.岩石，礁石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"http://dict.cn/light.htm"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light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[lait] n.灯光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"http://dict.cn/shore.htm"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[ʃɔ:] n.海岸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"http://dict.cn/cliff.htm"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cliff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[klif] n.峭壁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"http://dict.cn/struggle.htm"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struggle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['strʌgl] v.挣扎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"http://dict.cn/hospital.htm"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hospital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['hɔspitl] n.医院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pStyle w:val="3"/>
        <w:spacing w:before="48"/>
        <w:ind w:left="682"/>
      </w:pPr>
    </w:p>
    <w:p>
      <w:pPr>
        <w:pStyle w:val="2"/>
        <w:spacing w:before="72"/>
        <w:ind w:left="20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33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51" w:space="40"/>
            <w:col w:w="5259"/>
          </w:cols>
        </w:sectPr>
      </w:pP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spacing w:before="0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/>
        <w:ind w:left="26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表示地点的介词 </w:t>
      </w:r>
      <w:r>
        <w:rPr>
          <w:b/>
          <w:sz w:val="21"/>
        </w:rPr>
        <w:t>(prep.)</w:t>
      </w:r>
    </w:p>
    <w:p>
      <w:pPr>
        <w:pStyle w:val="3"/>
        <w:spacing w:before="48"/>
        <w:ind w:left="260"/>
      </w:pPr>
      <w:r>
        <w:t>Review:</w:t>
      </w:r>
    </w:p>
    <w:p>
      <w:pPr>
        <w:pStyle w:val="3"/>
        <w:tabs>
          <w:tab w:val="left" w:pos="665"/>
        </w:tabs>
        <w:spacing w:before="51"/>
        <w:ind w:left="260"/>
        <w:rPr>
          <w:rFonts w:hint="default" w:eastAsia="宋体"/>
          <w:lang w:val="en-US" w:eastAsia="zh-CN"/>
        </w:rPr>
      </w:pPr>
      <w:r>
        <w:t>L9</w:t>
      </w:r>
      <w:r>
        <w:tab/>
      </w:r>
      <w:r>
        <w:rPr>
          <w:rFonts w:hint="eastAsia" w:ascii="宋体" w:eastAsia="宋体"/>
          <w:spacing w:val="-1"/>
        </w:rPr>
        <w:t xml:space="preserve">介词 </w:t>
      </w:r>
      <w:r>
        <w:t>(prep.)</w:t>
      </w:r>
      <w:r>
        <w:rPr>
          <w:rFonts w:hint="eastAsia" w:eastAsia="宋体"/>
          <w:lang w:val="en-US" w:eastAsia="zh-CN"/>
        </w:rPr>
        <w:t>接 名词 代词 动名词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476" w:space="673"/>
            <w:col w:w="5601"/>
          </w:cols>
        </w:sectPr>
      </w:pPr>
    </w:p>
    <w:p>
      <w:pPr>
        <w:pStyle w:val="7"/>
        <w:numPr>
          <w:ilvl w:val="0"/>
          <w:numId w:val="2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682" w:right="1823" w:hanging="423"/>
        <w:jc w:val="left"/>
        <w:rPr>
          <w:sz w:val="21"/>
        </w:rPr>
      </w:pPr>
      <w:r>
        <w:rPr>
          <w:sz w:val="21"/>
        </w:rPr>
        <w:t xml:space="preserve">Nearly a week </w:t>
      </w:r>
      <w:r>
        <w:rPr>
          <w:sz w:val="21"/>
          <w:u w:val="single"/>
        </w:rPr>
        <w:t>passed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before </w:t>
      </w:r>
      <w:r>
        <w:rPr>
          <w:sz w:val="21"/>
        </w:rPr>
        <w:t xml:space="preserve">the girl … </w:t>
      </w:r>
      <w:r>
        <w:rPr>
          <w:color w:val="0000FF"/>
          <w:sz w:val="21"/>
        </w:rPr>
        <w:t xml:space="preserve">explain what had happened to </w:t>
      </w:r>
      <w:r>
        <w:rPr>
          <w:color w:val="0000FF"/>
          <w:spacing w:val="-7"/>
          <w:sz w:val="21"/>
        </w:rPr>
        <w:t>her.</w:t>
      </w:r>
      <w:r>
        <w:rPr>
          <w:spacing w:val="-7"/>
          <w:sz w:val="21"/>
        </w:rPr>
        <w:t xml:space="preserve"> </w:t>
      </w:r>
    </w:p>
    <w:p>
      <w:pPr>
        <w:pStyle w:val="7"/>
        <w:numPr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Be able to do 能够做某事</w:t>
      </w:r>
    </w:p>
    <w:p>
      <w:pPr>
        <w:pStyle w:val="7"/>
        <w:numPr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 xml:space="preserve">        蓝色部分 宾语从句</w:t>
      </w:r>
    </w:p>
    <w:p>
      <w:pPr>
        <w:pStyle w:val="7"/>
        <w:numPr>
          <w:numId w:val="0"/>
        </w:numPr>
        <w:tabs>
          <w:tab w:val="left" w:pos="621"/>
          <w:tab w:val="left" w:pos="1370"/>
          <w:tab w:val="left" w:pos="1940"/>
        </w:tabs>
        <w:spacing w:before="48" w:after="0" w:line="292" w:lineRule="auto"/>
        <w:ind w:left="259" w:leftChars="0" w:right="1823" w:rightChars="0" w:firstLine="420" w:firstLineChars="20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>pass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-9"/>
          <w:sz w:val="21"/>
        </w:rPr>
        <w:tab/>
      </w:r>
      <w:r>
        <w:rPr>
          <w:sz w:val="21"/>
        </w:rPr>
        <w:t xml:space="preserve">A week </w:t>
      </w:r>
      <w:r>
        <w:rPr>
          <w:sz w:val="21"/>
          <w:u w:val="single"/>
        </w:rPr>
        <w:t>passed</w:t>
      </w:r>
      <w:r>
        <w:rPr>
          <w:sz w:val="21"/>
        </w:rPr>
        <w:t>.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主谓结构）</w:t>
      </w:r>
    </w:p>
    <w:p>
      <w:pPr>
        <w:pStyle w:val="3"/>
        <w:tabs>
          <w:tab w:val="left" w:pos="1358"/>
        </w:tabs>
        <w:spacing w:line="255" w:lineRule="exact"/>
        <w:ind w:left="682"/>
      </w:pPr>
      <w:r>
        <w:t>past</w:t>
      </w:r>
      <w:r>
        <w:tab/>
      </w:r>
      <w:r>
        <w:t xml:space="preserve">prep. It is eleven </w:t>
      </w:r>
      <w:r>
        <w:rPr>
          <w:u w:val="single"/>
        </w:rPr>
        <w:t>past</w:t>
      </w:r>
      <w:r>
        <w:rPr>
          <w:spacing w:val="-16"/>
        </w:rPr>
        <w:t xml:space="preserve"> </w:t>
      </w:r>
      <w:r>
        <w:t>ten.</w:t>
      </w:r>
    </w:p>
    <w:p>
      <w:pPr>
        <w:pStyle w:val="3"/>
        <w:tabs>
          <w:tab w:val="left" w:pos="2360"/>
        </w:tabs>
        <w:spacing w:before="56"/>
        <w:ind w:left="1417"/>
      </w:pPr>
      <w:r>
        <w:t>n.</w:t>
      </w:r>
      <w:r>
        <w:tab/>
      </w:r>
      <w:r>
        <w:rPr>
          <w:spacing w:val="-4"/>
        </w:rPr>
        <w:t xml:space="preserve">We </w:t>
      </w:r>
      <w:r>
        <w:t>cannot change the</w:t>
      </w:r>
      <w:r>
        <w:rPr>
          <w:spacing w:val="3"/>
        </w:rPr>
        <w:t xml:space="preserve"> </w:t>
      </w:r>
      <w:r>
        <w:rPr>
          <w:u w:val="single"/>
        </w:rPr>
        <w:t>past</w:t>
      </w:r>
      <w:r>
        <w:t>.</w:t>
      </w:r>
    </w:p>
    <w:p>
      <w:pPr>
        <w:pStyle w:val="3"/>
        <w:tabs>
          <w:tab w:val="left" w:pos="1940"/>
        </w:tabs>
        <w:spacing w:before="56"/>
        <w:ind w:left="1417"/>
      </w:pPr>
      <w:r>
        <w:t>adj.</w:t>
      </w:r>
      <w:r>
        <w:tab/>
      </w:r>
      <w:r>
        <w:t xml:space="preserve">The </w:t>
      </w:r>
      <w:r>
        <w:rPr>
          <w:u w:val="single"/>
        </w:rPr>
        <w:t>past</w:t>
      </w:r>
      <w:r>
        <w:t xml:space="preserve"> experiences brought me</w:t>
      </w:r>
      <w:r>
        <w:rPr>
          <w:spacing w:val="-5"/>
        </w:rPr>
        <w:t xml:space="preserve"> </w:t>
      </w:r>
      <w:r>
        <w:t>here.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82" w:right="2093" w:hanging="423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out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</w:rPr>
        <w:t>from</w:t>
      </w:r>
      <w:r>
        <w:rPr>
          <w:color w:val="0000FF"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coast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small</w:t>
      </w:r>
      <w:r>
        <w:rPr>
          <w:spacing w:val="-2"/>
          <w:sz w:val="21"/>
        </w:rPr>
        <w:t xml:space="preserve"> </w:t>
      </w:r>
      <w:r>
        <w:rPr>
          <w:sz w:val="21"/>
        </w:rPr>
        <w:t>boat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caught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storm. set out /</w:t>
      </w:r>
      <w:r>
        <w:rPr>
          <w:spacing w:val="-4"/>
          <w:sz w:val="21"/>
        </w:rPr>
        <w:t xml:space="preserve"> </w:t>
      </w:r>
      <w:r>
        <w:rPr>
          <w:sz w:val="21"/>
        </w:rPr>
        <w:t>off</w:t>
      </w:r>
    </w:p>
    <w:p>
      <w:pPr>
        <w:pStyle w:val="3"/>
        <w:spacing w:line="255" w:lineRule="exact"/>
        <w:ind w:left="682"/>
      </w:pPr>
      <w:r>
        <w:t>be caught in …</w:t>
      </w:r>
    </w:p>
    <w:p>
      <w:pPr>
        <w:pStyle w:val="3"/>
        <w:spacing w:before="56"/>
        <w:ind w:left="682"/>
      </w:pPr>
      <w:r>
        <w:t>I was caught in the traffic jam yesterday.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92" w:lineRule="auto"/>
        <w:ind w:left="682" w:right="4254" w:hanging="423"/>
        <w:jc w:val="left"/>
        <w:rPr>
          <w:sz w:val="21"/>
        </w:rPr>
      </w:pPr>
      <w:r>
        <w:rPr>
          <w:spacing w:val="-5"/>
          <w:sz w:val="21"/>
          <w:u w:val="single"/>
        </w:rPr>
        <w:t>Towards</w:t>
      </w:r>
      <w:r>
        <w:rPr>
          <w:spacing w:val="-5"/>
          <w:sz w:val="21"/>
        </w:rPr>
        <w:t xml:space="preserve"> </w:t>
      </w:r>
      <w:r>
        <w:rPr>
          <w:sz w:val="21"/>
        </w:rPr>
        <w:t>evening, the boat struck</w:t>
      </w:r>
      <w:r>
        <w:rPr>
          <w:rFonts w:hint="eastAsia" w:eastAsia="宋体"/>
          <w:sz w:val="21"/>
          <w:lang w:val="en-US" w:eastAsia="zh-CN"/>
        </w:rPr>
        <w:t xml:space="preserve"> rock</w:t>
      </w:r>
      <w:r>
        <w:rPr>
          <w:sz w:val="21"/>
        </w:rPr>
        <w:t xml:space="preserve"> and the girl jumped </w:t>
      </w:r>
      <w:r>
        <w:rPr>
          <w:sz w:val="21"/>
          <w:u w:val="single"/>
        </w:rPr>
        <w:t>into</w:t>
      </w:r>
      <w:r>
        <w:rPr>
          <w:sz w:val="21"/>
        </w:rPr>
        <w:t xml:space="preserve"> the</w:t>
      </w:r>
      <w:r>
        <w:rPr>
          <w:spacing w:val="-2"/>
          <w:sz w:val="21"/>
        </w:rPr>
        <w:t xml:space="preserve"> </w:t>
      </w:r>
      <w:r>
        <w:rPr>
          <w:sz w:val="21"/>
        </w:rPr>
        <w:t>sea.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92" w:lineRule="auto"/>
        <w:ind w:left="577" w:right="3588" w:hanging="317"/>
        <w:jc w:val="left"/>
        <w:rPr>
          <w:sz w:val="21"/>
        </w:rPr>
      </w:pPr>
      <w:r>
        <w:rPr>
          <w:sz w:val="21"/>
        </w:rPr>
        <w:t xml:space="preserve">Then she swam </w:t>
      </w:r>
      <w:r>
        <w:rPr>
          <w:sz w:val="21"/>
          <w:u w:val="single"/>
        </w:rPr>
        <w:t>to</w:t>
      </w:r>
      <w:r>
        <w:rPr>
          <w:sz w:val="21"/>
        </w:rPr>
        <w:t xml:space="preserve"> the shore after spending the …</w:t>
      </w:r>
      <w:r>
        <w:rPr>
          <w:spacing w:val="-35"/>
          <w:sz w:val="21"/>
        </w:rPr>
        <w:t xml:space="preserve"> </w:t>
      </w:r>
      <w:r>
        <w:rPr>
          <w:sz w:val="21"/>
        </w:rPr>
        <w:t>night</w:t>
      </w:r>
      <w:r>
        <w:rPr>
          <w:sz w:val="21"/>
          <w:u w:val="single"/>
        </w:rPr>
        <w:t xml:space="preserve"> in</w:t>
      </w:r>
      <w:r>
        <w:rPr>
          <w:sz w:val="21"/>
        </w:rPr>
        <w:t xml:space="preserve"> the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water.</w:t>
      </w:r>
    </w:p>
    <w:p>
      <w:pPr>
        <w:pStyle w:val="3"/>
        <w:tabs>
          <w:tab w:val="left" w:pos="1356"/>
          <w:tab w:val="left" w:pos="2083"/>
          <w:tab w:val="left" w:pos="3306"/>
          <w:tab w:val="left" w:pos="3963"/>
          <w:tab w:val="left" w:pos="4671"/>
        </w:tabs>
        <w:spacing w:line="255" w:lineRule="exact"/>
        <w:ind w:left="682"/>
      </w:pPr>
      <w:r>
        <w:rPr>
          <w:spacing w:val="-3"/>
        </w:rPr>
        <w:t>strike</w:t>
      </w:r>
      <w:r>
        <w:rPr>
          <w:spacing w:val="-3"/>
        </w:rPr>
        <w:tab/>
      </w:r>
      <w:r>
        <w:t>struck</w:t>
      </w:r>
      <w:r>
        <w:tab/>
      </w:r>
      <w:r>
        <w:t>struck</w:t>
      </w:r>
      <w:r>
        <w:tab/>
      </w:r>
      <w:r>
        <w:t>swim</w:t>
      </w:r>
      <w:r>
        <w:tab/>
      </w:r>
      <w:r>
        <w:t>swam</w:t>
      </w:r>
      <w:r>
        <w:tab/>
      </w:r>
      <w:r>
        <w:t>swum</w:t>
      </w:r>
    </w:p>
    <w:p>
      <w:pPr>
        <w:pStyle w:val="7"/>
        <w:numPr>
          <w:ilvl w:val="0"/>
          <w:numId w:val="2"/>
        </w:numPr>
        <w:tabs>
          <w:tab w:val="left" w:pos="621"/>
          <w:tab w:val="left" w:pos="1520"/>
          <w:tab w:val="left" w:pos="2888"/>
        </w:tabs>
        <w:spacing w:before="54" w:after="0" w:line="292" w:lineRule="auto"/>
        <w:ind w:left="788" w:right="2391" w:hanging="528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knew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 xml:space="preserve">was near … because the light was high up </w:t>
      </w:r>
      <w:r>
        <w:rPr>
          <w:sz w:val="21"/>
          <w:u w:val="single"/>
        </w:rPr>
        <w:t>on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cliff. </w:t>
      </w:r>
      <w:r>
        <w:rPr>
          <w:sz w:val="21"/>
        </w:rPr>
        <w:t>know</w:t>
      </w:r>
      <w:r>
        <w:rPr>
          <w:sz w:val="21"/>
        </w:rPr>
        <w:tab/>
      </w:r>
      <w:r>
        <w:rPr>
          <w:sz w:val="21"/>
        </w:rPr>
        <w:t>knew</w:t>
      </w:r>
      <w:r>
        <w:rPr>
          <w:sz w:val="21"/>
        </w:rPr>
        <w:tab/>
      </w:r>
      <w:r>
        <w:rPr>
          <w:sz w:val="21"/>
        </w:rPr>
        <w:t>known</w:t>
      </w:r>
    </w:p>
    <w:p>
      <w:pPr>
        <w:pStyle w:val="7"/>
        <w:numPr>
          <w:numId w:val="0"/>
        </w:numPr>
        <w:tabs>
          <w:tab w:val="left" w:pos="621"/>
          <w:tab w:val="left" w:pos="1520"/>
          <w:tab w:val="left" w:pos="2888"/>
        </w:tabs>
        <w:spacing w:before="54" w:after="0" w:line="292" w:lineRule="auto"/>
        <w:ind w:left="260" w:leftChars="0" w:right="2391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On doing 一怎么怎么样就。。。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On arriving</w:t>
      </w:r>
      <w:r>
        <w:rPr>
          <w:sz w:val="21"/>
        </w:rPr>
        <w:t xml:space="preserve"> at the shore, the girl struggled … towards the light</w:t>
      </w:r>
      <w:r>
        <w:rPr>
          <w:spacing w:val="-19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… the girl struggled up the cliff towards </w:t>
      </w:r>
      <w:r>
        <w:rPr>
          <w:color w:val="0000FF"/>
          <w:sz w:val="21"/>
          <w:u w:val="single"/>
        </w:rPr>
        <w:t>the light she had</w:t>
      </w:r>
      <w:r>
        <w:rPr>
          <w:color w:val="0000FF"/>
          <w:spacing w:val="-16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seen</w:t>
      </w:r>
      <w:r>
        <w:rPr>
          <w:color w:val="0000FF"/>
          <w:sz w:val="21"/>
        </w:rPr>
        <w:t>.</w:t>
      </w:r>
    </w:p>
    <w:p>
      <w:pPr>
        <w:spacing w:after="0" w:line="240" w:lineRule="auto"/>
        <w:jc w:val="left"/>
        <w:rPr>
          <w:color w:val="0000FF"/>
          <w:sz w:val="21"/>
        </w:rPr>
      </w:pPr>
    </w:p>
    <w:p>
      <w:pPr>
        <w:spacing w:after="0" w:line="240" w:lineRule="auto"/>
        <w:jc w:val="left"/>
        <w:rPr>
          <w:rFonts w:hint="default" w:eastAsia="宋体"/>
          <w:color w:val="0000FF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rFonts w:hint="eastAsia" w:eastAsia="宋体"/>
          <w:color w:val="0000FF"/>
          <w:sz w:val="21"/>
          <w:lang w:val="en-US" w:eastAsia="zh-CN"/>
        </w:rPr>
        <w:t xml:space="preserve">  蓝色部分 定语从句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58"/>
        <w:ind w:left="682"/>
        <w:rPr>
          <w:u w:val="single"/>
        </w:rPr>
      </w:pPr>
      <w:r>
        <w:t xml:space="preserve">the light </w:t>
      </w:r>
      <w:r>
        <w:rPr>
          <w:u w:val="single"/>
        </w:rPr>
        <w:t>(that/which) she had seen</w:t>
      </w:r>
    </w:p>
    <w:p>
      <w:pPr>
        <w:pStyle w:val="3"/>
        <w:spacing w:before="58"/>
        <w:ind w:left="682"/>
        <w:rPr>
          <w:rFonts w:hint="default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定语从句 all是名词 那就是他记得的所有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5559" w:hanging="423"/>
        <w:jc w:val="left"/>
        <w:rPr>
          <w:sz w:val="21"/>
        </w:rPr>
      </w:pPr>
      <w:r>
        <w:rPr>
          <w:sz w:val="21"/>
        </w:rPr>
        <w:t xml:space="preserve">That was </w:t>
      </w:r>
      <w:r>
        <w:rPr>
          <w:sz w:val="21"/>
          <w:u w:val="single"/>
        </w:rPr>
        <w:t>all she</w:t>
      </w:r>
      <w:r>
        <w:rPr>
          <w:spacing w:val="-19"/>
          <w:sz w:val="21"/>
          <w:u w:val="single"/>
        </w:rPr>
        <w:t xml:space="preserve"> </w:t>
      </w:r>
      <w:r>
        <w:rPr>
          <w:sz w:val="21"/>
          <w:u w:val="single"/>
        </w:rPr>
        <w:t>remembered</w:t>
      </w:r>
      <w:r>
        <w:rPr>
          <w:sz w:val="21"/>
        </w:rPr>
        <w:t xml:space="preserve">.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5559" w:hanging="423"/>
        <w:jc w:val="left"/>
        <w:rPr>
          <w:sz w:val="21"/>
        </w:rPr>
      </w:pPr>
      <w:r>
        <w:rPr>
          <w:sz w:val="21"/>
        </w:rPr>
        <w:t xml:space="preserve">all </w:t>
      </w:r>
      <w:r>
        <w:rPr>
          <w:sz w:val="21"/>
          <w:u w:val="single"/>
        </w:rPr>
        <w:t>(that) she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remembered</w:t>
      </w:r>
    </w:p>
    <w:p>
      <w:pPr>
        <w:pStyle w:val="3"/>
        <w:spacing w:line="288" w:lineRule="auto"/>
        <w:ind w:left="260" w:right="6316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  <w:r>
        <w:t xml:space="preserve"> set out </w:t>
      </w:r>
      <w:r>
        <w:rPr>
          <w:u w:val="single"/>
        </w:rPr>
        <w:t>from</w:t>
      </w:r>
      <w:r>
        <w:t xml:space="preserve"> the coast swam </w:t>
      </w:r>
      <w:r>
        <w:rPr>
          <w:u w:val="single"/>
        </w:rPr>
        <w:t>to</w:t>
      </w:r>
      <w:r>
        <w:t xml:space="preserve"> the shore</w:t>
      </w:r>
    </w:p>
    <w:p>
      <w:pPr>
        <w:pStyle w:val="3"/>
        <w:spacing w:line="292" w:lineRule="auto"/>
        <w:ind w:left="260" w:right="5240"/>
      </w:pPr>
      <w:r>
        <w:rPr>
          <w:u w:val="single"/>
        </w:rPr>
        <w:t>towards</w:t>
      </w:r>
      <w:r>
        <w:t xml:space="preserve"> the light she had seen jumped </w:t>
      </w:r>
      <w:r>
        <w:rPr>
          <w:u w:val="single"/>
        </w:rPr>
        <w:t>into</w:t>
      </w:r>
      <w:r>
        <w:t xml:space="preserve"> the sea</w:t>
      </w:r>
    </w:p>
    <w:p>
      <w:pPr>
        <w:pStyle w:val="3"/>
        <w:spacing w:line="255" w:lineRule="exact"/>
        <w:ind w:left="260"/>
      </w:pPr>
      <w:r>
        <w:rPr>
          <w:u w:val="single"/>
        </w:rPr>
        <w:t>out of</w:t>
      </w:r>
      <w:r>
        <w:t xml:space="preserve"> darkness</w:t>
      </w:r>
    </w:p>
    <w:p>
      <w:pPr>
        <w:pStyle w:val="3"/>
        <w:spacing w:before="47" w:line="283" w:lineRule="auto"/>
        <w:ind w:left="260" w:right="6316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  <w:r>
        <w:t xml:space="preserve"> arriving </w:t>
      </w:r>
      <w:r>
        <w:rPr>
          <w:u w:val="single"/>
        </w:rPr>
        <w:t>at</w:t>
      </w:r>
      <w:r>
        <w:t xml:space="preserve"> the shore</w:t>
      </w:r>
    </w:p>
    <w:p>
      <w:pPr>
        <w:pStyle w:val="3"/>
        <w:spacing w:before="47" w:line="283" w:lineRule="auto"/>
        <w:ind w:left="260" w:right="631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at 表示一个地点</w:t>
      </w:r>
    </w:p>
    <w:p>
      <w:pPr>
        <w:pStyle w:val="3"/>
        <w:spacing w:before="10"/>
        <w:ind w:left="260"/>
        <w:rPr>
          <w:rFonts w:hint="default" w:eastAsia="宋体"/>
          <w:lang w:val="en-US" w:eastAsia="zh-CN"/>
        </w:rPr>
      </w:pPr>
      <w:r>
        <w:rPr>
          <w:u w:val="single"/>
        </w:rPr>
        <w:t>on</w:t>
      </w:r>
      <w:r>
        <w:t xml:space="preserve"> the cliff</w:t>
      </w:r>
      <w:r>
        <w:rPr>
          <w:rFonts w:hint="eastAsia" w:eastAsia="宋体"/>
          <w:lang w:val="en-US" w:eastAsia="zh-CN"/>
        </w:rPr>
        <w:t xml:space="preserve"> 表示在上面</w:t>
      </w:r>
    </w:p>
    <w:p>
      <w:pPr>
        <w:pStyle w:val="3"/>
        <w:spacing w:before="55"/>
        <w:ind w:left="260"/>
        <w:rPr>
          <w:rFonts w:hint="default" w:eastAsia="宋体"/>
          <w:lang w:val="en-US" w:eastAsia="zh-CN"/>
        </w:rPr>
      </w:pPr>
      <w:r>
        <w:rPr>
          <w:u w:val="single"/>
        </w:rPr>
        <w:t>in</w:t>
      </w:r>
      <w:r>
        <w:t xml:space="preserve"> a small boat / </w:t>
      </w:r>
      <w:r>
        <w:rPr>
          <w:u w:val="single"/>
        </w:rPr>
        <w:t>in</w:t>
      </w:r>
      <w:r>
        <w:t xml:space="preserve"> a storm / </w:t>
      </w:r>
      <w:r>
        <w:rPr>
          <w:u w:val="single"/>
        </w:rPr>
        <w:t>in</w:t>
      </w:r>
      <w:r>
        <w:t xml:space="preserve"> hospital</w:t>
      </w:r>
      <w:r>
        <w:rPr>
          <w:rFonts w:hint="eastAsia" w:eastAsia="宋体"/>
          <w:lang w:val="en-US" w:eastAsia="zh-CN"/>
        </w:rPr>
        <w:t xml:space="preserve"> 表示在里面</w:t>
      </w:r>
    </w:p>
    <w:p>
      <w:pPr>
        <w:pStyle w:val="3"/>
        <w:spacing w:before="51"/>
        <w:ind w:left="260"/>
      </w:pPr>
      <w:r>
        <w:rPr>
          <w:rFonts w:hint="eastAsia" w:ascii="宋体" w:eastAsia="宋体"/>
          <w:u w:val="single"/>
        </w:rPr>
        <w:t xml:space="preserve">表示地点的介词 </w:t>
      </w:r>
      <w:r>
        <w:rPr>
          <w:u w:val="single"/>
        </w:rPr>
        <w:t>(prep.)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760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Don’t throw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rubbish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out of</w:t>
      </w:r>
      <w:r>
        <w:rPr>
          <w:sz w:val="21"/>
          <w:u w:val="single"/>
        </w:rPr>
        <w:tab/>
      </w:r>
      <w:r>
        <w:rPr>
          <w:spacing w:val="-2"/>
          <w:sz w:val="21"/>
        </w:rPr>
        <w:t>the</w:t>
      </w:r>
      <w:r>
        <w:rPr>
          <w:sz w:val="21"/>
        </w:rPr>
        <w:t xml:space="preserve"> </w:t>
      </w:r>
      <w:r>
        <w:rPr>
          <w:spacing w:val="-3"/>
          <w:sz w:val="21"/>
        </w:rPr>
        <w:t>window.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765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Please</w:t>
      </w:r>
      <w:r>
        <w:rPr>
          <w:spacing w:val="-1"/>
          <w:sz w:val="21"/>
        </w:rPr>
        <w:t xml:space="preserve"> </w:t>
      </w:r>
      <w:r>
        <w:rPr>
          <w:sz w:val="21"/>
        </w:rPr>
        <w:t>come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into</w:t>
      </w:r>
      <w:r>
        <w:rPr>
          <w:sz w:val="21"/>
          <w:u w:val="single"/>
        </w:rPr>
        <w:tab/>
      </w:r>
      <w:r>
        <w:rPr>
          <w:sz w:val="21"/>
        </w:rPr>
        <w:t>the classroom and join</w:t>
      </w:r>
      <w:r>
        <w:rPr>
          <w:spacing w:val="-4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423"/>
          <w:tab w:val="left" w:pos="5918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is in Shanghai, and he</w:t>
      </w:r>
      <w:r>
        <w:rPr>
          <w:spacing w:val="-8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fly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from </w:t>
      </w:r>
      <w:r>
        <w:rPr>
          <w:sz w:val="21"/>
        </w:rPr>
        <w:t>Shanghai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to </w:t>
      </w:r>
      <w:r>
        <w:rPr>
          <w:sz w:val="21"/>
        </w:rPr>
        <w:t>Beijing.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175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hopes that she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will </w:t>
      </w:r>
      <w:r>
        <w:rPr>
          <w:spacing w:val="-3"/>
          <w:sz w:val="21"/>
        </w:rPr>
        <w:t>stand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on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the top of </w:t>
      </w:r>
      <w:r>
        <w:rPr>
          <w:spacing w:val="-2"/>
          <w:sz w:val="21"/>
        </w:rPr>
        <w:t xml:space="preserve">the </w:t>
      </w:r>
      <w:r>
        <w:rPr>
          <w:sz w:val="21"/>
        </w:rPr>
        <w:t>highest mountain some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478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042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85pt;height:52.7pt;width:40.25pt;mso-position-horizontal-relative:page;z-index:25166233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It is impolite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at/to</w:t>
      </w:r>
      <w:r>
        <w:rPr>
          <w:sz w:val="21"/>
          <w:u w:val="single"/>
        </w:rPr>
        <w:tab/>
      </w:r>
      <w:r>
        <w:rPr>
          <w:sz w:val="21"/>
        </w:rPr>
        <w:t>people.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019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put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laptop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into </w:t>
      </w:r>
      <w:bookmarkStart w:id="0" w:name="_GoBack"/>
      <w:bookmarkEnd w:id="0"/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bag.</w:t>
      </w:r>
    </w:p>
    <w:p>
      <w:pPr>
        <w:pStyle w:val="2"/>
        <w:spacing w:before="51"/>
        <w:ind w:left="3695"/>
        <w:rPr>
          <w:rFonts w:hint="eastAsia" w:ascii="宋体" w:eastAsia="宋体"/>
        </w:rPr>
      </w:pPr>
      <w:r>
        <w:t xml:space="preserve">Lesson 33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625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3"/>
        <w:tabs>
          <w:tab w:val="left" w:pos="1500"/>
          <w:tab w:val="left" w:pos="2105"/>
        </w:tabs>
        <w:spacing w:before="43" w:line="283" w:lineRule="auto"/>
        <w:ind w:left="260" w:right="3982"/>
      </w:pPr>
      <w:r>
        <w:t>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rFonts w:hint="eastAsia" w:ascii="宋体" w:hAnsi="宋体" w:eastAsia="宋体"/>
          <w:spacing w:val="-3"/>
        </w:rPr>
        <w:t>解</w:t>
      </w:r>
      <w:r>
        <w:rPr>
          <w:rFonts w:hint="eastAsia" w:ascii="宋体" w:hAnsi="宋体" w:eastAsia="宋体"/>
        </w:rPr>
        <w:t>释</w:t>
      </w:r>
      <w:r>
        <w:t>),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listen. explain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961"/>
          <w:tab w:val="left" w:pos="1472"/>
        </w:tabs>
        <w:spacing w:before="9" w:line="288" w:lineRule="auto"/>
        <w:ind w:left="260" w:right="7107"/>
      </w:pPr>
      <w:r>
        <w:t>explanation</w:t>
      </w:r>
      <w:r>
        <w:tab/>
      </w:r>
      <w:r>
        <w:rPr>
          <w:spacing w:val="-9"/>
        </w:rPr>
        <w:t xml:space="preserve">n. </w:t>
      </w:r>
      <w:r>
        <w:t>(2010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spacing w:line="292" w:lineRule="auto"/>
        <w:ind w:left="260" w:right="6790"/>
      </w:pPr>
      <w:r>
        <w:t>set out to do sth. set off to do sth. set about doing sth. set up +</w:t>
      </w:r>
      <w:r>
        <w:rPr>
          <w:spacing w:val="-5"/>
        </w:rPr>
        <w:t xml:space="preserve"> </w:t>
      </w:r>
      <w:r>
        <w:t>n.</w:t>
      </w:r>
    </w:p>
    <w:p>
      <w:pPr>
        <w:pStyle w:val="3"/>
        <w:spacing w:line="253" w:lineRule="exact"/>
        <w:ind w:left="260"/>
      </w:pPr>
      <w:r>
        <w:t>set down + n.</w:t>
      </w:r>
    </w:p>
    <w:p>
      <w:pPr>
        <w:pStyle w:val="3"/>
        <w:tabs>
          <w:tab w:val="left" w:pos="1263"/>
        </w:tabs>
        <w:spacing w:before="49"/>
        <w:ind w:left="260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to paint the whole house but finished only the front part that</w:t>
      </w:r>
      <w:r>
        <w:rPr>
          <w:spacing w:val="-16"/>
        </w:rPr>
        <w:t xml:space="preserve"> </w:t>
      </w:r>
      <w:r>
        <w:rPr>
          <w:spacing w:val="-6"/>
        </w:rPr>
        <w:t>day.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7" w:after="0" w:line="288" w:lineRule="auto"/>
        <w:ind w:left="260" w:right="6256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4"/>
          <w:sz w:val="21"/>
        </w:rPr>
        <w:t xml:space="preserve">down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3"/>
        <w:tabs>
          <w:tab w:val="left" w:pos="1263"/>
        </w:tabs>
        <w:spacing w:line="250" w:lineRule="exact"/>
        <w:ind w:left="260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to paint the whole house but finished only the front part that</w:t>
      </w:r>
      <w:r>
        <w:rPr>
          <w:spacing w:val="-16"/>
        </w:rPr>
        <w:t xml:space="preserve"> </w:t>
      </w:r>
      <w:r>
        <w:rPr>
          <w:spacing w:val="-6"/>
        </w:rPr>
        <w:t>day.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out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12)</w:t>
      </w:r>
    </w:p>
    <w:p>
      <w:pPr>
        <w:pStyle w:val="3"/>
        <w:tabs>
          <w:tab w:val="left" w:pos="5753"/>
        </w:tabs>
        <w:spacing w:before="48"/>
        <w:ind w:left="260"/>
      </w:pPr>
      <w:r>
        <w:t xml:space="preserve">Armed with the information you </w:t>
      </w:r>
      <w:r>
        <w:rPr>
          <w:spacing w:val="-3"/>
        </w:rPr>
        <w:t xml:space="preserve">have </w:t>
      </w:r>
      <w:r>
        <w:t>gathered,</w:t>
      </w:r>
      <w:r>
        <w:rPr>
          <w:spacing w:val="-2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preparing your business</w:t>
      </w:r>
      <w:r>
        <w:rPr>
          <w:spacing w:val="-7"/>
        </w:rPr>
        <w:t xml:space="preserve"> </w:t>
      </w:r>
      <w:r>
        <w:t>plan.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17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7"/>
          <w:sz w:val="21"/>
        </w:rPr>
        <w:t xml:space="preserve">up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15)</w:t>
      </w:r>
    </w:p>
    <w:p>
      <w:pPr>
        <w:pStyle w:val="3"/>
        <w:tabs>
          <w:tab w:val="left" w:pos="5753"/>
        </w:tabs>
        <w:spacing w:line="250" w:lineRule="exact"/>
        <w:ind w:left="260"/>
      </w:pPr>
      <w:r>
        <w:t xml:space="preserve">Armed with the information you </w:t>
      </w:r>
      <w:r>
        <w:rPr>
          <w:spacing w:val="-3"/>
        </w:rPr>
        <w:t xml:space="preserve">have </w:t>
      </w:r>
      <w:r>
        <w:t>gathered,</w:t>
      </w:r>
      <w:r>
        <w:rPr>
          <w:spacing w:val="-2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preparing your business</w:t>
      </w:r>
      <w:r>
        <w:rPr>
          <w:spacing w:val="-7"/>
        </w:rPr>
        <w:t xml:space="preserve"> </w:t>
      </w:r>
      <w:r>
        <w:t>plan.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set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about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17" w:firstLine="1079"/>
        <w:jc w:val="left"/>
        <w:rPr>
          <w:sz w:val="21"/>
        </w:rPr>
      </w:pPr>
      <w:r>
        <w:rPr>
          <w:sz w:val="21"/>
        </w:rPr>
        <w:t xml:space="preserve">set </w:t>
      </w:r>
      <w:r>
        <w:rPr>
          <w:spacing w:val="-7"/>
          <w:sz w:val="21"/>
        </w:rPr>
        <w:t xml:space="preserve">up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15)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 probably shouldn’t </w:t>
      </w:r>
      <w:r>
        <w:rPr>
          <w:spacing w:val="-3"/>
          <w:sz w:val="21"/>
        </w:rPr>
        <w:t xml:space="preserve">have any </w:t>
      </w:r>
      <w:r>
        <w:rPr>
          <w:sz w:val="21"/>
        </w:rPr>
        <w:t>more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cake.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95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Oh,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 It won’t kill</w:t>
      </w:r>
      <w:r>
        <w:rPr>
          <w:spacing w:val="-8"/>
          <w:sz w:val="21"/>
        </w:rPr>
        <w:t xml:space="preserve"> </w:t>
      </w:r>
      <w:r>
        <w:rPr>
          <w:sz w:val="21"/>
        </w:rPr>
        <w:t>you.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go</w:t>
      </w:r>
      <w:r>
        <w:rPr>
          <w:spacing w:val="-1"/>
          <w:sz w:val="21"/>
        </w:rPr>
        <w:t xml:space="preserve"> </w:t>
      </w:r>
      <w:r>
        <w:rPr>
          <w:sz w:val="21"/>
        </w:rPr>
        <w:t>ahead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hold on,</w:t>
      </w:r>
      <w:r>
        <w:rPr>
          <w:spacing w:val="-2"/>
          <w:sz w:val="21"/>
        </w:rPr>
        <w:t xml:space="preserve"> </w:t>
      </w:r>
      <w:r>
        <w:rPr>
          <w:sz w:val="21"/>
        </w:rPr>
        <w:t>please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you’re</w:t>
      </w:r>
      <w:r>
        <w:rPr>
          <w:spacing w:val="-2"/>
          <w:sz w:val="21"/>
        </w:rPr>
        <w:t xml:space="preserve"> </w:t>
      </w:r>
      <w:r>
        <w:rPr>
          <w:sz w:val="21"/>
        </w:rPr>
        <w:t>welcome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28" o:spid="_x0000_s1028" o:spt="203" style="position:absolute;left:0pt;margin-left:82.3pt;margin-top:19.5pt;height:73.9pt;width:382.35pt;mso-position-horizontal-relative:page;mso-wrap-distance-bottom:0pt;mso-wrap-distance-top:0pt;z-index:-251652096;mso-width-relative:page;mso-height-relative:page;" coordorigin="1646,390" coordsize="7647,1478">
            <o:lock v:ext="edit"/>
            <v:shape id="_x0000_s1029" o:spid="_x0000_s1029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39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55"/>
                        <w:tab w:val="left" w:pos="1483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宁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35)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74"/>
                        <w:tab w:val="left" w:pos="875"/>
                      </w:tabs>
                      <w:spacing w:before="43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probably shouldn’t </w:t>
                    </w:r>
                    <w:r>
                      <w:rPr>
                        <w:spacing w:val="-3"/>
                        <w:sz w:val="21"/>
                      </w:rPr>
                      <w:t xml:space="preserve">have any </w:t>
                    </w:r>
                    <w:r>
                      <w:rPr>
                        <w:sz w:val="21"/>
                      </w:rPr>
                      <w:t>more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cake.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74"/>
                        <w:tab w:val="left" w:pos="875"/>
                        <w:tab w:val="left" w:pos="1853"/>
                      </w:tabs>
                      <w:spacing w:before="43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Oh,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 It won’t kill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you.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val="left" w:pos="1595"/>
                      </w:tabs>
                      <w:spacing w:before="48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go</w:t>
                    </w:r>
                    <w:r>
                      <w:rPr>
                        <w:spacing w:val="-1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ahead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val="left" w:pos="1595"/>
                      </w:tabs>
                      <w:spacing w:before="55" w:line="253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hold on,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please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4pt;height:52.7pt;width:40.25pt;mso-position-horizontal-relative:page;mso-wrap-distance-bottom:0pt;mso-wrap-distance-top:0pt;z-index:-251651072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that’ll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30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you’re</w:t>
      </w:r>
      <w:r>
        <w:rPr>
          <w:spacing w:val="-2"/>
          <w:sz w:val="21"/>
        </w:rPr>
        <w:t xml:space="preserve"> </w:t>
      </w:r>
      <w:r>
        <w:rPr>
          <w:sz w:val="21"/>
        </w:rPr>
        <w:t>welcome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0" w:firstLine="1079"/>
        <w:jc w:val="left"/>
        <w:rPr>
          <w:sz w:val="21"/>
        </w:rPr>
      </w:pPr>
      <w:r>
        <w:rPr>
          <w:sz w:val="21"/>
        </w:rPr>
        <w:t>that’ll do (2011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辽</w:t>
      </w:r>
      <w:r>
        <w:rPr>
          <w:rFonts w:hint="eastAsia" w:ascii="宋体" w:hAnsi="宋体" w:eastAsia="宋体"/>
          <w:sz w:val="21"/>
        </w:rPr>
        <w:t>宁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35)</w:t>
      </w:r>
    </w:p>
    <w:p>
      <w:pPr>
        <w:pStyle w:val="3"/>
        <w:tabs>
          <w:tab w:val="left" w:pos="1311"/>
        </w:tabs>
        <w:spacing w:line="257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184"/>
        </w:tabs>
        <w:spacing w:before="48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 xml:space="preserve">Some of the </w:t>
      </w:r>
      <w:r>
        <w:rPr>
          <w:spacing w:val="13"/>
          <w:sz w:val="21"/>
        </w:rPr>
        <w:t xml:space="preserve"> </w:t>
      </w:r>
      <w:r>
        <w:rPr>
          <w:sz w:val="21"/>
        </w:rPr>
        <w:t>best</w:t>
      </w:r>
      <w:r>
        <w:rPr>
          <w:spacing w:val="18"/>
          <w:sz w:val="21"/>
        </w:rPr>
        <w:t xml:space="preserve"> </w:t>
      </w:r>
      <w:r>
        <w:rPr>
          <w:sz w:val="21"/>
        </w:rPr>
        <w:t>housing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London is never advertised but is passed on from one group of students to another by word of</w:t>
      </w:r>
      <w:r>
        <w:rPr>
          <w:spacing w:val="-7"/>
          <w:sz w:val="21"/>
        </w:rPr>
        <w:t xml:space="preserve"> </w:t>
      </w:r>
      <w:r>
        <w:rPr>
          <w:sz w:val="21"/>
        </w:rPr>
        <w:t>mouth.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浙</w:t>
      </w:r>
      <w:r>
        <w:rPr>
          <w:rFonts w:hint="eastAsia" w:ascii="宋体" w:hAnsi="宋体" w:eastAsia="宋体"/>
          <w:sz w:val="21"/>
        </w:rPr>
        <w:t>江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B)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4239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Neither </w:t>
      </w:r>
      <w:r>
        <w:rPr>
          <w:spacing w:val="3"/>
          <w:sz w:val="21"/>
        </w:rPr>
        <w:t xml:space="preserve"> </w:t>
      </w:r>
      <w:r>
        <w:rPr>
          <w:sz w:val="21"/>
        </w:rPr>
        <w:t xml:space="preserve">philosopher </w:t>
      </w:r>
      <w:r>
        <w:rPr>
          <w:spacing w:val="4"/>
          <w:sz w:val="21"/>
        </w:rPr>
        <w:t xml:space="preserve"> </w:t>
      </w:r>
      <w:r>
        <w:rPr>
          <w:sz w:val="21"/>
        </w:rPr>
        <w:t>lived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times of peace, though 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more</w:t>
      </w:r>
      <w:r>
        <w:rPr>
          <w:spacing w:val="35"/>
          <w:sz w:val="21"/>
        </w:rPr>
        <w:t xml:space="preserve"> </w:t>
      </w:r>
      <w:r>
        <w:rPr>
          <w:sz w:val="21"/>
        </w:rPr>
        <w:t>wars</w:t>
      </w:r>
    </w:p>
    <w:p>
      <w:pPr>
        <w:pStyle w:val="3"/>
        <w:tabs>
          <w:tab w:val="left" w:pos="1862"/>
          <w:tab w:val="left" w:pos="3838"/>
        </w:tabs>
        <w:spacing w:before="56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Greece</w:t>
      </w:r>
      <w:r>
        <w:rPr>
          <w:spacing w:val="-3"/>
        </w:rPr>
        <w:t xml:space="preserve"> </w:t>
      </w:r>
      <w:r>
        <w:t>than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China.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阅读</w:t>
      </w:r>
      <w:r>
        <w:rPr>
          <w:rFonts w:hint="eastAsia" w:ascii="宋体" w:hAnsi="宋体" w:eastAsia="宋体"/>
          <w:spacing w:val="-52"/>
          <w:sz w:val="21"/>
        </w:rPr>
        <w:t xml:space="preserve"> </w:t>
      </w:r>
      <w:r>
        <w:rPr>
          <w:spacing w:val="-3"/>
          <w:sz w:val="21"/>
        </w:rPr>
        <w:t>C)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3422"/>
        </w:tabs>
        <w:spacing w:before="49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>Andy</w:t>
      </w:r>
      <w:r>
        <w:rPr>
          <w:spacing w:val="13"/>
          <w:sz w:val="21"/>
        </w:rPr>
        <w:t xml:space="preserve"> </w:t>
      </w:r>
      <w:r>
        <w:rPr>
          <w:sz w:val="21"/>
        </w:rPr>
        <w:t>rode</w:t>
      </w:r>
      <w:r>
        <w:rPr>
          <w:spacing w:val="15"/>
          <w:sz w:val="21"/>
        </w:rPr>
        <w:t xml:space="preserve"> </w:t>
      </w:r>
      <w:r>
        <w:rPr>
          <w:sz w:val="21"/>
        </w:rPr>
        <w:t>slowly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his </w:t>
      </w:r>
      <w:r>
        <w:rPr>
          <w:spacing w:val="-3"/>
          <w:sz w:val="21"/>
        </w:rPr>
        <w:t xml:space="preserve">way </w:t>
      </w:r>
      <w:r>
        <w:rPr>
          <w:sz w:val="21"/>
        </w:rPr>
        <w:t>to school, day-dreaming about the fishing trip that his father had promised</w:t>
      </w:r>
      <w:r>
        <w:rPr>
          <w:spacing w:val="-3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A)</w:t>
      </w:r>
    </w:p>
    <w:p>
      <w:pPr>
        <w:pStyle w:val="3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867"/>
          <w:tab w:val="left" w:pos="8253"/>
        </w:tabs>
        <w:spacing w:before="48" w:after="0" w:line="292" w:lineRule="auto"/>
        <w:ind w:left="980" w:right="181" w:hanging="360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road</w:t>
      </w:r>
      <w:r>
        <w:rPr>
          <w:spacing w:val="19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harbour</w:t>
      </w:r>
      <w:r>
        <w:rPr>
          <w:spacing w:val="20"/>
          <w:sz w:val="21"/>
        </w:rPr>
        <w:t xml:space="preserve"> </w:t>
      </w:r>
      <w:r>
        <w:rPr>
          <w:spacing w:val="-3"/>
          <w:sz w:val="21"/>
        </w:rPr>
        <w:t>we</w:t>
      </w:r>
      <w:r>
        <w:rPr>
          <w:spacing w:val="19"/>
          <w:sz w:val="21"/>
        </w:rPr>
        <w:t xml:space="preserve"> </w:t>
      </w:r>
      <w:r>
        <w:rPr>
          <w:sz w:val="21"/>
        </w:rPr>
        <w:t>could</w:t>
      </w:r>
      <w:r>
        <w:rPr>
          <w:spacing w:val="19"/>
          <w:sz w:val="21"/>
        </w:rPr>
        <w:t xml:space="preserve"> </w:t>
      </w:r>
      <w:r>
        <w:rPr>
          <w:sz w:val="21"/>
        </w:rPr>
        <w:t>see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terrible</w:t>
      </w:r>
      <w:r>
        <w:rPr>
          <w:spacing w:val="17"/>
          <w:sz w:val="21"/>
        </w:rPr>
        <w:t xml:space="preserve"> </w:t>
      </w:r>
      <w:r>
        <w:rPr>
          <w:sz w:val="21"/>
        </w:rPr>
        <w:t>destruction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coast, but the harbour itself was in fairly good</w:t>
      </w:r>
      <w:r>
        <w:rPr>
          <w:spacing w:val="-12"/>
          <w:sz w:val="21"/>
        </w:rPr>
        <w:t xml:space="preserve"> </w:t>
      </w:r>
      <w:r>
        <w:rPr>
          <w:sz w:val="21"/>
        </w:rPr>
        <w:t>shape.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湖</w:t>
      </w:r>
      <w:r>
        <w:rPr>
          <w:rFonts w:hint="eastAsia" w:ascii="宋体" w:hAnsi="宋体" w:eastAsia="宋体"/>
          <w:sz w:val="21"/>
        </w:rPr>
        <w:t>北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</w:t>
      </w:r>
      <w:r>
        <w:rPr>
          <w:rFonts w:hint="eastAsia" w:ascii="宋体" w:hAnsi="宋体" w:eastAsia="宋体"/>
          <w:spacing w:val="51"/>
          <w:sz w:val="21"/>
        </w:rPr>
        <w:t>读</w:t>
      </w:r>
      <w:r>
        <w:rPr>
          <w:sz w:val="21"/>
        </w:rPr>
        <w:t>A)</w:t>
      </w:r>
    </w:p>
    <w:p>
      <w:pPr>
        <w:spacing w:after="0" w:line="262" w:lineRule="exact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311"/>
        </w:tabs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993"/>
        </w:tabs>
        <w:spacing w:before="48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>Joyce</w:t>
      </w:r>
      <w:r>
        <w:rPr>
          <w:spacing w:val="10"/>
          <w:sz w:val="21"/>
        </w:rPr>
        <w:t xml:space="preserve"> </w:t>
      </w:r>
      <w:r>
        <w:rPr>
          <w:spacing w:val="-3"/>
          <w:sz w:val="21"/>
        </w:rPr>
        <w:t>stayed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home, cooking and cleaning </w:t>
      </w:r>
      <w:r>
        <w:rPr>
          <w:spacing w:val="-3"/>
          <w:sz w:val="21"/>
        </w:rPr>
        <w:t xml:space="preserve">like </w:t>
      </w:r>
      <w:r>
        <w:rPr>
          <w:sz w:val="21"/>
        </w:rPr>
        <w:t>a typical housewife of the time, though everything took three times as</w:t>
      </w:r>
      <w:r>
        <w:rPr>
          <w:spacing w:val="-5"/>
          <w:sz w:val="21"/>
        </w:rPr>
        <w:t xml:space="preserve"> </w:t>
      </w:r>
      <w:r>
        <w:rPr>
          <w:sz w:val="21"/>
        </w:rPr>
        <w:t>long.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1681"/>
          <w:tab w:val="left" w:pos="2309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陕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阅读</w:t>
      </w:r>
      <w:r>
        <w:rPr>
          <w:rFonts w:hint="eastAsia" w:ascii="宋体" w:hAnsi="宋体" w:eastAsia="宋体"/>
          <w:spacing w:val="-52"/>
          <w:sz w:val="21"/>
        </w:rPr>
        <w:t xml:space="preserve"> </w:t>
      </w:r>
      <w:r>
        <w:rPr>
          <w:sz w:val="21"/>
        </w:rPr>
        <w:t>C)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155575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17.6pt;height:52.7pt;width:40.25pt;mso-position-horizontal-relative:page;mso-wrap-distance-bottom:0pt;mso-wrap-distance-top:0pt;z-index:-251649024;mso-width-relative:page;mso-height-relative:page;" fillcolor="#808080" filled="t" stroked="f" coordorigin="9367,352" coordsize="805,1054" path="m9750,1288l9755,1320,9759,1349,9763,1377,9765,1401,9811,1403,9856,1405,9899,1406,9940,1406,10014,1395,10073,1363,10116,1308,10119,1299,9930,1299,9896,1299,9855,1297,9806,1293,9750,1288xm10172,352l9388,352,9388,452,10088,452,10087,542,10086,630,10085,715,10083,798,10081,885,10079,958,10077,1036,10075,1108,10072,1157,10065,1198,10054,1231,10040,1257,10021,1276,9996,1289,9966,1297,9930,1299,10119,1299,10143,1232,10154,1134,10155,1089,10158,1025,10159,976,10161,907,10163,834,10164,746,10166,663,10168,542,10170,452,10172,352xm10016,848l9954,877,9889,907,9822,936,9680,997,9367,1124,9374,1150,9389,1202,9396,1229,10016,954,10015,938,10015,915,10015,885,10016,848xm9523,552l9513,571,9503,591,9493,611,9483,631,9540,666,9602,704,9666,746,9734,791,9804,841,9815,818,9826,795,9837,772,9847,749,9794,713,9734,676,9669,637,9523,55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526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4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3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0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1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03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8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3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1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0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84" w:hanging="360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874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2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B180A"/>
    <w:rsid w:val="0125179D"/>
    <w:rsid w:val="01E3662F"/>
    <w:rsid w:val="03375632"/>
    <w:rsid w:val="04880D43"/>
    <w:rsid w:val="04A95D52"/>
    <w:rsid w:val="05F53F2C"/>
    <w:rsid w:val="06F65F49"/>
    <w:rsid w:val="07884773"/>
    <w:rsid w:val="086E57BF"/>
    <w:rsid w:val="08A81E9C"/>
    <w:rsid w:val="09586144"/>
    <w:rsid w:val="096D6F2E"/>
    <w:rsid w:val="09BC5A18"/>
    <w:rsid w:val="0BEF28F9"/>
    <w:rsid w:val="0E315A1D"/>
    <w:rsid w:val="0F632CCF"/>
    <w:rsid w:val="11270160"/>
    <w:rsid w:val="11957CA7"/>
    <w:rsid w:val="11AB10F8"/>
    <w:rsid w:val="13540419"/>
    <w:rsid w:val="13B57599"/>
    <w:rsid w:val="15BB0297"/>
    <w:rsid w:val="17426431"/>
    <w:rsid w:val="176A3C42"/>
    <w:rsid w:val="17C17040"/>
    <w:rsid w:val="183932F6"/>
    <w:rsid w:val="19211F71"/>
    <w:rsid w:val="19A240B3"/>
    <w:rsid w:val="19C9657C"/>
    <w:rsid w:val="19DC1195"/>
    <w:rsid w:val="1B5B4910"/>
    <w:rsid w:val="1B5F4AF3"/>
    <w:rsid w:val="1CB879C6"/>
    <w:rsid w:val="1CBE0A52"/>
    <w:rsid w:val="1D496863"/>
    <w:rsid w:val="1D7877F1"/>
    <w:rsid w:val="206E639E"/>
    <w:rsid w:val="20C76EBA"/>
    <w:rsid w:val="20D8256D"/>
    <w:rsid w:val="236F4D23"/>
    <w:rsid w:val="23A665E5"/>
    <w:rsid w:val="24374DAA"/>
    <w:rsid w:val="25176253"/>
    <w:rsid w:val="25F9162A"/>
    <w:rsid w:val="26C635B4"/>
    <w:rsid w:val="27305A49"/>
    <w:rsid w:val="2739797F"/>
    <w:rsid w:val="281763A9"/>
    <w:rsid w:val="295D1FFC"/>
    <w:rsid w:val="297C3C09"/>
    <w:rsid w:val="29B679B1"/>
    <w:rsid w:val="2C922EB9"/>
    <w:rsid w:val="2D4A18C2"/>
    <w:rsid w:val="2DD32A6A"/>
    <w:rsid w:val="2E22748F"/>
    <w:rsid w:val="2E633A8A"/>
    <w:rsid w:val="2E8F2FFF"/>
    <w:rsid w:val="2EF021E1"/>
    <w:rsid w:val="2FE036DE"/>
    <w:rsid w:val="30122815"/>
    <w:rsid w:val="30E153E0"/>
    <w:rsid w:val="327E24FA"/>
    <w:rsid w:val="334D2054"/>
    <w:rsid w:val="35576A06"/>
    <w:rsid w:val="366803B4"/>
    <w:rsid w:val="36C0393D"/>
    <w:rsid w:val="37A05860"/>
    <w:rsid w:val="38C25F5A"/>
    <w:rsid w:val="39682D8C"/>
    <w:rsid w:val="3A320D7A"/>
    <w:rsid w:val="3B7D730F"/>
    <w:rsid w:val="3C656061"/>
    <w:rsid w:val="3D1508A0"/>
    <w:rsid w:val="3D2342FB"/>
    <w:rsid w:val="3D4267B4"/>
    <w:rsid w:val="3DA92C19"/>
    <w:rsid w:val="3E1A1A89"/>
    <w:rsid w:val="3F0C133C"/>
    <w:rsid w:val="3F1E3BC6"/>
    <w:rsid w:val="3F3017AD"/>
    <w:rsid w:val="401C385D"/>
    <w:rsid w:val="4035744F"/>
    <w:rsid w:val="407837AF"/>
    <w:rsid w:val="40A90642"/>
    <w:rsid w:val="41BA2578"/>
    <w:rsid w:val="421835B3"/>
    <w:rsid w:val="4331689C"/>
    <w:rsid w:val="46284FB3"/>
    <w:rsid w:val="46E04F8B"/>
    <w:rsid w:val="47914596"/>
    <w:rsid w:val="481A6166"/>
    <w:rsid w:val="4830437E"/>
    <w:rsid w:val="4866566B"/>
    <w:rsid w:val="48A46785"/>
    <w:rsid w:val="48A930FA"/>
    <w:rsid w:val="497B1103"/>
    <w:rsid w:val="4A012756"/>
    <w:rsid w:val="4A1A5EA1"/>
    <w:rsid w:val="4AA17A8D"/>
    <w:rsid w:val="4AA765A8"/>
    <w:rsid w:val="4AB930D8"/>
    <w:rsid w:val="4C262C61"/>
    <w:rsid w:val="4C4D7EAD"/>
    <w:rsid w:val="4DE21639"/>
    <w:rsid w:val="4E3054EF"/>
    <w:rsid w:val="4EFC7B31"/>
    <w:rsid w:val="4F681D3E"/>
    <w:rsid w:val="51C81BB3"/>
    <w:rsid w:val="52032F6E"/>
    <w:rsid w:val="528E0070"/>
    <w:rsid w:val="52B57E51"/>
    <w:rsid w:val="530A6A11"/>
    <w:rsid w:val="54B448BF"/>
    <w:rsid w:val="559868B2"/>
    <w:rsid w:val="55AD72A1"/>
    <w:rsid w:val="5628082D"/>
    <w:rsid w:val="56547A44"/>
    <w:rsid w:val="58806303"/>
    <w:rsid w:val="59E27405"/>
    <w:rsid w:val="5A8F2FB5"/>
    <w:rsid w:val="5B337F20"/>
    <w:rsid w:val="5BC15585"/>
    <w:rsid w:val="5CE005A9"/>
    <w:rsid w:val="5D581593"/>
    <w:rsid w:val="5E335031"/>
    <w:rsid w:val="60D40C67"/>
    <w:rsid w:val="61676DE4"/>
    <w:rsid w:val="61BE766B"/>
    <w:rsid w:val="61E01CFD"/>
    <w:rsid w:val="62DF096C"/>
    <w:rsid w:val="636A6F82"/>
    <w:rsid w:val="64103732"/>
    <w:rsid w:val="65574627"/>
    <w:rsid w:val="665B2B15"/>
    <w:rsid w:val="66E72E86"/>
    <w:rsid w:val="67DD39AC"/>
    <w:rsid w:val="6B7A048D"/>
    <w:rsid w:val="6B7D51C9"/>
    <w:rsid w:val="6C3D75D8"/>
    <w:rsid w:val="6CE9729B"/>
    <w:rsid w:val="6D7D7B4A"/>
    <w:rsid w:val="6DE84DCF"/>
    <w:rsid w:val="6E084A71"/>
    <w:rsid w:val="70940242"/>
    <w:rsid w:val="72CF1BEB"/>
    <w:rsid w:val="73335C7D"/>
    <w:rsid w:val="736777B3"/>
    <w:rsid w:val="739A0377"/>
    <w:rsid w:val="74483A60"/>
    <w:rsid w:val="746E3755"/>
    <w:rsid w:val="774451D1"/>
    <w:rsid w:val="77FC2A7D"/>
    <w:rsid w:val="79006CDB"/>
    <w:rsid w:val="79EB50BA"/>
    <w:rsid w:val="7A831B6C"/>
    <w:rsid w:val="7BC35DE8"/>
    <w:rsid w:val="7BC47EB6"/>
    <w:rsid w:val="7D2D008E"/>
    <w:rsid w:val="7D344F3B"/>
    <w:rsid w:val="7F5A6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2019-12-22T12:47:00Z</dcterms:created>
  <dc:creator>徐男</dc:creator>
  <cp:lastModifiedBy>孫琦</cp:lastModifiedBy>
  <dcterms:modified xsi:type="dcterms:W3CDTF">2019-12-22T14:13:11Z</dcterms:modified>
  <dc:subject>Lesson33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2019-12-22T00:00:00Z</vt:filetime>
  </property>
  <property fmtid="{D5CDD505-2E9C-101B-9397-08002B2CF9AE}" pid="5" name="KSOProductBuildVer">
    <vt:lpwstr>2052-11.1.0.9305</vt:lpwstr>
  </property>
</Properties>
</file>