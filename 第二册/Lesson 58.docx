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79" w:lineRule="exact"/>
        <w:ind w:left="3245" w:right="0"/>
        <w:jc w:val="left"/>
        <w:rPr>
          <w:rFonts w:hint="eastAsia" w:ascii="Microsoft JhengHei" w:eastAsia="Microsoft JhengHei"/>
        </w:rPr>
      </w:pPr>
      <w:r>
        <w:t xml:space="preserve">Lesson 58 </w:t>
      </w:r>
      <w:r>
        <w:rPr>
          <w:rFonts w:hint="eastAsia" w:ascii="Microsoft JhengHei" w:eastAsia="Microsoft JhengHei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9"/>
          <w:tab w:val="left" w:pos="1499"/>
        </w:tabs>
        <w:spacing w:before="0" w:after="0" w:line="282" w:lineRule="exact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blessing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2"/>
          <w:sz w:val="24"/>
        </w:rPr>
        <w:t xml:space="preserve"> </w:t>
      </w:r>
      <w:r>
        <w:rPr>
          <w:rFonts w:hint="eastAsia" w:ascii="宋体" w:eastAsia="宋体"/>
          <w:spacing w:val="-1"/>
          <w:sz w:val="24"/>
        </w:rPr>
        <w:t>福分，福气</w:t>
      </w:r>
      <w:r>
        <w:rPr>
          <w:rFonts w:hint="eastAsia" w:ascii="宋体" w:eastAsia="宋体"/>
          <w:spacing w:val="-1"/>
          <w:sz w:val="24"/>
          <w:lang w:val="en-US" w:eastAsia="zh-CN"/>
        </w:rPr>
        <w:t xml:space="preserve">  </w:t>
      </w:r>
    </w:p>
    <w:p>
      <w:pPr>
        <w:pStyle w:val="3"/>
        <w:tabs>
          <w:tab w:val="left" w:pos="1449"/>
        </w:tabs>
        <w:spacing w:before="4"/>
        <w:ind w:left="600"/>
        <w:rPr>
          <w:rFonts w:hint="eastAsia" w:ascii="宋体" w:eastAsia="宋体"/>
        </w:rPr>
      </w:pPr>
      <w:r>
        <w:t>bless</w:t>
      </w:r>
      <w:r>
        <w:tab/>
      </w:r>
      <w:r>
        <w:rPr>
          <w:spacing w:val="-10"/>
        </w:rPr>
        <w:t>v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保佑</w:t>
      </w:r>
    </w:p>
    <w:p>
      <w:pPr>
        <w:pStyle w:val="3"/>
        <w:spacing w:before="14"/>
        <w:ind w:left="600"/>
      </w:pPr>
      <w:r>
        <w:t>God bless you!</w:t>
      </w:r>
    </w:p>
    <w:p>
      <w:pPr>
        <w:pStyle w:val="3"/>
        <w:spacing w:before="4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500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disguise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1"/>
          <w:sz w:val="24"/>
        </w:rPr>
        <w:t xml:space="preserve"> </w:t>
      </w:r>
      <w:r>
        <w:rPr>
          <w:rFonts w:hint="eastAsia" w:ascii="宋体" w:eastAsia="宋体"/>
          <w:sz w:val="24"/>
        </w:rPr>
        <w:t>伪装</w:t>
      </w:r>
    </w:p>
    <w:p>
      <w:pPr>
        <w:pStyle w:val="3"/>
        <w:spacing w:before="14"/>
        <w:ind w:left="600"/>
      </w:pPr>
      <w:r>
        <w:t>a blessing in disguise</w:t>
      </w:r>
    </w:p>
    <w:p>
      <w:pPr>
        <w:pStyle w:val="3"/>
        <w:spacing w:before="14"/>
        <w:ind w:left="6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因祸得福</w:t>
      </w:r>
    </w:p>
    <w:p>
      <w:pPr>
        <w:pStyle w:val="3"/>
        <w:spacing w:before="10"/>
        <w:ind w:left="144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伪装</w:t>
      </w:r>
    </w:p>
    <w:p>
      <w:pPr>
        <w:pStyle w:val="3"/>
        <w:spacing w:before="4"/>
        <w:ind w:left="600"/>
      </w:pPr>
      <w:r>
        <w:t>disguise one</w:t>
      </w:r>
      <w:r>
        <w:rPr>
          <w:rFonts w:ascii="宋体" w:hAnsi="宋体"/>
        </w:rPr>
        <w:t>’</w:t>
      </w:r>
      <w:r>
        <w:t>s voice</w:t>
      </w:r>
    </w:p>
    <w:p>
      <w:pPr>
        <w:pStyle w:val="3"/>
        <w:spacing w:before="4"/>
      </w:pPr>
    </w:p>
    <w:p>
      <w:pPr>
        <w:pStyle w:val="3"/>
        <w:spacing w:before="6"/>
        <w:ind w:firstLine="600" w:firstLineChars="300"/>
        <w:rPr>
          <w:rFonts w:hint="eastAsia"/>
          <w:sz w:val="20"/>
        </w:rPr>
      </w:pPr>
      <w:r>
        <w:rPr>
          <w:rFonts w:hint="eastAsia"/>
          <w:sz w:val="20"/>
        </w:rPr>
        <w:t>tiny ['taini] a.极小的</w:t>
      </w:r>
    </w:p>
    <w:p>
      <w:pPr>
        <w:pStyle w:val="3"/>
        <w:spacing w:before="6"/>
        <w:rPr>
          <w:rFonts w:hint="eastAsia"/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464"/>
          <w:tab w:val="left" w:pos="2014"/>
          <w:tab w:val="left" w:pos="2640"/>
        </w:tabs>
        <w:spacing w:before="67" w:after="0" w:line="242" w:lineRule="auto"/>
        <w:ind w:left="600" w:right="4815" w:hanging="480"/>
        <w:jc w:val="left"/>
        <w:rPr>
          <w:rFonts w:hint="eastAsia" w:ascii="宋体" w:eastAsia="宋体"/>
          <w:sz w:val="24"/>
        </w:rPr>
      </w:pPr>
      <w:r>
        <w:rPr>
          <w:sz w:val="24"/>
        </w:rPr>
        <w:t>possess</w:t>
      </w:r>
      <w:r>
        <w:rPr>
          <w:sz w:val="24"/>
        </w:rPr>
        <w:tab/>
      </w:r>
      <w:r>
        <w:rPr>
          <w:spacing w:val="-10"/>
          <w:sz w:val="24"/>
        </w:rPr>
        <w:t xml:space="preserve">v. </w:t>
      </w:r>
      <w:r>
        <w:rPr>
          <w:spacing w:val="23"/>
          <w:sz w:val="24"/>
        </w:rPr>
        <w:t xml:space="preserve"> </w:t>
      </w:r>
      <w:r>
        <w:rPr>
          <w:rFonts w:hint="eastAsia" w:ascii="宋体" w:eastAsia="宋体"/>
          <w:sz w:val="24"/>
        </w:rPr>
        <w:t>拥有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 xml:space="preserve">own / </w:t>
      </w:r>
      <w:r>
        <w:rPr>
          <w:spacing w:val="-6"/>
          <w:sz w:val="24"/>
        </w:rPr>
        <w:t xml:space="preserve">have </w:t>
      </w:r>
    </w:p>
    <w:p>
      <w:pPr>
        <w:pStyle w:val="7"/>
        <w:numPr>
          <w:ilvl w:val="0"/>
          <w:numId w:val="0"/>
        </w:numPr>
        <w:tabs>
          <w:tab w:val="left" w:pos="359"/>
          <w:tab w:val="left" w:pos="1464"/>
          <w:tab w:val="left" w:pos="2014"/>
          <w:tab w:val="left" w:pos="2640"/>
        </w:tabs>
        <w:spacing w:before="67" w:after="0" w:line="242" w:lineRule="auto"/>
        <w:ind w:left="120" w:leftChars="0" w:right="4815" w:rightChars="0"/>
        <w:jc w:val="left"/>
        <w:rPr>
          <w:rFonts w:hint="default" w:ascii="宋体" w:eastAsia="宋体"/>
          <w:sz w:val="24"/>
          <w:lang w:val="en-US" w:eastAsia="zh-CN"/>
        </w:rPr>
      </w:pPr>
      <w:r>
        <w:rPr>
          <w:rFonts w:hint="eastAsia" w:ascii="宋体" w:eastAsia="宋体"/>
          <w:sz w:val="24"/>
          <w:lang w:val="en-US" w:eastAsia="zh-CN"/>
        </w:rPr>
        <w:t xml:space="preserve">I have/own/Possess a house </w:t>
      </w:r>
    </w:p>
    <w:p>
      <w:pPr>
        <w:pStyle w:val="7"/>
        <w:numPr>
          <w:ilvl w:val="0"/>
          <w:numId w:val="0"/>
        </w:numPr>
        <w:tabs>
          <w:tab w:val="left" w:pos="359"/>
          <w:tab w:val="left" w:pos="1464"/>
          <w:tab w:val="left" w:pos="2014"/>
          <w:tab w:val="left" w:pos="2640"/>
        </w:tabs>
        <w:spacing w:before="67" w:after="0" w:line="242" w:lineRule="auto"/>
        <w:ind w:left="120" w:leftChars="0" w:right="4815" w:rightChars="0"/>
        <w:jc w:val="left"/>
        <w:rPr>
          <w:rFonts w:hint="eastAsia" w:ascii="宋体" w:eastAsia="宋体"/>
          <w:sz w:val="24"/>
        </w:rPr>
      </w:pPr>
      <w:r>
        <w:rPr>
          <w:sz w:val="24"/>
        </w:rPr>
        <w:t>possession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3"/>
          <w:sz w:val="24"/>
        </w:rPr>
        <w:t xml:space="preserve"> </w:t>
      </w:r>
      <w:r>
        <w:rPr>
          <w:rFonts w:hint="eastAsia" w:ascii="宋体" w:eastAsia="宋体"/>
          <w:sz w:val="24"/>
        </w:rPr>
        <w:t>拥有</w:t>
      </w:r>
    </w:p>
    <w:p>
      <w:pPr>
        <w:pStyle w:val="3"/>
        <w:spacing w:before="7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364"/>
          <w:tab w:val="left" w:pos="1479"/>
        </w:tabs>
        <w:spacing w:before="1" w:after="0" w:line="247" w:lineRule="auto"/>
        <w:ind w:left="600" w:right="5593" w:hanging="480"/>
        <w:jc w:val="left"/>
        <w:rPr>
          <w:sz w:val="24"/>
        </w:rPr>
      </w:pPr>
      <w:r>
        <w:rPr>
          <w:sz w:val="24"/>
        </w:rPr>
        <w:t>cursed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2"/>
          <w:sz w:val="24"/>
        </w:rPr>
        <w:t xml:space="preserve"> </w:t>
      </w:r>
      <w:r>
        <w:rPr>
          <w:rFonts w:hint="eastAsia" w:ascii="宋体" w:eastAsia="宋体"/>
          <w:sz w:val="24"/>
        </w:rPr>
        <w:t>可恨的</w:t>
      </w:r>
      <w:r>
        <w:rPr>
          <w:sz w:val="24"/>
        </w:rPr>
        <w:t>curse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0"/>
          <w:sz w:val="24"/>
        </w:rPr>
        <w:t>v.</w:t>
      </w:r>
      <w:r>
        <w:rPr>
          <w:spacing w:val="22"/>
          <w:sz w:val="24"/>
        </w:rPr>
        <w:t xml:space="preserve"> </w:t>
      </w:r>
      <w:r>
        <w:rPr>
          <w:rFonts w:hint="eastAsia" w:ascii="宋体" w:eastAsia="宋体"/>
          <w:sz w:val="24"/>
        </w:rPr>
        <w:t>诅咒，咒</w:t>
      </w:r>
      <w:r>
        <w:rPr>
          <w:rFonts w:hint="eastAsia" w:ascii="宋体" w:eastAsia="宋体"/>
          <w:spacing w:val="-16"/>
          <w:sz w:val="24"/>
        </w:rPr>
        <w:t>骂</w:t>
      </w:r>
      <w:r>
        <w:rPr>
          <w:sz w:val="24"/>
        </w:rPr>
        <w:t>a cursed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rFonts w:hint="eastAsia" w:eastAsia="宋体"/>
          <w:sz w:val="24"/>
          <w:lang w:val="en-US" w:eastAsia="zh-CN"/>
        </w:rPr>
        <w:t xml:space="preserve"> 被诅咒的树</w:t>
      </w:r>
    </w:p>
    <w:p>
      <w:pPr>
        <w:pStyle w:val="3"/>
        <w:spacing w:before="7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528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increase</w:t>
      </w:r>
      <w:r>
        <w:rPr>
          <w:sz w:val="24"/>
        </w:rPr>
        <w:tab/>
      </w:r>
      <w:r>
        <w:rPr>
          <w:spacing w:val="-10"/>
          <w:sz w:val="24"/>
        </w:rPr>
        <w:t>v</w:t>
      </w:r>
      <w:r>
        <w:rPr>
          <w:spacing w:val="6"/>
          <w:sz w:val="24"/>
        </w:rPr>
        <w:t xml:space="preserve">. </w:t>
      </w:r>
      <w:r>
        <w:rPr>
          <w:rFonts w:hint="eastAsia" w:ascii="宋体" w:eastAsia="宋体"/>
          <w:sz w:val="24"/>
        </w:rPr>
        <w:t>增加，上涨</w:t>
      </w:r>
    </w:p>
    <w:p>
      <w:pPr>
        <w:pStyle w:val="3"/>
        <w:tabs>
          <w:tab w:val="left" w:pos="1380"/>
          <w:tab w:val="left" w:pos="2640"/>
          <w:tab w:val="left" w:pos="3480"/>
        </w:tabs>
        <w:spacing w:before="14"/>
        <w:ind w:left="600"/>
      </w:pPr>
      <w:r>
        <w:t>rise</w:t>
      </w:r>
      <w:r>
        <w:tab/>
      </w:r>
      <w:r>
        <w:t>grow</w:t>
      </w:r>
      <w:r>
        <w:rPr>
          <w:spacing w:val="-3"/>
        </w:rPr>
        <w:t xml:space="preserve"> </w:t>
      </w:r>
      <w:r>
        <w:t>up</w:t>
      </w:r>
      <w:r>
        <w:tab/>
      </w:r>
      <w:r>
        <w:t>go up</w:t>
      </w:r>
      <w:r>
        <w:tab/>
      </w:r>
      <w:r>
        <w:t>climb</w:t>
      </w:r>
    </w:p>
    <w:p>
      <w:pPr>
        <w:pStyle w:val="3"/>
        <w:spacing w:before="19"/>
        <w:ind w:left="120"/>
      </w:pPr>
      <w:r>
        <w:drawing>
          <wp:anchor distT="0" distB="0" distL="0" distR="0" simplePos="0" relativeHeight="251403264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286385</wp:posOffset>
            </wp:positionV>
            <wp:extent cx="4730115" cy="7727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88" cy="77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population of China increased greatly in the last decade.</w:t>
      </w:r>
    </w:p>
    <w:p>
      <w:pPr>
        <w:pStyle w:val="3"/>
        <w:spacing w:before="4"/>
        <w:rPr>
          <w:sz w:val="26"/>
        </w:rPr>
      </w:pPr>
    </w:p>
    <w:p>
      <w:pPr>
        <w:pStyle w:val="3"/>
        <w:tabs>
          <w:tab w:val="left" w:pos="1837"/>
        </w:tabs>
        <w:ind w:left="600"/>
        <w:rPr>
          <w:rFonts w:hint="eastAsia" w:ascii="宋体" w:eastAsia="宋体"/>
        </w:rPr>
      </w:pPr>
      <w:r>
        <w:pict>
          <v:shape id="_x0000_s1026" o:spid="_x0000_s1026" style="position:absolute;left:0pt;margin-left:466.3pt;margin-top:-3.7pt;height:52.95pt;width:39.2pt;mso-position-horizontal-relative:page;z-index:251659264;mso-width-relative:page;mso-height-relative:page;" fillcolor="#C0C0C0" filled="t" stroked="f" coordorigin="9327,-75" coordsize="784,1059" path="m9699,866l9704,897,9709,927,9712,954,9714,979,9803,983,9845,984,9885,984,9957,973,10014,940,10056,886,10059,877,9875,877,9842,876,9802,874,9754,871,9699,866xm10110,-75l9347,-75,9347,25,10029,25,10028,116,10027,212,10026,290,10024,373,10022,461,10021,534,10018,612,10016,685,10013,734,10006,775,9996,808,9983,834,9964,853,9940,867,9910,874,9875,877,10059,877,10082,809,10093,711,10095,665,10097,601,10098,552,10100,482,10102,410,10103,321,10105,238,10107,116,10109,25,10110,-75xm9959,424l9898,453,9835,482,9770,512,9632,573,9327,701,9355,806,9959,530,9958,514,9958,491,9958,461,9959,424xm9478,126l9469,145,9449,185,9439,205,9495,240,9555,279,9618,321,9684,366,9752,416,9763,393,9784,347,9795,323,9742,288,9684,251,9621,212,9478,12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decrease</w:t>
      </w:r>
      <w:r>
        <w:tab/>
      </w:r>
      <w:r>
        <w:rPr>
          <w:spacing w:val="-10"/>
        </w:rPr>
        <w:t>v</w:t>
      </w:r>
      <w:r>
        <w:rPr>
          <w:spacing w:val="6"/>
        </w:rPr>
        <w:t xml:space="preserve">. </w:t>
      </w:r>
      <w:r>
        <w:rPr>
          <w:rFonts w:hint="eastAsia" w:ascii="宋体" w:eastAsia="宋体"/>
          <w:spacing w:val="-2"/>
        </w:rPr>
        <w:t>减少，降低，下降</w:t>
      </w:r>
    </w:p>
    <w:p>
      <w:pPr>
        <w:pStyle w:val="3"/>
        <w:tabs>
          <w:tab w:val="left" w:pos="1800"/>
          <w:tab w:val="left" w:pos="3480"/>
          <w:tab w:val="left" w:pos="4741"/>
        </w:tabs>
        <w:spacing w:before="14"/>
        <w:ind w:left="600"/>
      </w:pPr>
      <w:r>
        <w:t>decline</w:t>
      </w:r>
      <w:r>
        <w:tab/>
      </w:r>
      <w:r>
        <w:t>go</w:t>
      </w:r>
      <w:r>
        <w:rPr>
          <w:spacing w:val="-1"/>
        </w:rPr>
        <w:t xml:space="preserve"> </w:t>
      </w:r>
      <w:r>
        <w:t>down</w:t>
      </w:r>
      <w:r>
        <w:tab/>
      </w:r>
      <w:r>
        <w:t>drop</w:t>
      </w:r>
      <w:r>
        <w:tab/>
      </w:r>
      <w:r>
        <w:t>fall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218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plant</w:t>
      </w:r>
      <w:r>
        <w:rPr>
          <w:sz w:val="24"/>
        </w:rPr>
        <w:tab/>
      </w:r>
      <w:r>
        <w:rPr>
          <w:spacing w:val="-10"/>
          <w:sz w:val="24"/>
        </w:rPr>
        <w:t>v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pacing w:val="-1"/>
          <w:sz w:val="24"/>
        </w:rPr>
        <w:t>种植，安放</w:t>
      </w:r>
    </w:p>
    <w:p>
      <w:pPr>
        <w:pStyle w:val="3"/>
        <w:spacing w:before="14" w:line="254" w:lineRule="auto"/>
        <w:ind w:left="600" w:right="6633"/>
      </w:pPr>
      <w:r>
        <w:t>plant a tree plant a bomb</w:t>
      </w:r>
    </w:p>
    <w:p>
      <w:pPr>
        <w:pStyle w:val="3"/>
        <w:spacing w:before="14" w:line="254" w:lineRule="auto"/>
        <w:ind w:left="600" w:right="6633"/>
      </w:pPr>
    </w:p>
    <w:p>
      <w:pPr>
        <w:pStyle w:val="3"/>
        <w:spacing w:before="14" w:line="254" w:lineRule="auto"/>
        <w:ind w:right="6633"/>
      </w:pPr>
      <w:r>
        <w:rPr>
          <w:rFonts w:hint="eastAsia"/>
        </w:rPr>
        <w:t>church [tʃə:tʃ] n.教堂</w:t>
      </w:r>
    </w:p>
    <w:p>
      <w:pPr>
        <w:pStyle w:val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056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evil</w:t>
      </w:r>
      <w:r>
        <w:rPr>
          <w:sz w:val="24"/>
        </w:rPr>
        <w:tab/>
      </w:r>
      <w:r>
        <w:rPr>
          <w:sz w:val="24"/>
        </w:rPr>
        <w:t>adj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坏的，邪恶的</w:t>
      </w:r>
    </w:p>
    <w:p>
      <w:pPr>
        <w:pStyle w:val="3"/>
        <w:spacing w:before="5"/>
        <w:ind w:left="144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邪恶，罪恶，坏事</w:t>
      </w:r>
    </w:p>
    <w:p>
      <w:pPr>
        <w:pStyle w:val="3"/>
        <w:spacing w:before="13"/>
        <w:ind w:left="600"/>
        <w:rPr>
          <w:rFonts w:hint="eastAsia" w:eastAsia="宋体"/>
          <w:lang w:eastAsia="zh-CN"/>
        </w:rPr>
      </w:pPr>
      <w:r>
        <w:t>gain / get + an evil reputation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名声</w:t>
      </w:r>
      <w:r>
        <w:rPr>
          <w:rFonts w:hint="eastAsia" w:eastAsia="宋体"/>
          <w:lang w:eastAsia="zh-CN"/>
        </w:rPr>
        <w:t>）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236"/>
        </w:tabs>
        <w:spacing w:before="0" w:after="0" w:line="254" w:lineRule="auto"/>
        <w:ind w:left="600" w:right="3740" w:hanging="480"/>
        <w:jc w:val="left"/>
        <w:rPr>
          <w:sz w:val="24"/>
        </w:rPr>
      </w:pPr>
      <w:r>
        <w:rPr>
          <w:sz w:val="24"/>
        </w:rPr>
        <w:t>claim</w:t>
      </w:r>
      <w:r>
        <w:rPr>
          <w:sz w:val="24"/>
        </w:rPr>
        <w:tab/>
      </w:r>
      <w:r>
        <w:rPr>
          <w:spacing w:val="-10"/>
          <w:sz w:val="24"/>
        </w:rPr>
        <w:t>v</w:t>
      </w:r>
      <w:r>
        <w:rPr>
          <w:spacing w:val="5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以……为其后果，领取，索取</w:t>
      </w:r>
      <w:r>
        <w:rPr>
          <w:sz w:val="24"/>
        </w:rPr>
        <w:t>The hurricane claimed hundreds of</w:t>
      </w:r>
      <w:r>
        <w:rPr>
          <w:spacing w:val="-18"/>
          <w:sz w:val="24"/>
        </w:rPr>
        <w:t xml:space="preserve"> </w:t>
      </w:r>
      <w:r>
        <w:rPr>
          <w:sz w:val="24"/>
        </w:rPr>
        <w:t>victims. claim the</w:t>
      </w:r>
      <w:r>
        <w:rPr>
          <w:spacing w:val="1"/>
          <w:sz w:val="24"/>
        </w:rPr>
        <w:t xml:space="preserve"> </w:t>
      </w:r>
      <w:r>
        <w:rPr>
          <w:sz w:val="24"/>
        </w:rPr>
        <w:t>baggage</w:t>
      </w:r>
    </w:p>
    <w:p>
      <w:pPr>
        <w:pStyle w:val="3"/>
        <w:spacing w:line="297" w:lineRule="exact"/>
        <w:ind w:left="15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声称，主张，断言</w:t>
      </w:r>
    </w:p>
    <w:p>
      <w:pPr>
        <w:pStyle w:val="3"/>
        <w:spacing w:before="13"/>
        <w:ind w:left="600"/>
      </w:pPr>
      <w:r>
        <w:t>She claimed that she had won the match.</w:t>
      </w:r>
    </w:p>
    <w:p>
      <w:pPr>
        <w:pStyle w:val="3"/>
        <w:spacing w:before="13"/>
        <w:ind w:left="600"/>
      </w:pPr>
    </w:p>
    <w:p>
      <w:pPr>
        <w:pStyle w:val="3"/>
        <w:spacing w:before="13"/>
        <w:ind w:left="600"/>
      </w:pPr>
    </w:p>
    <w:p>
      <w:pPr>
        <w:pStyle w:val="3"/>
        <w:spacing w:before="13"/>
        <w:ind w:left="600"/>
      </w:pPr>
    </w:p>
    <w:p>
      <w:pPr>
        <w:pStyle w:val="3"/>
        <w:spacing w:before="13"/>
        <w:ind w:left="600"/>
        <w:rPr>
          <w:rFonts w:hint="eastAsia"/>
        </w:rPr>
      </w:pPr>
      <w:r>
        <w:rPr>
          <w:rFonts w:hint="eastAsia"/>
        </w:rPr>
        <w:t>victim ['viktim] n.受害者，牺牲品</w:t>
      </w:r>
    </w:p>
    <w:p>
      <w:pPr>
        <w:pStyle w:val="3"/>
        <w:spacing w:before="13"/>
        <w:ind w:left="600"/>
      </w:pPr>
      <w:r>
        <w:rPr>
          <w:rFonts w:hint="eastAsia"/>
        </w:rPr>
        <w:t xml:space="preserve"> vicar ['vikə] n.教区牧师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365"/>
        </w:tabs>
        <w:spacing w:before="0" w:after="0" w:line="240" w:lineRule="auto"/>
        <w:ind w:left="358" w:right="0" w:hanging="239"/>
        <w:jc w:val="left"/>
      </w:pPr>
      <w:r>
        <w:rPr>
          <w:sz w:val="24"/>
        </w:rPr>
        <w:t>source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2"/>
          <w:sz w:val="24"/>
        </w:rPr>
        <w:t xml:space="preserve"> </w:t>
      </w:r>
      <w:r>
        <w:rPr>
          <w:rFonts w:hint="eastAsia" w:ascii="宋体" w:eastAsia="宋体"/>
          <w:sz w:val="24"/>
        </w:rPr>
        <w:t>来源</w:t>
      </w:r>
    </w:p>
    <w:p>
      <w:pPr>
        <w:pStyle w:val="3"/>
        <w:spacing w:before="14"/>
        <w:ind w:left="600"/>
      </w:pPr>
      <w:r>
        <w:t>the source of income / information</w:t>
      </w:r>
    </w:p>
    <w:p>
      <w:pPr>
        <w:pStyle w:val="3"/>
        <w:spacing w:before="11"/>
        <w:rPr>
          <w:sz w:val="20"/>
        </w:rPr>
      </w:pPr>
    </w:p>
    <w:p>
      <w:pPr>
        <w:pStyle w:val="3"/>
        <w:spacing w:before="11"/>
        <w:rPr>
          <w:sz w:val="20"/>
        </w:rPr>
      </w:pPr>
      <w:r>
        <w:rPr>
          <w:rFonts w:hint="eastAsia"/>
          <w:sz w:val="20"/>
        </w:rPr>
        <w:t>trunk [trʌŋk] n.树干</w:t>
      </w:r>
    </w:p>
    <w:p>
      <w:pPr>
        <w:pStyle w:val="2"/>
        <w:ind w:left="2912"/>
        <w:rPr>
          <w:rFonts w:hint="eastAsia" w:ascii="Microsoft JhengHei" w:eastAsia="Microsoft JhengHei"/>
        </w:rPr>
      </w:pPr>
      <w:r>
        <w:t xml:space="preserve">Lesson 58  </w:t>
      </w:r>
      <w:r>
        <w:rPr>
          <w:rFonts w:hint="eastAsia" w:ascii="Microsoft JhengHei" w:eastAsia="Microsoft JhengHei"/>
        </w:rPr>
        <w:t>课文</w:t>
      </w:r>
      <w:r>
        <w:t>&amp;</w:t>
      </w:r>
      <w:r>
        <w:rPr>
          <w:rFonts w:hint="eastAsia" w:ascii="Microsoft JhengHei" w:eastAsia="Microsoft JhengHei"/>
        </w:rPr>
        <w:t>语法讲解</w:t>
      </w:r>
    </w:p>
    <w:p>
      <w:pPr>
        <w:pStyle w:val="3"/>
        <w:spacing w:line="282" w:lineRule="exact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复习被动语态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2" w:line="487" w:lineRule="auto"/>
        <w:ind w:left="600" w:right="6024"/>
        <w:rPr>
          <w:rFonts w:hint="eastAsia" w:ascii="宋体" w:eastAsia="宋体"/>
        </w:rPr>
      </w:pPr>
      <w:r>
        <w:rPr>
          <w:rFonts w:hint="eastAsia" w:ascii="宋体" w:eastAsia="宋体"/>
        </w:rPr>
        <w:t>双宾语的被动语态强调句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" w:after="0" w:line="255" w:lineRule="auto"/>
        <w:ind w:left="600" w:leftChars="0" w:right="0" w:rightChars="0" w:hanging="480" w:firstLineChars="0"/>
        <w:jc w:val="left"/>
        <w:textAlignment w:val="auto"/>
        <w:outlineLvl w:val="9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tiny</w:t>
      </w:r>
      <w:r>
        <w:rPr>
          <w:spacing w:val="-4"/>
          <w:sz w:val="24"/>
        </w:rPr>
        <w:t xml:space="preserve"> </w:t>
      </w:r>
      <w:r>
        <w:rPr>
          <w:sz w:val="24"/>
        </w:rPr>
        <w:t>village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Frinley</w:t>
      </w:r>
      <w:r>
        <w:rPr>
          <w:spacing w:val="-4"/>
          <w:sz w:val="24"/>
        </w:rPr>
        <w:t xml:space="preserve"> </w:t>
      </w:r>
      <w:r>
        <w:rPr>
          <w:color w:val="0000FF"/>
          <w:sz w:val="24"/>
        </w:rPr>
        <w:t>is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z w:val="24"/>
        </w:rPr>
        <w:t>said</w:t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possess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'cursed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tree'. </w:t>
      </w:r>
    </w:p>
    <w:p>
      <w:pPr>
        <w:pStyle w:val="7"/>
        <w:numPr>
          <w:ilvl w:val="0"/>
          <w:numId w:val="0"/>
        </w:numPr>
        <w:tabs>
          <w:tab w:val="left" w:pos="358"/>
        </w:tabs>
        <w:spacing w:before="8" w:after="0" w:line="254" w:lineRule="auto"/>
        <w:ind w:left="120" w:leftChars="0" w:right="2568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被动语态 据说</w:t>
      </w:r>
    </w:p>
    <w:p>
      <w:pPr>
        <w:pStyle w:val="7"/>
        <w:numPr>
          <w:ilvl w:val="0"/>
          <w:numId w:val="0"/>
        </w:numPr>
        <w:tabs>
          <w:tab w:val="left" w:pos="358"/>
        </w:tabs>
        <w:spacing w:before="8" w:after="0" w:line="254" w:lineRule="auto"/>
        <w:ind w:left="120" w:leftChars="0" w:right="2568" w:rightChars="0"/>
        <w:jc w:val="left"/>
        <w:rPr>
          <w:sz w:val="24"/>
        </w:rPr>
      </w:pPr>
      <w:r>
        <w:rPr>
          <w:sz w:val="24"/>
        </w:rPr>
        <w:t>be said to do</w:t>
      </w:r>
      <w:r>
        <w:rPr>
          <w:spacing w:val="1"/>
          <w:sz w:val="24"/>
        </w:rPr>
        <w:t xml:space="preserve"> </w:t>
      </w:r>
      <w:r>
        <w:rPr>
          <w:sz w:val="24"/>
        </w:rPr>
        <w:t>sth.</w:t>
      </w:r>
    </w:p>
    <w:p>
      <w:pPr>
        <w:pStyle w:val="3"/>
        <w:spacing w:line="301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据说去做某事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据说死去的人会在这一天回到他们的家</w:t>
      </w:r>
      <w:r>
        <w:t>.</w:t>
      </w:r>
    </w:p>
    <w:p>
      <w:pPr>
        <w:pStyle w:val="3"/>
        <w:spacing w:before="14"/>
        <w:ind w:left="120"/>
      </w:pPr>
      <w:r>
        <w:t>The dead are said to return to their homes on this day.</w:t>
      </w:r>
    </w:p>
    <w:p>
      <w:pPr>
        <w:pStyle w:val="3"/>
        <w:spacing w:before="4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382"/>
        </w:tabs>
        <w:spacing w:before="0" w:after="0" w:line="252" w:lineRule="auto"/>
        <w:ind w:left="120" w:right="113" w:firstLine="0"/>
        <w:jc w:val="left"/>
        <w:rPr>
          <w:sz w:val="24"/>
        </w:rPr>
      </w:pPr>
      <w:r>
        <w:rPr>
          <w:sz w:val="24"/>
        </w:rPr>
        <w:t>Because the tree</w:t>
      </w:r>
      <w:r>
        <w:rPr>
          <w:color w:val="0000FF"/>
          <w:sz w:val="24"/>
        </w:rPr>
        <w:t xml:space="preserve"> was mentioned </w:t>
      </w:r>
      <w:r>
        <w:rPr>
          <w:sz w:val="24"/>
        </w:rPr>
        <w:t xml:space="preserve">in a </w:t>
      </w:r>
      <w:r>
        <w:rPr>
          <w:spacing w:val="-3"/>
          <w:sz w:val="24"/>
        </w:rPr>
        <w:t xml:space="preserve">newspaper, </w:t>
      </w:r>
      <w:r>
        <w:rPr>
          <w:sz w:val="24"/>
        </w:rPr>
        <w:t xml:space="preserve">the number of visitors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has now</w:t>
      </w:r>
      <w:r>
        <w:rPr>
          <w:spacing w:val="-2"/>
          <w:sz w:val="24"/>
        </w:rPr>
        <w:t xml:space="preserve"> </w:t>
      </w:r>
      <w:r>
        <w:rPr>
          <w:sz w:val="24"/>
        </w:rPr>
        <w:t>increased.</w:t>
      </w:r>
    </w:p>
    <w:p>
      <w:pPr>
        <w:pStyle w:val="3"/>
        <w:spacing w:before="1"/>
        <w:rPr>
          <w:sz w:val="25"/>
        </w:rPr>
      </w:pPr>
    </w:p>
    <w:p>
      <w:pPr>
        <w:pStyle w:val="3"/>
        <w:tabs>
          <w:tab w:val="left" w:pos="4321"/>
        </w:tabs>
        <w:spacing w:line="242" w:lineRule="auto"/>
        <w:ind w:left="600" w:right="2543"/>
        <w:rPr>
          <w:rFonts w:hint="eastAsia" w:ascii="宋体" w:hAnsi="宋体" w:eastAsia="宋体"/>
        </w:rPr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 xml:space="preserve">of + </w:t>
      </w:r>
      <w:r>
        <w:rPr>
          <w:spacing w:val="14"/>
        </w:rPr>
        <w:t xml:space="preserve"> </w:t>
      </w:r>
      <w:r>
        <w:rPr>
          <w:rFonts w:hint="eastAsia" w:ascii="宋体" w:hAnsi="宋体" w:eastAsia="宋体"/>
          <w:spacing w:val="-3"/>
        </w:rPr>
        <w:t>可</w:t>
      </w:r>
      <w:r>
        <w:rPr>
          <w:rFonts w:hint="eastAsia" w:ascii="宋体" w:hAnsi="宋体" w:eastAsia="宋体"/>
        </w:rPr>
        <w:t>数名词复数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“……的数量</w:t>
      </w:r>
      <w:r>
        <w:rPr>
          <w:rFonts w:hint="eastAsia" w:ascii="宋体" w:hAnsi="宋体" w:eastAsia="宋体"/>
          <w:spacing w:val="-18"/>
        </w:rPr>
        <w:t xml:space="preserve">” </w:t>
      </w:r>
      <w:r>
        <w:rPr>
          <w:rFonts w:hint="eastAsia" w:ascii="宋体" w:hAnsi="宋体" w:eastAsia="宋体"/>
        </w:rPr>
        <w:t>以上作主语，后接单数动词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tabs>
          <w:tab w:val="left" w:pos="4501"/>
        </w:tabs>
        <w:spacing w:line="242" w:lineRule="auto"/>
        <w:ind w:left="600" w:right="1643"/>
        <w:rPr>
          <w:rFonts w:hint="eastAsia" w:ascii="宋体" w:hAnsi="宋体" w:eastAsia="宋体"/>
        </w:rPr>
      </w:pP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+ </w:t>
      </w:r>
      <w:r>
        <w:rPr>
          <w:spacing w:val="13"/>
        </w:rPr>
        <w:t xml:space="preserve"> </w:t>
      </w:r>
      <w:r>
        <w:rPr>
          <w:rFonts w:hint="eastAsia" w:ascii="宋体" w:hAnsi="宋体" w:eastAsia="宋体"/>
        </w:rPr>
        <w:t>可</w:t>
      </w:r>
      <w:r>
        <w:rPr>
          <w:rFonts w:hint="eastAsia" w:ascii="宋体" w:hAnsi="宋体" w:eastAsia="宋体"/>
          <w:spacing w:val="-3"/>
        </w:rPr>
        <w:t>数</w:t>
      </w:r>
      <w:r>
        <w:rPr>
          <w:rFonts w:hint="eastAsia" w:ascii="宋体" w:hAnsi="宋体" w:eastAsia="宋体"/>
        </w:rPr>
        <w:t>名词复数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“许多／大量的</w:t>
      </w:r>
      <w:r>
        <w:rPr>
          <w:rFonts w:hint="eastAsia" w:ascii="宋体" w:hAnsi="宋体" w:eastAsia="宋体"/>
          <w:spacing w:val="-6"/>
        </w:rPr>
        <w:t xml:space="preserve">……” </w:t>
      </w:r>
      <w:r>
        <w:rPr>
          <w:rFonts w:hint="eastAsia" w:ascii="宋体" w:hAnsi="宋体" w:eastAsia="宋体"/>
        </w:rPr>
        <w:t>以上作主语，后接复数动词</w:t>
      </w:r>
    </w:p>
    <w:p>
      <w:pPr>
        <w:pStyle w:val="3"/>
        <w:tabs>
          <w:tab w:val="left" w:pos="4501"/>
        </w:tabs>
        <w:spacing w:line="242" w:lineRule="auto"/>
        <w:ind w:left="600" w:right="1643"/>
        <w:rPr>
          <w:rFonts w:hint="eastAsia" w:ascii="宋体" w:hAnsi="宋体" w:eastAsia="宋体"/>
        </w:rPr>
      </w:pPr>
    </w:p>
    <w:p>
      <w:pPr>
        <w:pStyle w:val="3"/>
        <w:keepNext w:val="0"/>
        <w:keepLines w:val="0"/>
        <w:pageBreakBefore w:val="0"/>
        <w:widowControl w:val="0"/>
        <w:tabs>
          <w:tab w:val="left" w:pos="2817"/>
          <w:tab w:val="left" w:pos="342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after="0" w:line="255" w:lineRule="auto"/>
        <w:ind w:left="120" w:leftChars="0" w:right="0" w:rightChars="0" w:firstLine="0" w:firstLineChars="0"/>
        <w:jc w:val="left"/>
        <w:textAlignment w:val="auto"/>
        <w:outlineLvl w:val="9"/>
      </w:pPr>
      <w:r>
        <w:t>The number of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(is/are) 5000. A number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(is/are) coming</w:t>
      </w:r>
      <w:r>
        <w:rPr>
          <w:spacing w:val="-21"/>
        </w:rPr>
        <w:t xml:space="preserve"> </w:t>
      </w:r>
      <w:r>
        <w:t>here.</w:t>
      </w:r>
    </w:p>
    <w:p>
      <w:pPr>
        <w:pStyle w:val="3"/>
      </w:pP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1"/>
          <w:numId w:val="2"/>
        </w:numPr>
        <w:tabs>
          <w:tab w:val="left" w:pos="373"/>
        </w:tabs>
        <w:spacing w:before="0" w:after="0" w:line="249" w:lineRule="auto"/>
        <w:ind w:left="120" w:right="118" w:firstLine="0"/>
        <w:jc w:val="left"/>
        <w:rPr>
          <w:sz w:val="24"/>
        </w:rPr>
      </w:pPr>
      <w:r>
        <w:rPr>
          <w:sz w:val="24"/>
        </w:rPr>
        <w:t xml:space="preserve">The tree was planted near the church </w:t>
      </w:r>
      <w:r>
        <w:rPr>
          <w:rFonts w:ascii="宋体" w:hAnsi="宋体"/>
          <w:sz w:val="24"/>
        </w:rPr>
        <w:t>…</w:t>
      </w:r>
      <w:r>
        <w:rPr>
          <w:sz w:val="24"/>
        </w:rPr>
        <w:t>, but it is only in recent years that it has gained an evil</w:t>
      </w:r>
      <w:r>
        <w:rPr>
          <w:spacing w:val="-4"/>
          <w:sz w:val="24"/>
        </w:rPr>
        <w:t xml:space="preserve"> </w:t>
      </w:r>
      <w:r>
        <w:rPr>
          <w:sz w:val="24"/>
        </w:rPr>
        <w:t>reputation.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8" w:after="0" w:line="626" w:lineRule="exact"/>
        <w:ind w:left="600" w:leftChars="0" w:right="0" w:rightChars="0" w:firstLine="0" w:firstLineChars="0"/>
        <w:jc w:val="left"/>
        <w:textAlignment w:val="auto"/>
        <w:outlineLvl w:val="9"/>
      </w:pPr>
      <w:r>
        <w:t xml:space="preserve">only in recent years it has gained an evil reputation </w:t>
      </w:r>
    </w:p>
    <w:p>
      <w:pPr>
        <w:pStyle w:val="3"/>
        <w:spacing w:before="48" w:line="626" w:lineRule="exact"/>
        <w:ind w:left="600" w:right="2849"/>
        <w:rPr>
          <w:rFonts w:ascii="宋体" w:hAnsi="宋体"/>
        </w:rPr>
      </w:pPr>
      <w:r>
        <w:t xml:space="preserve">It is </w:t>
      </w:r>
      <w:r>
        <w:rPr>
          <w:rFonts w:ascii="宋体" w:hAnsi="宋体"/>
        </w:rPr>
        <w:t xml:space="preserve">… </w:t>
      </w:r>
      <w:r>
        <w:t xml:space="preserve">that </w:t>
      </w:r>
      <w:r>
        <w:rPr>
          <w:rFonts w:ascii="宋体" w:hAnsi="宋体"/>
        </w:rPr>
        <w:t>…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55" w:lineRule="exact"/>
        <w:ind w:left="600" w:leftChars="0" w:right="0" w:rightChars="0" w:firstLine="0" w:firstLineChars="0"/>
        <w:jc w:val="left"/>
        <w:textAlignment w:val="auto"/>
        <w:outlineLvl w:val="9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spacing w:after="0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6"/>
        <w:rPr>
          <w:rFonts w:hint="eastAsia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I want to go to Amercica this summer </w:t>
      </w:r>
    </w:p>
    <w:p>
      <w:pPr>
        <w:pStyle w:val="3"/>
        <w:spacing w:before="6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>It is Amercica  that I want to go to   this summer</w:t>
      </w: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7"/>
        <w:numPr>
          <w:ilvl w:val="0"/>
          <w:numId w:val="3"/>
        </w:numPr>
        <w:tabs>
          <w:tab w:val="left" w:pos="484"/>
        </w:tabs>
        <w:spacing w:before="5" w:after="0" w:line="240" w:lineRule="auto"/>
        <w:ind w:left="483" w:right="0" w:hanging="36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构成：</w:t>
      </w:r>
    </w:p>
    <w:p>
      <w:pPr>
        <w:pStyle w:val="3"/>
        <w:spacing w:before="4"/>
        <w:ind w:left="600"/>
      </w:pPr>
      <w:r>
        <w:t xml:space="preserve">It is + </w:t>
      </w:r>
      <w:r>
        <w:rPr>
          <w:rFonts w:hint="eastAsia" w:ascii="宋体" w:eastAsia="宋体"/>
        </w:rPr>
        <w:t xml:space="preserve">强调的部分 </w:t>
      </w:r>
      <w:r>
        <w:t xml:space="preserve">+ that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7"/>
        <w:numPr>
          <w:ilvl w:val="0"/>
          <w:numId w:val="3"/>
        </w:numPr>
        <w:tabs>
          <w:tab w:val="left" w:pos="484"/>
        </w:tabs>
        <w:spacing w:before="5" w:after="0" w:line="240" w:lineRule="auto"/>
        <w:ind w:left="483" w:right="0" w:hanging="36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变化：</w:t>
      </w:r>
    </w:p>
    <w:p>
      <w:pPr>
        <w:pStyle w:val="3"/>
        <w:spacing w:before="4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3"/>
        <w:spacing w:before="5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spacing w:before="8"/>
        <w:rPr>
          <w:sz w:val="26"/>
        </w:rPr>
      </w:pPr>
    </w:p>
    <w:p>
      <w:pPr>
        <w:pStyle w:val="3"/>
        <w:spacing w:before="1"/>
        <w:ind w:left="120"/>
      </w:pPr>
      <w:r>
        <w:t>Tom went camping with Jenny.</w:t>
      </w:r>
    </w:p>
    <w:p>
      <w:pPr>
        <w:pStyle w:val="3"/>
        <w:spacing w:before="1"/>
        <w:rPr>
          <w:rFonts w:hint="eastAsia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I went camping with jenny</w:t>
      </w:r>
    </w:p>
    <w:p>
      <w:pPr>
        <w:pStyle w:val="3"/>
        <w:spacing w:before="1"/>
        <w:ind w:firstLine="135" w:firstLineChars="50"/>
        <w:rPr>
          <w:rFonts w:hint="default" w:eastAsia="宋体"/>
          <w:color w:val="0000FF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It was I </w:t>
      </w:r>
      <w:r>
        <w:rPr>
          <w:rFonts w:hint="eastAsia" w:eastAsia="宋体"/>
          <w:color w:val="0000FF"/>
          <w:sz w:val="27"/>
          <w:lang w:val="en-US" w:eastAsia="zh-CN"/>
        </w:rPr>
        <w:t>这个地方是I 不是me 注意下</w:t>
      </w:r>
    </w:p>
    <w:p>
      <w:pPr>
        <w:pStyle w:val="3"/>
        <w:ind w:left="120"/>
      </w:pPr>
      <w:r>
        <w:t>It was Tom that / who went camping with Jenny.</w:t>
      </w:r>
    </w:p>
    <w:p>
      <w:pPr>
        <w:pStyle w:val="3"/>
        <w:spacing w:before="4"/>
      </w:pPr>
      <w:r>
        <w:t>.</w:t>
      </w:r>
    </w:p>
    <w:p>
      <w:pPr>
        <w:pStyle w:val="3"/>
        <w:spacing w:before="8"/>
        <w:rPr>
          <w:sz w:val="26"/>
        </w:rPr>
      </w:pPr>
    </w:p>
    <w:p>
      <w:pPr>
        <w:pStyle w:val="3"/>
        <w:ind w:left="120"/>
      </w:pPr>
      <w:r>
        <w:t>We used to have meetings in the cafe.</w:t>
      </w:r>
    </w:p>
    <w:p>
      <w:pPr>
        <w:pStyle w:val="3"/>
        <w:spacing w:before="2"/>
        <w:rPr>
          <w:sz w:val="27"/>
        </w:rPr>
      </w:pPr>
      <w:r>
        <w:drawing>
          <wp:anchor distT="0" distB="0" distL="0" distR="0" simplePos="0" relativeHeight="251407360" behindDoc="1" locked="0" layoutInCell="1" allowOverlap="1">
            <wp:simplePos x="0" y="0"/>
            <wp:positionH relativeFrom="page">
              <wp:posOffset>1039495</wp:posOffset>
            </wp:positionH>
            <wp:positionV relativeFrom="paragraph">
              <wp:posOffset>70485</wp:posOffset>
            </wp:positionV>
            <wp:extent cx="4730115" cy="77279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88" cy="77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120"/>
      </w:pPr>
      <w:r>
        <w:pict>
          <v:shape id="_x0000_s1028" o:spid="_x0000_s1028" style="position:absolute;left:0pt;margin-left:466.3pt;margin-top:-4.15pt;height:52.95pt;width:39.2pt;mso-position-horizontal-relative:page;z-index:251663360;mso-width-relative:page;mso-height-relative:page;" fillcolor="#C0C0C0" filled="t" stroked="f" coordorigin="9327,-84" coordsize="784,1059" path="m9699,857l9704,888,9709,918,9712,945,9714,970,9803,974,9845,975,9885,975,9957,964,10014,931,10056,877,10059,868,9875,868,9842,867,9802,865,9754,861,9699,857xm10110,-84l9347,-84,9347,16,10029,16,10028,107,10027,203,10026,281,10024,364,10022,452,10021,525,10018,603,10016,676,10013,725,10006,766,9996,799,9983,825,9964,844,9940,857,9910,865,9875,868,10059,868,10082,800,10093,702,10095,656,10097,592,10098,543,10100,473,10102,401,10103,312,10105,229,10107,107,10109,16,10110,-84xm9959,415l9898,444,9835,473,9770,503,9632,564,9327,692,9355,797,9959,521,9958,505,9958,482,9958,452,9959,415xm9478,117l9469,136,9449,176,9439,196,9495,231,9555,270,9618,312,9684,357,9752,407,9763,384,9784,338,9795,314,9742,279,9684,242,9621,203,9478,11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It was in the cafe that we used to have meetings.</w:t>
      </w:r>
    </w:p>
    <w:p>
      <w:pPr>
        <w:pStyle w:val="3"/>
        <w:spacing w:before="5"/>
        <w:rPr>
          <w:sz w:val="26"/>
        </w:rPr>
      </w:pPr>
    </w:p>
    <w:p>
      <w:pPr>
        <w:pStyle w:val="3"/>
        <w:spacing w:before="8"/>
        <w:rPr>
          <w:sz w:val="26"/>
        </w:rPr>
      </w:pPr>
    </w:p>
    <w:p>
      <w:pPr>
        <w:pStyle w:val="3"/>
        <w:spacing w:line="254" w:lineRule="auto"/>
        <w:ind w:left="120"/>
      </w:pPr>
      <w:r>
        <w:t>Men can solve the problems of natural disaster only by controlling the environmental pollution.</w:t>
      </w:r>
    </w:p>
    <w:p>
      <w:pPr>
        <w:pStyle w:val="3"/>
        <w:spacing w:line="254" w:lineRule="auto"/>
        <w:ind w:left="120"/>
      </w:pPr>
    </w:p>
    <w:p>
      <w:pPr>
        <w:pStyle w:val="3"/>
        <w:spacing w:before="10"/>
        <w:rPr>
          <w:rFonts w:hint="default" w:eastAsia="宋体"/>
          <w:lang w:val="en-US" w:eastAsia="zh-CN"/>
        </w:rPr>
      </w:pPr>
      <w:r>
        <w:t xml:space="preserve"> only by controlling </w:t>
      </w:r>
      <w:r>
        <w:rPr>
          <w:rFonts w:hint="eastAsia" w:eastAsia="宋体"/>
          <w:lang w:val="en-US" w:eastAsia="zh-CN"/>
        </w:rPr>
        <w:t xml:space="preserve">  只有通过。。。。</w:t>
      </w:r>
    </w:p>
    <w:p>
      <w:pPr>
        <w:pStyle w:val="3"/>
        <w:spacing w:before="10"/>
        <w:rPr>
          <w:rFonts w:hint="eastAsia" w:eastAsia="宋体"/>
          <w:lang w:val="en-US" w:eastAsia="zh-CN"/>
        </w:rPr>
      </w:pPr>
    </w:p>
    <w:p>
      <w:pPr>
        <w:pStyle w:val="3"/>
        <w:spacing w:line="254" w:lineRule="auto"/>
        <w:ind w:left="120"/>
      </w:pPr>
      <w:r>
        <w:t>It is only by controlling the environmental pollution that men can solve the problems of natural disaster.</w:t>
      </w:r>
    </w:p>
    <w:p>
      <w:pPr>
        <w:pStyle w:val="3"/>
        <w:spacing w:before="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强调句</w:t>
      </w:r>
    </w:p>
    <w:p>
      <w:pPr>
        <w:pStyle w:val="3"/>
        <w:spacing w:before="4"/>
        <w:ind w:left="600"/>
      </w:pPr>
      <w:r>
        <w:t xml:space="preserve">It is / was + </w:t>
      </w:r>
      <w:r>
        <w:rPr>
          <w:rFonts w:hint="eastAsia" w:ascii="宋体" w:eastAsia="宋体"/>
        </w:rPr>
        <w:t xml:space="preserve">强调的部分 </w:t>
      </w:r>
      <w:r>
        <w:t xml:space="preserve">+ that / who + </w:t>
      </w:r>
      <w:r>
        <w:rPr>
          <w:rFonts w:hint="eastAsia" w:ascii="宋体" w:eastAsia="宋体"/>
        </w:rPr>
        <w:t>句子余下的部分</w:t>
      </w:r>
      <w:r>
        <w:t>.</w:t>
      </w:r>
    </w:p>
    <w:p>
      <w:pPr>
        <w:pStyle w:val="3"/>
        <w:rPr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484"/>
        </w:tabs>
        <w:spacing w:before="0" w:after="0" w:line="240" w:lineRule="auto"/>
        <w:ind w:left="483" w:right="0" w:hanging="36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不能强调什么？</w:t>
      </w:r>
    </w:p>
    <w:p>
      <w:pPr>
        <w:pStyle w:val="3"/>
        <w:spacing w:before="5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   形容词 动词 不能强调。。。</w:t>
      </w:r>
      <w:r>
        <w:rPr>
          <w:rFonts w:hint="eastAsia" w:ascii="宋体" w:eastAsia="宋体"/>
          <w:sz w:val="25"/>
          <w:lang w:val="en-US" w:eastAsia="zh-Hans"/>
        </w:rPr>
        <w:t>这个叫主语从句</w:t>
      </w:r>
    </w:p>
    <w:p>
      <w:pPr>
        <w:pStyle w:val="3"/>
        <w:spacing w:line="252" w:lineRule="auto"/>
        <w:ind w:left="600" w:right="3475"/>
      </w:pPr>
      <w:r>
        <w:t>It was obvious that he was very embarrassed</w:t>
      </w:r>
    </w:p>
    <w:p>
      <w:pPr>
        <w:pStyle w:val="3"/>
        <w:spacing w:line="252" w:lineRule="auto"/>
        <w:ind w:left="600" w:right="3475"/>
        <w:rPr>
          <w:rFonts w:hint="eastAsia" w:ascii="宋体" w:eastAsia="宋体"/>
        </w:rPr>
      </w:pPr>
      <w:r>
        <w:t xml:space="preserve">It is said that he has returned from England. </w:t>
      </w:r>
      <w:r>
        <w:rPr>
          <w:rFonts w:hint="eastAsia" w:ascii="宋体" w:eastAsia="宋体"/>
        </w:rPr>
        <w:t>以上不是强调句！</w:t>
      </w:r>
    </w:p>
    <w:p>
      <w:pPr>
        <w:pStyle w:val="3"/>
        <w:spacing w:before="6"/>
        <w:rPr>
          <w:rFonts w:ascii="宋体"/>
          <w:sz w:val="23"/>
        </w:rPr>
      </w:pP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361"/>
        </w:tabs>
        <w:spacing w:before="0" w:after="0" w:line="254" w:lineRule="auto"/>
        <w:ind w:left="120" w:right="122" w:firstLine="0"/>
        <w:jc w:val="left"/>
        <w:rPr>
          <w:sz w:val="24"/>
        </w:rPr>
      </w:pPr>
      <w:r>
        <w:rPr>
          <w:sz w:val="24"/>
        </w:rPr>
        <w:t xml:space="preserve">It is said that if anyone touches the tree, he will have bad luck; if he picks a </w:t>
      </w:r>
      <w:r>
        <w:rPr>
          <w:spacing w:val="-4"/>
          <w:sz w:val="24"/>
        </w:rPr>
        <w:t xml:space="preserve">leaf, </w:t>
      </w:r>
      <w:r>
        <w:rPr>
          <w:sz w:val="24"/>
        </w:rPr>
        <w:t>he will</w:t>
      </w:r>
      <w:r>
        <w:rPr>
          <w:spacing w:val="-1"/>
          <w:sz w:val="24"/>
        </w:rPr>
        <w:t xml:space="preserve"> </w:t>
      </w:r>
      <w:r>
        <w:rPr>
          <w:sz w:val="24"/>
        </w:rPr>
        <w:t>die.</w:t>
      </w:r>
    </w:p>
    <w:p>
      <w:pPr>
        <w:pStyle w:val="3"/>
        <w:spacing w:before="1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主语从句后置（</w:t>
      </w:r>
      <w:r>
        <w:t xml:space="preserve">it </w:t>
      </w:r>
      <w:r>
        <w:rPr>
          <w:rFonts w:hint="eastAsia" w:ascii="宋体" w:eastAsia="宋体"/>
        </w:rPr>
        <w:t>形式主语）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358"/>
        </w:tabs>
        <w:spacing w:before="0" w:after="0" w:line="240" w:lineRule="auto"/>
        <w:ind w:left="358" w:right="0" w:hanging="238"/>
        <w:jc w:val="left"/>
        <w:rPr>
          <w:sz w:val="24"/>
        </w:rPr>
      </w:pPr>
      <w:r>
        <w:rPr>
          <w:sz w:val="24"/>
        </w:rPr>
        <w:t>Many villagers believe</w:t>
      </w:r>
      <w:r>
        <w:rPr>
          <w:color w:val="0000FF"/>
          <w:sz w:val="24"/>
        </w:rPr>
        <w:t xml:space="preserve"> that </w:t>
      </w:r>
      <w:r>
        <w:rPr>
          <w:sz w:val="24"/>
        </w:rPr>
        <w:t>the tree has already claimed a number of</w:t>
      </w:r>
      <w:r>
        <w:rPr>
          <w:spacing w:val="-26"/>
          <w:sz w:val="24"/>
        </w:rPr>
        <w:t xml:space="preserve"> </w:t>
      </w:r>
      <w:r>
        <w:rPr>
          <w:sz w:val="24"/>
        </w:rPr>
        <w:t>victims.</w:t>
      </w:r>
    </w:p>
    <w:p>
      <w:pPr>
        <w:pStyle w:val="3"/>
        <w:spacing w:before="5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3"/>
        <w:spacing w:before="1"/>
        <w:ind w:left="600"/>
      </w:pPr>
      <w:r>
        <w:t>claim victims</w:t>
      </w:r>
    </w:p>
    <w:p>
      <w:pPr>
        <w:pStyle w:val="3"/>
        <w:spacing w:before="10"/>
        <w:ind w:left="600"/>
        <w:rPr>
          <w:rFonts w:ascii="宋体" w:hAnsi="宋体"/>
        </w:rPr>
      </w:pPr>
      <w:r>
        <w:t xml:space="preserve">a number of </w:t>
      </w:r>
      <w:r>
        <w:rPr>
          <w:rFonts w:ascii="宋体" w:hAnsi="宋体"/>
        </w:rPr>
        <w:t>…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after="0" w:line="624" w:lineRule="exact"/>
        <w:ind w:left="600" w:leftChars="0" w:right="0" w:rightChars="0" w:hanging="360" w:firstLineChars="0"/>
        <w:jc w:val="left"/>
        <w:textAlignment w:val="auto"/>
        <w:outlineLvl w:val="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vicar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asked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cut</w:t>
      </w:r>
      <w:r>
        <w:rPr>
          <w:spacing w:val="-4"/>
          <w:sz w:val="24"/>
        </w:rPr>
        <w:t xml:space="preserve"> </w:t>
      </w:r>
      <w:r>
        <w:rPr>
          <w:sz w:val="24"/>
        </w:rPr>
        <w:t>down,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far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refused. </w:t>
      </w:r>
      <w:bookmarkStart w:id="0" w:name="_GoBack"/>
      <w:bookmarkEnd w:id="0"/>
    </w:p>
    <w:p>
      <w:pPr>
        <w:pStyle w:val="7"/>
        <w:numPr>
          <w:numId w:val="0"/>
        </w:numPr>
        <w:tabs>
          <w:tab w:val="left" w:pos="425"/>
        </w:tabs>
        <w:spacing w:before="55" w:after="0" w:line="624" w:lineRule="exact"/>
        <w:ind w:left="240" w:leftChars="0" w:right="562" w:rightChars="0"/>
        <w:jc w:val="left"/>
        <w:rPr>
          <w:sz w:val="24"/>
        </w:rPr>
      </w:pPr>
      <w:r>
        <w:rPr>
          <w:sz w:val="24"/>
        </w:rPr>
        <w:t>have sth.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</w:p>
    <w:p>
      <w:pPr>
        <w:pStyle w:val="3"/>
        <w:spacing w:line="257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使某事被做（让其他人去做）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3"/>
        <w:spacing w:line="254" w:lineRule="auto"/>
        <w:ind w:left="120" w:firstLine="120"/>
      </w:pPr>
      <w:r>
        <w:pict>
          <v:shape id="_x0000_s1029" o:spid="_x0000_s1029" style="position:absolute;left:0pt;margin-left:466.3pt;margin-top:11.4pt;height:52.95pt;width:39.2pt;mso-position-horizontal-relative:page;z-index:-251906048;mso-width-relative:page;mso-height-relative:page;" fillcolor="#C0C0C0" filled="t" stroked="f" coordorigin="9327,228" coordsize="784,1059" path="m9699,1169l9704,1200,9709,1230,9712,1257,9714,1282,9803,1286,9845,1287,9885,1287,9957,1276,10014,1243,10056,1189,10059,1180,9875,1180,9842,1179,9802,1177,9754,1173,9699,1169xm10110,228l9347,228,9347,328,10029,328,10028,419,10027,515,10026,593,10024,676,10022,764,10021,837,10018,915,10016,988,10013,1037,10006,1078,9996,1111,9983,1137,9964,1156,9940,1169,9910,1177,9875,1180,10059,1180,10082,1112,10093,1014,10095,968,10097,904,10098,855,10100,785,10102,713,10103,624,10105,541,10107,419,10109,328,10110,228xm9959,727l9898,756,9835,785,9770,815,9632,876,9327,1004,9355,1109,9959,833,9958,817,9958,794,9958,764,9959,727xm9478,429l9469,448,9449,488,9439,508,9495,543,9555,582,9618,624,9684,669,9752,719,9763,696,9784,650,9795,626,9742,591,9684,554,9621,515,9478,42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He has pointed out that the tree is a useful source of income, as tourists have been coming from all parts of the country to see it.</w:t>
      </w:r>
    </w:p>
    <w:p>
      <w:pPr>
        <w:pStyle w:val="3"/>
        <w:spacing w:before="10"/>
        <w:rPr>
          <w:sz w:val="25"/>
        </w:rPr>
      </w:pPr>
    </w:p>
    <w:p>
      <w:pPr>
        <w:pStyle w:val="3"/>
        <w:ind w:left="600"/>
        <w:rPr>
          <w:rFonts w:hint="default" w:eastAsia="宋体"/>
          <w:lang w:val="en-US" w:eastAsia="zh-CN"/>
        </w:rPr>
      </w:pPr>
      <w:r>
        <w:t>has pointed / have been coming</w:t>
      </w:r>
      <w:r>
        <w:rPr>
          <w:rFonts w:hint="eastAsia" w:eastAsia="宋体"/>
          <w:lang w:val="en-US" w:eastAsia="zh-CN"/>
        </w:rPr>
        <w:t xml:space="preserve"> 53 课时 强调持续过程</w:t>
      </w:r>
    </w:p>
    <w:p>
      <w:pPr>
        <w:pStyle w:val="3"/>
        <w:spacing w:before="10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 ／ 现在完成进行时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tabs>
          <w:tab w:val="left" w:pos="2084"/>
        </w:tabs>
        <w:ind w:left="600"/>
        <w:rPr>
          <w:rFonts w:hint="eastAsia" w:ascii="宋体" w:hAnsi="宋体" w:eastAsia="宋体"/>
        </w:rPr>
      </w:pPr>
      <w:r>
        <w:t>that</w:t>
      </w:r>
      <w:r>
        <w:rPr>
          <w:spacing w:val="5"/>
        </w:rPr>
        <w:t xml:space="preserve">  </w:t>
      </w:r>
      <w:r>
        <w:rPr>
          <w:rFonts w:hint="eastAsia" w:ascii="宋体" w:hAnsi="宋体" w:eastAsia="宋体"/>
        </w:rPr>
        <w:t>…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spacing w:val="-2"/>
        </w:rPr>
        <w:t>宾语从句</w:t>
      </w:r>
    </w:p>
    <w:p>
      <w:pPr>
        <w:pStyle w:val="3"/>
        <w:tabs>
          <w:tab w:val="left" w:pos="2074"/>
        </w:tabs>
        <w:spacing w:before="4"/>
        <w:ind w:left="600"/>
        <w:rPr>
          <w:rFonts w:hint="eastAsia" w:ascii="宋体" w:eastAsia="宋体"/>
        </w:rPr>
      </w:pPr>
      <w:r>
        <w:t>to</w:t>
      </w:r>
      <w:r>
        <w:rPr>
          <w:spacing w:val="-2"/>
        </w:rPr>
        <w:t xml:space="preserve"> </w:t>
      </w:r>
      <w:r>
        <w:t>do</w:t>
      </w:r>
      <w:r>
        <w:tab/>
      </w:r>
      <w:r>
        <w:rPr>
          <w:rFonts w:hint="eastAsia" w:ascii="宋体" w:eastAsia="宋体"/>
          <w:spacing w:val="-2"/>
        </w:rPr>
        <w:t>不定式表示目的</w:t>
      </w:r>
    </w:p>
    <w:p>
      <w:pPr>
        <w:pStyle w:val="3"/>
        <w:spacing w:before="6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368"/>
        </w:tabs>
        <w:spacing w:before="0" w:after="0" w:line="254" w:lineRule="auto"/>
        <w:ind w:left="120" w:right="120" w:firstLine="0"/>
        <w:jc w:val="left"/>
        <w:rPr>
          <w:sz w:val="24"/>
        </w:rPr>
      </w:pPr>
      <w:r>
        <w:rPr>
          <w:sz w:val="24"/>
        </w:rPr>
        <w:t xml:space="preserve">In spite of all that has been said, the tourists </w:t>
      </w:r>
      <w:r>
        <w:rPr>
          <w:spacing w:val="-3"/>
          <w:sz w:val="24"/>
        </w:rPr>
        <w:t xml:space="preserve">have </w:t>
      </w:r>
      <w:r>
        <w:rPr>
          <w:sz w:val="24"/>
        </w:rPr>
        <w:t>been picking leaves and cutting their names</w:t>
      </w:r>
      <w:r>
        <w:rPr>
          <w:spacing w:val="-1"/>
          <w:sz w:val="24"/>
        </w:rPr>
        <w:t xml:space="preserve"> </w:t>
      </w:r>
      <w:r>
        <w:rPr>
          <w:sz w:val="24"/>
        </w:rPr>
        <w:t>...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425"/>
        </w:tabs>
        <w:spacing w:before="0" w:after="0" w:line="240" w:lineRule="auto"/>
        <w:ind w:left="424" w:right="0" w:hanging="185"/>
        <w:jc w:val="left"/>
        <w:rPr>
          <w:sz w:val="24"/>
        </w:rPr>
      </w:pPr>
      <w:r>
        <w:rPr>
          <w:sz w:val="24"/>
        </w:rPr>
        <w:t xml:space="preserve">So </w:t>
      </w:r>
      <w:r>
        <w:rPr>
          <w:spacing w:val="-7"/>
          <w:sz w:val="24"/>
        </w:rPr>
        <w:t xml:space="preserve">far, </w:t>
      </w:r>
      <w:r>
        <w:rPr>
          <w:sz w:val="24"/>
        </w:rPr>
        <w:t>not one of them has been struck down by sudden</w:t>
      </w:r>
      <w:r>
        <w:rPr>
          <w:spacing w:val="-6"/>
          <w:sz w:val="24"/>
        </w:rPr>
        <w:t xml:space="preserve"> </w:t>
      </w:r>
      <w:r>
        <w:rPr>
          <w:sz w:val="24"/>
        </w:rPr>
        <w:t>death!</w:t>
      </w:r>
    </w:p>
    <w:p>
      <w:pPr>
        <w:pStyle w:val="3"/>
        <w:spacing w:before="5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2"/>
        <w:rPr>
          <w:rFonts w:hint="eastAsia" w:ascii="Microsoft JhengHei" w:eastAsia="Microsoft JhengHei"/>
        </w:rPr>
      </w:pPr>
      <w:r>
        <w:t xml:space="preserve">Lesson 58  </w:t>
      </w:r>
      <w:r>
        <w:rPr>
          <w:rFonts w:hint="eastAsia" w:ascii="Microsoft JhengHei" w:eastAsia="Microsoft JhengHei"/>
        </w:rPr>
        <w:t>知识拓展</w:t>
      </w: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spacing w:before="10"/>
        <w:rPr>
          <w:rFonts w:ascii="Microsoft JhengHei"/>
          <w:b/>
        </w:rPr>
      </w:pPr>
    </w:p>
    <w:p>
      <w:pPr>
        <w:pStyle w:val="3"/>
        <w:spacing w:before="66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2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复习被动语态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双宾语的被动语态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8"/>
        <w:rPr>
          <w:rFonts w:ascii="宋体"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135255</wp:posOffset>
            </wp:positionV>
            <wp:extent cx="5271135" cy="231013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862" cy="231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  <w:sz w:val="30"/>
        </w:rPr>
      </w:pPr>
    </w:p>
    <w:p>
      <w:pPr>
        <w:pStyle w:val="7"/>
        <w:numPr>
          <w:ilvl w:val="0"/>
          <w:numId w:val="5"/>
        </w:numPr>
        <w:tabs>
          <w:tab w:val="left" w:pos="275"/>
        </w:tabs>
        <w:spacing w:before="1" w:after="0" w:line="240" w:lineRule="auto"/>
        <w:ind w:left="274" w:right="0" w:hanging="155"/>
        <w:jc w:val="left"/>
        <w:rPr>
          <w:sz w:val="21"/>
        </w:rPr>
      </w:pPr>
      <w:r>
        <w:drawing>
          <wp:anchor distT="0" distB="0" distL="0" distR="0" simplePos="0" relativeHeight="251413504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-1123315</wp:posOffset>
            </wp:positionV>
            <wp:extent cx="4749800" cy="77597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803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6.3pt;margin-top:-83.1pt;height:52.95pt;width:39.2pt;mso-position-horizontal-relative:page;z-index:-251901952;mso-width-relative:page;mso-height-relative:page;" fillcolor="#C0C0C0" filled="t" stroked="f" coordorigin="9327,-1662" coordsize="784,1059" path="m9699,-722l9704,-690,9709,-660,9712,-633,9714,-608,9803,-605,9845,-604,9885,-603,9957,-614,10014,-647,10056,-702,10059,-711,9875,-711,9842,-711,9802,-713,9754,-717,9699,-722xm10110,-1662l9347,-1662,9347,-1562,10029,-1562,10028,-1472,10027,-1376,10026,-1298,10024,-1214,10022,-1127,10021,-1054,10018,-975,10016,-902,10013,-854,10006,-813,9996,-779,9983,-754,9964,-734,9940,-721,9910,-713,9875,-711,10059,-711,10082,-778,10093,-877,10095,-922,10097,-986,10098,-1035,10100,-1105,10102,-1178,10103,-1267,10105,-1349,10107,-1472,10109,-1562,10110,-1662xm9959,-1164l9898,-1135,9835,-1105,9770,-1075,9632,-1015,9327,-887,9355,-782,9959,-1058,9958,-1074,9958,-1096,9958,-1127,9959,-1164xm9478,-1462l9469,-1442,9449,-1402,9439,-1382,9495,-1347,9555,-1309,9618,-1267,9684,-1221,9752,-1171,9763,-1194,9784,-1241,9795,-1264,9742,-1299,9684,-1336,9621,-1376,9478,-146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The tiny village of Frinley </w:t>
      </w:r>
      <w:r>
        <w:rPr>
          <w:sz w:val="21"/>
          <w:u w:val="single"/>
        </w:rPr>
        <w:t>is said</w:t>
      </w:r>
      <w:r>
        <w:rPr>
          <w:sz w:val="21"/>
        </w:rPr>
        <w:t xml:space="preserve"> to possess a 'cursed</w:t>
      </w:r>
      <w:r>
        <w:rPr>
          <w:spacing w:val="-13"/>
          <w:sz w:val="21"/>
        </w:rPr>
        <w:t xml:space="preserve"> </w:t>
      </w:r>
      <w:r>
        <w:rPr>
          <w:sz w:val="21"/>
        </w:rPr>
        <w:t>tree'.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50" w:after="0" w:line="240" w:lineRule="auto"/>
        <w:ind w:left="274" w:right="0" w:hanging="155"/>
        <w:jc w:val="left"/>
        <w:rPr>
          <w:rFonts w:ascii="宋体" w:hAnsi="宋体"/>
          <w:sz w:val="21"/>
        </w:rPr>
      </w:pPr>
      <w:r>
        <w:rPr>
          <w:sz w:val="21"/>
        </w:rPr>
        <w:t xml:space="preserve">Because the tree </w:t>
      </w:r>
      <w:r>
        <w:rPr>
          <w:sz w:val="21"/>
          <w:u w:val="single"/>
        </w:rPr>
        <w:t>was mentioned</w:t>
      </w:r>
      <w:r>
        <w:rPr>
          <w:sz w:val="21"/>
        </w:rPr>
        <w:t xml:space="preserve"> in a </w:t>
      </w:r>
      <w:r>
        <w:rPr>
          <w:spacing w:val="-3"/>
          <w:sz w:val="21"/>
        </w:rPr>
        <w:t>newspaper,</w:t>
      </w:r>
      <w:r>
        <w:rPr>
          <w:spacing w:val="6"/>
          <w:sz w:val="21"/>
        </w:rPr>
        <w:t xml:space="preserve"> </w:t>
      </w:r>
      <w:r>
        <w:rPr>
          <w:rFonts w:ascii="宋体" w:hAnsi="宋体"/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43" w:after="0" w:line="240" w:lineRule="auto"/>
        <w:ind w:left="274" w:right="0" w:hanging="155"/>
        <w:jc w:val="left"/>
        <w:rPr>
          <w:rFonts w:ascii="宋体" w:hAnsi="宋体"/>
          <w:sz w:val="21"/>
        </w:rPr>
      </w:pPr>
      <w:r>
        <w:rPr>
          <w:sz w:val="21"/>
        </w:rPr>
        <w:t xml:space="preserve">The tree </w:t>
      </w:r>
      <w:r>
        <w:rPr>
          <w:sz w:val="21"/>
          <w:u w:val="single"/>
        </w:rPr>
        <w:t>was planted</w:t>
      </w:r>
      <w:r>
        <w:rPr>
          <w:sz w:val="21"/>
        </w:rPr>
        <w:t xml:space="preserve"> near the church</w:t>
      </w:r>
      <w:r>
        <w:rPr>
          <w:spacing w:val="45"/>
          <w:sz w:val="21"/>
        </w:rPr>
        <w:t xml:space="preserve"> </w:t>
      </w:r>
      <w:r>
        <w:rPr>
          <w:rFonts w:ascii="宋体" w:hAnsi="宋体"/>
          <w:sz w:val="21"/>
        </w:rPr>
        <w:t>…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48" w:after="0" w:line="240" w:lineRule="auto"/>
        <w:ind w:left="274" w:right="0" w:hanging="155"/>
        <w:jc w:val="left"/>
        <w:rPr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is said</w:t>
      </w:r>
      <w:r>
        <w:rPr>
          <w:sz w:val="21"/>
        </w:rPr>
        <w:t xml:space="preserve"> that if anyone touches the tree, he will </w:t>
      </w:r>
      <w:r>
        <w:rPr>
          <w:spacing w:val="-3"/>
          <w:sz w:val="21"/>
        </w:rPr>
        <w:t xml:space="preserve">have </w:t>
      </w:r>
      <w:r>
        <w:rPr>
          <w:sz w:val="21"/>
        </w:rPr>
        <w:t>bad</w:t>
      </w:r>
      <w:r>
        <w:rPr>
          <w:spacing w:val="-12"/>
          <w:sz w:val="21"/>
        </w:rPr>
        <w:t xml:space="preserve"> </w:t>
      </w:r>
      <w:r>
        <w:rPr>
          <w:sz w:val="21"/>
        </w:rPr>
        <w:t>luck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56" w:after="0" w:line="240" w:lineRule="auto"/>
        <w:ind w:left="274" w:right="0" w:hanging="155"/>
        <w:jc w:val="left"/>
        <w:rPr>
          <w:sz w:val="21"/>
        </w:rPr>
      </w:pPr>
      <w:r>
        <w:rPr>
          <w:sz w:val="21"/>
        </w:rPr>
        <w:t xml:space="preserve">The vicar </w:t>
      </w:r>
      <w:r>
        <w:rPr>
          <w:sz w:val="21"/>
          <w:u w:val="single"/>
        </w:rPr>
        <w:t>has been asked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to </w:t>
      </w:r>
      <w:r>
        <w:rPr>
          <w:sz w:val="21"/>
        </w:rPr>
        <w:t>have the tree cut</w:t>
      </w:r>
      <w:r>
        <w:rPr>
          <w:spacing w:val="-10"/>
          <w:sz w:val="21"/>
        </w:rPr>
        <w:t xml:space="preserve"> </w:t>
      </w:r>
      <w:r>
        <w:rPr>
          <w:sz w:val="21"/>
        </w:rPr>
        <w:t>down,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55" w:after="0" w:line="240" w:lineRule="auto"/>
        <w:ind w:left="274" w:right="0" w:hanging="155"/>
        <w:jc w:val="left"/>
        <w:rPr>
          <w:sz w:val="21"/>
        </w:rPr>
      </w:pPr>
      <w:r>
        <w:rPr>
          <w:sz w:val="21"/>
        </w:rPr>
        <w:t xml:space="preserve">In spite of all that </w:t>
      </w:r>
      <w:r>
        <w:rPr>
          <w:sz w:val="21"/>
          <w:u w:val="single"/>
        </w:rPr>
        <w:t>has been said</w:t>
      </w:r>
      <w:r>
        <w:rPr>
          <w:sz w:val="21"/>
        </w:rPr>
        <w:t>, the tourists have been picking</w:t>
      </w:r>
      <w:r>
        <w:rPr>
          <w:spacing w:val="-15"/>
          <w:sz w:val="21"/>
        </w:rPr>
        <w:t xml:space="preserve"> </w:t>
      </w:r>
      <w:r>
        <w:rPr>
          <w:sz w:val="21"/>
        </w:rPr>
        <w:t>leaves</w:t>
      </w:r>
    </w:p>
    <w:p>
      <w:pPr>
        <w:pStyle w:val="7"/>
        <w:numPr>
          <w:ilvl w:val="0"/>
          <w:numId w:val="5"/>
        </w:numPr>
        <w:tabs>
          <w:tab w:val="left" w:pos="275"/>
        </w:tabs>
        <w:spacing w:before="56" w:after="0" w:line="240" w:lineRule="auto"/>
        <w:ind w:left="274" w:right="0" w:hanging="155"/>
        <w:jc w:val="left"/>
        <w:rPr>
          <w:sz w:val="21"/>
        </w:rPr>
      </w:pPr>
      <w:r>
        <w:rPr>
          <w:sz w:val="21"/>
        </w:rPr>
        <w:t xml:space="preserve">So </w:t>
      </w:r>
      <w:r>
        <w:rPr>
          <w:spacing w:val="-6"/>
          <w:sz w:val="21"/>
        </w:rPr>
        <w:t xml:space="preserve">far, </w:t>
      </w:r>
      <w:r>
        <w:rPr>
          <w:sz w:val="21"/>
        </w:rPr>
        <w:t xml:space="preserve">not one of them </w:t>
      </w:r>
      <w:r>
        <w:rPr>
          <w:sz w:val="21"/>
          <w:u w:val="single"/>
        </w:rPr>
        <w:t>has been struck</w:t>
      </w:r>
      <w:r>
        <w:rPr>
          <w:sz w:val="21"/>
        </w:rPr>
        <w:t xml:space="preserve"> down by sudden</w:t>
      </w:r>
      <w:r>
        <w:rPr>
          <w:spacing w:val="-8"/>
          <w:sz w:val="21"/>
        </w:rPr>
        <w:t xml:space="preserve"> </w:t>
      </w:r>
      <w:r>
        <w:rPr>
          <w:sz w:val="21"/>
        </w:rPr>
        <w:t>death!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153035</wp:posOffset>
            </wp:positionV>
            <wp:extent cx="5271135" cy="1360170"/>
            <wp:effectExtent l="0" t="0" r="0" b="0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9"/>
      </w:pPr>
    </w:p>
    <w:p>
      <w:pPr>
        <w:pStyle w:val="3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71135" cy="1068070"/>
            <wp:effectExtent l="0" t="0" r="0" b="0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0"/>
        <w:rPr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100330</wp:posOffset>
            </wp:positionV>
            <wp:extent cx="5306695" cy="1120775"/>
            <wp:effectExtent l="0" t="0" r="0" b="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917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9"/>
        </w:rPr>
      </w:pPr>
    </w:p>
    <w:p>
      <w:pPr>
        <w:spacing w:before="71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本课重点</w:t>
      </w:r>
      <w:r>
        <w:rPr>
          <w:sz w:val="21"/>
        </w:rPr>
        <w:t>:</w:t>
      </w:r>
    </w:p>
    <w:p>
      <w:pPr>
        <w:pStyle w:val="3"/>
        <w:spacing w:before="1"/>
        <w:rPr>
          <w:sz w:val="29"/>
        </w:rPr>
      </w:pPr>
    </w:p>
    <w:p>
      <w:pPr>
        <w:spacing w:before="0"/>
        <w:ind w:left="542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复习被动语态</w:t>
      </w:r>
    </w:p>
    <w:p>
      <w:pPr>
        <w:spacing w:before="43"/>
        <w:ind w:left="542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双宾语的被动语态</w:t>
      </w:r>
    </w:p>
    <w:p>
      <w:pPr>
        <w:pStyle w:val="3"/>
        <w:spacing w:before="9"/>
        <w:rPr>
          <w:rFonts w:ascii="宋体"/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95250</wp:posOffset>
            </wp:positionV>
            <wp:extent cx="4654550" cy="760730"/>
            <wp:effectExtent l="0" t="0" r="0" b="0"/>
            <wp:wrapTopAndBottom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807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6.3pt;margin-top:12.9pt;height:52.95pt;width:39.2pt;mso-position-horizontal-relative:page;mso-wrap-distance-bottom:0pt;mso-wrap-distance-top:0pt;z-index:-251643904;mso-width-relative:page;mso-height-relative:page;" fillcolor="#C0C0C0" filled="t" stroked="f" coordorigin="9327,258" coordsize="784,1059" path="m9699,1198l9704,1230,9709,1260,9712,1287,9714,1312,9803,1315,9845,1316,9885,1317,9957,1306,10014,1273,10056,1218,10059,1209,9875,1209,9842,1209,9802,1207,9754,1203,9699,1198xm10110,258l9347,258,9347,358,10029,358,10028,449,10027,544,10026,623,10024,706,10022,794,10021,867,10018,945,10016,1018,10013,1066,10006,1107,9996,1141,9983,1167,9964,1186,9940,1199,9910,1207,9875,1209,10059,1209,10082,1142,10093,1043,10095,998,10097,934,10098,885,10100,815,10102,743,10103,653,10105,571,10107,449,10109,358,10110,258xm9959,756l9898,786,9835,815,9770,845,9632,906,9327,1034,9355,1139,9959,863,9958,847,9958,824,9958,794,9959,756xm9478,458l9469,478,9449,518,9439,538,9495,573,9555,612,9618,653,9684,699,9752,749,9763,726,9784,679,9795,656,9742,621,9684,584,9621,544,9478,45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JhengHei">
    <w:altName w:val="汉仪中简黑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274" w:hanging="154"/>
      </w:pPr>
      <w:rPr>
        <w:rFonts w:hint="default" w:ascii="Calibri" w:hAnsi="Calibri" w:eastAsia="Calibri" w:cs="Calibri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06" w:hanging="15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33" w:hanging="15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59" w:hanging="15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86" w:hanging="15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13" w:hanging="15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39" w:hanging="15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66" w:hanging="15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93" w:hanging="154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）"/>
      <w:lvlJc w:val="left"/>
      <w:pPr>
        <w:ind w:left="483" w:hanging="364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86" w:hanging="36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93" w:hanging="36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99" w:hanging="36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6" w:hanging="36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13" w:hanging="36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9" w:hanging="36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6" w:hanging="36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3" w:hanging="364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00" w:hanging="238"/>
        <w:jc w:val="left"/>
      </w:pPr>
      <w:rPr>
        <w:rFonts w:hint="default" w:ascii="Calibri" w:hAnsi="Calibri" w:eastAsia="Calibri" w:cs="Calibri"/>
        <w:spacing w:val="-6"/>
        <w:w w:val="100"/>
        <w:sz w:val="24"/>
        <w:szCs w:val="24"/>
        <w:lang w:val="en-US" w:eastAsia="en-US" w:bidi="en-US"/>
      </w:rPr>
    </w:lvl>
    <w:lvl w:ilvl="1" w:tentative="0">
      <w:start w:val="2"/>
      <w:numFmt w:val="decimal"/>
      <w:lvlText w:val="%2."/>
      <w:lvlJc w:val="left"/>
      <w:pPr>
        <w:ind w:left="120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2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6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4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31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14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97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80" w:hanging="184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00" w:hanging="23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40" w:hanging="23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60" w:hanging="23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29" w:hanging="23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698" w:hanging="23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668" w:hanging="23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637" w:hanging="23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07" w:hanging="238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120" w:hanging="252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2" w:hanging="25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5" w:hanging="25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47" w:hanging="25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0" w:hanging="25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33" w:hanging="25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5" w:hanging="25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18" w:hanging="25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61" w:hanging="252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1462E4"/>
    <w:rsid w:val="01F716B6"/>
    <w:rsid w:val="027220C2"/>
    <w:rsid w:val="03072C42"/>
    <w:rsid w:val="034B5E5B"/>
    <w:rsid w:val="042437FE"/>
    <w:rsid w:val="05AB27B6"/>
    <w:rsid w:val="069E0D45"/>
    <w:rsid w:val="06C62FFF"/>
    <w:rsid w:val="08171D07"/>
    <w:rsid w:val="09594C86"/>
    <w:rsid w:val="0A837E3D"/>
    <w:rsid w:val="0C6E797C"/>
    <w:rsid w:val="0EA967AB"/>
    <w:rsid w:val="0F6636AB"/>
    <w:rsid w:val="12AC32BA"/>
    <w:rsid w:val="12CB6B68"/>
    <w:rsid w:val="15EA6845"/>
    <w:rsid w:val="15EE79FA"/>
    <w:rsid w:val="17252485"/>
    <w:rsid w:val="1798253A"/>
    <w:rsid w:val="17BA0A7B"/>
    <w:rsid w:val="181139B9"/>
    <w:rsid w:val="18A97725"/>
    <w:rsid w:val="190174A8"/>
    <w:rsid w:val="19F631D8"/>
    <w:rsid w:val="1A517744"/>
    <w:rsid w:val="1AE039F1"/>
    <w:rsid w:val="1CED7BC1"/>
    <w:rsid w:val="1D936E75"/>
    <w:rsid w:val="1F572F0C"/>
    <w:rsid w:val="20525069"/>
    <w:rsid w:val="205D51D2"/>
    <w:rsid w:val="21321689"/>
    <w:rsid w:val="218C70FD"/>
    <w:rsid w:val="21DE393D"/>
    <w:rsid w:val="22030901"/>
    <w:rsid w:val="2349649A"/>
    <w:rsid w:val="256C13A6"/>
    <w:rsid w:val="25E80258"/>
    <w:rsid w:val="26302CB8"/>
    <w:rsid w:val="296C04B3"/>
    <w:rsid w:val="2B9E0396"/>
    <w:rsid w:val="2C575256"/>
    <w:rsid w:val="2C833136"/>
    <w:rsid w:val="2D2C51FB"/>
    <w:rsid w:val="2D633B01"/>
    <w:rsid w:val="2FDB757B"/>
    <w:rsid w:val="30C34B1C"/>
    <w:rsid w:val="31DA2EF2"/>
    <w:rsid w:val="32BC3675"/>
    <w:rsid w:val="335F0ECD"/>
    <w:rsid w:val="34D527AF"/>
    <w:rsid w:val="36977784"/>
    <w:rsid w:val="38904EBD"/>
    <w:rsid w:val="39E9004D"/>
    <w:rsid w:val="3A18329F"/>
    <w:rsid w:val="3A320070"/>
    <w:rsid w:val="3C372F76"/>
    <w:rsid w:val="3D6F6B97"/>
    <w:rsid w:val="3E02152D"/>
    <w:rsid w:val="3EEE6D00"/>
    <w:rsid w:val="3F9B53A1"/>
    <w:rsid w:val="40905CB8"/>
    <w:rsid w:val="409A1392"/>
    <w:rsid w:val="42C00306"/>
    <w:rsid w:val="43041A29"/>
    <w:rsid w:val="447036D4"/>
    <w:rsid w:val="44951618"/>
    <w:rsid w:val="45C51570"/>
    <w:rsid w:val="465316F8"/>
    <w:rsid w:val="47623981"/>
    <w:rsid w:val="476C7315"/>
    <w:rsid w:val="48537D08"/>
    <w:rsid w:val="4A5304FA"/>
    <w:rsid w:val="4A76182D"/>
    <w:rsid w:val="4AB626E2"/>
    <w:rsid w:val="4ADC0C61"/>
    <w:rsid w:val="4B977626"/>
    <w:rsid w:val="4C0762AF"/>
    <w:rsid w:val="4C7F6B11"/>
    <w:rsid w:val="4CAE3ECD"/>
    <w:rsid w:val="4D633CF8"/>
    <w:rsid w:val="4D804A9C"/>
    <w:rsid w:val="4F615F54"/>
    <w:rsid w:val="4FDE6A4D"/>
    <w:rsid w:val="51031ECF"/>
    <w:rsid w:val="51D0708F"/>
    <w:rsid w:val="52C12D7D"/>
    <w:rsid w:val="54B46903"/>
    <w:rsid w:val="5625263B"/>
    <w:rsid w:val="563D18CD"/>
    <w:rsid w:val="573A0D71"/>
    <w:rsid w:val="57538E7A"/>
    <w:rsid w:val="58913B18"/>
    <w:rsid w:val="59DF3421"/>
    <w:rsid w:val="5A287A46"/>
    <w:rsid w:val="5A5479BA"/>
    <w:rsid w:val="5A581317"/>
    <w:rsid w:val="5B904AD9"/>
    <w:rsid w:val="5D0A629C"/>
    <w:rsid w:val="5DD654C6"/>
    <w:rsid w:val="5ED95AF5"/>
    <w:rsid w:val="5F1B6208"/>
    <w:rsid w:val="61410DCA"/>
    <w:rsid w:val="61455FA5"/>
    <w:rsid w:val="61864113"/>
    <w:rsid w:val="62FF2465"/>
    <w:rsid w:val="63147FD8"/>
    <w:rsid w:val="63296094"/>
    <w:rsid w:val="637A7604"/>
    <w:rsid w:val="63C24F62"/>
    <w:rsid w:val="662253E1"/>
    <w:rsid w:val="6A023507"/>
    <w:rsid w:val="6A131E0F"/>
    <w:rsid w:val="6BA302F0"/>
    <w:rsid w:val="6C6B60D4"/>
    <w:rsid w:val="6C6F2460"/>
    <w:rsid w:val="6CAE23F3"/>
    <w:rsid w:val="6D1F33BD"/>
    <w:rsid w:val="6EEF5EEC"/>
    <w:rsid w:val="70534A9F"/>
    <w:rsid w:val="70A11CD6"/>
    <w:rsid w:val="70D3363B"/>
    <w:rsid w:val="70F6275C"/>
    <w:rsid w:val="72473A9A"/>
    <w:rsid w:val="735C522D"/>
    <w:rsid w:val="739D665C"/>
    <w:rsid w:val="76EF3E81"/>
    <w:rsid w:val="76FFDE05"/>
    <w:rsid w:val="77AE63CF"/>
    <w:rsid w:val="78446E99"/>
    <w:rsid w:val="78ED504F"/>
    <w:rsid w:val="791A7995"/>
    <w:rsid w:val="7A440A87"/>
    <w:rsid w:val="7BB149F9"/>
    <w:rsid w:val="7BC027C4"/>
    <w:rsid w:val="7CCB7933"/>
    <w:rsid w:val="7D8F3888"/>
    <w:rsid w:val="7F626961"/>
    <w:rsid w:val="7F6D5A95"/>
    <w:rsid w:val="7FA63430"/>
    <w:rsid w:val="7FD18DFB"/>
    <w:rsid w:val="95FF7A94"/>
    <w:rsid w:val="B57D91AC"/>
    <w:rsid w:val="BEFFA00D"/>
    <w:rsid w:val="DCFF0540"/>
    <w:rsid w:val="EBEE7209"/>
    <w:rsid w:val="EFFFEF07"/>
    <w:rsid w:val="F13A93BF"/>
    <w:rsid w:val="F15E9D5E"/>
    <w:rsid w:val="F26719E8"/>
    <w:rsid w:val="F5AD8EBA"/>
    <w:rsid w:val="F5FF5D2C"/>
    <w:rsid w:val="FBBB5708"/>
    <w:rsid w:val="FDBB2292"/>
    <w:rsid w:val="FEFE4A25"/>
    <w:rsid w:val="FF5D162B"/>
    <w:rsid w:val="FF7F791B"/>
    <w:rsid w:val="FFEF14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404" w:lineRule="exact"/>
      <w:ind w:left="2910" w:right="2910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120" w:hanging="155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2020-02-04T20:02:00Z</dcterms:created>
  <dc:creator>qiqi</dc:creator>
  <cp:lastModifiedBy>sunqi</cp:lastModifiedBy>
  <dcterms:modified xsi:type="dcterms:W3CDTF">2020-10-18T22:52:12Z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2020-02-04T00:00:00Z</vt:filetime>
  </property>
  <property fmtid="{D5CDD505-2E9C-101B-9397-08002B2CF9AE}" pid="5" name="KSOProductBuildVer">
    <vt:lpwstr>2052-2.7.1.4479</vt:lpwstr>
  </property>
</Properties>
</file>