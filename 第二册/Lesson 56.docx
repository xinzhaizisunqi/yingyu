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ind w:left="3252"/>
        <w:rPr>
          <w:rFonts w:hint="eastAsia" w:ascii="宋体" w:eastAsia="宋体"/>
          <w:lang w:val="en-US" w:eastAsia="zh-CN"/>
        </w:rPr>
      </w:pPr>
      <w:r>
        <w:t xml:space="preserve">Lesson 56 </w:t>
      </w:r>
      <w:r>
        <w:rPr>
          <w:rFonts w:hint="eastAsia" w:ascii="宋体" w:eastAsia="宋体"/>
        </w:rPr>
        <w:t>单词讲解</w:t>
      </w:r>
      <w:r>
        <w:rPr>
          <w:rFonts w:hint="eastAsia" w:ascii="宋体" w:eastAsia="宋体"/>
          <w:lang w:val="en-US" w:eastAsia="zh-CN"/>
        </w:rPr>
        <w:t xml:space="preserve"> 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315"/>
          <w:tab w:val="left" w:pos="2639"/>
        </w:tabs>
        <w:spacing w:before="5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sound</w:t>
      </w:r>
      <w:r>
        <w:rPr>
          <w:sz w:val="24"/>
        </w:rPr>
        <w:tab/>
      </w:r>
      <w:r>
        <w:rPr>
          <w:sz w:val="24"/>
        </w:rPr>
        <w:t xml:space="preserve">n. </w:t>
      </w:r>
      <w:r>
        <w:rPr>
          <w:spacing w:val="8"/>
          <w:sz w:val="24"/>
        </w:rPr>
        <w:t xml:space="preserve"> </w:t>
      </w:r>
      <w:r>
        <w:rPr>
          <w:rFonts w:hint="eastAsia" w:ascii="宋体" w:eastAsia="宋体"/>
          <w:sz w:val="24"/>
        </w:rPr>
        <w:t>声音</w:t>
      </w:r>
      <w:r>
        <w:rPr>
          <w:rFonts w:hint="eastAsia" w:ascii="宋体" w:eastAsia="宋体"/>
          <w:sz w:val="24"/>
        </w:rPr>
        <w:tab/>
      </w:r>
      <w:r>
        <w:rPr>
          <w:rFonts w:hint="eastAsia" w:ascii="宋体" w:eastAsia="宋体"/>
          <w:sz w:val="24"/>
        </w:rPr>
        <w:t xml:space="preserve">比较 </w:t>
      </w:r>
      <w:r>
        <w:rPr>
          <w:sz w:val="24"/>
        </w:rPr>
        <w:t>voice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noise</w:t>
      </w:r>
    </w:p>
    <w:p>
      <w:pPr>
        <w:pStyle w:val="4"/>
        <w:spacing w:before="4"/>
        <w:ind w:firstLine="1440" w:firstLineChars="600"/>
        <w:rPr>
          <w:rFonts w:hint="eastAsia" w:ascii="宋体" w:eastAsia="宋体"/>
        </w:rPr>
      </w:pPr>
      <w:r>
        <w:t xml:space="preserve">v. </w:t>
      </w:r>
      <w:r>
        <w:rPr>
          <w:rFonts w:hint="eastAsia" w:ascii="宋体" w:eastAsia="宋体"/>
        </w:rPr>
        <w:t>听起来</w:t>
      </w:r>
    </w:p>
    <w:p>
      <w:pPr>
        <w:pStyle w:val="4"/>
        <w:spacing w:before="11"/>
        <w:ind w:left="2856" w:right="2849"/>
        <w:jc w:val="center"/>
      </w:pPr>
      <w:r>
        <w:t>That sounds like a good idea.</w:t>
      </w:r>
    </w:p>
    <w:p>
      <w:pPr>
        <w:pStyle w:val="4"/>
        <w:spacing w:before="7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739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color w:val="0000FF"/>
          <w:sz w:val="24"/>
        </w:rPr>
      </w:pPr>
      <w:r>
        <w:rPr>
          <w:sz w:val="24"/>
        </w:rPr>
        <w:t>handsome</w:t>
      </w:r>
      <w:r>
        <w:rPr>
          <w:sz w:val="24"/>
        </w:rPr>
        <w:tab/>
      </w:r>
      <w:r>
        <w:rPr>
          <w:sz w:val="24"/>
        </w:rPr>
        <w:t>adj.</w:t>
      </w:r>
      <w:r>
        <w:rPr>
          <w:spacing w:val="10"/>
          <w:sz w:val="24"/>
        </w:rPr>
        <w:t xml:space="preserve"> </w:t>
      </w:r>
      <w:r>
        <w:rPr>
          <w:rFonts w:hint="eastAsia" w:ascii="宋体" w:eastAsia="宋体"/>
          <w:sz w:val="24"/>
        </w:rPr>
        <w:t>漂亮的，美观的</w:t>
      </w:r>
      <w:r>
        <w:rPr>
          <w:rFonts w:hint="eastAsia" w:ascii="宋体" w:eastAsia="宋体"/>
          <w:sz w:val="24"/>
          <w:lang w:val="en-US" w:eastAsia="zh-CN"/>
        </w:rPr>
        <w:t xml:space="preserve"> </w:t>
      </w:r>
      <w:r>
        <w:rPr>
          <w:rFonts w:hint="eastAsia" w:ascii="宋体" w:eastAsia="宋体"/>
          <w:color w:val="0000FF"/>
          <w:sz w:val="24"/>
          <w:lang w:val="en-US" w:eastAsia="zh-CN"/>
        </w:rPr>
        <w:t>形容男的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after="0" w:line="254" w:lineRule="auto"/>
        <w:ind w:left="600" w:right="7073"/>
        <w:textAlignment w:val="auto"/>
        <w:outlineLvl w:val="9"/>
      </w:pPr>
      <w:r>
        <w:t>beautiful pretty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after="0"/>
        <w:ind w:left="600"/>
        <w:textAlignment w:val="auto"/>
        <w:outlineLvl w:val="9"/>
      </w:pPr>
      <w:r>
        <w:t>good-looking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after="0"/>
        <w:textAlignment w:val="auto"/>
        <w:outlineLvl w:val="9"/>
        <w:rPr>
          <w:sz w:val="26"/>
        </w:rPr>
      </w:pP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356"/>
          <w:tab w:val="left" w:pos="1523"/>
        </w:tabs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after="0" w:line="240" w:lineRule="auto"/>
        <w:ind w:left="355" w:right="5292" w:hanging="356"/>
        <w:jc w:val="left"/>
        <w:textAlignment w:val="auto"/>
        <w:outlineLvl w:val="9"/>
        <w:rPr>
          <w:rFonts w:hint="eastAsia" w:ascii="宋体" w:eastAsia="宋体"/>
          <w:sz w:val="24"/>
        </w:rPr>
      </w:pPr>
      <w:r>
        <w:rPr>
          <w:sz w:val="24"/>
        </w:rPr>
        <w:t>explosion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3"/>
          <w:sz w:val="24"/>
        </w:rPr>
        <w:t xml:space="preserve">.  </w:t>
      </w:r>
      <w:r>
        <w:rPr>
          <w:rFonts w:hint="eastAsia" w:ascii="宋体" w:eastAsia="宋体"/>
          <w:sz w:val="24"/>
        </w:rPr>
        <w:t>爆炸，轰响</w:t>
      </w:r>
    </w:p>
    <w:p>
      <w:pPr>
        <w:pStyle w:val="4"/>
        <w:keepNext w:val="0"/>
        <w:keepLines w:val="0"/>
        <w:pageBreakBefore w:val="0"/>
        <w:widowControl w:val="0"/>
        <w:tabs>
          <w:tab w:val="left" w:pos="1259"/>
        </w:tabs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after="0"/>
        <w:ind w:right="5316"/>
        <w:jc w:val="center"/>
        <w:textAlignment w:val="auto"/>
        <w:outlineLvl w:val="9"/>
        <w:rPr>
          <w:rFonts w:hint="eastAsia" w:ascii="宋体" w:eastAsia="宋体"/>
        </w:rPr>
      </w:pPr>
      <w:r>
        <w:t>explosive</w:t>
      </w:r>
      <w:r>
        <w:tab/>
      </w:r>
      <w:r>
        <w:t>n</w:t>
      </w:r>
      <w:r>
        <w:rPr>
          <w:spacing w:val="5"/>
        </w:rPr>
        <w:t xml:space="preserve">. </w:t>
      </w:r>
      <w:r>
        <w:rPr>
          <w:rFonts w:hint="eastAsia" w:ascii="宋体" w:eastAsia="宋体"/>
        </w:rPr>
        <w:t>炸药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after="0"/>
        <w:ind w:left="1484" w:right="2849"/>
        <w:jc w:val="center"/>
        <w:textAlignment w:val="auto"/>
        <w:outlineLvl w:val="9"/>
        <w:rPr>
          <w:rFonts w:hint="eastAsia" w:ascii="宋体" w:eastAsia="宋体"/>
        </w:rPr>
      </w:pPr>
      <w:r>
        <w:t xml:space="preserve">adj.  </w:t>
      </w:r>
      <w:r>
        <w:rPr>
          <w:rFonts w:hint="eastAsia" w:ascii="宋体" w:eastAsia="宋体"/>
        </w:rPr>
        <w:t>易爆炸的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after="0"/>
        <w:textAlignment w:val="auto"/>
        <w:outlineLvl w:val="9"/>
        <w:rPr>
          <w:rFonts w:ascii="宋体"/>
        </w:rPr>
      </w:pP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356"/>
          <w:tab w:val="left" w:pos="1360"/>
        </w:tabs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after="0" w:line="240" w:lineRule="auto"/>
        <w:ind w:left="355" w:right="0" w:hanging="236"/>
        <w:jc w:val="left"/>
        <w:textAlignment w:val="auto"/>
        <w:outlineLvl w:val="9"/>
        <w:rPr>
          <w:rFonts w:hint="eastAsia" w:ascii="宋体" w:eastAsia="宋体"/>
          <w:sz w:val="24"/>
        </w:rPr>
      </w:pPr>
      <w:r>
        <w:rPr>
          <w:sz w:val="24"/>
        </w:rPr>
        <w:t>course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跑道，行程，课程，一道菜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after="0"/>
        <w:ind w:left="600"/>
        <w:textAlignment w:val="auto"/>
        <w:outlineLvl w:val="9"/>
      </w:pPr>
      <w:r>
        <w:t>on / off the course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after="0"/>
        <w:textAlignment w:val="auto"/>
        <w:outlineLvl w:val="9"/>
        <w:rPr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eastAsia="宋体"/>
          <w:color w:val="0000FF"/>
          <w:sz w:val="21"/>
          <w:lang w:val="en-US" w:eastAsia="zh-CN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  <w:r>
        <w:rPr>
          <w:rFonts w:hint="eastAsia" w:eastAsia="宋体"/>
          <w:sz w:val="21"/>
          <w:lang w:val="en-US" w:eastAsia="zh-CN"/>
        </w:rPr>
        <w:t xml:space="preserve">               </w:t>
      </w:r>
      <w:r>
        <w:rPr>
          <w:rFonts w:hint="eastAsia" w:eastAsia="宋体"/>
          <w:color w:val="0000FF"/>
          <w:sz w:val="21"/>
          <w:lang w:val="en-US" w:eastAsia="zh-CN"/>
        </w:rPr>
        <w:t xml:space="preserve"> 在轨道/脱离轨道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356"/>
          <w:tab w:val="left" w:pos="1300"/>
        </w:tabs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after="0" w:line="240" w:lineRule="auto"/>
        <w:ind w:left="355" w:right="0" w:hanging="236"/>
        <w:jc w:val="left"/>
        <w:textAlignment w:val="auto"/>
        <w:outlineLvl w:val="9"/>
        <w:rPr>
          <w:rFonts w:hint="eastAsia" w:ascii="宋体" w:eastAsia="宋体"/>
          <w:sz w:val="24"/>
        </w:rPr>
      </w:pPr>
      <w:r>
        <w:rPr>
          <w:sz w:val="24"/>
        </w:rPr>
        <w:t>speed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pacing w:val="-10"/>
          <w:sz w:val="24"/>
        </w:rPr>
        <w:t>速度</w:t>
      </w:r>
    </w:p>
    <w:p>
      <w:pPr>
        <w:spacing w:after="0"/>
        <w:rPr>
          <w:sz w:val="19"/>
        </w:rPr>
      </w:pPr>
    </w:p>
    <w:p>
      <w:pPr>
        <w:spacing w:after="0"/>
      </w:pPr>
      <w:r>
        <w:t>drive at the speed of</w:t>
      </w:r>
      <w:r>
        <w:rPr>
          <w:rFonts w:ascii="宋体" w:hAnsi="宋体"/>
        </w:rPr>
        <w:t xml:space="preserve">… </w:t>
      </w:r>
      <w:r>
        <w:t xml:space="preserve">reach / keep a speed of </w:t>
      </w:r>
    </w:p>
    <w:p>
      <w:pPr>
        <w:spacing w:after="0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after="0" w:line="254" w:lineRule="auto"/>
        <w:textAlignment w:val="auto"/>
        <w:outlineLvl w:val="9"/>
        <w:rPr>
          <w:rFonts w:hint="eastAsia"/>
        </w:rPr>
      </w:pPr>
      <w:r>
        <w:rPr>
          <w:rFonts w:hint="default"/>
        </w:rPr>
        <w:t>6.</w:t>
      </w:r>
      <w:r>
        <w:rPr>
          <w:rFonts w:hint="eastAsia"/>
        </w:rPr>
        <w:t xml:space="preserve"> excitement [ik'saitmənt] n.激动，兴奋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after="0" w:line="254" w:lineRule="auto"/>
        <w:textAlignment w:val="auto"/>
        <w:outlineLvl w:val="9"/>
        <w:rPr>
          <w:rFonts w:hint="eastAsia"/>
        </w:rPr>
      </w:pPr>
      <w:r>
        <w:rPr>
          <w:rFonts w:hint="default"/>
        </w:rPr>
        <w:t>7.</w:t>
      </w:r>
      <w:r>
        <w:rPr>
          <w:rFonts w:hint="eastAsia"/>
        </w:rPr>
        <w:t>handsome ['hændsəm] a.漂亮的，美观的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after="0" w:line="254" w:lineRule="auto"/>
        <w:textAlignment w:val="auto"/>
        <w:outlineLvl w:val="9"/>
        <w:rPr>
          <w:rFonts w:hint="eastAsia"/>
        </w:rPr>
      </w:pPr>
      <w:r>
        <w:rPr>
          <w:rFonts w:hint="default"/>
        </w:rPr>
        <w:t>8.</w:t>
      </w:r>
      <w:r>
        <w:rPr>
          <w:rFonts w:hint="eastAsia"/>
        </w:rPr>
        <w:t xml:space="preserve"> Rolls-Royce['rəʊlz'rɔis] 罗尔斯—罗伊斯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after="0" w:line="254" w:lineRule="auto"/>
        <w:textAlignment w:val="auto"/>
        <w:outlineLvl w:val="9"/>
        <w:rPr>
          <w:rFonts w:hint="eastAsia"/>
        </w:rPr>
      </w:pPr>
      <w:r>
        <w:rPr>
          <w:rFonts w:hint="default"/>
        </w:rPr>
        <w:t>9.</w:t>
      </w:r>
      <w:r>
        <w:rPr>
          <w:rFonts w:hint="eastAsia"/>
        </w:rPr>
        <w:t xml:space="preserve"> Benz  n.奔驰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after="0" w:line="254" w:lineRule="auto"/>
        <w:textAlignment w:val="auto"/>
        <w:outlineLvl w:val="9"/>
        <w:rPr>
          <w:rFonts w:hint="eastAsia"/>
        </w:rPr>
      </w:pPr>
      <w:r>
        <w:rPr>
          <w:rFonts w:hint="default"/>
        </w:rPr>
        <w:t>10</w:t>
      </w:r>
      <w:r>
        <w:rPr>
          <w:rFonts w:hint="eastAsia"/>
        </w:rPr>
        <w:t xml:space="preserve"> </w:t>
      </w:r>
      <w:r>
        <w:rPr>
          <w:rFonts w:hint="default"/>
        </w:rPr>
        <w:t>.</w:t>
      </w:r>
      <w:r>
        <w:rPr>
          <w:rFonts w:hint="eastAsia"/>
        </w:rPr>
        <w:t>wheel [wi:l] n.轮子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after="0" w:line="254" w:lineRule="auto"/>
        <w:textAlignment w:val="auto"/>
        <w:outlineLvl w:val="9"/>
        <w:rPr>
          <w:rFonts w:hint="eastAsia"/>
        </w:rPr>
      </w:pPr>
      <w:r>
        <w:rPr>
          <w:rFonts w:hint="default"/>
        </w:rPr>
        <w:t xml:space="preserve">11. </w:t>
      </w:r>
      <w:r>
        <w:rPr>
          <w:rFonts w:hint="eastAsia"/>
        </w:rPr>
        <w:t>explosion[ik'spləuʒən] n.爆炸，轰响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after="0" w:line="254" w:lineRule="auto"/>
        <w:textAlignment w:val="auto"/>
        <w:outlineLvl w:val="9"/>
        <w:rPr>
          <w:rFonts w:hint="eastAsia"/>
        </w:rPr>
      </w:pPr>
      <w:r>
        <w:rPr>
          <w:rFonts w:hint="default"/>
        </w:rPr>
        <w:t>12.</w:t>
      </w:r>
      <w:r>
        <w:rPr>
          <w:rFonts w:hint="eastAsia"/>
        </w:rPr>
        <w:t>course [kɔ:s] n.跑道；行程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after="0" w:line="254" w:lineRule="auto"/>
        <w:textAlignment w:val="auto"/>
        <w:outlineLvl w:val="9"/>
        <w:rPr>
          <w:rFonts w:hint="eastAsia"/>
        </w:rPr>
      </w:pPr>
      <w:r>
        <w:rPr>
          <w:rFonts w:hint="default"/>
        </w:rPr>
        <w:t>13.</w:t>
      </w:r>
      <w:r>
        <w:rPr>
          <w:rFonts w:hint="eastAsia"/>
        </w:rPr>
        <w:t>rival['raivəl] n.对手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0" w:after="0" w:line="254" w:lineRule="auto"/>
        <w:textAlignment w:val="auto"/>
        <w:outlineLvl w:val="9"/>
        <w:rPr>
          <w:rFonts w:hint="eastAsia"/>
        </w:rPr>
      </w:pPr>
      <w:r>
        <w:rPr>
          <w:rFonts w:hint="eastAsia"/>
        </w:rPr>
        <w:t>1</w:t>
      </w:r>
      <w:r>
        <w:rPr>
          <w:rFonts w:hint="default"/>
        </w:rPr>
        <w:t>4.</w:t>
      </w:r>
      <w:r>
        <w:rPr>
          <w:rFonts w:hint="eastAsia"/>
        </w:rPr>
        <w:t>speed [spi:d] v.疾驶</w:t>
      </w:r>
    </w:p>
    <w:p>
      <w:pPr>
        <w:spacing w:after="0"/>
        <w:sectPr>
          <w:type w:val="continuous"/>
          <w:pgSz w:w="11910" w:h="16840"/>
          <w:pgMar w:top="1380" w:right="1660" w:bottom="280" w:left="1680" w:header="720" w:footer="720" w:gutter="0"/>
        </w:sectPr>
      </w:pPr>
      <w:r>
        <w:rPr>
          <w:rFonts w:hint="eastAsia"/>
        </w:rPr>
        <w:t>1</w:t>
      </w:r>
      <w:r>
        <w:rPr>
          <w:rFonts w:hint="default"/>
        </w:rPr>
        <w:t>5.</w:t>
      </w:r>
      <w:bookmarkStart w:id="0" w:name="_GoBack"/>
      <w:bookmarkEnd w:id="0"/>
      <w:r>
        <w:rPr>
          <w:rFonts w:hint="eastAsia"/>
        </w:rPr>
        <w:t>downhill [ˌdaun'hil] ad.下坡</w:t>
      </w:r>
    </w:p>
    <w:p>
      <w:pPr>
        <w:pStyle w:val="4"/>
        <w:rPr>
          <w:sz w:val="31"/>
        </w:rPr>
      </w:pPr>
    </w:p>
    <w:p>
      <w:pPr>
        <w:pStyle w:val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复习表示比较的方式</w:t>
      </w:r>
    </w:p>
    <w:p>
      <w:pPr>
        <w:pStyle w:val="2"/>
        <w:spacing w:before="67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56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380" w:right="1660" w:bottom="280" w:left="1680" w:header="720" w:footer="720" w:gutter="0"/>
          <w:cols w:equalWidth="0" w:num="2">
            <w:col w:w="2761" w:space="45"/>
            <w:col w:w="5764"/>
          </w:cols>
        </w:sectPr>
      </w:pPr>
    </w:p>
    <w:p>
      <w:pPr>
        <w:pStyle w:val="4"/>
        <w:spacing w:before="4" w:line="487" w:lineRule="auto"/>
        <w:ind w:left="600" w:right="5085"/>
        <w:rPr>
          <w:rFonts w:hint="eastAsia" w:ascii="宋体" w:eastAsia="宋体"/>
        </w:rPr>
      </w:pPr>
      <w:r>
        <w:rPr>
          <w:rFonts w:hint="eastAsia" w:ascii="宋体" w:eastAsia="宋体"/>
          <w:spacing w:val="-2"/>
        </w:rPr>
        <w:t>比较级／最高级／原级比较</w:t>
      </w:r>
      <w:r>
        <w:rPr>
          <w:rFonts w:hint="eastAsia" w:ascii="宋体" w:eastAsia="宋体"/>
        </w:rPr>
        <w:t>比较级表示最高级的含义 其他表示比较的词组</w:t>
      </w:r>
    </w:p>
    <w:p>
      <w:pPr>
        <w:pStyle w:val="4"/>
        <w:numPr>
          <w:ilvl w:val="0"/>
          <w:numId w:val="2"/>
        </w:numPr>
        <w:spacing w:before="6" w:line="254" w:lineRule="auto"/>
        <w:ind w:left="120" w:right="85" w:firstLine="120"/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</w:pPr>
      <w:r>
        <w:t>A lot of cars entered for this race last year and there was a great deal of excitement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just before it began</w:t>
      </w:r>
    </w:p>
    <w:p>
      <w:pPr>
        <w:pStyle w:val="4"/>
        <w:numPr>
          <w:ilvl w:val="0"/>
          <w:numId w:val="0"/>
        </w:numPr>
        <w:spacing w:before="6" w:line="254" w:lineRule="auto"/>
        <w:ind w:left="240" w:leftChars="0" w:right="85" w:rightChars="0"/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</w:pPr>
    </w:p>
    <w:p>
      <w:pPr>
        <w:pStyle w:val="4"/>
        <w:spacing w:before="10"/>
        <w:ind w:firstLine="720" w:firstLineChars="300"/>
        <w:rPr>
          <w:rFonts w:hint="default" w:eastAsia="宋体"/>
          <w:sz w:val="25"/>
          <w:lang w:val="en-US" w:eastAsia="zh-CN"/>
        </w:rPr>
      </w:pPr>
      <w:r>
        <w:t>entered for</w:t>
      </w:r>
      <w:r>
        <w:rPr>
          <w:rFonts w:hint="eastAsia" w:eastAsia="宋体"/>
          <w:color w:val="0000FF"/>
          <w:lang w:val="en-US" w:eastAsia="zh-CN"/>
        </w:rPr>
        <w:t xml:space="preserve">   报名参加</w:t>
      </w:r>
    </w:p>
    <w:p>
      <w:pPr>
        <w:pStyle w:val="8"/>
        <w:numPr>
          <w:ilvl w:val="1"/>
          <w:numId w:val="1"/>
        </w:numPr>
        <w:tabs>
          <w:tab w:val="left" w:pos="424"/>
        </w:tabs>
        <w:spacing w:before="0" w:after="0" w:line="240" w:lineRule="auto"/>
        <w:ind w:left="423" w:right="0" w:hanging="184"/>
        <w:jc w:val="left"/>
        <w:rPr>
          <w:sz w:val="24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261620</wp:posOffset>
            </wp:positionV>
            <wp:extent cx="1534795" cy="8286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4694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One of </w:t>
      </w:r>
      <w:r>
        <w:rPr>
          <w:color w:val="0000FF"/>
          <w:sz w:val="24"/>
        </w:rPr>
        <w:t>the most handsome</w:t>
      </w:r>
      <w:r>
        <w:rPr>
          <w:sz w:val="24"/>
        </w:rPr>
        <w:t xml:space="preserve"> cars was a Rolls-Royce Silver</w:t>
      </w:r>
      <w:r>
        <w:rPr>
          <w:spacing w:val="-23"/>
          <w:sz w:val="24"/>
        </w:rPr>
        <w:t xml:space="preserve"> </w:t>
      </w:r>
      <w:r>
        <w:rPr>
          <w:sz w:val="24"/>
        </w:rPr>
        <w:t>Ghost.</w:t>
      </w:r>
    </w:p>
    <w:p>
      <w:pPr>
        <w:spacing w:after="0" w:line="240" w:lineRule="auto"/>
        <w:jc w:val="left"/>
        <w:rPr>
          <w:sz w:val="24"/>
        </w:rPr>
      </w:pPr>
    </w:p>
    <w:p>
      <w:pPr>
        <w:spacing w:after="0" w:line="240" w:lineRule="auto"/>
        <w:jc w:val="left"/>
        <w:rPr>
          <w:rFonts w:hint="eastAsia" w:eastAsia="宋体"/>
          <w:sz w:val="24"/>
          <w:lang w:val="en-US" w:eastAsia="zh-CN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  <w:r>
        <w:rPr>
          <w:color w:val="0000FF"/>
          <w:sz w:val="24"/>
        </w:rPr>
        <w:t>the most</w:t>
      </w:r>
      <w:r>
        <w:rPr>
          <w:rFonts w:hint="eastAsia" w:eastAsia="宋体"/>
          <w:color w:val="0000FF"/>
          <w:sz w:val="24"/>
          <w:lang w:val="en-US" w:eastAsia="zh-CN"/>
        </w:rPr>
        <w:t xml:space="preserve"> </w:t>
      </w:r>
      <w:r>
        <w:rPr>
          <w:rFonts w:hint="eastAsia" w:eastAsia="宋体"/>
          <w:sz w:val="24"/>
          <w:lang w:val="en-US" w:eastAsia="zh-CN"/>
        </w:rPr>
        <w:t>最高级</w:t>
      </w:r>
    </w:p>
    <w:p>
      <w:pPr>
        <w:pStyle w:val="8"/>
        <w:numPr>
          <w:ilvl w:val="1"/>
          <w:numId w:val="1"/>
        </w:numPr>
        <w:tabs>
          <w:tab w:val="left" w:pos="424"/>
        </w:tabs>
        <w:spacing w:before="32" w:after="0" w:line="511" w:lineRule="auto"/>
        <w:ind w:left="240" w:right="2045" w:firstLine="0"/>
        <w:jc w:val="left"/>
        <w:rPr>
          <w:sz w:val="24"/>
        </w:rPr>
      </w:pPr>
      <w:r>
        <w:rPr>
          <w:sz w:val="24"/>
        </w:rPr>
        <w:t>The most unusual car was a Benz</w:t>
      </w:r>
      <w:r>
        <w:rPr>
          <w:color w:val="0000FF"/>
          <w:sz w:val="24"/>
        </w:rPr>
        <w:t xml:space="preserve"> which </w:t>
      </w:r>
      <w:r>
        <w:rPr>
          <w:sz w:val="24"/>
        </w:rPr>
        <w:t>had only three</w:t>
      </w:r>
      <w:r>
        <w:rPr>
          <w:spacing w:val="-28"/>
          <w:sz w:val="24"/>
        </w:rPr>
        <w:t xml:space="preserve"> </w:t>
      </w:r>
      <w:r>
        <w:rPr>
          <w:sz w:val="24"/>
        </w:rPr>
        <w:t xml:space="preserve">wheels. </w:t>
      </w:r>
    </w:p>
    <w:p>
      <w:pPr>
        <w:pStyle w:val="8"/>
        <w:numPr>
          <w:ilvl w:val="0"/>
          <w:numId w:val="0"/>
        </w:numPr>
        <w:tabs>
          <w:tab w:val="left" w:pos="424"/>
        </w:tabs>
        <w:spacing w:before="32" w:after="0" w:line="511" w:lineRule="auto"/>
        <w:ind w:left="240" w:leftChars="0" w:right="2045" w:rightChar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定语从句</w:t>
      </w:r>
    </w:p>
    <w:p>
      <w:pPr>
        <w:pStyle w:val="8"/>
        <w:numPr>
          <w:ilvl w:val="1"/>
          <w:numId w:val="1"/>
        </w:numPr>
        <w:tabs>
          <w:tab w:val="left" w:pos="424"/>
        </w:tabs>
        <w:spacing w:before="32" w:after="0" w:line="511" w:lineRule="auto"/>
        <w:ind w:left="240" w:right="2045" w:firstLine="0"/>
        <w:jc w:val="left"/>
        <w:rPr>
          <w:sz w:val="24"/>
        </w:rPr>
      </w:pPr>
      <w:r>
        <w:rPr>
          <w:color w:val="0000FF"/>
          <w:sz w:val="24"/>
        </w:rPr>
        <w:t xml:space="preserve">Built </w:t>
      </w:r>
      <w:r>
        <w:rPr>
          <w:sz w:val="24"/>
        </w:rPr>
        <w:t xml:space="preserve">in 1885, it was the oldest car </w:t>
      </w:r>
      <w:r>
        <w:rPr>
          <w:color w:val="0000FF"/>
          <w:sz w:val="24"/>
        </w:rPr>
        <w:t>taking</w:t>
      </w:r>
      <w:r>
        <w:rPr>
          <w:color w:val="0000FF"/>
          <w:spacing w:val="-19"/>
          <w:sz w:val="24"/>
        </w:rPr>
        <w:t xml:space="preserve"> </w:t>
      </w:r>
      <w:r>
        <w:rPr>
          <w:sz w:val="24"/>
        </w:rPr>
        <w:t>part.</w:t>
      </w:r>
    </w:p>
    <w:p>
      <w:pPr>
        <w:pStyle w:val="8"/>
        <w:numPr>
          <w:ilvl w:val="0"/>
          <w:numId w:val="0"/>
        </w:numPr>
        <w:tabs>
          <w:tab w:val="left" w:pos="424"/>
        </w:tabs>
        <w:spacing w:before="32" w:after="0" w:line="511" w:lineRule="auto"/>
        <w:ind w:left="240" w:leftChars="0" w:right="2045" w:rightChar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蓝色部分非谓语动词</w:t>
      </w:r>
    </w:p>
    <w:p>
      <w:pPr>
        <w:pStyle w:val="8"/>
        <w:numPr>
          <w:ilvl w:val="0"/>
          <w:numId w:val="3"/>
        </w:numPr>
        <w:tabs>
          <w:tab w:val="left" w:pos="424"/>
        </w:tabs>
        <w:spacing w:before="0" w:after="0" w:line="240" w:lineRule="auto"/>
        <w:ind w:left="423" w:right="0" w:hanging="184"/>
        <w:jc w:val="left"/>
        <w:rPr>
          <w:sz w:val="24"/>
        </w:rPr>
      </w:pPr>
      <w:r>
        <w:rPr>
          <w:sz w:val="24"/>
        </w:rPr>
        <w:t>After a great many loud explosions, the race</w:t>
      </w:r>
      <w:r>
        <w:rPr>
          <w:spacing w:val="-17"/>
          <w:sz w:val="24"/>
        </w:rPr>
        <w:t xml:space="preserve"> </w:t>
      </w:r>
      <w:r>
        <w:rPr>
          <w:sz w:val="24"/>
        </w:rPr>
        <w:t>began.</w:t>
      </w:r>
    </w:p>
    <w:p>
      <w:pPr>
        <w:pStyle w:val="4"/>
        <w:spacing w:before="7"/>
        <w:rPr>
          <w:sz w:val="26"/>
        </w:rPr>
      </w:pPr>
    </w:p>
    <w:p>
      <w:pPr>
        <w:pStyle w:val="4"/>
        <w:ind w:left="600"/>
      </w:pPr>
      <w:r>
        <w:rPr>
          <w:rFonts w:hint="eastAsia" w:ascii="宋体" w:eastAsia="宋体"/>
        </w:rPr>
        <w:t>修饰可数名词复数：</w:t>
      </w:r>
      <w:r>
        <w:t>many / a great many</w:t>
      </w:r>
    </w:p>
    <w:p>
      <w:pPr>
        <w:pStyle w:val="4"/>
        <w:spacing w:before="11"/>
        <w:ind w:left="4560"/>
      </w:pPr>
      <w:r>
        <w:t>a number of / a large number of</w:t>
      </w:r>
    </w:p>
    <w:p>
      <w:pPr>
        <w:pStyle w:val="4"/>
        <w:spacing w:before="7"/>
        <w:rPr>
          <w:sz w:val="26"/>
        </w:rPr>
      </w:pPr>
    </w:p>
    <w:p>
      <w:pPr>
        <w:pStyle w:val="4"/>
        <w:tabs>
          <w:tab w:val="left" w:pos="2639"/>
        </w:tabs>
        <w:ind w:left="600"/>
      </w:pPr>
      <w:r>
        <w:rPr>
          <w:rFonts w:hint="eastAsia" w:ascii="宋体" w:eastAsia="宋体"/>
        </w:rPr>
        <w:t>修饰不可数名词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：</w:t>
      </w:r>
      <w:r>
        <w:t>much / a great deal</w:t>
      </w:r>
      <w:r>
        <w:rPr>
          <w:spacing w:val="-10"/>
        </w:rPr>
        <w:t xml:space="preserve"> </w:t>
      </w:r>
      <w:r>
        <w:t>of</w:t>
      </w:r>
    </w:p>
    <w:p>
      <w:pPr>
        <w:pStyle w:val="4"/>
        <w:spacing w:before="11"/>
        <w:rPr>
          <w:sz w:val="25"/>
        </w:rPr>
      </w:pPr>
    </w:p>
    <w:p>
      <w:pPr>
        <w:pStyle w:val="4"/>
        <w:tabs>
          <w:tab w:val="left" w:pos="2639"/>
        </w:tabs>
        <w:ind w:left="600"/>
      </w:pPr>
      <w:r>
        <w:rPr>
          <w:rFonts w:hint="eastAsia" w:ascii="宋体" w:eastAsia="宋体"/>
        </w:rPr>
        <w:t>两者都可以修饰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：</w:t>
      </w:r>
      <w:r>
        <w:t>a lot</w:t>
      </w:r>
      <w:r>
        <w:rPr>
          <w:spacing w:val="-3"/>
        </w:rPr>
        <w:t xml:space="preserve"> </w:t>
      </w:r>
      <w:r>
        <w:t>of</w:t>
      </w:r>
    </w:p>
    <w:p>
      <w:pPr>
        <w:pStyle w:val="4"/>
        <w:spacing w:before="6"/>
        <w:rPr>
          <w:sz w:val="26"/>
        </w:rPr>
      </w:pPr>
    </w:p>
    <w:p>
      <w:pPr>
        <w:pStyle w:val="8"/>
        <w:numPr>
          <w:ilvl w:val="0"/>
          <w:numId w:val="3"/>
        </w:numPr>
        <w:tabs>
          <w:tab w:val="left" w:pos="389"/>
        </w:tabs>
        <w:spacing w:before="0" w:after="0" w:line="254" w:lineRule="auto"/>
        <w:ind w:left="120" w:right="104" w:firstLine="0"/>
        <w:jc w:val="left"/>
        <w:rPr>
          <w:sz w:val="24"/>
        </w:rPr>
      </w:pPr>
      <w:r>
        <w:rPr>
          <w:sz w:val="24"/>
        </w:rPr>
        <w:t>Many of the cars broke down on the course and some drivers spent more time under their cars than in</w:t>
      </w:r>
      <w:r>
        <w:rPr>
          <w:spacing w:val="-12"/>
          <w:sz w:val="24"/>
        </w:rPr>
        <w:t xml:space="preserve"> </w:t>
      </w:r>
      <w:r>
        <w:rPr>
          <w:sz w:val="24"/>
        </w:rPr>
        <w:t>them!</w:t>
      </w:r>
    </w:p>
    <w:p>
      <w:pPr>
        <w:pStyle w:val="4"/>
        <w:spacing w:before="10"/>
        <w:rPr>
          <w:sz w:val="25"/>
        </w:rPr>
      </w:pPr>
    </w:p>
    <w:p>
      <w:pPr>
        <w:pStyle w:val="4"/>
        <w:ind w:left="600"/>
      </w:pPr>
      <w:r>
        <w:t>break down</w:t>
      </w:r>
    </w:p>
    <w:p>
      <w:pPr>
        <w:pStyle w:val="4"/>
        <w:spacing w:before="6"/>
        <w:rPr>
          <w:sz w:val="26"/>
        </w:rPr>
      </w:pPr>
    </w:p>
    <w:p>
      <w:pPr>
        <w:pStyle w:val="4"/>
        <w:spacing w:before="1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比较级</w:t>
      </w:r>
    </w:p>
    <w:p>
      <w:pPr>
        <w:pStyle w:val="4"/>
        <w:spacing w:before="2"/>
        <w:rPr>
          <w:rFonts w:ascii="宋体"/>
          <w:sz w:val="25"/>
        </w:rPr>
      </w:pPr>
    </w:p>
    <w:p>
      <w:pPr>
        <w:pStyle w:val="8"/>
        <w:numPr>
          <w:ilvl w:val="0"/>
          <w:numId w:val="3"/>
        </w:numPr>
        <w:tabs>
          <w:tab w:val="left" w:pos="424"/>
        </w:tabs>
        <w:spacing w:before="1" w:after="0" w:line="254" w:lineRule="auto"/>
        <w:ind w:left="120" w:right="102" w:firstLine="120"/>
        <w:jc w:val="left"/>
        <w:rPr>
          <w:sz w:val="24"/>
        </w:rPr>
      </w:pPr>
      <w:r>
        <w:pict>
          <v:shape id="_x0000_s1027" o:spid="_x0000_s1027" style="position:absolute;left:0pt;margin-left:461.75pt;margin-top:11.5pt;height:52.8pt;width:38.8pt;mso-position-horizontal-relative:page;z-index:-251829248;mso-width-relative:page;mso-height-relative:page;" fillcolor="#C0C0C0" filled="t" stroked="f" coordorigin="9235,231" coordsize="776,1056" path="m9960,1179l9794,1179,9811,1177,9826,1174,9840,1169,9864,1155,9874,1148,9883,1136,9890,1124,9895,1112,9902,1095,9905,1078,9910,1059,9912,1037,9917,989,9919,838,9924,677,9927,485,9929,332,9254,332,9254,231,10010,231,10006,495,10001,713,9996,886,9991,1013,9991,1047,9986,1078,9982,1107,9979,1119,9977,1133,9972,1145,9970,1157,9965,1169,9960,1179xm9655,721l9571,661,9492,603,9415,553,9346,509,9384,430,9475,485,9557,536,9631,584,9696,629,9655,721xm9264,1109l9235,1004,9324,968,9410,932,9492,896,9571,862,9648,829,9722,795,9792,761,9859,728,9859,833,9554,973,9264,1109xm9823,1285l9662,1285,9617,1282,9617,1256,9612,1229,9610,1201,9602,1169,9658,1174,9706,1177,9744,1179,9960,1179,9955,1191,9948,1201,9943,1210,9936,1217,9931,1227,9917,1241,9907,1249,9900,1253,9893,1261,9874,1270,9864,1273,9854,1277,9845,1280,9833,1282,9823,1285xm9799,1287l9746,1287,9706,1285,9811,1285,9799,1287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sz w:val="24"/>
        </w:rPr>
        <w:t xml:space="preserve">The </w:t>
      </w:r>
      <w:r>
        <w:rPr>
          <w:color w:val="0000FF"/>
          <w:sz w:val="24"/>
        </w:rPr>
        <w:t xml:space="preserve">winning </w:t>
      </w:r>
      <w:r>
        <w:rPr>
          <w:sz w:val="24"/>
        </w:rPr>
        <w:t>car reached a speed of forty miles an hour -- much faster than any of its</w:t>
      </w:r>
      <w:r>
        <w:rPr>
          <w:spacing w:val="-3"/>
          <w:sz w:val="24"/>
        </w:rPr>
        <w:t xml:space="preserve"> </w:t>
      </w:r>
      <w:r>
        <w:rPr>
          <w:sz w:val="24"/>
        </w:rPr>
        <w:t>rivals.</w:t>
      </w:r>
    </w:p>
    <w:p>
      <w:pPr>
        <w:pStyle w:val="4"/>
        <w:spacing w:before="3"/>
        <w:rPr>
          <w:sz w:val="25"/>
        </w:rPr>
      </w:pPr>
    </w:p>
    <w:p>
      <w:pPr>
        <w:pStyle w:val="4"/>
        <w:spacing w:before="3"/>
        <w:rPr>
          <w:rFonts w:ascii="宋体"/>
          <w:sz w:val="25"/>
        </w:rPr>
      </w:pPr>
    </w:p>
    <w:p>
      <w:pPr>
        <w:pStyle w:val="4"/>
        <w:spacing w:line="249" w:lineRule="auto"/>
        <w:ind w:left="720" w:right="3802"/>
      </w:pPr>
      <w:r>
        <w:t>Nothing could have been more annoying.</w:t>
      </w:r>
    </w:p>
    <w:p>
      <w:pPr>
        <w:pStyle w:val="4"/>
        <w:spacing w:line="249" w:lineRule="auto"/>
        <w:ind w:left="720" w:right="3802"/>
      </w:pPr>
      <w:r>
        <w:t xml:space="preserve"> I can</w:t>
      </w:r>
      <w:r>
        <w:rPr>
          <w:rFonts w:ascii="宋体" w:hAnsi="宋体"/>
        </w:rPr>
        <w:t>’</w:t>
      </w:r>
      <w:r>
        <w:t>t love you more.</w:t>
      </w:r>
    </w:p>
    <w:p>
      <w:pPr>
        <w:pStyle w:val="4"/>
        <w:rPr>
          <w:sz w:val="25"/>
        </w:rPr>
      </w:pPr>
    </w:p>
    <w:p>
      <w:pPr>
        <w:pStyle w:val="4"/>
        <w:spacing w:line="242" w:lineRule="auto"/>
        <w:ind w:left="240" w:right="5805" w:hanging="12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比较级表示最高级的含义比 较 级 </w:t>
      </w:r>
      <w:r>
        <w:t xml:space="preserve">+ than any </w:t>
      </w:r>
      <w:r>
        <w:rPr>
          <w:rFonts w:hint="eastAsia" w:ascii="宋体" w:hAnsi="宋体" w:eastAsia="宋体"/>
        </w:rPr>
        <w:t xml:space="preserve">… 比较级 </w:t>
      </w:r>
      <w:r>
        <w:t xml:space="preserve">+ </w:t>
      </w:r>
      <w:r>
        <w:rPr>
          <w:rFonts w:hint="eastAsia" w:ascii="宋体" w:hAnsi="宋体" w:eastAsia="宋体"/>
        </w:rPr>
        <w:t>否定</w:t>
      </w:r>
    </w:p>
    <w:p>
      <w:pPr>
        <w:pStyle w:val="4"/>
        <w:spacing w:before="2"/>
        <w:rPr>
          <w:rFonts w:ascii="宋体"/>
          <w:sz w:val="25"/>
        </w:rPr>
      </w:pPr>
    </w:p>
    <w:p>
      <w:pPr>
        <w:pStyle w:val="4"/>
        <w:spacing w:before="1" w:line="254" w:lineRule="auto"/>
        <w:ind w:left="120" w:right="4394"/>
      </w:pPr>
      <w:r>
        <w:t>Health is the most important thing. Health is more important than anything.</w:t>
      </w:r>
    </w:p>
    <w:p>
      <w:pPr>
        <w:pStyle w:val="4"/>
        <w:spacing w:before="1" w:line="254" w:lineRule="auto"/>
        <w:ind w:left="120" w:right="4394"/>
      </w:pPr>
      <w:r>
        <w:t xml:space="preserve"> Nothing is more important than health.</w:t>
      </w:r>
    </w:p>
    <w:p>
      <w:pPr>
        <w:pStyle w:val="4"/>
        <w:spacing w:before="4"/>
        <w:rPr>
          <w:sz w:val="25"/>
        </w:rPr>
      </w:pPr>
    </w:p>
    <w:p>
      <w:pPr>
        <w:pStyle w:val="4"/>
        <w:spacing w:line="242" w:lineRule="auto"/>
        <w:ind w:left="240" w:right="5805" w:hanging="12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比较级表示最高级的含义比 较 级 </w:t>
      </w:r>
      <w:r>
        <w:t xml:space="preserve">+ than any </w:t>
      </w:r>
      <w:r>
        <w:rPr>
          <w:rFonts w:hint="eastAsia" w:ascii="宋体" w:hAnsi="宋体" w:eastAsia="宋体"/>
        </w:rPr>
        <w:t xml:space="preserve">… 比较级 </w:t>
      </w:r>
      <w:r>
        <w:t xml:space="preserve">+ </w:t>
      </w:r>
      <w:r>
        <w:rPr>
          <w:rFonts w:hint="eastAsia" w:ascii="宋体" w:hAnsi="宋体" w:eastAsia="宋体"/>
        </w:rPr>
        <w:t>否定</w:t>
      </w:r>
    </w:p>
    <w:p>
      <w:pPr>
        <w:spacing w:after="0" w:line="242" w:lineRule="auto"/>
        <w:rPr>
          <w:rFonts w:hint="eastAsia" w:ascii="宋体" w:hAnsi="宋体" w:eastAsia="宋体"/>
        </w:rPr>
        <w:sectPr>
          <w:pgSz w:w="11910" w:h="16840"/>
          <w:pgMar w:top="1400" w:right="1660" w:bottom="280" w:left="1680" w:header="720" w:footer="720" w:gutter="0"/>
        </w:sectPr>
      </w:pPr>
    </w:p>
    <w:p>
      <w:pPr>
        <w:pStyle w:val="4"/>
        <w:spacing w:before="32" w:line="254" w:lineRule="auto"/>
        <w:ind w:left="120" w:right="3449"/>
      </w:pPr>
      <w:r>
        <w:t xml:space="preserve">French is the most difficult language in the world. </w:t>
      </w:r>
    </w:p>
    <w:p>
      <w:pPr>
        <w:pStyle w:val="4"/>
        <w:spacing w:before="32" w:line="254" w:lineRule="auto"/>
        <w:ind w:left="120" w:right="3449"/>
      </w:pPr>
      <w:r>
        <w:t xml:space="preserve">French is more difficult than any other language. </w:t>
      </w:r>
    </w:p>
    <w:p>
      <w:pPr>
        <w:pStyle w:val="4"/>
        <w:spacing w:before="32" w:line="254" w:lineRule="auto"/>
        <w:ind w:left="120" w:right="3449"/>
      </w:pPr>
      <w:r>
        <w:t>No language is more difficult than French.</w:t>
      </w:r>
    </w:p>
    <w:p>
      <w:pPr>
        <w:pStyle w:val="8"/>
        <w:numPr>
          <w:ilvl w:val="0"/>
          <w:numId w:val="4"/>
        </w:numPr>
        <w:tabs>
          <w:tab w:val="left" w:pos="424"/>
        </w:tabs>
        <w:spacing w:before="4" w:after="0" w:line="240" w:lineRule="auto"/>
        <w:ind w:left="423" w:right="0" w:hanging="184"/>
        <w:jc w:val="left"/>
        <w:rPr>
          <w:sz w:val="24"/>
        </w:rPr>
      </w:pPr>
      <w:r>
        <w:rPr>
          <w:sz w:val="24"/>
        </w:rPr>
        <w:t xml:space="preserve">The race </w:t>
      </w:r>
      <w:r>
        <w:rPr>
          <w:spacing w:val="-3"/>
          <w:sz w:val="24"/>
        </w:rPr>
        <w:t xml:space="preserve">gave </w:t>
      </w:r>
      <w:r>
        <w:rPr>
          <w:sz w:val="24"/>
        </w:rPr>
        <w:t>everyone a great deal of</w:t>
      </w:r>
      <w:r>
        <w:rPr>
          <w:spacing w:val="-10"/>
          <w:sz w:val="24"/>
        </w:rPr>
        <w:t xml:space="preserve"> </w:t>
      </w:r>
      <w:r>
        <w:rPr>
          <w:sz w:val="24"/>
        </w:rPr>
        <w:t>pleasure.</w:t>
      </w:r>
    </w:p>
    <w:p>
      <w:pPr>
        <w:pStyle w:val="8"/>
        <w:numPr>
          <w:ilvl w:val="0"/>
          <w:numId w:val="4"/>
        </w:numPr>
        <w:tabs>
          <w:tab w:val="left" w:pos="304"/>
        </w:tabs>
        <w:spacing w:before="4" w:after="0" w:line="620" w:lineRule="atLeast"/>
        <w:ind w:left="600" w:right="2078" w:hanging="480"/>
        <w:jc w:val="left"/>
        <w:rPr>
          <w:sz w:val="24"/>
        </w:rPr>
      </w:pP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was</w:t>
      </w:r>
      <w:r>
        <w:rPr>
          <w:spacing w:val="-6"/>
          <w:sz w:val="24"/>
        </w:rPr>
        <w:t xml:space="preserve"> </w:t>
      </w:r>
      <w:r>
        <w:rPr>
          <w:sz w:val="24"/>
        </w:rPr>
        <w:t>very</w:t>
      </w:r>
      <w:r>
        <w:rPr>
          <w:spacing w:val="-4"/>
          <w:sz w:val="24"/>
        </w:rPr>
        <w:t xml:space="preserve"> </w:t>
      </w:r>
      <w:r>
        <w:rPr>
          <w:sz w:val="24"/>
        </w:rPr>
        <w:t>different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modern</w:t>
      </w:r>
      <w:r>
        <w:rPr>
          <w:spacing w:val="-5"/>
          <w:sz w:val="24"/>
        </w:rPr>
        <w:t xml:space="preserve"> </w:t>
      </w:r>
      <w:r>
        <w:rPr>
          <w:sz w:val="24"/>
        </w:rPr>
        <w:t>car</w:t>
      </w:r>
      <w:r>
        <w:rPr>
          <w:spacing w:val="-6"/>
          <w:sz w:val="24"/>
        </w:rPr>
        <w:t xml:space="preserve"> </w:t>
      </w:r>
      <w:r>
        <w:rPr>
          <w:sz w:val="24"/>
        </w:rPr>
        <w:t>races</w:t>
      </w:r>
      <w:r>
        <w:rPr>
          <w:spacing w:val="-5"/>
          <w:sz w:val="24"/>
        </w:rPr>
        <w:t xml:space="preserve"> </w:t>
      </w:r>
      <w:r>
        <w:rPr>
          <w:sz w:val="24"/>
        </w:rPr>
        <w:t>but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-8"/>
          <w:sz w:val="24"/>
        </w:rPr>
        <w:t xml:space="preserve"> </w:t>
      </w:r>
      <w:r>
        <w:rPr>
          <w:sz w:val="24"/>
        </w:rPr>
        <w:t>less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exciting. </w:t>
      </w:r>
      <w:commentRangeStart w:id="0"/>
      <w:r>
        <w:rPr>
          <w:sz w:val="24"/>
        </w:rPr>
        <w:t>no less = no</w:t>
      </w:r>
      <w:r>
        <w:rPr>
          <w:spacing w:val="-5"/>
          <w:sz w:val="24"/>
        </w:rPr>
        <w:t xml:space="preserve"> </w:t>
      </w:r>
      <w:r>
        <w:rPr>
          <w:sz w:val="24"/>
        </w:rPr>
        <w:t>more</w:t>
      </w:r>
      <w:commentRangeEnd w:id="0"/>
      <w:r>
        <w:commentReference w:id="0"/>
      </w:r>
    </w:p>
    <w:p>
      <w:pPr>
        <w:pStyle w:val="8"/>
        <w:numPr>
          <w:ilvl w:val="0"/>
          <w:numId w:val="4"/>
        </w:numPr>
        <w:tabs>
          <w:tab w:val="left" w:pos="547"/>
        </w:tabs>
        <w:spacing w:before="23" w:after="0" w:line="240" w:lineRule="auto"/>
        <w:ind w:left="546" w:right="0" w:hanging="307"/>
        <w:jc w:val="left"/>
        <w:rPr>
          <w:sz w:val="24"/>
        </w:rPr>
      </w:pPr>
      <w:r>
        <w:rPr>
          <w:sz w:val="24"/>
        </w:rPr>
        <w:t>It was very different from modern car races but no less</w:t>
      </w:r>
      <w:r>
        <w:rPr>
          <w:spacing w:val="-23"/>
          <w:sz w:val="24"/>
        </w:rPr>
        <w:t xml:space="preserve"> </w:t>
      </w:r>
      <w:r>
        <w:rPr>
          <w:sz w:val="24"/>
        </w:rPr>
        <w:t>exciting.</w:t>
      </w:r>
    </w:p>
    <w:p>
      <w:pPr>
        <w:pStyle w:val="4"/>
        <w:spacing w:before="7"/>
        <w:rPr>
          <w:sz w:val="26"/>
        </w:rPr>
      </w:pPr>
    </w:p>
    <w:p>
      <w:pPr>
        <w:pStyle w:val="4"/>
        <w:spacing w:line="242" w:lineRule="auto"/>
        <w:ind w:left="600" w:right="5962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表示比较的词组： </w:t>
      </w:r>
      <w:r>
        <w:t xml:space="preserve">be different from </w:t>
      </w:r>
      <w:r>
        <w:rPr>
          <w:rFonts w:hint="eastAsia" w:ascii="宋体" w:hAnsi="宋体" w:eastAsia="宋体"/>
          <w:spacing w:val="-13"/>
        </w:rPr>
        <w:t xml:space="preserve">… </w:t>
      </w:r>
      <w:r>
        <w:rPr>
          <w:rFonts w:hint="eastAsia" w:ascii="宋体" w:hAnsi="宋体" w:eastAsia="宋体"/>
          <w:spacing w:val="-13"/>
        </w:rPr>
        <w:br w:type="textWrapping"/>
      </w:r>
      <w:r>
        <w:t xml:space="preserve">be the same as </w:t>
      </w:r>
      <w:r>
        <w:rPr>
          <w:rFonts w:hint="eastAsia" w:ascii="宋体" w:hAnsi="宋体" w:eastAsia="宋体"/>
        </w:rPr>
        <w:t xml:space="preserve">… </w:t>
      </w:r>
      <w:r>
        <w:t>be similar to</w:t>
      </w:r>
      <w:r>
        <w:rPr>
          <w:spacing w:val="5"/>
        </w:rPr>
        <w:t xml:space="preserve"> </w:t>
      </w:r>
      <w:r>
        <w:rPr>
          <w:rFonts w:hint="eastAsia" w:ascii="宋体" w:hAnsi="宋体" w:eastAsia="宋体"/>
        </w:rPr>
        <w:t>…</w:t>
      </w:r>
    </w:p>
    <w:p>
      <w:pPr>
        <w:pStyle w:val="4"/>
        <w:spacing w:before="10"/>
        <w:rPr>
          <w:rFonts w:ascii="宋体"/>
        </w:rPr>
      </w:pPr>
    </w:p>
    <w:p>
      <w:pPr>
        <w:pStyle w:val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复习表示比较的方式</w:t>
      </w:r>
    </w:p>
    <w:p>
      <w:pPr>
        <w:pStyle w:val="4"/>
        <w:spacing w:before="4" w:line="487" w:lineRule="auto"/>
        <w:ind w:left="600" w:right="5085"/>
        <w:rPr>
          <w:rFonts w:hint="eastAsia" w:ascii="宋体" w:eastAsia="宋体"/>
        </w:rPr>
      </w:pPr>
      <w:r>
        <w:drawing>
          <wp:anchor distT="0" distB="0" distL="0" distR="0" simplePos="0" relativeHeight="251488256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676910</wp:posOffset>
            </wp:positionV>
            <wp:extent cx="4667885" cy="774065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58.8pt;height:52.8pt;width:38.8pt;mso-position-horizontal-relative:page;z-index:251664384;mso-width-relative:page;mso-height-relative:page;" fillcolor="#C0C0C0" filled="t" stroked="f" coordorigin="9235,1177" coordsize="776,1056" path="m9960,2125l9794,2125,9811,2122,9826,2120,9840,2115,9864,2101,9874,2093,9883,2081,9890,2069,9895,2057,9902,2041,9905,2024,9910,2005,9912,1983,9917,1935,9919,1784,9924,1623,9927,1431,9929,1277,9254,1277,9254,1177,10010,1177,10006,1441,10001,1659,9996,1832,9991,1959,9991,1993,9986,2024,9982,2053,9979,2065,9977,2079,9972,2091,9970,2103,9965,2115,9960,2125xm9655,1666l9571,1606,9492,1549,9415,1498,9346,1455,9384,1376,9475,1431,9557,1481,9631,1529,9696,1575,9655,1666xm9264,2055l9235,1949,9324,1913,9410,1877,9492,1841,9571,1808,9648,1774,9722,1741,9792,1707,9859,1673,9859,1779,9554,1918,9264,2055xm9823,2230l9662,2230,9617,2228,9617,2201,9612,2175,9610,2146,9602,2115,9658,2120,9706,2122,9744,2125,9960,2125,9955,2137,9948,2146,9943,2156,9936,2163,9931,2173,9917,2187,9907,2194,9900,2199,9893,2206,9874,2216,9864,2218,9854,2223,9845,2225,9833,2228,9823,2230xm9799,2233l9746,2233,9706,2230,9811,2230,9799,2233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  <w:spacing w:val="-2"/>
        </w:rPr>
        <w:t>比较级／最高级／原级比较</w:t>
      </w:r>
      <w:r>
        <w:rPr>
          <w:rFonts w:hint="eastAsia" w:ascii="宋体" w:eastAsia="宋体"/>
        </w:rPr>
        <w:t>比较级表示最高级的含义 其他表示比较的词组</w:t>
      </w:r>
    </w:p>
    <w:p>
      <w:pPr>
        <w:pStyle w:val="4"/>
        <w:rPr>
          <w:rFonts w:ascii="宋体"/>
        </w:rPr>
      </w:pPr>
    </w:p>
    <w:p>
      <w:pPr>
        <w:pStyle w:val="4"/>
        <w:spacing w:before="8"/>
        <w:rPr>
          <w:rFonts w:ascii="宋体"/>
        </w:rPr>
      </w:pPr>
    </w:p>
    <w:p>
      <w:pPr>
        <w:pStyle w:val="2"/>
        <w:ind w:left="2839" w:right="2849"/>
        <w:jc w:val="center"/>
        <w:rPr>
          <w:rFonts w:hint="eastAsia" w:ascii="宋体" w:eastAsia="宋体"/>
        </w:rPr>
      </w:pPr>
      <w:r>
        <w:t xml:space="preserve">Lesson 56  </w:t>
      </w:r>
      <w:r>
        <w:rPr>
          <w:rFonts w:hint="eastAsia" w:ascii="宋体" w:eastAsia="宋体"/>
        </w:rPr>
        <w:t>知识拓展</w:t>
      </w:r>
    </w:p>
    <w:p>
      <w:pPr>
        <w:pStyle w:val="4"/>
        <w:rPr>
          <w:rFonts w:ascii="宋体"/>
          <w:b/>
          <w:sz w:val="26"/>
        </w:rPr>
      </w:pPr>
    </w:p>
    <w:p>
      <w:pPr>
        <w:pStyle w:val="4"/>
        <w:spacing w:before="5"/>
        <w:rPr>
          <w:rFonts w:ascii="宋体"/>
          <w:b/>
        </w:rPr>
      </w:pPr>
    </w:p>
    <w:p>
      <w:pPr>
        <w:tabs>
          <w:tab w:val="left" w:pos="1636"/>
        </w:tabs>
        <w:spacing w:before="1"/>
        <w:ind w:left="530" w:right="0" w:firstLine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补充内容</w:t>
      </w:r>
      <w:r>
        <w:rPr>
          <w:sz w:val="21"/>
        </w:rPr>
        <w:t>:</w:t>
      </w:r>
      <w:r>
        <w:rPr>
          <w:sz w:val="21"/>
        </w:rPr>
        <w:tab/>
      </w:r>
      <w:r>
        <w:rPr>
          <w:rFonts w:hint="eastAsia" w:ascii="宋体" w:hAnsi="宋体" w:eastAsia="宋体"/>
          <w:sz w:val="21"/>
        </w:rPr>
        <w:t>表示“许多”的词</w:t>
      </w:r>
    </w:p>
    <w:p>
      <w:pPr>
        <w:pStyle w:val="4"/>
        <w:spacing w:before="8"/>
        <w:rPr>
          <w:rFonts w:ascii="宋体"/>
          <w:sz w:val="27"/>
        </w:rPr>
      </w:pPr>
    </w:p>
    <w:p>
      <w:pPr>
        <w:spacing w:before="1"/>
        <w:ind w:left="530" w:right="0" w:firstLine="0"/>
        <w:jc w:val="left"/>
        <w:rPr>
          <w:sz w:val="21"/>
        </w:rPr>
      </w:pPr>
      <w:r>
        <w:rPr>
          <w:rFonts w:hint="eastAsia" w:ascii="宋体" w:eastAsia="宋体"/>
          <w:sz w:val="21"/>
        </w:rPr>
        <w:t>修饰可数名词复数：</w:t>
      </w:r>
      <w:r>
        <w:rPr>
          <w:sz w:val="21"/>
        </w:rPr>
        <w:t>many / a great many</w:t>
      </w:r>
    </w:p>
    <w:p>
      <w:pPr>
        <w:spacing w:before="50"/>
        <w:ind w:left="2421" w:right="0" w:firstLine="0"/>
        <w:jc w:val="left"/>
        <w:rPr>
          <w:sz w:val="21"/>
        </w:rPr>
      </w:pPr>
      <w:r>
        <w:rPr>
          <w:sz w:val="21"/>
        </w:rPr>
        <w:t>a number of / a large number of</w:t>
      </w:r>
    </w:p>
    <w:p>
      <w:pPr>
        <w:pStyle w:val="4"/>
        <w:spacing w:before="6"/>
        <w:rPr>
          <w:sz w:val="29"/>
        </w:rPr>
      </w:pPr>
    </w:p>
    <w:p>
      <w:pPr>
        <w:tabs>
          <w:tab w:val="left" w:pos="2315"/>
        </w:tabs>
        <w:spacing w:before="0"/>
        <w:ind w:left="530" w:right="0" w:firstLine="0"/>
        <w:jc w:val="left"/>
        <w:rPr>
          <w:sz w:val="21"/>
        </w:rPr>
      </w:pPr>
      <w:r>
        <w:rPr>
          <w:rFonts w:hint="eastAsia" w:ascii="宋体" w:eastAsia="宋体"/>
          <w:sz w:val="21"/>
        </w:rPr>
        <w:t>修饰不可数名词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z w:val="21"/>
        </w:rPr>
        <w:t>：</w:t>
      </w:r>
      <w:r>
        <w:rPr>
          <w:sz w:val="21"/>
        </w:rPr>
        <w:t>much / a great deal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</w:p>
    <w:p>
      <w:pPr>
        <w:pStyle w:val="4"/>
        <w:spacing w:before="1"/>
        <w:rPr>
          <w:sz w:val="29"/>
        </w:rPr>
      </w:pPr>
    </w:p>
    <w:p>
      <w:pPr>
        <w:tabs>
          <w:tab w:val="left" w:pos="2315"/>
        </w:tabs>
        <w:spacing w:before="0"/>
        <w:ind w:left="530" w:right="0" w:firstLine="0"/>
        <w:jc w:val="left"/>
        <w:rPr>
          <w:sz w:val="21"/>
        </w:rPr>
      </w:pPr>
      <w:r>
        <w:rPr>
          <w:rFonts w:hint="eastAsia" w:ascii="宋体" w:eastAsia="宋体"/>
          <w:sz w:val="21"/>
        </w:rPr>
        <w:t>两者都可以修饰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z w:val="21"/>
        </w:rPr>
        <w:t>：</w:t>
      </w:r>
      <w:r>
        <w:rPr>
          <w:sz w:val="21"/>
        </w:rPr>
        <w:t>a lot of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tabs>
          <w:tab w:val="left" w:pos="1636"/>
        </w:tabs>
        <w:spacing w:before="173"/>
        <w:ind w:left="530" w:right="0" w:firstLine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补充内容</w:t>
      </w:r>
      <w:r>
        <w:rPr>
          <w:sz w:val="21"/>
        </w:rPr>
        <w:t>:</w:t>
      </w:r>
      <w:r>
        <w:rPr>
          <w:sz w:val="21"/>
        </w:rPr>
        <w:tab/>
      </w:r>
      <w:r>
        <w:rPr>
          <w:rFonts w:hint="eastAsia" w:ascii="宋体" w:hAnsi="宋体" w:eastAsia="宋体"/>
          <w:sz w:val="21"/>
        </w:rPr>
        <w:t>其他表示数量“多少”的词</w:t>
      </w:r>
    </w:p>
    <w:p>
      <w:pPr>
        <w:pStyle w:val="4"/>
        <w:spacing w:before="9"/>
        <w:rPr>
          <w:rFonts w:ascii="宋体"/>
          <w:sz w:val="27"/>
        </w:rPr>
      </w:pPr>
    </w:p>
    <w:p>
      <w:pPr>
        <w:spacing w:before="0" w:line="564" w:lineRule="auto"/>
        <w:ind w:left="530" w:right="3449" w:firstLine="0"/>
        <w:jc w:val="left"/>
        <w:rPr>
          <w:sz w:val="21"/>
        </w:rPr>
      </w:pPr>
      <w:r>
        <w:rPr>
          <w:sz w:val="21"/>
        </w:rPr>
        <w:t>There aren</w:t>
      </w:r>
      <w:r>
        <w:rPr>
          <w:rFonts w:ascii="宋体" w:hAnsi="宋体"/>
          <w:sz w:val="21"/>
        </w:rPr>
        <w:t>’</w:t>
      </w:r>
      <w:r>
        <w:rPr>
          <w:sz w:val="21"/>
        </w:rPr>
        <w:t xml:space="preserve">t many apples, but you can pick </w:t>
      </w:r>
      <w:r>
        <w:rPr>
          <w:sz w:val="21"/>
          <w:u w:val="single"/>
        </w:rPr>
        <w:t>a few</w:t>
      </w:r>
      <w:r>
        <w:rPr>
          <w:sz w:val="21"/>
        </w:rPr>
        <w:t xml:space="preserve">. There were </w:t>
      </w:r>
      <w:r>
        <w:rPr>
          <w:sz w:val="21"/>
          <w:u w:val="single"/>
        </w:rPr>
        <w:t>few</w:t>
      </w:r>
      <w:r>
        <w:rPr>
          <w:sz w:val="21"/>
        </w:rPr>
        <w:t xml:space="preserve"> people in the café.</w:t>
      </w:r>
    </w:p>
    <w:p>
      <w:pPr>
        <w:spacing w:after="0" w:line="564" w:lineRule="auto"/>
        <w:jc w:val="left"/>
        <w:rPr>
          <w:sz w:val="21"/>
        </w:rPr>
        <w:sectPr>
          <w:pgSz w:w="11910" w:h="16840"/>
          <w:pgMar w:top="1400" w:right="1660" w:bottom="280" w:left="1680" w:header="720" w:footer="720" w:gutter="0"/>
        </w:sectPr>
      </w:pPr>
    </w:p>
    <w:p>
      <w:pPr>
        <w:pStyle w:val="4"/>
        <w:spacing w:before="4"/>
        <w:rPr>
          <w:sz w:val="10"/>
        </w:rPr>
      </w:pPr>
    </w:p>
    <w:p>
      <w:pPr>
        <w:spacing w:before="57"/>
        <w:ind w:left="530" w:right="0" w:firstLine="0"/>
        <w:jc w:val="left"/>
        <w:rPr>
          <w:sz w:val="21"/>
        </w:rPr>
      </w:pPr>
      <w:r>
        <w:rPr>
          <w:sz w:val="21"/>
          <w:u w:val="single"/>
        </w:rPr>
        <w:t>A few</w:t>
      </w:r>
      <w:r>
        <w:rPr>
          <w:sz w:val="21"/>
        </w:rPr>
        <w:t xml:space="preserve"> cars, however, completed the race.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7"/>
        <w:rPr>
          <w:sz w:val="20"/>
        </w:rPr>
      </w:pPr>
    </w:p>
    <w:p>
      <w:pPr>
        <w:tabs>
          <w:tab w:val="left" w:pos="1636"/>
        </w:tabs>
        <w:spacing w:before="0"/>
        <w:ind w:left="530" w:right="0" w:firstLine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补充内容</w:t>
      </w:r>
      <w:r>
        <w:rPr>
          <w:sz w:val="21"/>
        </w:rPr>
        <w:t>:</w:t>
      </w:r>
      <w:r>
        <w:rPr>
          <w:sz w:val="21"/>
        </w:rPr>
        <w:tab/>
      </w:r>
      <w:r>
        <w:rPr>
          <w:rFonts w:hint="eastAsia" w:ascii="宋体" w:hAnsi="宋体" w:eastAsia="宋体"/>
          <w:sz w:val="21"/>
        </w:rPr>
        <w:t>其他表示数量“多少”的词</w:t>
      </w:r>
    </w:p>
    <w:p>
      <w:pPr>
        <w:pStyle w:val="4"/>
        <w:spacing w:before="9"/>
        <w:rPr>
          <w:rFonts w:ascii="宋体"/>
          <w:sz w:val="27"/>
        </w:rPr>
      </w:pPr>
    </w:p>
    <w:p>
      <w:pPr>
        <w:spacing w:before="0" w:line="564" w:lineRule="auto"/>
        <w:ind w:left="530" w:right="3449" w:firstLine="0"/>
        <w:jc w:val="left"/>
        <w:rPr>
          <w:sz w:val="21"/>
        </w:rPr>
      </w:pPr>
      <w:r>
        <w:rPr>
          <w:sz w:val="21"/>
        </w:rPr>
        <w:t>There isn</w:t>
      </w:r>
      <w:r>
        <w:rPr>
          <w:rFonts w:ascii="宋体" w:hAnsi="宋体"/>
          <w:sz w:val="21"/>
        </w:rPr>
        <w:t>’</w:t>
      </w:r>
      <w:r>
        <w:rPr>
          <w:sz w:val="21"/>
        </w:rPr>
        <w:t xml:space="preserve">t much water, but you can have </w:t>
      </w:r>
      <w:r>
        <w:rPr>
          <w:sz w:val="21"/>
          <w:u w:val="single"/>
        </w:rPr>
        <w:t>a little</w:t>
      </w:r>
      <w:r>
        <w:rPr>
          <w:sz w:val="21"/>
        </w:rPr>
        <w:t xml:space="preserve">. There is </w:t>
      </w:r>
      <w:r>
        <w:rPr>
          <w:sz w:val="21"/>
          <w:u w:val="single"/>
        </w:rPr>
        <w:t>little</w:t>
      </w:r>
      <w:r>
        <w:rPr>
          <w:sz w:val="21"/>
        </w:rPr>
        <w:t xml:space="preserve"> I can do for you.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16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154940</wp:posOffset>
            </wp:positionV>
            <wp:extent cx="4587240" cy="760730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9" o:spid="_x0000_s1029" style="position:absolute;left:0pt;margin-left:461.75pt;margin-top:17.7pt;height:52.8pt;width:38.8pt;mso-position-horizontal-relative:page;mso-wrap-distance-bottom:0pt;mso-wrap-distance-top:0pt;z-index:-251650048;mso-width-relative:page;mso-height-relative:page;" fillcolor="#C0C0C0" filled="t" stroked="f" coordorigin="9235,355" coordsize="776,1056" path="m9960,1303l9794,1303,9811,1300,9826,1298,9840,1293,9864,1279,9874,1272,9883,1260,9890,1248,9895,1236,9902,1219,9905,1202,9910,1183,9912,1161,9917,1113,9919,962,9924,801,9927,609,9929,456,9254,456,9254,355,10010,355,10006,619,10001,837,9996,1010,9991,1137,9991,1171,9986,1202,9982,1231,9979,1243,9977,1257,9972,1269,9970,1281,9965,1293,9960,1303xm9655,844l9571,784,9492,727,9415,676,9346,633,9384,554,9475,609,9557,660,9631,708,9696,753,9655,844xm9264,1233l9235,1128,9324,1092,9410,1056,9492,1020,9571,986,9648,952,9722,919,9792,885,9859,852,9859,957,9554,1096,9264,1233xm9823,1408l9662,1408,9617,1406,9617,1380,9612,1353,9610,1324,9602,1293,9658,1298,9706,1300,9744,1303,9960,1303,9955,1315,9948,1324,9943,1334,9936,1341,9931,1351,9917,1365,9907,1372,9900,1377,9893,1384,9874,1394,9864,1396,9854,1401,9845,1404,9833,1406,9823,1408xm9799,1411l9746,1411,9706,1408,9811,1408,9799,1411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60" w:bottom="280" w:left="1680" w:header="720" w:footer="72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3-15T09:24:09Z" w:initials="">
    <w:p w14:paraId="E5B6D708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不多也不少 一样的意思 相当于same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E5B6D70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5"/>
      <w:numFmt w:val="decimal"/>
      <w:lvlText w:val="%1."/>
      <w:lvlJc w:val="left"/>
      <w:pPr>
        <w:ind w:left="423" w:hanging="184"/>
        <w:jc w:val="righ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234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49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63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78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9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07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22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36" w:hanging="184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2"/>
      <w:numFmt w:val="decimal"/>
      <w:lvlText w:val="%2."/>
      <w:lvlJc w:val="left"/>
      <w:pPr>
        <w:ind w:left="423" w:hanging="184"/>
        <w:jc w:val="left"/>
      </w:pPr>
      <w:rPr>
        <w:rFonts w:hint="default" w:ascii="Calibri" w:hAnsi="Calibri" w:eastAsia="Calibri" w:cs="Calibri"/>
        <w:spacing w:val="-3"/>
        <w:w w:val="100"/>
        <w:sz w:val="22"/>
        <w:szCs w:val="22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40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93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046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99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53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06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59" w:hanging="184"/>
      </w:pPr>
      <w:rPr>
        <w:rFonts w:hint="default"/>
        <w:lang w:val="en-US" w:eastAsia="en-US" w:bidi="en-US"/>
      </w:rPr>
    </w:lvl>
  </w:abstractNum>
  <w:abstractNum w:abstractNumId="2">
    <w:nsid w:val="44303499"/>
    <w:multiLevelType w:val="singleLevel"/>
    <w:tmpl w:val="443034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9ADCABA"/>
    <w:multiLevelType w:val="multilevel"/>
    <w:tmpl w:val="59ADCABA"/>
    <w:lvl w:ilvl="0" w:tentative="0">
      <w:start w:val="7"/>
      <w:numFmt w:val="decimal"/>
      <w:lvlText w:val="%1."/>
      <w:lvlJc w:val="left"/>
      <w:pPr>
        <w:ind w:left="120" w:hanging="184"/>
        <w:jc w:val="right"/>
      </w:pPr>
      <w:rPr>
        <w:rFonts w:hint="default" w:ascii="Calibri" w:hAnsi="Calibri" w:eastAsia="Calibri" w:cs="Calibri"/>
        <w:spacing w:val="-20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64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09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53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98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4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87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32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76" w:hanging="184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1F53C17"/>
    <w:rsid w:val="031E3E53"/>
    <w:rsid w:val="041F48FF"/>
    <w:rsid w:val="045E0F85"/>
    <w:rsid w:val="04DF5834"/>
    <w:rsid w:val="054E17ED"/>
    <w:rsid w:val="0566087B"/>
    <w:rsid w:val="05E01AA8"/>
    <w:rsid w:val="071230DB"/>
    <w:rsid w:val="079767E3"/>
    <w:rsid w:val="091777B5"/>
    <w:rsid w:val="09FA14AD"/>
    <w:rsid w:val="0B8C1AB6"/>
    <w:rsid w:val="0B952BC1"/>
    <w:rsid w:val="0D584177"/>
    <w:rsid w:val="0F3967A1"/>
    <w:rsid w:val="0F800C5F"/>
    <w:rsid w:val="109D1A8B"/>
    <w:rsid w:val="10B90A02"/>
    <w:rsid w:val="111E3F5C"/>
    <w:rsid w:val="118F7110"/>
    <w:rsid w:val="11EE7C92"/>
    <w:rsid w:val="13D95E7A"/>
    <w:rsid w:val="152E3F93"/>
    <w:rsid w:val="174152E3"/>
    <w:rsid w:val="17797E1F"/>
    <w:rsid w:val="186B2290"/>
    <w:rsid w:val="1BA30362"/>
    <w:rsid w:val="1BA80F97"/>
    <w:rsid w:val="1BED4F63"/>
    <w:rsid w:val="1C293DE4"/>
    <w:rsid w:val="1D060F21"/>
    <w:rsid w:val="1DFA2DC2"/>
    <w:rsid w:val="1E9D225C"/>
    <w:rsid w:val="1EA6085C"/>
    <w:rsid w:val="1F2D329F"/>
    <w:rsid w:val="200A5234"/>
    <w:rsid w:val="20F15173"/>
    <w:rsid w:val="210B4D05"/>
    <w:rsid w:val="21ED15DE"/>
    <w:rsid w:val="22514395"/>
    <w:rsid w:val="22AF5B99"/>
    <w:rsid w:val="24AA6A4E"/>
    <w:rsid w:val="273E170A"/>
    <w:rsid w:val="28795FBB"/>
    <w:rsid w:val="29803D12"/>
    <w:rsid w:val="29842DB7"/>
    <w:rsid w:val="2A156F22"/>
    <w:rsid w:val="2A382708"/>
    <w:rsid w:val="2A58508A"/>
    <w:rsid w:val="2AA53F1A"/>
    <w:rsid w:val="2B176617"/>
    <w:rsid w:val="2B797116"/>
    <w:rsid w:val="2D893E3F"/>
    <w:rsid w:val="2E8E3CF0"/>
    <w:rsid w:val="2EB809FF"/>
    <w:rsid w:val="31D021B9"/>
    <w:rsid w:val="3358411D"/>
    <w:rsid w:val="34D171D3"/>
    <w:rsid w:val="365C0B06"/>
    <w:rsid w:val="36623214"/>
    <w:rsid w:val="38765BDB"/>
    <w:rsid w:val="3B73311E"/>
    <w:rsid w:val="3D2752F1"/>
    <w:rsid w:val="3D906025"/>
    <w:rsid w:val="3DBF243E"/>
    <w:rsid w:val="3DC91774"/>
    <w:rsid w:val="3DDE7069"/>
    <w:rsid w:val="3E1EA0D2"/>
    <w:rsid w:val="40AB7A9A"/>
    <w:rsid w:val="40D24542"/>
    <w:rsid w:val="41113B69"/>
    <w:rsid w:val="41DF4EE5"/>
    <w:rsid w:val="42937364"/>
    <w:rsid w:val="42A5216E"/>
    <w:rsid w:val="444A6971"/>
    <w:rsid w:val="46EE75C3"/>
    <w:rsid w:val="4AE7C408"/>
    <w:rsid w:val="4B9838B1"/>
    <w:rsid w:val="4BAB0199"/>
    <w:rsid w:val="4C0C08C3"/>
    <w:rsid w:val="4CF52279"/>
    <w:rsid w:val="4E270EBE"/>
    <w:rsid w:val="4E27551D"/>
    <w:rsid w:val="4E372421"/>
    <w:rsid w:val="511A1E82"/>
    <w:rsid w:val="51CB0494"/>
    <w:rsid w:val="5296558E"/>
    <w:rsid w:val="52A657F8"/>
    <w:rsid w:val="535B2859"/>
    <w:rsid w:val="54473D3A"/>
    <w:rsid w:val="54F7159E"/>
    <w:rsid w:val="557D2705"/>
    <w:rsid w:val="55855432"/>
    <w:rsid w:val="565254FF"/>
    <w:rsid w:val="56FB3791"/>
    <w:rsid w:val="5911448A"/>
    <w:rsid w:val="5C1B6567"/>
    <w:rsid w:val="5C7877CB"/>
    <w:rsid w:val="5DD572C2"/>
    <w:rsid w:val="5DFF1D05"/>
    <w:rsid w:val="5EF93FD7"/>
    <w:rsid w:val="5F1BAAEF"/>
    <w:rsid w:val="5FD4D7D5"/>
    <w:rsid w:val="60537FB1"/>
    <w:rsid w:val="60B60703"/>
    <w:rsid w:val="61EB204B"/>
    <w:rsid w:val="636F57DE"/>
    <w:rsid w:val="63A816C3"/>
    <w:rsid w:val="648F0218"/>
    <w:rsid w:val="65357AF8"/>
    <w:rsid w:val="65F23977"/>
    <w:rsid w:val="665E5228"/>
    <w:rsid w:val="679D3D87"/>
    <w:rsid w:val="67DF37F8"/>
    <w:rsid w:val="67F72758"/>
    <w:rsid w:val="6B4E148F"/>
    <w:rsid w:val="6C2719D3"/>
    <w:rsid w:val="6D5030DD"/>
    <w:rsid w:val="6D820095"/>
    <w:rsid w:val="6E5F2663"/>
    <w:rsid w:val="6E910C3D"/>
    <w:rsid w:val="6F2C4414"/>
    <w:rsid w:val="6FAA4FDC"/>
    <w:rsid w:val="6FC573EE"/>
    <w:rsid w:val="70262B2E"/>
    <w:rsid w:val="71FB3516"/>
    <w:rsid w:val="721E4D97"/>
    <w:rsid w:val="7255633A"/>
    <w:rsid w:val="72E90141"/>
    <w:rsid w:val="735FEBCE"/>
    <w:rsid w:val="73670E0D"/>
    <w:rsid w:val="73EA6CDD"/>
    <w:rsid w:val="74C93915"/>
    <w:rsid w:val="7647A6E2"/>
    <w:rsid w:val="7A39066C"/>
    <w:rsid w:val="7A7E0CF2"/>
    <w:rsid w:val="7ABA07CF"/>
    <w:rsid w:val="7C2E75FA"/>
    <w:rsid w:val="7D0E0D2E"/>
    <w:rsid w:val="7D3B696F"/>
    <w:rsid w:val="7EAD01A1"/>
    <w:rsid w:val="7F5E59FA"/>
    <w:rsid w:val="8FFD2FAF"/>
    <w:rsid w:val="9FEE1706"/>
    <w:rsid w:val="ADDDDE39"/>
    <w:rsid w:val="B99B2D52"/>
    <w:rsid w:val="B9F59AE3"/>
    <w:rsid w:val="BF7BFEAF"/>
    <w:rsid w:val="DA433D88"/>
    <w:rsid w:val="DDBFD101"/>
    <w:rsid w:val="DDEFEC8A"/>
    <w:rsid w:val="DEEF68AF"/>
    <w:rsid w:val="DF7A44E0"/>
    <w:rsid w:val="E9FD8483"/>
    <w:rsid w:val="F2D71AD6"/>
    <w:rsid w:val="F6CE2670"/>
    <w:rsid w:val="FBBF9239"/>
    <w:rsid w:val="FC2FA7DA"/>
    <w:rsid w:val="FD7E26AC"/>
    <w:rsid w:val="FDFC270C"/>
    <w:rsid w:val="FEBF7751"/>
    <w:rsid w:val="FFFFE4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1"/>
      <w:ind w:left="12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ind w:left="355" w:hanging="236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2020-02-03T15:57:00Z</dcterms:created>
  <dc:creator>qiqi</dc:creator>
  <cp:lastModifiedBy>sunqi</cp:lastModifiedBy>
  <dcterms:modified xsi:type="dcterms:W3CDTF">2020-09-20T14:26:22Z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2020-02-03T00:00:00Z</vt:filetime>
  </property>
  <property fmtid="{D5CDD505-2E9C-101B-9397-08002B2CF9AE}" pid="5" name="KSOProductBuildVer">
    <vt:lpwstr>2052-2.5.0.4070</vt:lpwstr>
  </property>
</Properties>
</file>