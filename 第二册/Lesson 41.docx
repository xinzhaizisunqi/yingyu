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343"/>
        </w:tabs>
        <w:spacing w:before="0" w:after="0" w:line="240" w:lineRule="auto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rude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无理的</w:t>
      </w:r>
    </w:p>
    <w:p>
      <w:pPr>
        <w:pStyle w:val="3"/>
        <w:tabs>
          <w:tab w:val="left" w:pos="1538"/>
        </w:tabs>
        <w:spacing w:before="43"/>
        <w:ind w:left="682"/>
        <w:rPr>
          <w:rFonts w:hint="eastAsia" w:ascii="宋体" w:eastAsia="宋体"/>
        </w:rPr>
      </w:pPr>
      <w:r>
        <w:t>rudely</w:t>
      </w:r>
      <w:r>
        <w:tab/>
      </w:r>
      <w:r>
        <w:rPr>
          <w:spacing w:val="-6"/>
        </w:rPr>
        <w:t>adv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无理地</w:t>
      </w:r>
    </w:p>
    <w:p>
      <w:pPr>
        <w:pStyle w:val="3"/>
        <w:spacing w:before="48"/>
        <w:ind w:left="682"/>
      </w:pPr>
      <w:r>
        <w:t xml:space="preserve">A </w:t>
      </w:r>
      <w:r>
        <w:rPr>
          <w:u w:val="single"/>
        </w:rPr>
        <w:t>rude man</w:t>
      </w:r>
      <w:r>
        <w:t xml:space="preserve"> was </w:t>
      </w:r>
      <w:r>
        <w:rPr>
          <w:u w:val="single"/>
        </w:rPr>
        <w:t>shouting rudely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87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mirror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镜子</w:t>
      </w:r>
    </w:p>
    <w:p>
      <w:pPr>
        <w:pStyle w:val="3"/>
        <w:spacing w:before="48"/>
        <w:ind w:left="682"/>
      </w:pPr>
      <w:r>
        <w:t>look at oneself in the mirror</w:t>
      </w:r>
    </w:p>
    <w:p>
      <w:pPr>
        <w:pStyle w:val="3"/>
        <w:spacing w:before="48"/>
        <w:ind w:left="682"/>
      </w:pPr>
      <w:r>
        <w:rPr>
          <w:rFonts w:hint="eastAsia"/>
        </w:rPr>
        <w:t xml:space="preserve"> hole [həul] n.孔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57"/>
        </w:tabs>
        <w:spacing w:before="50" w:after="0" w:line="240" w:lineRule="auto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remark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评说</w:t>
      </w:r>
    </w:p>
    <w:p>
      <w:pPr>
        <w:pStyle w:val="3"/>
        <w:spacing w:before="43"/>
        <w:ind w:left="1628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评论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55"/>
        </w:tabs>
        <w:spacing w:before="43" w:after="0" w:line="288" w:lineRule="auto"/>
        <w:ind w:left="680" w:right="1041" w:hanging="420"/>
        <w:jc w:val="left"/>
        <w:rPr>
          <w:sz w:val="21"/>
        </w:rPr>
      </w:pPr>
      <w:r>
        <w:rPr>
          <w:sz w:val="21"/>
        </w:rPr>
        <w:t>remind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提醒</w:t>
      </w:r>
      <w:r>
        <w:rPr>
          <w:sz w:val="21"/>
        </w:rPr>
        <w:t>remind sb. of sth. remind sb. to do</w:t>
      </w:r>
      <w:r>
        <w:rPr>
          <w:spacing w:val="-14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tabs>
          <w:tab w:val="left" w:pos="1786"/>
        </w:tabs>
        <w:spacing w:line="267" w:lineRule="exact"/>
        <w:ind w:left="680"/>
        <w:rPr>
          <w:rFonts w:hint="eastAsia" w:ascii="宋体" w:eastAsia="宋体"/>
          <w:spacing w:val="-3"/>
        </w:rPr>
      </w:pPr>
      <w:r>
        <w:t>reminder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提醒，提示物</w:t>
      </w:r>
    </w:p>
    <w:p>
      <w:pPr>
        <w:pStyle w:val="3"/>
        <w:tabs>
          <w:tab w:val="left" w:pos="1786"/>
        </w:tabs>
        <w:spacing w:line="267" w:lineRule="exact"/>
        <w:ind w:left="680"/>
        <w:rPr>
          <w:rFonts w:hint="eastAsia" w:ascii="宋体" w:eastAsia="宋体"/>
          <w:spacing w:val="-3"/>
        </w:rPr>
      </w:pPr>
      <w:r>
        <w:rPr>
          <w:rFonts w:hint="eastAsia" w:ascii="宋体" w:eastAsia="宋体"/>
          <w:spacing w:val="-3"/>
        </w:rPr>
        <w:t>lighthouse ['laithaus] n.灯塔</w:t>
      </w:r>
    </w:p>
    <w:p>
      <w:pPr>
        <w:pStyle w:val="2"/>
        <w:spacing w:before="72"/>
        <w:ind w:left="168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41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88" w:space="40"/>
            <w:col w:w="5222"/>
          </w:cols>
        </w:sectPr>
      </w:pPr>
    </w:p>
    <w:p>
      <w:pPr>
        <w:pStyle w:val="3"/>
        <w:spacing w:before="2"/>
        <w:rPr>
          <w:rFonts w:ascii="宋体"/>
          <w:b/>
          <w:sz w:val="28"/>
        </w:rPr>
      </w:pPr>
    </w:p>
    <w:p>
      <w:pPr>
        <w:pStyle w:val="3"/>
        <w:spacing w:line="292" w:lineRule="auto"/>
        <w:ind w:left="260" w:right="407"/>
      </w:pPr>
      <w:r>
        <w:t>Key points: need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0" w:after="0" w:line="262" w:lineRule="exact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作实义动词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作情态动词</w:t>
      </w:r>
    </w:p>
    <w:p>
      <w:pPr>
        <w:pStyle w:val="3"/>
        <w:spacing w:before="48"/>
        <w:ind w:left="260"/>
      </w:pPr>
      <w:r>
        <w:rPr>
          <w:u w:val="single"/>
        </w:rPr>
        <w:t>need</w:t>
      </w:r>
    </w:p>
    <w:p>
      <w:pPr>
        <w:pStyle w:val="7"/>
        <w:numPr>
          <w:ilvl w:val="0"/>
          <w:numId w:val="3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实义动词</w:t>
      </w:r>
    </w:p>
    <w:p>
      <w:pPr>
        <w:pStyle w:val="7"/>
        <w:numPr>
          <w:ilvl w:val="1"/>
          <w:numId w:val="3"/>
        </w:numPr>
        <w:tabs>
          <w:tab w:val="left" w:pos="1191"/>
          <w:tab w:val="left" w:pos="1192"/>
        </w:tabs>
        <w:spacing w:before="48" w:after="0" w:line="240" w:lineRule="auto"/>
        <w:ind w:left="1191" w:right="0" w:hanging="572"/>
        <w:jc w:val="left"/>
        <w:rPr>
          <w:sz w:val="21"/>
        </w:rPr>
      </w:pPr>
      <w:r>
        <w:drawing>
          <wp:anchor distT="0" distB="0" distL="0" distR="0" simplePos="0" relativeHeight="251371520" behindDoc="1" locked="0" layoutInCell="1" allowOverlap="1">
            <wp:simplePos x="0" y="0"/>
            <wp:positionH relativeFrom="page">
              <wp:posOffset>1756410</wp:posOffset>
            </wp:positionH>
            <wp:positionV relativeFrom="paragraph">
              <wp:posOffset>153670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need</w:t>
      </w:r>
      <w:r>
        <w:rPr>
          <w:spacing w:val="-7"/>
          <w:sz w:val="21"/>
        </w:rPr>
        <w:t xml:space="preserve"> </w:t>
      </w:r>
      <w:r>
        <w:rPr>
          <w:sz w:val="21"/>
        </w:rPr>
        <w:t>sth.</w:t>
      </w:r>
    </w:p>
    <w:p>
      <w:pPr>
        <w:pStyle w:val="2"/>
        <w:spacing w:before="44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022" w:space="1127"/>
            <w:col w:w="5601"/>
          </w:cols>
        </w:sectPr>
      </w:pPr>
    </w:p>
    <w:p>
      <w:pPr>
        <w:pStyle w:val="7"/>
        <w:numPr>
          <w:ilvl w:val="1"/>
          <w:numId w:val="3"/>
        </w:numPr>
        <w:tabs>
          <w:tab w:val="left" w:pos="1191"/>
          <w:tab w:val="left" w:pos="1192"/>
        </w:tabs>
        <w:spacing w:before="56" w:after="0" w:line="240" w:lineRule="auto"/>
        <w:ind w:left="1191" w:right="0" w:hanging="572"/>
        <w:jc w:val="left"/>
        <w:rPr>
          <w:sz w:val="21"/>
        </w:rPr>
      </w:pPr>
      <w:r>
        <w:pict>
          <v:shape id="_x0000_s1026" o:spid="_x0000_s1026" style="position:absolute;left:0pt;margin-left:468.35pt;margin-top:0.25pt;height:52.7pt;width:40.25pt;mso-position-horizontal-relative:page;z-index:251660288;mso-width-relative:page;mso-height-relative:page;" fillcolor="#808080" filled="t" stroked="f" coordorigin="9367,6" coordsize="805,1054" path="m9750,942l9755,974,9759,1003,9763,1030,9765,1055,9811,1057,9856,1059,9899,1059,9940,1060,10014,1049,10073,1016,10116,962,10119,953,9930,953,9896,952,9855,950,9806,947,9750,942xm10172,6l9388,6,9388,105,10088,105,10087,195,10086,283,10085,369,10083,452,10081,539,10079,611,10077,690,10075,762,10072,810,10065,851,10054,885,10040,910,10021,929,9996,943,9966,950,9930,953,10119,953,10143,885,10154,787,10155,742,10158,679,10159,630,10161,560,10163,488,10164,399,10166,317,10168,195,10170,105,10172,6xm10016,502l9954,531,9889,560,9822,590,9680,650,9367,778,9374,804,9389,856,9396,882,10016,608,10015,592,10015,569,10015,539,10016,502xm9523,205l9513,225,9503,245,9493,264,9483,284,9540,319,9602,358,9666,399,9734,445,9804,495,9815,471,9826,448,9837,425,9847,402,9794,367,9734,330,9669,291,9523,20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need to do / need sb. to</w:t>
      </w:r>
      <w:r>
        <w:rPr>
          <w:spacing w:val="-8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1"/>
          <w:numId w:val="3"/>
        </w:numPr>
        <w:tabs>
          <w:tab w:val="left" w:pos="1191"/>
          <w:tab w:val="left" w:pos="1192"/>
        </w:tabs>
        <w:spacing w:before="55" w:after="0" w:line="240" w:lineRule="auto"/>
        <w:ind w:left="1191" w:right="0" w:hanging="572"/>
        <w:jc w:val="left"/>
        <w:rPr>
          <w:sz w:val="21"/>
        </w:rPr>
      </w:pPr>
      <w:r>
        <w:rPr>
          <w:color w:val="0000FF"/>
          <w:sz w:val="21"/>
        </w:rPr>
        <w:t>need</w:t>
      </w:r>
      <w:r>
        <w:rPr>
          <w:color w:val="0000FF"/>
          <w:spacing w:val="-4"/>
          <w:sz w:val="21"/>
        </w:rPr>
        <w:t xml:space="preserve"> </w:t>
      </w:r>
      <w:r>
        <w:rPr>
          <w:color w:val="0000FF"/>
          <w:sz w:val="21"/>
        </w:rPr>
        <w:t>doing</w:t>
      </w:r>
      <w:r>
        <w:rPr>
          <w:rFonts w:hint="eastAsia" w:eastAsia="宋体"/>
          <w:color w:val="0000FF"/>
          <w:sz w:val="21"/>
          <w:lang w:val="en-US" w:eastAsia="zh-CN"/>
        </w:rPr>
        <w:t xml:space="preserve"> 需要被。。。</w:t>
      </w:r>
      <w:r>
        <w:rPr>
          <w:rFonts w:hint="eastAsia" w:eastAsia="宋体"/>
          <w:sz w:val="21"/>
          <w:lang w:val="en-US" w:eastAsia="zh-CN"/>
        </w:rPr>
        <w:t>。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needs some</w:t>
      </w:r>
      <w:r>
        <w:rPr>
          <w:spacing w:val="-5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He needs to </w:t>
      </w:r>
      <w:r>
        <w:rPr>
          <w:spacing w:val="-3"/>
          <w:sz w:val="21"/>
        </w:rPr>
        <w:t xml:space="preserve">have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rest.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needs friends to help</w:t>
      </w:r>
      <w:r>
        <w:rPr>
          <w:spacing w:val="-9"/>
          <w:sz w:val="21"/>
        </w:rPr>
        <w:t xml:space="preserve"> </w:t>
      </w:r>
      <w:r>
        <w:rPr>
          <w:sz w:val="21"/>
        </w:rPr>
        <w:t>him.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His bag needs</w:t>
      </w:r>
      <w:r>
        <w:rPr>
          <w:spacing w:val="-7"/>
          <w:sz w:val="21"/>
        </w:rPr>
        <w:t xml:space="preserve"> </w:t>
      </w:r>
      <w:r>
        <w:rPr>
          <w:sz w:val="21"/>
        </w:rPr>
        <w:t>mending.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否定形式：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don’t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doesn’t / didn’t / won’t</w:t>
      </w:r>
      <w:r>
        <w:rPr>
          <w:spacing w:val="-6"/>
          <w:sz w:val="21"/>
        </w:rPr>
        <w:t xml:space="preserve"> </w:t>
      </w:r>
      <w:r>
        <w:rPr>
          <w:sz w:val="21"/>
        </w:rPr>
        <w:t>need</w:t>
      </w:r>
    </w:p>
    <w:p>
      <w:pPr>
        <w:pStyle w:val="7"/>
        <w:numPr>
          <w:ilvl w:val="0"/>
          <w:numId w:val="3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情态动词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48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need do</w:t>
      </w:r>
    </w:p>
    <w:p>
      <w:pPr>
        <w:pStyle w:val="3"/>
        <w:spacing w:before="50"/>
        <w:ind w:left="891"/>
      </w:pPr>
      <w:r>
        <w:t>(</w:t>
      </w:r>
      <w:r>
        <w:rPr>
          <w:rFonts w:hint="eastAsia" w:ascii="宋体" w:eastAsia="宋体"/>
        </w:rPr>
        <w:t>常用于否定疑问</w:t>
      </w:r>
      <w:r>
        <w:t>)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Need I</w:t>
      </w:r>
      <w:r>
        <w:rPr>
          <w:sz w:val="21"/>
        </w:rPr>
        <w:t xml:space="preserve"> finish it</w:t>
      </w:r>
      <w:r>
        <w:rPr>
          <w:spacing w:val="-5"/>
          <w:sz w:val="21"/>
        </w:rPr>
        <w:t xml:space="preserve"> </w:t>
      </w:r>
      <w:r>
        <w:rPr>
          <w:sz w:val="21"/>
        </w:rPr>
        <w:t>now?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>You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needn’t</w:t>
      </w:r>
      <w:r>
        <w:rPr>
          <w:sz w:val="21"/>
        </w:rPr>
        <w:t xml:space="preserve"> finish it</w:t>
      </w:r>
      <w:r>
        <w:rPr>
          <w:spacing w:val="4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hAnsi="宋体" w:eastAsia="宋体"/>
          <w:spacing w:val="-1"/>
          <w:sz w:val="21"/>
        </w:rPr>
        <w:t>否定形式：</w:t>
      </w:r>
      <w:r>
        <w:rPr>
          <w:sz w:val="21"/>
        </w:rPr>
        <w:t>needn’t</w:t>
      </w:r>
    </w:p>
    <w:p>
      <w:pPr>
        <w:pStyle w:val="7"/>
        <w:numPr>
          <w:ilvl w:val="0"/>
          <w:numId w:val="4"/>
        </w:numPr>
        <w:tabs>
          <w:tab w:val="left" w:pos="621"/>
          <w:tab w:val="left" w:pos="1321"/>
        </w:tabs>
        <w:spacing w:before="49" w:after="0" w:line="288" w:lineRule="auto"/>
        <w:ind w:left="682" w:right="878" w:hanging="423"/>
        <w:jc w:val="left"/>
        <w:rPr>
          <w:rFonts w:hint="eastAsia" w:ascii="宋体" w:hAnsi="宋体" w:eastAsia="宋体"/>
          <w:sz w:val="21"/>
        </w:rPr>
      </w:pPr>
      <w:r>
        <w:rPr>
          <w:spacing w:val="-4"/>
          <w:sz w:val="21"/>
        </w:rPr>
        <w:t>“You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needn’t be</w:t>
      </w:r>
      <w:r>
        <w:rPr>
          <w:sz w:val="21"/>
        </w:rPr>
        <w:t xml:space="preserve"> so rude</w:t>
      </w:r>
      <w:r>
        <w:rPr>
          <w:spacing w:val="-6"/>
          <w:sz w:val="21"/>
        </w:rPr>
        <w:t xml:space="preserve"> … ,”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wife answered as she </w:t>
      </w:r>
      <w:r>
        <w:rPr>
          <w:spacing w:val="-3"/>
          <w:sz w:val="21"/>
          <w:u w:val="single"/>
        </w:rPr>
        <w:t xml:space="preserve">looked </w:t>
      </w:r>
      <w:r>
        <w:rPr>
          <w:sz w:val="21"/>
          <w:u w:val="single"/>
        </w:rPr>
        <w:t>at herself in the mirror</w:t>
      </w:r>
      <w:r>
        <w:rPr>
          <w:sz w:val="21"/>
        </w:rPr>
        <w:t>. need</w:t>
      </w:r>
      <w:r>
        <w:rPr>
          <w:sz w:val="21"/>
        </w:rPr>
        <w:tab/>
      </w:r>
      <w:r>
        <w:rPr>
          <w:rFonts w:hint="eastAsia" w:ascii="宋体" w:hAnsi="宋体" w:eastAsia="宋体"/>
          <w:spacing w:val="-2"/>
          <w:sz w:val="21"/>
        </w:rPr>
        <w:t>情态动词</w:t>
      </w:r>
    </w:p>
    <w:p>
      <w:pPr>
        <w:pStyle w:val="3"/>
        <w:spacing w:line="250" w:lineRule="exact"/>
        <w:ind w:left="682"/>
      </w:pPr>
      <w:r>
        <w:t>needn’t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 xml:space="preserve">need 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51"/>
        <w:ind w:left="68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With 介词 名词代词动名词</w:t>
      </w:r>
    </w:p>
    <w:p>
      <w:pPr>
        <w:pStyle w:val="3"/>
        <w:spacing w:before="51"/>
        <w:ind w:left="68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With 有的意思 with sth in /on 伴随着有。。。在哪里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48" w:after="0" w:line="292" w:lineRule="auto"/>
        <w:ind w:left="682" w:right="3239" w:hanging="423"/>
        <w:jc w:val="left"/>
        <w:rPr>
          <w:sz w:val="21"/>
        </w:rPr>
      </w:pPr>
      <w:r>
        <w:rPr>
          <w:sz w:val="21"/>
        </w:rPr>
        <w:t xml:space="preserve">I sat down on one of those modern chairs </w:t>
      </w:r>
      <w:r>
        <w:rPr>
          <w:sz w:val="21"/>
          <w:u w:val="single"/>
        </w:rPr>
        <w:t>with holes in it</w:t>
      </w:r>
      <w:r>
        <w:rPr>
          <w:spacing w:val="-23"/>
          <w:sz w:val="21"/>
        </w:rPr>
        <w:t xml:space="preserve"> </w:t>
      </w:r>
      <w:r>
        <w:rPr>
          <w:sz w:val="21"/>
        </w:rPr>
        <w:t xml:space="preserve">… a piece of paper </w:t>
      </w:r>
      <w:r>
        <w:rPr>
          <w:sz w:val="21"/>
          <w:u w:val="single"/>
        </w:rPr>
        <w:t>with her name and address on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it</w:t>
      </w:r>
    </w:p>
    <w:p>
      <w:pPr>
        <w:pStyle w:val="3"/>
        <w:spacing w:line="255" w:lineRule="exact"/>
        <w:ind w:left="682"/>
      </w:pPr>
      <w:r>
        <w:t xml:space="preserve">a wallet </w:t>
      </w:r>
      <w:r>
        <w:rPr>
          <w:u w:val="single"/>
        </w:rPr>
        <w:t>with 200 dollars in it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 xml:space="preserve">a bus </w:t>
      </w:r>
      <w:r>
        <w:rPr>
          <w:u w:val="single"/>
        </w:rPr>
        <w:t>with 50 people on it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5" w:after="0" w:line="292" w:lineRule="auto"/>
        <w:ind w:left="682" w:right="917" w:hanging="423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 xml:space="preserve">had been in the … shop for half an hour and </w:t>
      </w:r>
      <w:r>
        <w:rPr>
          <w:spacing w:val="-3"/>
          <w:sz w:val="21"/>
        </w:rPr>
        <w:t xml:space="preserve">my </w:t>
      </w:r>
      <w:r>
        <w:rPr>
          <w:sz w:val="21"/>
        </w:rPr>
        <w:t>wife was still</w:t>
      </w:r>
      <w:r>
        <w:rPr>
          <w:color w:val="0000FF"/>
          <w:sz w:val="21"/>
        </w:rPr>
        <w:t xml:space="preserve"> </w:t>
      </w:r>
      <w:r>
        <w:rPr>
          <w:color w:val="0000FF"/>
          <w:sz w:val="21"/>
          <w:u w:val="single"/>
        </w:rPr>
        <w:t>in front of</w:t>
      </w:r>
      <w:r>
        <w:rPr>
          <w:color w:val="0000FF"/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mirror. </w:t>
      </w:r>
      <w:r>
        <w:rPr>
          <w:sz w:val="21"/>
        </w:rPr>
        <w:t xml:space="preserve">She is sitting </w:t>
      </w:r>
      <w:r>
        <w:rPr>
          <w:sz w:val="21"/>
          <w:u w:val="single"/>
        </w:rPr>
        <w:t>in the front of</w:t>
      </w:r>
      <w:r>
        <w:rPr>
          <w:sz w:val="21"/>
        </w:rPr>
        <w:t xml:space="preserve"> the</w:t>
      </w:r>
      <w:r>
        <w:rPr>
          <w:spacing w:val="-7"/>
          <w:sz w:val="21"/>
        </w:rPr>
        <w:t xml:space="preserve"> </w:t>
      </w:r>
      <w:r>
        <w:rPr>
          <w:sz w:val="21"/>
        </w:rPr>
        <w:t>bus.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55" w:after="0" w:line="292" w:lineRule="auto"/>
        <w:ind w:left="259" w:leftChars="0" w:right="917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In front of 一个东西 外部的前面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55" w:after="0" w:line="292" w:lineRule="auto"/>
        <w:ind w:left="259" w:leftChars="0" w:right="917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 xml:space="preserve"> </w:t>
      </w:r>
      <w:r>
        <w:rPr>
          <w:sz w:val="21"/>
          <w:u w:val="single"/>
        </w:rPr>
        <w:t>in the front of</w:t>
      </w:r>
      <w:r>
        <w:rPr>
          <w:sz w:val="21"/>
        </w:rPr>
        <w:t xml:space="preserve"> </w:t>
      </w:r>
      <w:r>
        <w:rPr>
          <w:rFonts w:hint="eastAsia" w:eastAsia="宋体"/>
          <w:sz w:val="21"/>
          <w:lang w:val="en-US" w:eastAsia="zh-CN"/>
        </w:rPr>
        <w:t xml:space="preserve"> 里面的前面</w:t>
      </w:r>
    </w:p>
    <w:p>
      <w:pPr>
        <w:pStyle w:val="7"/>
        <w:numPr>
          <w:ilvl w:val="0"/>
          <w:numId w:val="4"/>
        </w:numPr>
        <w:tabs>
          <w:tab w:val="left" w:pos="470"/>
          <w:tab w:val="left" w:pos="2182"/>
          <w:tab w:val="left" w:pos="3234"/>
        </w:tabs>
        <w:spacing w:before="0" w:after="0" w:line="288" w:lineRule="auto"/>
        <w:ind w:left="682" w:right="3032" w:hanging="423"/>
        <w:jc w:val="left"/>
        <w:rPr>
          <w:sz w:val="21"/>
        </w:rPr>
      </w:pPr>
      <w:r>
        <w:rPr>
          <w:spacing w:val="-4"/>
          <w:sz w:val="21"/>
        </w:rPr>
        <w:t>“We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mustn’t</w:t>
      </w:r>
      <w:r>
        <w:rPr>
          <w:sz w:val="21"/>
        </w:rPr>
        <w:t xml:space="preserve"> buy</w:t>
      </w:r>
      <w:r>
        <w:rPr>
          <w:sz w:val="21"/>
          <w:u w:val="single"/>
        </w:rPr>
        <w:t xml:space="preserve"> things </w:t>
      </w:r>
      <w:r>
        <w:rPr>
          <w:spacing w:val="-3"/>
          <w:sz w:val="21"/>
          <w:u w:val="single"/>
        </w:rPr>
        <w:t xml:space="preserve">we </w:t>
      </w:r>
      <w:r>
        <w:rPr>
          <w:sz w:val="21"/>
          <w:u w:val="single"/>
        </w:rPr>
        <w:t xml:space="preserve">don’t </w:t>
      </w:r>
      <w:r>
        <w:rPr>
          <w:spacing w:val="-3"/>
          <w:sz w:val="21"/>
          <w:u w:val="single"/>
        </w:rPr>
        <w:t>need</w:t>
      </w:r>
      <w:r>
        <w:rPr>
          <w:spacing w:val="-3"/>
          <w:sz w:val="21"/>
        </w:rPr>
        <w:t xml:space="preserve">,” </w:t>
      </w:r>
      <w:r>
        <w:rPr>
          <w:sz w:val="21"/>
        </w:rPr>
        <w:t xml:space="preserve">I remarked </w:t>
      </w:r>
      <w:r>
        <w:rPr>
          <w:spacing w:val="-3"/>
          <w:sz w:val="21"/>
        </w:rPr>
        <w:t xml:space="preserve">suddenly. </w:t>
      </w:r>
      <w:r>
        <w:rPr>
          <w:sz w:val="21"/>
        </w:rPr>
        <w:t>mustn’t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情</w:t>
      </w:r>
      <w:r>
        <w:rPr>
          <w:rFonts w:hint="eastAsia" w:ascii="宋体" w:hAnsi="宋体" w:eastAsia="宋体"/>
          <w:spacing w:val="-3"/>
          <w:sz w:val="21"/>
        </w:rPr>
        <w:t>态</w:t>
      </w:r>
      <w:r>
        <w:rPr>
          <w:rFonts w:hint="eastAsia" w:ascii="宋体" w:hAnsi="宋体" w:eastAsia="宋体"/>
          <w:sz w:val="21"/>
        </w:rPr>
        <w:t>动词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禁</w:t>
      </w:r>
      <w:r>
        <w:rPr>
          <w:rFonts w:hint="eastAsia" w:ascii="宋体" w:hAnsi="宋体" w:eastAsia="宋体"/>
          <w:sz w:val="21"/>
        </w:rPr>
        <w:t>止</w:t>
      </w:r>
      <w:r>
        <w:rPr>
          <w:rFonts w:hint="eastAsia" w:ascii="宋体" w:hAnsi="宋体" w:eastAsia="宋体"/>
          <w:spacing w:val="-3"/>
          <w:sz w:val="21"/>
        </w:rPr>
        <w:t>，</w:t>
      </w:r>
      <w:r>
        <w:rPr>
          <w:rFonts w:hint="eastAsia" w:ascii="宋体" w:hAnsi="宋体" w:eastAsia="宋体"/>
          <w:sz w:val="21"/>
        </w:rPr>
        <w:t>不</w:t>
      </w:r>
      <w:r>
        <w:rPr>
          <w:rFonts w:hint="eastAsia" w:ascii="宋体" w:hAnsi="宋体" w:eastAsia="宋体"/>
          <w:spacing w:val="-3"/>
          <w:sz w:val="21"/>
        </w:rPr>
        <w:t>允</w:t>
      </w:r>
      <w:r>
        <w:rPr>
          <w:rFonts w:hint="eastAsia" w:ascii="宋体" w:hAnsi="宋体" w:eastAsia="宋体"/>
          <w:sz w:val="21"/>
        </w:rPr>
        <w:t>许</w:t>
      </w:r>
      <w:r>
        <w:rPr>
          <w:sz w:val="21"/>
        </w:rPr>
        <w:t>”</w:t>
      </w:r>
    </w:p>
    <w:p>
      <w:pPr>
        <w:pStyle w:val="3"/>
        <w:tabs>
          <w:tab w:val="left" w:pos="3006"/>
        </w:tabs>
        <w:spacing w:line="257" w:lineRule="exact"/>
        <w:ind w:left="682"/>
        <w:rPr>
          <w:rFonts w:hint="eastAsia" w:ascii="宋体" w:hAnsi="宋体" w:eastAsia="宋体"/>
        </w:rPr>
      </w:pPr>
      <w:r>
        <w:t>things</w:t>
      </w:r>
      <w:r>
        <w:rPr>
          <w:u w:val="single"/>
        </w:rPr>
        <w:t xml:space="preserve"> we</w:t>
      </w:r>
      <w:r>
        <w:rPr>
          <w:spacing w:val="-5"/>
          <w:u w:val="single"/>
        </w:rPr>
        <w:t xml:space="preserve"> </w:t>
      </w:r>
      <w:r>
        <w:rPr>
          <w:u w:val="single"/>
        </w:rPr>
        <w:t>don’t</w:t>
      </w:r>
      <w:r>
        <w:rPr>
          <w:spacing w:val="-3"/>
          <w:u w:val="single"/>
        </w:rPr>
        <w:t xml:space="preserve"> </w:t>
      </w:r>
      <w:r>
        <w:rPr>
          <w:u w:val="single"/>
        </w:rPr>
        <w:t>need</w:t>
      </w:r>
      <w:r>
        <w:tab/>
      </w:r>
      <w:r>
        <w:rPr>
          <w:rFonts w:hint="eastAsia" w:ascii="宋体" w:hAnsi="宋体" w:eastAsia="宋体"/>
          <w:spacing w:val="-3"/>
        </w:rPr>
        <w:t>定语从句</w:t>
      </w:r>
    </w:p>
    <w:p>
      <w:pPr>
        <w:pStyle w:val="7"/>
        <w:numPr>
          <w:ilvl w:val="0"/>
          <w:numId w:val="5"/>
        </w:numPr>
        <w:tabs>
          <w:tab w:val="left" w:pos="470"/>
          <w:tab w:val="left" w:pos="3006"/>
        </w:tabs>
        <w:spacing w:before="47" w:after="0" w:line="288" w:lineRule="auto"/>
        <w:ind w:left="682" w:right="3032" w:hanging="423"/>
        <w:jc w:val="left"/>
        <w:rPr>
          <w:rFonts w:hint="eastAsia" w:ascii="宋体" w:hAnsi="宋体" w:eastAsia="宋体"/>
          <w:sz w:val="21"/>
        </w:rPr>
      </w:pPr>
      <w:r>
        <w:rPr>
          <w:spacing w:val="-4"/>
          <w:sz w:val="21"/>
        </w:rPr>
        <w:t>“We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mustn’t</w:t>
      </w:r>
      <w:r>
        <w:rPr>
          <w:sz w:val="21"/>
        </w:rPr>
        <w:t xml:space="preserve"> buy</w:t>
      </w:r>
      <w:r>
        <w:rPr>
          <w:sz w:val="21"/>
          <w:u w:val="single"/>
        </w:rPr>
        <w:t xml:space="preserve"> things </w:t>
      </w:r>
      <w:r>
        <w:rPr>
          <w:spacing w:val="-3"/>
          <w:sz w:val="21"/>
          <w:u w:val="single"/>
        </w:rPr>
        <w:t xml:space="preserve">we </w:t>
      </w:r>
      <w:r>
        <w:rPr>
          <w:sz w:val="21"/>
          <w:u w:val="single"/>
        </w:rPr>
        <w:t xml:space="preserve">don’t </w:t>
      </w:r>
      <w:r>
        <w:rPr>
          <w:spacing w:val="-3"/>
          <w:sz w:val="21"/>
          <w:u w:val="single"/>
        </w:rPr>
        <w:t>need</w:t>
      </w:r>
      <w:r>
        <w:rPr>
          <w:spacing w:val="-3"/>
          <w:sz w:val="21"/>
        </w:rPr>
        <w:t xml:space="preserve">,” </w:t>
      </w:r>
      <w:r>
        <w:rPr>
          <w:sz w:val="21"/>
        </w:rPr>
        <w:t xml:space="preserve">I remarked </w:t>
      </w:r>
      <w:r>
        <w:rPr>
          <w:spacing w:val="-3"/>
          <w:sz w:val="21"/>
        </w:rPr>
        <w:t xml:space="preserve">suddenly. </w:t>
      </w:r>
      <w:r>
        <w:rPr>
          <w:sz w:val="21"/>
        </w:rPr>
        <w:t>things</w:t>
      </w:r>
      <w:r>
        <w:rPr>
          <w:sz w:val="21"/>
          <w:u w:val="single"/>
        </w:rPr>
        <w:t xml:space="preserve"> we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don’t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need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定语从句</w:t>
      </w:r>
    </w:p>
    <w:p>
      <w:pPr>
        <w:pStyle w:val="3"/>
        <w:tabs>
          <w:tab w:val="left" w:pos="1635"/>
        </w:tabs>
        <w:spacing w:line="257" w:lineRule="exact"/>
        <w:ind w:left="682"/>
        <w:rPr>
          <w:rFonts w:hint="eastAsia" w:ascii="宋体" w:eastAsia="宋体"/>
        </w:rPr>
      </w:pPr>
      <w:r>
        <w:t>need</w:t>
      </w:r>
      <w:r>
        <w:tab/>
      </w:r>
      <w:r>
        <w:rPr>
          <w:rFonts w:hint="eastAsia" w:ascii="宋体" w:eastAsia="宋体"/>
          <w:spacing w:val="-2"/>
        </w:rPr>
        <w:t>实义动词</w:t>
      </w:r>
    </w:p>
    <w:p>
      <w:pPr>
        <w:pStyle w:val="3"/>
        <w:spacing w:before="48" w:line="292" w:lineRule="auto"/>
        <w:ind w:left="682" w:right="6898"/>
      </w:pPr>
      <w:r>
        <w:t>don’t need need + things</w:t>
      </w:r>
    </w:p>
    <w:p>
      <w:pPr>
        <w:pStyle w:val="7"/>
        <w:numPr>
          <w:ilvl w:val="0"/>
          <w:numId w:val="5"/>
        </w:numPr>
        <w:tabs>
          <w:tab w:val="left" w:pos="470"/>
          <w:tab w:val="left" w:pos="1723"/>
          <w:tab w:val="left" w:pos="2942"/>
        </w:tabs>
        <w:spacing w:before="0" w:after="0" w:line="292" w:lineRule="auto"/>
        <w:ind w:left="680" w:right="5001" w:hanging="42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regretted</w:t>
      </w:r>
      <w:r>
        <w:rPr>
          <w:sz w:val="21"/>
        </w:rPr>
        <w:t xml:space="preserve"> saying it almost </w:t>
      </w:r>
      <w:r>
        <w:rPr>
          <w:sz w:val="21"/>
          <w:u w:val="single"/>
        </w:rPr>
        <w:t>at once</w:t>
      </w:r>
      <w:r>
        <w:rPr>
          <w:sz w:val="21"/>
        </w:rPr>
        <w:t>. regret</w:t>
      </w:r>
      <w:r>
        <w:rPr>
          <w:sz w:val="21"/>
        </w:rPr>
        <w:tab/>
      </w:r>
      <w:r>
        <w:rPr>
          <w:sz w:val="21"/>
        </w:rPr>
        <w:t>regretted</w:t>
      </w:r>
      <w:r>
        <w:rPr>
          <w:sz w:val="21"/>
        </w:rPr>
        <w:tab/>
      </w:r>
      <w:r>
        <w:rPr>
          <w:spacing w:val="-4"/>
          <w:sz w:val="21"/>
        </w:rPr>
        <w:t xml:space="preserve">regretted </w:t>
      </w:r>
      <w:r>
        <w:rPr>
          <w:sz w:val="21"/>
        </w:rPr>
        <w:t>regret</w:t>
      </w:r>
      <w:r>
        <w:rPr>
          <w:spacing w:val="-2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  <w:ind w:left="680"/>
      </w:pPr>
      <w:r>
        <w:t>regret doing sth.</w:t>
      </w:r>
    </w:p>
    <w:p>
      <w:pPr>
        <w:pStyle w:val="7"/>
        <w:numPr>
          <w:ilvl w:val="0"/>
          <w:numId w:val="5"/>
        </w:numPr>
        <w:tabs>
          <w:tab w:val="left" w:pos="470"/>
        </w:tabs>
        <w:spacing w:before="54" w:after="0" w:line="292" w:lineRule="auto"/>
        <w:ind w:left="682" w:right="4152" w:hanging="423"/>
        <w:jc w:val="left"/>
        <w:rPr>
          <w:sz w:val="21"/>
        </w:rPr>
      </w:pPr>
      <w:r>
        <w:rPr>
          <w:spacing w:val="-4"/>
          <w:sz w:val="21"/>
        </w:rPr>
        <w:t>“You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 xml:space="preserve">needn’t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said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that,”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wife answered. need </w:t>
      </w:r>
      <w:r>
        <w:rPr>
          <w:spacing w:val="-3"/>
          <w:sz w:val="21"/>
          <w:u w:val="single"/>
        </w:rPr>
        <w:t>have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done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本来需要做某事，但事实上没做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20.05pt;height:73pt;width:382.35pt;mso-position-horizontal-relative:page;mso-wrap-distance-bottom:0pt;mso-wrap-distance-top:0pt;z-index:-251654144;mso-width-relative:page;mso-height-relative:page;" coordorigin="1646,402" coordsize="7647,1460">
            <o:lock v:ext="edit"/>
            <v:shape id="_x0000_s1028" o:spid="_x0000_s1028" o:spt="75" type="#_x0000_t75" style="position:absolute;left:1646;top:51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40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needn’t have done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本来不需要做某事，但事实上做了</w:t>
                    </w:r>
                  </w:p>
                  <w:p>
                    <w:pPr>
                      <w:spacing w:before="48" w:line="292" w:lineRule="auto"/>
                      <w:ind w:left="574" w:right="2259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7. “I needn’t </w:t>
                    </w:r>
                    <w:r>
                      <w:rPr>
                        <w:sz w:val="21"/>
                        <w:u w:val="single"/>
                      </w:rPr>
                      <w:t>remind you of</w:t>
                    </w:r>
                    <w:r>
                      <w:rPr>
                        <w:sz w:val="21"/>
                      </w:rPr>
                      <w:t xml:space="preserve"> that … tie </w:t>
                    </w:r>
                    <w:r>
                      <w:rPr>
                        <w:sz w:val="21"/>
                        <w:u w:val="single"/>
                      </w:rPr>
                      <w:t>you bought yesterday</w:t>
                    </w:r>
                    <w:r>
                      <w:rPr>
                        <w:sz w:val="21"/>
                      </w:rPr>
                      <w:t>.” remind sb. of sth.</w:t>
                    </w:r>
                  </w:p>
                  <w:p>
                    <w:pPr>
                      <w:spacing w:before="0" w:line="251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that … tie </w:t>
                    </w:r>
                    <w:r>
                      <w:rPr>
                        <w:sz w:val="21"/>
                        <w:u w:val="single"/>
                      </w:rPr>
                      <w:t>you bought yesterday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05pt;height:52.7pt;width:40.25pt;mso-position-horizontal-relative:page;mso-wrap-distance-bottom:0pt;mso-wrap-distance-top:0pt;z-index:-251653120;mso-width-relative:page;mso-height-relative:page;" fillcolor="#808080" filled="t" stroked="f" coordorigin="9367,622" coordsize="805,1054" path="m9750,1558l9755,1590,9759,1619,9763,1646,9765,1671,9811,1673,9856,1675,9899,1676,9940,1676,10014,1665,10073,1632,10116,1578,10119,1569,9930,1569,9896,1568,9855,1566,9806,1563,9750,1558xm10172,622l9388,622,9388,722,10088,722,10087,812,10086,899,10085,985,10083,1068,10081,1155,10079,1228,10077,1306,10075,1378,10072,1427,10065,1468,10054,1501,10040,1527,10021,1546,9996,1559,9966,1567,9930,1569,10119,1569,10143,1502,10154,1404,10155,1358,10158,1295,10159,1246,10161,1177,10163,1104,10164,1016,10166,933,10168,812,10170,722,10172,622xm10016,1118l9954,1147,9889,1177,9822,1206,9680,1267,9367,1394,9374,1420,9389,1472,9396,1498,10016,1224,10015,1208,10015,1185,10015,1155,10016,1118xm9523,821l9513,841,9503,861,9493,881,9483,900,9540,935,9602,974,9666,1016,9734,1061,9804,1111,9815,1088,9826,1065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3"/>
          <w:u w:val="single"/>
        </w:rPr>
        <w:t>（</w:t>
      </w:r>
      <w:r>
        <w:rPr>
          <w:rFonts w:hint="eastAsia" w:ascii="宋体" w:eastAsia="宋体"/>
          <w:spacing w:val="-2"/>
          <w:u w:val="single"/>
        </w:rPr>
        <w:t>虚拟</w:t>
      </w:r>
      <w:r>
        <w:rPr>
          <w:rFonts w:hint="eastAsia" w:ascii="宋体" w:eastAsia="宋体"/>
          <w:u w:val="single"/>
        </w:rPr>
        <w:t>）</w:t>
      </w:r>
    </w:p>
    <w:p>
      <w:pPr>
        <w:pStyle w:val="3"/>
        <w:spacing w:before="25"/>
        <w:ind w:left="68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spacing w:val="-3"/>
        </w:rPr>
        <w:t>定语从句</w:t>
      </w:r>
      <w:bookmarkStart w:id="0" w:name="_GoBack"/>
      <w:bookmarkEnd w:id="0"/>
    </w:p>
    <w:p>
      <w:pPr>
        <w:pStyle w:val="7"/>
        <w:numPr>
          <w:ilvl w:val="0"/>
          <w:numId w:val="6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pacing w:val="-4"/>
          <w:sz w:val="21"/>
        </w:rPr>
        <w:t>“You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 xml:space="preserve">needn’t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said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that,” </w:t>
      </w:r>
      <w:r>
        <w:rPr>
          <w:spacing w:val="-3"/>
          <w:sz w:val="21"/>
        </w:rPr>
        <w:t xml:space="preserve">my </w:t>
      </w:r>
      <w:r>
        <w:rPr>
          <w:sz w:val="21"/>
        </w:rPr>
        <w:t>wife</w:t>
      </w:r>
      <w:r>
        <w:rPr>
          <w:spacing w:val="14"/>
          <w:sz w:val="21"/>
        </w:rPr>
        <w:t xml:space="preserve"> </w:t>
      </w:r>
      <w:r>
        <w:rPr>
          <w:sz w:val="21"/>
        </w:rPr>
        <w:t>answered.</w:t>
      </w:r>
    </w:p>
    <w:p>
      <w:pPr>
        <w:pStyle w:val="3"/>
        <w:tabs>
          <w:tab w:val="left" w:pos="2910"/>
        </w:tabs>
        <w:spacing w:before="51"/>
        <w:ind w:left="682"/>
        <w:rPr>
          <w:rFonts w:hint="eastAsia" w:ascii="宋体" w:hAnsi="宋体" w:eastAsia="宋体"/>
        </w:rPr>
      </w:pPr>
      <w:r>
        <w:t>needn’t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tab/>
      </w:r>
      <w:r>
        <w:rPr>
          <w:rFonts w:hint="eastAsia" w:ascii="宋体" w:hAnsi="宋体" w:eastAsia="宋体"/>
          <w:spacing w:val="-3"/>
        </w:rPr>
        <w:t>本来不需要做某事，但事实上做了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（虚拟）</w:t>
      </w:r>
    </w:p>
    <w:p>
      <w:pPr>
        <w:pStyle w:val="7"/>
        <w:numPr>
          <w:ilvl w:val="0"/>
          <w:numId w:val="6"/>
        </w:numPr>
        <w:tabs>
          <w:tab w:val="left" w:pos="470"/>
          <w:tab w:val="left" w:pos="2980"/>
        </w:tabs>
        <w:spacing w:before="48" w:after="0" w:line="288" w:lineRule="auto"/>
        <w:ind w:left="682" w:right="3321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“I</w:t>
      </w:r>
      <w:r>
        <w:rPr>
          <w:sz w:val="21"/>
          <w:u w:val="single"/>
        </w:rPr>
        <w:t xml:space="preserve"> needn’t remind</w:t>
      </w:r>
      <w:r>
        <w:rPr>
          <w:sz w:val="21"/>
        </w:rPr>
        <w:t xml:space="preserve"> you of that … tie you bought </w:t>
      </w:r>
      <w:r>
        <w:rPr>
          <w:spacing w:val="-5"/>
          <w:sz w:val="21"/>
        </w:rPr>
        <w:t xml:space="preserve">yesterday.” </w:t>
      </w:r>
      <w:r>
        <w:rPr>
          <w:sz w:val="21"/>
        </w:rPr>
        <w:t>needn’t</w:t>
      </w:r>
      <w:r>
        <w:rPr>
          <w:spacing w:val="-2"/>
          <w:sz w:val="21"/>
        </w:rPr>
        <w:t xml:space="preserve"> </w:t>
      </w:r>
      <w:r>
        <w:rPr>
          <w:sz w:val="21"/>
        </w:rPr>
        <w:t>do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不需要做，就真的不做</w:t>
      </w:r>
    </w:p>
    <w:p>
      <w:pPr>
        <w:pStyle w:val="3"/>
        <w:spacing w:line="257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（真实）</w:t>
      </w:r>
    </w:p>
    <w:p>
      <w:pPr>
        <w:pStyle w:val="7"/>
        <w:numPr>
          <w:ilvl w:val="0"/>
          <w:numId w:val="7"/>
        </w:numPr>
        <w:tabs>
          <w:tab w:val="left" w:pos="467"/>
        </w:tabs>
        <w:spacing w:before="48" w:after="0" w:line="240" w:lineRule="auto"/>
        <w:ind w:left="466" w:right="0" w:hanging="207"/>
        <w:jc w:val="left"/>
        <w:rPr>
          <w:sz w:val="21"/>
        </w:rPr>
      </w:pPr>
      <w:r>
        <w:rPr>
          <w:spacing w:val="-9"/>
          <w:sz w:val="21"/>
        </w:rPr>
        <w:t xml:space="preserve">“A </w:t>
      </w:r>
      <w:r>
        <w:rPr>
          <w:sz w:val="21"/>
        </w:rPr>
        <w:t xml:space="preserve">man </w:t>
      </w:r>
      <w:r>
        <w:rPr>
          <w:sz w:val="21"/>
          <w:u w:val="single"/>
        </w:rPr>
        <w:t>can never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have </w:t>
      </w:r>
      <w:r>
        <w:rPr>
          <w:sz w:val="21"/>
          <w:u w:val="single"/>
        </w:rPr>
        <w:t>too</w:t>
      </w:r>
      <w:r>
        <w:rPr>
          <w:sz w:val="21"/>
        </w:rPr>
        <w:t xml:space="preserve"> many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ties.”</w:t>
      </w:r>
    </w:p>
    <w:p>
      <w:pPr>
        <w:pStyle w:val="3"/>
        <w:spacing w:before="56"/>
        <w:ind w:left="682"/>
      </w:pPr>
      <w:r>
        <w:t>“… a woman</w:t>
      </w:r>
      <w:r>
        <w:rPr>
          <w:u w:val="single"/>
        </w:rPr>
        <w:t xml:space="preserve"> can’t</w:t>
      </w:r>
      <w:r>
        <w:t xml:space="preserve"> </w:t>
      </w:r>
      <w:r>
        <w:rPr>
          <w:spacing w:val="-3"/>
        </w:rPr>
        <w:t xml:space="preserve">have </w:t>
      </w:r>
      <w:r>
        <w:rPr>
          <w:u w:val="single"/>
        </w:rPr>
        <w:t>too</w:t>
      </w:r>
      <w:r>
        <w:t xml:space="preserve"> many </w:t>
      </w:r>
      <w:r>
        <w:rPr>
          <w:spacing w:val="-4"/>
        </w:rPr>
        <w:t xml:space="preserve">hats,” </w:t>
      </w:r>
      <w:r>
        <w:t>…</w:t>
      </w:r>
    </w:p>
    <w:p>
      <w:pPr>
        <w:pStyle w:val="7"/>
        <w:numPr>
          <w:ilvl w:val="0"/>
          <w:numId w:val="7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My wife was wearing a </w:t>
      </w:r>
      <w:r>
        <w:rPr>
          <w:spacing w:val="-3"/>
          <w:sz w:val="21"/>
        </w:rPr>
        <w:t xml:space="preserve">hat </w:t>
      </w:r>
      <w:r>
        <w:rPr>
          <w:sz w:val="21"/>
          <w:u w:val="single"/>
        </w:rPr>
        <w:t xml:space="preserve">that looked </w:t>
      </w:r>
      <w:r>
        <w:rPr>
          <w:spacing w:val="-3"/>
          <w:sz w:val="21"/>
          <w:u w:val="single"/>
        </w:rPr>
        <w:t xml:space="preserve">like </w:t>
      </w:r>
      <w:r>
        <w:rPr>
          <w:sz w:val="21"/>
          <w:u w:val="single"/>
        </w:rPr>
        <w:t>a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lighthouse</w:t>
      </w:r>
      <w:r>
        <w:rPr>
          <w:sz w:val="21"/>
        </w:rPr>
        <w:t>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8"/>
        <w:ind w:left="682"/>
      </w:pPr>
      <w:r>
        <w:t>look like</w:t>
      </w:r>
    </w:p>
    <w:p>
      <w:pPr>
        <w:pStyle w:val="3"/>
        <w:spacing w:before="56"/>
        <w:ind w:left="682"/>
      </w:pPr>
      <w:r>
        <w:t>She looks like her father.</w:t>
      </w:r>
    </w:p>
    <w:p>
      <w:pPr>
        <w:pStyle w:val="2"/>
        <w:spacing w:before="51"/>
        <w:ind w:left="2857" w:right="2416"/>
        <w:jc w:val="center"/>
        <w:rPr>
          <w:rFonts w:hint="eastAsia" w:ascii="宋体" w:eastAsia="宋体"/>
        </w:rPr>
      </w:pPr>
      <w:r>
        <w:t xml:space="preserve">Lesson 41  </w:t>
      </w:r>
      <w:r>
        <w:rPr>
          <w:rFonts w:hint="eastAsia" w:ascii="宋体" w:eastAsia="宋体"/>
        </w:rPr>
        <w:t>知识拓展</w:t>
      </w:r>
    </w:p>
    <w:p>
      <w:pPr>
        <w:spacing w:before="42"/>
        <w:ind w:left="2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>高考的考点</w:t>
      </w:r>
      <w:r>
        <w:rPr>
          <w:rFonts w:hint="eastAsia" w:ascii="宋体" w:eastAsia="宋体"/>
          <w:sz w:val="21"/>
        </w:rPr>
        <w:t>：</w:t>
      </w:r>
    </w:p>
    <w:p>
      <w:pPr>
        <w:pStyle w:val="3"/>
        <w:tabs>
          <w:tab w:val="left" w:pos="1313"/>
        </w:tabs>
        <w:spacing w:before="43"/>
        <w:ind w:left="260"/>
      </w:pPr>
      <w:r>
        <w:rPr>
          <w:rFonts w:hint="eastAsia" w:ascii="宋体" w:hAnsi="宋体" w:eastAsia="宋体"/>
        </w:rPr>
        <w:t>情态</w:t>
      </w:r>
      <w:r>
        <w:rPr>
          <w:rFonts w:hint="eastAsia" w:ascii="宋体" w:hAnsi="宋体" w:eastAsia="宋体"/>
          <w:spacing w:val="-3"/>
        </w:rPr>
        <w:t>动</w:t>
      </w:r>
      <w:r>
        <w:rPr>
          <w:rFonts w:hint="eastAsia" w:ascii="宋体" w:hAnsi="宋体" w:eastAsia="宋体"/>
        </w:rPr>
        <w:t>词</w:t>
      </w:r>
      <w:r>
        <w:rPr>
          <w:rFonts w:hint="eastAsia" w:ascii="宋体" w:hAnsi="宋体" w:eastAsia="宋体"/>
        </w:rPr>
        <w:tab/>
      </w:r>
      <w:r>
        <w:t>needn’t</w:t>
      </w:r>
    </w:p>
    <w:p>
      <w:pPr>
        <w:pStyle w:val="3"/>
        <w:tabs>
          <w:tab w:val="left" w:pos="1053"/>
        </w:tabs>
        <w:spacing w:before="49" w:line="292" w:lineRule="auto"/>
        <w:ind w:left="260" w:right="183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use a clock to </w:t>
      </w:r>
      <w:r>
        <w:rPr>
          <w:spacing w:val="-3"/>
        </w:rPr>
        <w:t xml:space="preserve">wake </w:t>
      </w:r>
      <w:r>
        <w:t xml:space="preserve">me up because at six </w:t>
      </w:r>
      <w:r>
        <w:rPr>
          <w:spacing w:val="-3"/>
        </w:rPr>
        <w:t xml:space="preserve">o’clock </w:t>
      </w:r>
      <w:r>
        <w:t xml:space="preserve">each morning the train comes by </w:t>
      </w:r>
      <w:r>
        <w:rPr>
          <w:spacing w:val="-3"/>
        </w:rPr>
        <w:t xml:space="preserve">my </w:t>
      </w:r>
      <w:r>
        <w:t>house.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>couldn’t</w:t>
      </w:r>
    </w:p>
    <w:p>
      <w:pPr>
        <w:spacing w:after="0" w:line="255" w:lineRule="exact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8"/>
        </w:numPr>
        <w:tabs>
          <w:tab w:val="left" w:pos="621"/>
        </w:tabs>
        <w:spacing w:before="5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shouldn’t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30)</w:t>
      </w:r>
    </w:p>
    <w:p>
      <w:pPr>
        <w:pStyle w:val="3"/>
        <w:tabs>
          <w:tab w:val="left" w:pos="1053"/>
        </w:tabs>
        <w:spacing w:before="49" w:line="292" w:lineRule="auto"/>
        <w:ind w:left="260" w:right="183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use a clock to </w:t>
      </w:r>
      <w:r>
        <w:rPr>
          <w:spacing w:val="-3"/>
        </w:rPr>
        <w:t xml:space="preserve">wake </w:t>
      </w:r>
      <w:r>
        <w:t xml:space="preserve">me up because at six </w:t>
      </w:r>
      <w:r>
        <w:rPr>
          <w:spacing w:val="-3"/>
        </w:rPr>
        <w:t xml:space="preserve">o’clock </w:t>
      </w:r>
      <w:r>
        <w:t xml:space="preserve">each morning the train comes by </w:t>
      </w:r>
      <w:r>
        <w:rPr>
          <w:spacing w:val="-3"/>
        </w:rPr>
        <w:t xml:space="preserve">my </w:t>
      </w:r>
      <w:r>
        <w:t>house.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>couldn’t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shouldn’t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needn’t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30)</w:t>
      </w:r>
    </w:p>
    <w:p>
      <w:pPr>
        <w:pStyle w:val="3"/>
        <w:tabs>
          <w:tab w:val="left" w:pos="3057"/>
        </w:tabs>
        <w:spacing w:before="48"/>
        <w:ind w:left="260"/>
      </w:pPr>
      <w:r>
        <w:t>It’s quite warm</w:t>
      </w:r>
      <w:r>
        <w:rPr>
          <w:spacing w:val="-10"/>
        </w:rPr>
        <w:t xml:space="preserve"> </w:t>
      </w:r>
      <w:r>
        <w:t>here;</w:t>
      </w:r>
      <w:r>
        <w:rPr>
          <w:spacing w:val="-1"/>
        </w:rPr>
        <w:t xml:space="preserve"> </w:t>
      </w:r>
      <w:r>
        <w:rPr>
          <w:spacing w:val="-3"/>
        </w:rPr>
        <w:t>we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turn the heating on</w:t>
      </w:r>
      <w:r>
        <w:rPr>
          <w:spacing w:val="-2"/>
        </w:rPr>
        <w:t xml:space="preserve"> </w:t>
      </w:r>
      <w:r>
        <w:t>yet.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couldn’t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7"/>
        <w:numPr>
          <w:ilvl w:val="0"/>
          <w:numId w:val="10"/>
        </w:numPr>
        <w:tabs>
          <w:tab w:val="left" w:pos="621"/>
          <w:tab w:val="left" w:pos="961"/>
          <w:tab w:val="left" w:pos="1589"/>
        </w:tabs>
        <w:spacing w:before="55" w:after="0" w:line="288" w:lineRule="auto"/>
        <w:ind w:left="260" w:right="6981" w:firstLine="0"/>
        <w:jc w:val="left"/>
        <w:rPr>
          <w:sz w:val="21"/>
        </w:rPr>
      </w:pPr>
      <w:r>
        <w:rPr>
          <w:sz w:val="21"/>
        </w:rPr>
        <w:t>wouldn’t (2012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天</w:t>
      </w:r>
      <w:r>
        <w:rPr>
          <w:rFonts w:hint="eastAsia" w:ascii="宋体" w:hAnsi="宋体" w:eastAsia="宋体"/>
          <w:sz w:val="21"/>
        </w:rPr>
        <w:t>津</w:t>
      </w:r>
      <w:r>
        <w:rPr>
          <w:rFonts w:hint="eastAsia" w:ascii="宋体" w:hAnsi="宋体" w:eastAsia="宋体"/>
          <w:sz w:val="21"/>
        </w:rPr>
        <w:tab/>
      </w:r>
      <w:r>
        <w:rPr>
          <w:spacing w:val="-8"/>
          <w:sz w:val="21"/>
        </w:rPr>
        <w:t>8)</w:t>
      </w:r>
    </w:p>
    <w:p>
      <w:pPr>
        <w:pStyle w:val="3"/>
        <w:tabs>
          <w:tab w:val="left" w:pos="3057"/>
        </w:tabs>
        <w:spacing w:line="250" w:lineRule="exact"/>
        <w:ind w:left="260"/>
      </w:pPr>
      <w:r>
        <w:t>It’s quite warm</w:t>
      </w:r>
      <w:r>
        <w:rPr>
          <w:spacing w:val="-10"/>
        </w:rPr>
        <w:t xml:space="preserve"> </w:t>
      </w:r>
      <w:r>
        <w:t>here;</w:t>
      </w:r>
      <w:r>
        <w:rPr>
          <w:spacing w:val="-1"/>
        </w:rPr>
        <w:t xml:space="preserve"> </w:t>
      </w:r>
      <w:r>
        <w:rPr>
          <w:spacing w:val="-3"/>
        </w:rPr>
        <w:t>we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turn the heating on</w:t>
      </w:r>
      <w:r>
        <w:rPr>
          <w:spacing w:val="-2"/>
        </w:rPr>
        <w:t xml:space="preserve"> </w:t>
      </w:r>
      <w:r>
        <w:t>yet.</w:t>
      </w:r>
    </w:p>
    <w:p>
      <w:pPr>
        <w:pStyle w:val="3"/>
        <w:spacing w:before="56"/>
        <w:ind w:left="260"/>
      </w:pPr>
      <w:r>
        <w:pict>
          <v:group id="_x0000_s1031" o:spid="_x0000_s1031" o:spt="203" style="position:absolute;left:0pt;margin-left:82.3pt;margin-top:20.45pt;height:73pt;width:382.35pt;mso-position-horizontal-relative:page;mso-wrap-distance-bottom:0pt;mso-wrap-distance-top:0pt;z-index:-251651072;mso-width-relative:page;mso-height-relative:page;" coordorigin="1646,410" coordsize="7647,1460">
            <o:lock v:ext="edit"/>
            <v:shape id="_x0000_s1032" o:spid="_x0000_s1032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09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15"/>
                      </w:tabs>
                      <w:spacing w:before="0" w:line="215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15"/>
                      </w:tabs>
                      <w:spacing w:before="55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 w:hAnsi="Times New Roman"/>
                        <w:spacing w:val="-53"/>
                        <w:w w:val="100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needn’t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15"/>
                        <w:tab w:val="left" w:pos="855"/>
                        <w:tab w:val="left" w:pos="1483"/>
                      </w:tabs>
                      <w:spacing w:before="56" w:line="288" w:lineRule="auto"/>
                      <w:ind w:left="154" w:right="598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wouldn’t 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hAnsi="宋体" w:eastAsia="宋体"/>
                        <w:spacing w:val="-3"/>
                        <w:sz w:val="21"/>
                      </w:rPr>
                      <w:t>天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津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ab/>
                    </w:r>
                    <w:r>
                      <w:rPr>
                        <w:spacing w:val="-8"/>
                        <w:sz w:val="21"/>
                      </w:rPr>
                      <w:t>8)</w:t>
                    </w:r>
                  </w:p>
                  <w:p>
                    <w:pPr>
                      <w:tabs>
                        <w:tab w:val="left" w:pos="92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worry about </w:t>
                    </w:r>
                    <w:r>
                      <w:rPr>
                        <w:spacing w:val="-3"/>
                        <w:sz w:val="21"/>
                      </w:rPr>
                      <w:t xml:space="preserve">my </w:t>
                    </w:r>
                    <w:r>
                      <w:rPr>
                        <w:sz w:val="21"/>
                      </w:rPr>
                      <w:t xml:space="preserve">weekend – I </w:t>
                    </w:r>
                    <w:r>
                      <w:rPr>
                        <w:spacing w:val="-3"/>
                        <w:sz w:val="21"/>
                      </w:rPr>
                      <w:t xml:space="preserve">always have my </w:t>
                    </w:r>
                    <w:r>
                      <w:rPr>
                        <w:sz w:val="21"/>
                      </w:rPr>
                      <w:t xml:space="preserve">plans ready </w:t>
                    </w:r>
                    <w:r>
                      <w:rPr>
                        <w:spacing w:val="-3"/>
                        <w:sz w:val="21"/>
                      </w:rPr>
                      <w:t xml:space="preserve">before </w:t>
                    </w:r>
                    <w:r>
                      <w:rPr>
                        <w:sz w:val="21"/>
                      </w:rPr>
                      <w:t>it</w:t>
                    </w:r>
                    <w:r>
                      <w:rPr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comes.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45pt;height:52.7pt;width:40.25pt;mso-position-horizontal-relative:page;mso-wrap-distance-bottom:0pt;mso-wrap-distance-top:0pt;z-index:-251650048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A. couldn’t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3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daren’t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3"/>
        <w:tabs>
          <w:tab w:val="left" w:pos="961"/>
          <w:tab w:val="left" w:pos="1589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3"/>
        <w:tabs>
          <w:tab w:val="left" w:pos="1032"/>
        </w:tabs>
        <w:spacing w:before="48"/>
        <w:ind w:left="260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worry about </w:t>
      </w:r>
      <w:r>
        <w:rPr>
          <w:spacing w:val="-3"/>
        </w:rPr>
        <w:t xml:space="preserve">my </w:t>
      </w:r>
      <w:r>
        <w:t xml:space="preserve">weekend – I </w:t>
      </w:r>
      <w:r>
        <w:rPr>
          <w:spacing w:val="-3"/>
        </w:rPr>
        <w:t xml:space="preserve">always have my </w:t>
      </w:r>
      <w:r>
        <w:t xml:space="preserve">plans ready </w:t>
      </w:r>
      <w:r>
        <w:rPr>
          <w:spacing w:val="-3"/>
        </w:rPr>
        <w:t xml:space="preserve">before </w:t>
      </w:r>
      <w:r>
        <w:t>it</w:t>
      </w:r>
      <w:r>
        <w:rPr>
          <w:spacing w:val="4"/>
        </w:rPr>
        <w:t xml:space="preserve"> </w:t>
      </w:r>
      <w:r>
        <w:t>comes.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daren’t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pict>
          <v:line id="_x0000_s1035" o:spid="_x0000_s1035" o:spt="20" style="position:absolute;left:0pt;margin-left:108pt;margin-top:14.35pt;height:0pt;width:33.1pt;mso-position-horizontal-relative:page;z-index:25166745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sz w:val="21"/>
        </w:rPr>
        <w:t>needn’t</w:t>
      </w:r>
    </w:p>
    <w:p>
      <w:pPr>
        <w:pStyle w:val="3"/>
        <w:tabs>
          <w:tab w:val="left" w:pos="961"/>
          <w:tab w:val="left" w:pos="1589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What sort of house do you want to have? Something</w:t>
      </w:r>
      <w:r>
        <w:rPr>
          <w:spacing w:val="-15"/>
          <w:sz w:val="21"/>
        </w:rPr>
        <w:t xml:space="preserve"> </w:t>
      </w:r>
      <w:r>
        <w:rPr>
          <w:sz w:val="21"/>
        </w:rPr>
        <w:t>big?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pict>
          <v:line id="_x0000_s1036" o:spid="_x0000_s1036" o:spt="20" style="position:absolute;left:0pt;margin-left:140.4pt;margin-top:14.15pt;height:0pt;width:31.4pt;mso-position-horizontal-relative:page;z-index:251668480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rPr>
          <w:sz w:val="21"/>
        </w:rPr>
        <w:t>Well,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</w:p>
    <w:p>
      <w:pPr>
        <w:pStyle w:val="7"/>
        <w:numPr>
          <w:ilvl w:val="1"/>
          <w:numId w:val="13"/>
        </w:numPr>
        <w:tabs>
          <w:tab w:val="left" w:pos="762"/>
        </w:tabs>
        <w:spacing w:before="4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1"/>
          <w:numId w:val="1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7"/>
        <w:numPr>
          <w:ilvl w:val="1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1"/>
          <w:numId w:val="13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0" w:firstLine="141"/>
        <w:jc w:val="left"/>
        <w:rPr>
          <w:sz w:val="21"/>
        </w:rPr>
      </w:pPr>
      <w:r>
        <w:rPr>
          <w:sz w:val="21"/>
        </w:rPr>
        <w:t>won’t (2008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陕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pacing w:val="-9"/>
          <w:sz w:val="21"/>
        </w:rPr>
        <w:t>9)</w:t>
      </w:r>
    </w:p>
    <w:p>
      <w:pPr>
        <w:pStyle w:val="3"/>
        <w:spacing w:before="53"/>
        <w:ind w:left="139"/>
      </w:pPr>
      <w:r>
        <w:br w:type="column"/>
      </w:r>
      <w:r>
        <w:t>be big – that’s not important.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63" w:space="40"/>
            <w:col w:w="6947"/>
          </w:cols>
        </w:sectPr>
      </w:pP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What sort of house do you want to have? Something</w:t>
      </w:r>
      <w:r>
        <w:rPr>
          <w:spacing w:val="-15"/>
          <w:sz w:val="21"/>
        </w:rPr>
        <w:t xml:space="preserve"> </w:t>
      </w:r>
      <w:r>
        <w:rPr>
          <w:sz w:val="21"/>
        </w:rPr>
        <w:t>big?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0"/>
          <w:numId w:val="14"/>
        </w:numPr>
        <w:tabs>
          <w:tab w:val="left" w:pos="620"/>
          <w:tab w:val="left" w:pos="621"/>
          <w:tab w:val="left" w:pos="1940"/>
        </w:tabs>
        <w:spacing w:before="72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Well,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be big – </w:t>
      </w:r>
      <w:r>
        <w:rPr>
          <w:spacing w:val="-3"/>
          <w:sz w:val="21"/>
        </w:rPr>
        <w:t xml:space="preserve">that’s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important.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mustn’t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needn’t</w:t>
      </w:r>
    </w:p>
    <w:p>
      <w:pPr>
        <w:pStyle w:val="7"/>
        <w:numPr>
          <w:ilvl w:val="0"/>
          <w:numId w:val="1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can’t</w:t>
      </w:r>
    </w:p>
    <w:p>
      <w:pPr>
        <w:pStyle w:val="7"/>
        <w:numPr>
          <w:ilvl w:val="0"/>
          <w:numId w:val="15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981" w:firstLine="141"/>
        <w:jc w:val="left"/>
        <w:rPr>
          <w:sz w:val="21"/>
        </w:rPr>
      </w:pPr>
      <w:r>
        <w:rPr>
          <w:sz w:val="21"/>
        </w:rPr>
        <w:t>won’t (2008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陕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pacing w:val="-8"/>
          <w:sz w:val="21"/>
        </w:rPr>
        <w:t>9)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189230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o:spid="_x0000_s1037" style="position:absolute;left:0pt;margin-left:468.35pt;margin-top:20.25pt;height:52.7pt;width:40.25pt;mso-position-horizontal-relative:page;mso-wrap-distance-bottom:0pt;mso-wrap-distance-top:0pt;z-index:-251645952;mso-width-relative:page;mso-height-relative:page;" fillcolor="#808080" filled="t" stroked="f" coordorigin="9367,406" coordsize="805,1054" path="m9750,1342l9755,1374,9759,1403,9763,1430,9765,1455,9811,1457,9856,1459,9899,1460,9940,1460,10014,1449,10073,1416,10116,1362,10119,1353,9930,1353,9896,1352,9855,1350,9806,1347,9750,1342xm10172,406l9388,406,9388,505,10088,505,10087,596,10086,683,10085,769,10083,852,10081,939,10079,1011,10077,1090,10075,1162,10072,1210,10065,1251,10054,1285,10040,1310,10021,1329,9996,1343,9966,1351,9930,1353,10119,1353,10143,1286,10154,1187,10155,1142,10158,1079,10159,1030,10161,960,10163,888,10164,799,10166,717,10168,596,10170,505,10172,406xm10016,902l9954,931,9889,960,9822,990,9680,1050,9367,1178,9374,1204,9389,1256,9396,1282,10016,1008,10015,992,10015,969,10015,939,10016,902xm9523,605l9513,625,9503,645,9493,664,9483,684,9540,719,9602,758,9666,799,9734,845,9804,895,9815,871,9826,848,9837,825,9847,802,9794,767,9734,730,9669,691,9523,60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459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44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4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209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8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9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20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1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42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7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20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70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12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270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421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71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721" w:hanging="267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76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52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429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605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781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58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134" w:hanging="369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6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9">
    <w:nsid w:val="25B654F3"/>
    <w:multiLevelType w:val="multilevel"/>
    <w:tmpl w:val="25B654F3"/>
    <w:lvl w:ilvl="0" w:tentative="0">
      <w:start w:val="7"/>
      <w:numFmt w:val="decimal"/>
      <w:lvlText w:val="%1."/>
      <w:lvlJc w:val="left"/>
      <w:pPr>
        <w:ind w:left="466" w:hanging="20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7"/>
      </w:pPr>
      <w:rPr>
        <w:rFonts w:hint="default"/>
        <w:lang w:val="zh-CN" w:eastAsia="zh-CN" w:bidi="zh-CN"/>
      </w:rPr>
    </w:lvl>
  </w:abstractNum>
  <w:abstractNum w:abstractNumId="10">
    <w:nsid w:val="2A8F537B"/>
    <w:multiLevelType w:val="multilevel"/>
    <w:tmpl w:val="2A8F537B"/>
    <w:lvl w:ilvl="0" w:tentative="0">
      <w:start w:val="2"/>
      <w:numFmt w:val="upperLetter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20" w:hanging="360"/>
      </w:pPr>
      <w:rPr>
        <w:rFonts w:hint="default"/>
        <w:lang w:val="zh-CN" w:eastAsia="zh-CN" w:bidi="zh-CN"/>
      </w:rPr>
    </w:lvl>
  </w:abstractNum>
  <w:abstractNum w:abstractNumId="11">
    <w:nsid w:val="4D4DC07F"/>
    <w:multiLevelType w:val="multilevel"/>
    <w:tmpl w:val="4D4DC07F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91" w:hanging="572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00" w:hanging="5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02" w:hanging="5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405" w:hanging="5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508" w:hanging="5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610" w:hanging="5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713" w:hanging="5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16" w:hanging="572"/>
      </w:pPr>
      <w:rPr>
        <w:rFonts w:hint="default"/>
        <w:lang w:val="zh-CN" w:eastAsia="zh-CN" w:bidi="zh-CN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A26EBB"/>
    <w:rsid w:val="08224BC3"/>
    <w:rsid w:val="08C71640"/>
    <w:rsid w:val="0BD45F6A"/>
    <w:rsid w:val="104D6072"/>
    <w:rsid w:val="13520EC4"/>
    <w:rsid w:val="19C24429"/>
    <w:rsid w:val="1FD72343"/>
    <w:rsid w:val="21E37017"/>
    <w:rsid w:val="24F541F3"/>
    <w:rsid w:val="27A96025"/>
    <w:rsid w:val="2B101846"/>
    <w:rsid w:val="2BB73D86"/>
    <w:rsid w:val="31545139"/>
    <w:rsid w:val="3219337B"/>
    <w:rsid w:val="37067BE6"/>
    <w:rsid w:val="3813491A"/>
    <w:rsid w:val="3B6E5A0E"/>
    <w:rsid w:val="435A0801"/>
    <w:rsid w:val="45462B2F"/>
    <w:rsid w:val="458D6D67"/>
    <w:rsid w:val="4C7E127E"/>
    <w:rsid w:val="4F697AEE"/>
    <w:rsid w:val="5D3D378B"/>
    <w:rsid w:val="5DD53C9D"/>
    <w:rsid w:val="634B0A1D"/>
    <w:rsid w:val="689D72A1"/>
    <w:rsid w:val="6BAC40E3"/>
    <w:rsid w:val="6BFC381D"/>
    <w:rsid w:val="6E0568C3"/>
    <w:rsid w:val="71523305"/>
    <w:rsid w:val="759D7E7E"/>
    <w:rsid w:val="788D751B"/>
    <w:rsid w:val="7900357E"/>
    <w:rsid w:val="7BFE7671"/>
    <w:rsid w:val="7C0D7855"/>
    <w:rsid w:val="7C852732"/>
    <w:rsid w:val="7E6F4E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2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2020-01-06T05:58:00Z</dcterms:created>
  <dc:creator>徐男</dc:creator>
  <cp:lastModifiedBy>孫琦</cp:lastModifiedBy>
  <dcterms:modified xsi:type="dcterms:W3CDTF">2020-02-23T01:36:35Z</dcterms:modified>
  <dc:subject>Lesson41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2052-11.1.0.9339</vt:lpwstr>
  </property>
</Properties>
</file>