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Lesson73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982"/>
        </w:tabs>
        <w:spacing w:before="43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record-holder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纪录保持者</w:t>
      </w:r>
    </w:p>
    <w:p>
      <w:pPr>
        <w:pStyle w:val="4"/>
        <w:spacing w:before="48" w:line="292" w:lineRule="auto"/>
        <w:ind w:left="542" w:right="5838"/>
      </w:pPr>
      <w:r>
        <w:t>set up a new world</w:t>
      </w:r>
      <w:r>
        <w:rPr>
          <w:spacing w:val="-17"/>
        </w:rPr>
        <w:t xml:space="preserve"> </w:t>
      </w:r>
      <w:r>
        <w:t xml:space="preserve">record </w:t>
      </w:r>
    </w:p>
    <w:p>
      <w:pPr>
        <w:pStyle w:val="4"/>
        <w:spacing w:before="48" w:line="292" w:lineRule="auto"/>
        <w:ind w:left="542" w:right="5838"/>
      </w:pPr>
      <w:r>
        <w:t xml:space="preserve">hold / </w:t>
      </w:r>
      <w:r>
        <w:rPr>
          <w:spacing w:val="-3"/>
        </w:rPr>
        <w:t xml:space="preserve">keep </w:t>
      </w:r>
      <w:r>
        <w:t>a record break a</w:t>
      </w:r>
      <w:r>
        <w:rPr>
          <w:spacing w:val="-7"/>
        </w:rPr>
        <w:t xml:space="preserve"> </w:t>
      </w:r>
      <w:r>
        <w:t>record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218"/>
        </w:tabs>
        <w:spacing w:before="0" w:after="0" w:line="262" w:lineRule="exact"/>
        <w:ind w:left="492" w:right="5946" w:hanging="493"/>
        <w:jc w:val="right"/>
        <w:rPr>
          <w:rFonts w:hint="eastAsia" w:ascii="宋体" w:eastAsia="宋体"/>
          <w:sz w:val="21"/>
        </w:rPr>
      </w:pPr>
      <w:r>
        <w:rPr>
          <w:sz w:val="21"/>
        </w:rPr>
        <w:t>truant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逃学的孩子</w:t>
      </w:r>
    </w:p>
    <w:p>
      <w:pPr>
        <w:pStyle w:val="4"/>
        <w:spacing w:before="48"/>
        <w:ind w:right="5947"/>
        <w:jc w:val="right"/>
      </w:pPr>
      <w:r>
        <w:rPr>
          <w:spacing w:val="-3"/>
        </w:rPr>
        <w:t xml:space="preserve">play </w:t>
      </w:r>
      <w:r>
        <w:t>truant (from</w:t>
      </w:r>
      <w:r>
        <w:rPr>
          <w:spacing w:val="-6"/>
        </w:rPr>
        <w:t xml:space="preserve"> </w:t>
      </w:r>
      <w:r>
        <w:t>school)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2016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unimaginative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缺乏想象力的</w:t>
      </w:r>
    </w:p>
    <w:p>
      <w:pPr>
        <w:pStyle w:val="4"/>
        <w:tabs>
          <w:tab w:val="left" w:pos="2117"/>
        </w:tabs>
        <w:spacing w:before="43"/>
        <w:ind w:left="542"/>
        <w:rPr>
          <w:rFonts w:hint="eastAsia" w:ascii="宋体" w:eastAsia="宋体"/>
          <w:spacing w:val="-3"/>
        </w:rPr>
      </w:pPr>
      <w:r>
        <w:t>imagine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想象</w:t>
      </w:r>
    </w:p>
    <w:p>
      <w:pPr>
        <w:pStyle w:val="4"/>
        <w:tabs>
          <w:tab w:val="left" w:pos="2117"/>
        </w:tabs>
        <w:spacing w:before="43"/>
        <w:ind w:left="542"/>
        <w:rPr>
          <w:rFonts w:hint="default" w:ascii="宋体" w:eastAsia="宋体"/>
          <w:color w:val="0000FF"/>
          <w:spacing w:val="-3"/>
          <w:lang w:val="en-US" w:eastAsia="zh-CN"/>
        </w:rPr>
      </w:pPr>
      <w:r>
        <w:rPr>
          <w:rFonts w:hint="eastAsia" w:ascii="宋体" w:eastAsia="宋体"/>
          <w:color w:val="0000FF"/>
          <w:spacing w:val="-3"/>
          <w:lang w:val="en-US" w:eastAsia="zh-CN"/>
        </w:rPr>
        <w:t>imagine doing sth</w:t>
      </w:r>
    </w:p>
    <w:p>
      <w:pPr>
        <w:pStyle w:val="4"/>
        <w:tabs>
          <w:tab w:val="left" w:pos="2117"/>
        </w:tabs>
        <w:spacing w:before="49"/>
        <w:ind w:left="542"/>
      </w:pPr>
      <w:r>
        <w:t>imagination</w:t>
      </w:r>
      <w:r>
        <w:tab/>
      </w:r>
      <w:r>
        <w:t>n.</w:t>
      </w:r>
    </w:p>
    <w:p>
      <w:pPr>
        <w:pStyle w:val="4"/>
        <w:tabs>
          <w:tab w:val="left" w:pos="2117"/>
        </w:tabs>
        <w:spacing w:before="55"/>
        <w:ind w:left="542"/>
      </w:pPr>
      <w:r>
        <w:t>imaginative</w:t>
      </w:r>
      <w:r>
        <w:tab/>
      </w:r>
      <w:r>
        <w:t>adj.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372"/>
        </w:tabs>
        <w:spacing w:before="51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shame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惭愧，羞耻</w:t>
      </w:r>
    </w:p>
    <w:p>
      <w:pPr>
        <w:pStyle w:val="4"/>
        <w:spacing w:before="48"/>
        <w:ind w:left="542"/>
      </w:pPr>
      <w:r>
        <w:t>What a</w:t>
      </w:r>
      <w:r>
        <w:rPr>
          <w:spacing w:val="-8"/>
        </w:rPr>
        <w:t xml:space="preserve"> </w:t>
      </w:r>
      <w:r>
        <w:t>shame!</w:t>
      </w:r>
    </w:p>
    <w:p>
      <w:pPr>
        <w:pStyle w:val="4"/>
        <w:spacing w:before="56"/>
        <w:ind w:left="542"/>
      </w:pPr>
      <w:r>
        <w:t xml:space="preserve">They </w:t>
      </w:r>
      <w:r>
        <w:rPr>
          <w:u w:val="single"/>
        </w:rPr>
        <w:t>are</w:t>
      </w:r>
      <w:r>
        <w:t xml:space="preserve"> all </w:t>
      </w:r>
      <w:bookmarkStart w:id="0" w:name="_GoBack"/>
      <w:bookmarkEnd w:id="0"/>
      <w:r>
        <w:rPr>
          <w:u w:val="single"/>
        </w:rPr>
        <w:t>put to shame</w:t>
      </w:r>
      <w:r>
        <w:t xml:space="preserve"> by a boy.</w:t>
      </w:r>
    </w:p>
    <w:p>
      <w:pPr>
        <w:pStyle w:val="4"/>
        <w:spacing w:before="56"/>
        <w:ind w:left="54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被弄得很丢脸</w:t>
      </w:r>
    </w:p>
    <w:p>
      <w:pPr>
        <w:pStyle w:val="8"/>
        <w:numPr>
          <w:ilvl w:val="0"/>
          <w:numId w:val="1"/>
        </w:numPr>
        <w:tabs>
          <w:tab w:val="left" w:pos="492"/>
          <w:tab w:val="left" w:pos="493"/>
          <w:tab w:val="left" w:pos="1680"/>
        </w:tabs>
        <w:spacing w:before="50" w:after="0" w:line="240" w:lineRule="auto"/>
        <w:ind w:left="49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meantime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其间</w:t>
      </w:r>
    </w:p>
    <w:p>
      <w:pPr>
        <w:pStyle w:val="4"/>
        <w:tabs>
          <w:tab w:val="left" w:pos="2268"/>
        </w:tabs>
        <w:spacing w:before="43"/>
        <w:ind w:left="542"/>
        <w:rPr>
          <w:rFonts w:hint="eastAsia" w:ascii="宋体" w:eastAsia="宋体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meantime</w:t>
      </w:r>
      <w:r>
        <w:tab/>
      </w:r>
      <w:r>
        <w:rPr>
          <w:rFonts w:hint="eastAsia" w:ascii="宋体" w:eastAsia="宋体"/>
          <w:spacing w:val="-3"/>
        </w:rPr>
        <w:t>在那个期间，与此同时</w:t>
      </w:r>
    </w:p>
    <w:p>
      <w:pPr>
        <w:pStyle w:val="4"/>
        <w:spacing w:before="49"/>
        <w:ind w:left="542"/>
      </w:pPr>
      <w:r>
        <w:t>meanwhile</w:t>
      </w:r>
    </w:p>
    <w:p>
      <w:pPr>
        <w:pStyle w:val="8"/>
        <w:numPr>
          <w:ilvl w:val="0"/>
          <w:numId w:val="1"/>
        </w:numPr>
        <w:tabs>
          <w:tab w:val="left" w:pos="489"/>
          <w:tab w:val="left" w:pos="490"/>
          <w:tab w:val="left" w:pos="1315"/>
        </w:tabs>
        <w:spacing w:before="50" w:after="0" w:line="240" w:lineRule="auto"/>
        <w:ind w:left="49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evade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逃避，逃离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  <w:r>
        <w:t>evade</w:t>
      </w:r>
      <w:r>
        <w:rPr>
          <w:spacing w:val="-2"/>
        </w:rPr>
        <w:t xml:space="preserve"> </w:t>
      </w:r>
      <w:r>
        <w:t>school</w:t>
      </w:r>
      <w:r>
        <w:tab/>
      </w:r>
      <w:r>
        <w:rPr>
          <w:rFonts w:hint="eastAsia" w:ascii="宋体" w:eastAsia="宋体"/>
        </w:rPr>
        <w:t>逃学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7 lorry ['lɔri] n.卡车</w:t>
      </w:r>
    </w:p>
    <w:p>
      <w:pPr>
        <w:pStyle w:val="4"/>
        <w:tabs>
          <w:tab w:val="left" w:pos="1860"/>
        </w:tabs>
        <w:spacing w:before="43"/>
        <w:ind w:firstLine="210" w:firstLineChars="100"/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</w:pPr>
      <w:r>
        <w:rPr>
          <w:rFonts w:hint="eastAsia" w:ascii="Calibri" w:hAnsi="Calibri" w:eastAsia="Calibri" w:cs="Calibri"/>
          <w:sz w:val="21"/>
          <w:szCs w:val="22"/>
          <w:lang w:val="zh-CN" w:eastAsia="zh-CN" w:bidi="zh-CN"/>
        </w:rPr>
        <w:t>8 border ['bɔ:də] n.边界</w:t>
      </w:r>
    </w:p>
    <w:p>
      <w:pPr>
        <w:pStyle w:val="4"/>
        <w:tabs>
          <w:tab w:val="left" w:pos="1860"/>
        </w:tabs>
        <w:spacing w:before="43"/>
        <w:ind w:left="540"/>
        <w:rPr>
          <w:rFonts w:hint="eastAsia" w:ascii="宋体" w:eastAsia="宋体"/>
        </w:rPr>
      </w:pPr>
    </w:p>
    <w:p>
      <w:pPr>
        <w:pStyle w:val="2"/>
        <w:ind w:left="3269"/>
        <w:rPr>
          <w:rFonts w:hint="eastAsia" w:ascii="宋体" w:eastAsia="宋体"/>
        </w:rPr>
      </w:pPr>
      <w:r>
        <w:drawing>
          <wp:anchor distT="0" distB="0" distL="0" distR="0" simplePos="0" relativeHeight="2515036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468.35pt;margin-top:15.7pt;height:52.7pt;width:40.25pt;mso-position-horizontal-relative:page;z-index:251661312;mso-width-relative:page;mso-height-relative:page;" coordorigin="9367,314" coordsize="805,1054">
            <o:lock v:ext="edit"/>
            <v:shape id="_x0000_s1027" o:spid="_x0000_s1027" style="position:absolute;left:9367;top:314;height:1054;width:805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  <v:path arrowok="t"/>
              <v:fill on="t" opacity="32896f" focussize="0,0"/>
              <v:stroke on="f"/>
              <v:imagedata o:title=""/>
              <o:lock v:ext="edit"/>
            </v:shape>
            <v:shape id="_x0000_s1028" o:spid="_x0000_s1028" o:spt="202" type="#_x0000_t202" style="position:absolute;left:9367;top:314;height:1054;width:80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right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t xml:space="preserve">Lesson 73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92" w:lineRule="auto"/>
        <w:ind w:left="331" w:right="3469" w:hanging="212"/>
        <w:jc w:val="left"/>
        <w:rPr>
          <w:sz w:val="21"/>
        </w:rPr>
      </w:pPr>
      <w:r>
        <w:rPr>
          <w:sz w:val="21"/>
        </w:rPr>
        <w:t xml:space="preserve">Children </w:t>
      </w:r>
      <w:r>
        <w:rPr>
          <w:color w:val="0000FF"/>
          <w:sz w:val="21"/>
          <w:u w:val="single"/>
        </w:rPr>
        <w:t>who</w:t>
      </w:r>
      <w:r>
        <w:rPr>
          <w:color w:val="0000FF"/>
          <w:sz w:val="21"/>
        </w:rPr>
        <w:t xml:space="preserve"> </w:t>
      </w:r>
      <w:commentRangeStart w:id="0"/>
      <w:r>
        <w:rPr>
          <w:color w:val="FFC000"/>
          <w:spacing w:val="-3"/>
          <w:sz w:val="21"/>
        </w:rPr>
        <w:t xml:space="preserve">play </w:t>
      </w:r>
      <w:r>
        <w:rPr>
          <w:color w:val="FFC000"/>
          <w:sz w:val="21"/>
        </w:rPr>
        <w:t>truant from school</w:t>
      </w:r>
      <w:commentRangeEnd w:id="0"/>
      <w:r>
        <w:commentReference w:id="0"/>
      </w:r>
      <w:r>
        <w:rPr>
          <w:sz w:val="21"/>
        </w:rPr>
        <w:t xml:space="preserve"> are unimaginative.</w:t>
      </w:r>
    </w:p>
    <w:p>
      <w:pPr>
        <w:pStyle w:val="4"/>
        <w:spacing w:line="292" w:lineRule="auto"/>
        <w:ind w:firstLine="210" w:firstLineChars="100"/>
      </w:pPr>
      <w:r>
        <w:t xml:space="preserve">2.A quiet day's </w:t>
      </w:r>
      <w:r>
        <w:rPr>
          <w:u w:val="single"/>
        </w:rPr>
        <w:t>fishing</w:t>
      </w:r>
      <w:r>
        <w:t xml:space="preserve">, </w:t>
      </w:r>
      <w:r>
        <w:rPr>
          <w:u w:val="single"/>
        </w:rPr>
        <w:t>or</w:t>
      </w:r>
      <w:r>
        <w:t xml:space="preserve"> eight hours in a cinema </w:t>
      </w:r>
      <w:r>
        <w:rPr>
          <w:u w:val="single"/>
        </w:rPr>
        <w:t>seeing the</w:t>
      </w:r>
      <w:r>
        <w:t xml:space="preserve"> same </w:t>
      </w:r>
      <w:r>
        <w:rPr>
          <w:u w:val="single"/>
        </w:rPr>
        <w:t>film</w:t>
      </w:r>
      <w:r>
        <w:t xml:space="preserve"> over and over again, is usually as far as they</w:t>
      </w:r>
      <w:r>
        <w:rPr>
          <w:spacing w:val="-5"/>
        </w:rPr>
        <w:t xml:space="preserve"> </w:t>
      </w:r>
      <w:r>
        <w:t>get.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  <w:rPr>
          <w:rFonts w:hint="default" w:eastAsia="宋体"/>
          <w:lang w:val="en-US" w:eastAsia="zh-CN"/>
        </w:rPr>
      </w:pPr>
      <w:commentRangeStart w:id="1"/>
      <w:r>
        <w:rPr>
          <w:u w:val="single"/>
        </w:rPr>
        <w:t>fishing</w:t>
      </w:r>
      <w:r>
        <w:t xml:space="preserve">, </w:t>
      </w:r>
      <w:r>
        <w:rPr>
          <w:u w:val="single"/>
        </w:rPr>
        <w:t>or seeing the film</w:t>
      </w:r>
      <w:commentRangeEnd w:id="1"/>
      <w:r>
        <w:commentReference w:id="1"/>
      </w:r>
      <w:r>
        <w:t>, is usually as far as they</w:t>
      </w:r>
      <w:r>
        <w:rPr>
          <w:spacing w:val="-32"/>
        </w:rPr>
        <w:t xml:space="preserve"> </w:t>
      </w:r>
      <w:r>
        <w:t xml:space="preserve">get. </w:t>
      </w:r>
      <w:r>
        <w:rPr>
          <w:rFonts w:hint="eastAsia" w:eastAsia="宋体"/>
          <w:lang w:val="en-US" w:eastAsia="zh-CN"/>
        </w:rPr>
        <w:t>L20</w:t>
      </w:r>
    </w:p>
    <w:p>
      <w:pPr>
        <w:pStyle w:val="4"/>
        <w:tabs>
          <w:tab w:val="left" w:pos="1758"/>
        </w:tabs>
        <w:spacing w:line="292" w:lineRule="auto"/>
        <w:ind w:left="542" w:right="2890" w:rightChars="0"/>
      </w:pPr>
      <w:r>
        <w:t>as …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…</w:t>
      </w:r>
      <w:r>
        <w:tab/>
      </w:r>
      <w:r>
        <w:t>L32</w:t>
      </w:r>
    </w:p>
    <w:p>
      <w:pPr>
        <w:pStyle w:val="4"/>
        <w:spacing w:line="255" w:lineRule="exact"/>
        <w:ind w:left="542"/>
        <w:rPr>
          <w:rFonts w:hint="default" w:eastAsia="宋体"/>
          <w:lang w:val="en-US" w:eastAsia="zh-CN"/>
        </w:rPr>
      </w:pPr>
      <w:r>
        <w:t>as far as …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>和。。相比一样远</w:t>
      </w:r>
      <w:r>
        <w:rPr>
          <w:rFonts w:hint="eastAsia" w:cs="Calibri"/>
          <w:color w:val="0000FF"/>
          <w:sz w:val="21"/>
          <w:szCs w:val="22"/>
          <w:u w:val="single"/>
          <w:lang w:val="en-US" w:eastAsia="zh-CN" w:bidi="zh-CN"/>
        </w:rPr>
        <w:t>/到达。。极限</w:t>
      </w:r>
    </w:p>
    <w:p>
      <w:pPr>
        <w:pStyle w:val="4"/>
        <w:spacing w:before="52"/>
        <w:ind w:left="542"/>
      </w:pPr>
      <w:r>
        <w:t>This is as far as we go.</w:t>
      </w:r>
    </w:p>
    <w:p>
      <w:pPr>
        <w:pStyle w:val="4"/>
        <w:spacing w:before="55"/>
        <w:ind w:left="542"/>
      </w:pPr>
      <w:r>
        <w:t>This is as far as I can help you.</w:t>
      </w:r>
    </w:p>
    <w:p>
      <w:pPr>
        <w:pStyle w:val="8"/>
        <w:numPr>
          <w:ilvl w:val="0"/>
          <w:numId w:val="2"/>
        </w:numPr>
        <w:tabs>
          <w:tab w:val="left" w:pos="330"/>
          <w:tab w:val="left" w:pos="2940"/>
        </w:tabs>
        <w:spacing w:before="56" w:after="0" w:line="288" w:lineRule="auto"/>
        <w:ind w:left="542" w:right="609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  <w:u w:val="single"/>
        </w:rPr>
        <w:t>have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all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put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shame</w:t>
      </w:r>
      <w:r>
        <w:rPr>
          <w:sz w:val="21"/>
        </w:rPr>
        <w:t xml:space="preserve"> by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boy</w:t>
      </w:r>
      <w:r>
        <w:rPr>
          <w:spacing w:val="-1"/>
          <w:sz w:val="21"/>
        </w:rPr>
        <w:t xml:space="preserve"> </w:t>
      </w:r>
      <w:r>
        <w:rPr>
          <w:sz w:val="21"/>
          <w:u w:val="single"/>
        </w:rPr>
        <w:t>who</w:t>
      </w:r>
      <w:r>
        <w:rPr>
          <w:spacing w:val="-2"/>
          <w:sz w:val="21"/>
        </w:rPr>
        <w:t xml:space="preserve">, </w:t>
      </w:r>
      <w:r>
        <w:rPr>
          <w:sz w:val="21"/>
        </w:rPr>
        <w:t>while</w:t>
      </w:r>
      <w:r>
        <w:rPr>
          <w:spacing w:val="-6"/>
          <w:sz w:val="21"/>
        </w:rPr>
        <w:t xml:space="preserve"> </w:t>
      </w:r>
      <w:r>
        <w:rPr>
          <w:sz w:val="21"/>
        </w:rPr>
        <w:t>playing</w:t>
      </w:r>
      <w:r>
        <w:rPr>
          <w:spacing w:val="-3"/>
          <w:sz w:val="21"/>
        </w:rPr>
        <w:t xml:space="preserve"> </w:t>
      </w:r>
      <w:r>
        <w:rPr>
          <w:sz w:val="21"/>
        </w:rPr>
        <w:t>truant</w:t>
      </w:r>
      <w:r>
        <w:rPr>
          <w:spacing w:val="-1"/>
          <w:sz w:val="21"/>
        </w:rPr>
        <w:t xml:space="preserve">, </w:t>
      </w:r>
      <w:commentRangeStart w:id="2"/>
      <w:r>
        <w:rPr>
          <w:sz w:val="21"/>
          <w:u w:val="single"/>
        </w:rPr>
        <w:t>t</w:t>
      </w:r>
      <w:r>
        <w:rPr>
          <w:rFonts w:hint="eastAsia" w:ascii="Calibri" w:hAnsi="Calibri" w:eastAsia="Calibri" w:cs="Calibri"/>
          <w:color w:val="0000FF"/>
          <w:sz w:val="21"/>
          <w:szCs w:val="22"/>
          <w:u w:val="single"/>
          <w:lang w:val="en-US" w:eastAsia="zh-CN" w:bidi="zh-CN"/>
        </w:rPr>
        <w:t xml:space="preserve">ravelled 1,600 miles. </w:t>
      </w:r>
      <w:commentRangeEnd w:id="2"/>
      <w:r>
        <w:commentReference w:id="2"/>
      </w:r>
      <w:r>
        <w:rPr>
          <w:sz w:val="21"/>
        </w:rPr>
        <w:t>who travelled</w:t>
      </w:r>
      <w:r>
        <w:rPr>
          <w:spacing w:val="-10"/>
          <w:sz w:val="21"/>
        </w:rPr>
        <w:t xml:space="preserve"> </w:t>
      </w:r>
      <w:r>
        <w:rPr>
          <w:sz w:val="21"/>
        </w:rPr>
        <w:t>1,600</w:t>
      </w:r>
      <w:r>
        <w:rPr>
          <w:spacing w:val="-2"/>
          <w:sz w:val="21"/>
        </w:rPr>
        <w:t xml:space="preserve"> </w:t>
      </w:r>
      <w:r>
        <w:rPr>
          <w:sz w:val="21"/>
        </w:rPr>
        <w:t>miles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定语从句</w:t>
      </w:r>
    </w:p>
    <w:p>
      <w:pPr>
        <w:pStyle w:val="4"/>
        <w:tabs>
          <w:tab w:val="left" w:pos="1591"/>
        </w:tabs>
        <w:spacing w:line="257" w:lineRule="exact"/>
        <w:ind w:left="542"/>
      </w:pPr>
      <w:r>
        <w:rPr>
          <w:rFonts w:hint="eastAsia" w:ascii="宋体" w:eastAsia="宋体"/>
          <w:spacing w:val="-3"/>
        </w:rPr>
        <w:t>中</w:t>
      </w:r>
      <w:r>
        <w:rPr>
          <w:rFonts w:hint="eastAsia" w:ascii="宋体" w:eastAsia="宋体"/>
        </w:rPr>
        <w:t>间</w:t>
      </w:r>
      <w:r>
        <w:rPr>
          <w:rFonts w:hint="eastAsia" w:ascii="宋体" w:eastAsia="宋体"/>
          <w:spacing w:val="-3"/>
        </w:rPr>
        <w:t>插</w:t>
      </w:r>
      <w:r>
        <w:rPr>
          <w:rFonts w:hint="eastAsia" w:ascii="宋体" w:eastAsia="宋体"/>
        </w:rPr>
        <w:t>入</w:t>
      </w:r>
      <w:r>
        <w:rPr>
          <w:rFonts w:hint="eastAsia" w:ascii="宋体" w:eastAsia="宋体"/>
        </w:rPr>
        <w:tab/>
      </w:r>
      <w:r>
        <w:t>while playing</w:t>
      </w:r>
      <w:r>
        <w:rPr>
          <w:spacing w:val="-3"/>
        </w:rPr>
        <w:t xml:space="preserve"> </w:t>
      </w:r>
      <w:r>
        <w:t>truant</w:t>
      </w:r>
    </w:p>
    <w:p>
      <w:pPr>
        <w:pStyle w:val="8"/>
        <w:numPr>
          <w:ilvl w:val="0"/>
          <w:numId w:val="2"/>
        </w:numPr>
        <w:tabs>
          <w:tab w:val="left" w:pos="330"/>
        </w:tabs>
        <w:spacing w:before="48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 hitchhiked to Dover and</w:t>
      </w:r>
      <w:r>
        <w:rPr>
          <w:sz w:val="21"/>
          <w:u w:val="single"/>
        </w:rPr>
        <w:t>, towards evening,</w:t>
      </w:r>
      <w:r>
        <w:rPr>
          <w:sz w:val="21"/>
        </w:rPr>
        <w:t xml:space="preserve"> went into a boat to find somewhere</w:t>
      </w:r>
      <w:r>
        <w:rPr>
          <w:spacing w:val="-33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341"/>
        </w:tabs>
        <w:spacing w:before="56" w:after="0" w:line="292" w:lineRule="auto"/>
        <w:ind w:left="120" w:right="173" w:firstLine="0"/>
        <w:jc w:val="left"/>
        <w:rPr>
          <w:sz w:val="21"/>
        </w:rPr>
      </w:pPr>
      <w:r>
        <w:rPr>
          <w:sz w:val="21"/>
        </w:rPr>
        <w:t xml:space="preserve">When he </w:t>
      </w:r>
      <w:r>
        <w:rPr>
          <w:spacing w:val="-3"/>
          <w:sz w:val="21"/>
        </w:rPr>
        <w:t xml:space="preserve">woke </w:t>
      </w:r>
      <w:r>
        <w:rPr>
          <w:sz w:val="21"/>
        </w:rPr>
        <w:t>up next morning, he discovered that the boat had</w:t>
      </w:r>
      <w:r>
        <w:rPr>
          <w:sz w:val="21"/>
          <w:u w:val="single"/>
        </w:rPr>
        <w:t>, in the meantime,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travelled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0"/>
        </w:numPr>
        <w:tabs>
          <w:tab w:val="left" w:pos="351"/>
        </w:tabs>
        <w:spacing w:before="0" w:after="0" w:line="255" w:lineRule="exact"/>
        <w:ind w:left="119" w:leftChars="0" w:right="0" w:rightChars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sz w:val="21"/>
        </w:rPr>
        <w:t>next</w:t>
      </w:r>
      <w:r>
        <w:rPr>
          <w:spacing w:val="19"/>
          <w:sz w:val="21"/>
        </w:rPr>
        <w:t xml:space="preserve"> </w:t>
      </w:r>
      <w:r>
        <w:rPr>
          <w:sz w:val="21"/>
        </w:rPr>
        <w:t>car</w:t>
      </w:r>
      <w:commentRangeStart w:id="3"/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the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boy</w:t>
      </w:r>
      <w:r>
        <w:rPr>
          <w:spacing w:val="21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stopped</w:t>
      </w:r>
      <w:commentRangeEnd w:id="3"/>
      <w:r>
        <w:commentReference w:id="3"/>
      </w:r>
      <w:r>
        <w:rPr>
          <w:spacing w:val="21"/>
          <w:sz w:val="21"/>
        </w:rPr>
        <w:t xml:space="preserve"> </w:t>
      </w:r>
      <w:r>
        <w:rPr>
          <w:sz w:val="21"/>
        </w:rPr>
        <w:t>did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pacing w:val="-3"/>
          <w:sz w:val="21"/>
        </w:rPr>
        <w:t>take</w:t>
      </w:r>
      <w:r>
        <w:rPr>
          <w:spacing w:val="20"/>
          <w:sz w:val="21"/>
        </w:rPr>
        <w:t xml:space="preserve"> </w:t>
      </w:r>
      <w:r>
        <w:rPr>
          <w:sz w:val="21"/>
        </w:rPr>
        <w:t>him</w:t>
      </w:r>
      <w:r>
        <w:rPr>
          <w:spacing w:val="17"/>
          <w:sz w:val="21"/>
        </w:rPr>
        <w:t xml:space="preserve"> </w:t>
      </w:r>
      <w:r>
        <w:rPr>
          <w:sz w:val="21"/>
        </w:rPr>
        <w:t>into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centre</w:t>
      </w:r>
      <w:r>
        <w:rPr>
          <w:spacing w:val="19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u w:val="single"/>
        </w:rPr>
        <w:t xml:space="preserve">Paris </w:t>
      </w:r>
      <w:r>
        <w:rPr>
          <w:sz w:val="21"/>
          <w:u w:val="single"/>
        </w:rPr>
        <w:t>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hoped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it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would</w:t>
      </w:r>
    </w:p>
    <w:p>
      <w:pPr>
        <w:pStyle w:val="4"/>
        <w:spacing w:before="56"/>
        <w:ind w:left="120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spacing w:val="-3"/>
          <w:u w:val="single"/>
        </w:rPr>
        <w:t xml:space="preserve">(take </w:t>
      </w:r>
      <w:r>
        <w:rPr>
          <w:u w:val="single"/>
        </w:rPr>
        <w:t>him into … Paris)</w:t>
      </w:r>
      <w:r>
        <w:t xml:space="preserve">,but </w:t>
      </w:r>
      <w:r>
        <w:rPr>
          <w:spacing w:val="-3"/>
        </w:rPr>
        <w:t xml:space="preserve">(take </w:t>
      </w:r>
      <w:r>
        <w:t>him) to Perpignan …</w:t>
      </w:r>
    </w:p>
    <w:p>
      <w:pPr>
        <w:pStyle w:val="8"/>
        <w:numPr>
          <w:ilvl w:val="0"/>
          <w:numId w:val="3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surely</w:t>
      </w:r>
      <w:r>
        <w:rPr>
          <w:spacing w:val="-1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record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thousands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children</w:t>
      </w:r>
      <w:r>
        <w:rPr>
          <w:spacing w:val="-3"/>
          <w:sz w:val="21"/>
        </w:rPr>
        <w:t xml:space="preserve"> </w:t>
      </w:r>
      <w:r>
        <w:rPr>
          <w:sz w:val="21"/>
        </w:rPr>
        <w:t>who</w:t>
      </w:r>
      <w:r>
        <w:rPr>
          <w:spacing w:val="-2"/>
          <w:sz w:val="21"/>
        </w:rPr>
        <w:t xml:space="preserve"> </w:t>
      </w:r>
      <w:r>
        <w:rPr>
          <w:sz w:val="21"/>
        </w:rPr>
        <w:t>dream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evading</w:t>
      </w:r>
      <w:r>
        <w:rPr>
          <w:spacing w:val="-5"/>
          <w:sz w:val="21"/>
        </w:rPr>
        <w:t xml:space="preserve"> </w:t>
      </w:r>
      <w:r>
        <w:rPr>
          <w:sz w:val="21"/>
        </w:rPr>
        <w:t>school.</w:t>
      </w:r>
    </w:p>
    <w:p>
      <w:pPr>
        <w:spacing w:after="0" w:line="240" w:lineRule="auto"/>
        <w:jc w:val="left"/>
        <w:rPr>
          <w:sz w:val="21"/>
        </w:rPr>
        <w:sectPr>
          <w:headerReference r:id="rId5" w:type="default"/>
          <w:pgSz w:w="11910" w:h="16840"/>
          <w:pgMar w:top="1580" w:right="1620" w:bottom="280" w:left="168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4"/>
        <w:spacing w:before="59" w:line="292" w:lineRule="auto"/>
        <w:ind w:left="540" w:right="6747" w:firstLine="2"/>
      </w:pPr>
      <w:r>
        <w:t>set up a record thousands of … dream of … evade school</w:t>
      </w:r>
    </w:p>
    <w:p>
      <w:pPr>
        <w:pStyle w:val="4"/>
        <w:spacing w:line="253" w:lineRule="exact"/>
        <w:ind w:left="120"/>
      </w:pPr>
      <w:r>
        <w:t xml:space="preserve">7. He has surely set up a record for the thousands of children </w:t>
      </w:r>
      <w:r>
        <w:rPr>
          <w:u w:val="single"/>
        </w:rPr>
        <w:t>who dream of evading school</w:t>
      </w:r>
      <w:r>
        <w:t>.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73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3" w:line="278" w:lineRule="auto"/>
        <w:ind w:left="120" w:right="7850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复习： 简单句</w:t>
      </w:r>
      <w:r>
        <w:rPr>
          <w:rFonts w:hint="eastAsia" w:ascii="宋体" w:eastAsia="宋体"/>
          <w:u w:val="single"/>
        </w:rPr>
        <w:t>并列句复合句</w:t>
      </w:r>
    </w:p>
    <w:p>
      <w:pPr>
        <w:pStyle w:val="4"/>
        <w:spacing w:line="269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练习：用连接词，改写句子</w:t>
      </w:r>
    </w:p>
    <w:p>
      <w:pPr>
        <w:pStyle w:val="8"/>
        <w:numPr>
          <w:ilvl w:val="0"/>
          <w:numId w:val="4"/>
        </w:numPr>
        <w:tabs>
          <w:tab w:val="left" w:pos="585"/>
          <w:tab w:val="left" w:pos="586"/>
        </w:tabs>
        <w:spacing w:before="48" w:after="0" w:line="292" w:lineRule="auto"/>
        <w:ind w:left="646" w:right="4048" w:hanging="526"/>
        <w:jc w:val="left"/>
        <w:rPr>
          <w:sz w:val="21"/>
        </w:rPr>
      </w:pPr>
      <w:r>
        <w:rPr>
          <w:sz w:val="21"/>
        </w:rPr>
        <w:t xml:space="preserve">The climbers reached the </w:t>
      </w:r>
      <w:r>
        <w:rPr>
          <w:spacing w:val="-3"/>
          <w:sz w:val="21"/>
        </w:rPr>
        <w:t xml:space="preserve">top </w:t>
      </w:r>
      <w:r>
        <w:rPr>
          <w:sz w:val="21"/>
        </w:rPr>
        <w:t>of the mountain. They spent the night</w:t>
      </w:r>
      <w:r>
        <w:rPr>
          <w:spacing w:val="-7"/>
          <w:sz w:val="21"/>
        </w:rPr>
        <w:t xml:space="preserve"> </w:t>
      </w:r>
      <w:r>
        <w:rPr>
          <w:sz w:val="21"/>
        </w:rPr>
        <w:t>there.</w:t>
      </w:r>
    </w:p>
    <w:p>
      <w:pPr>
        <w:pStyle w:val="4"/>
        <w:spacing w:line="255" w:lineRule="exact"/>
        <w:ind w:left="646"/>
      </w:pPr>
      <w:r>
        <w:t>(not only … but … as well)</w:t>
      </w:r>
    </w:p>
    <w:p>
      <w:pPr>
        <w:pStyle w:val="4"/>
        <w:spacing w:before="56"/>
        <w:ind w:left="120"/>
      </w:pPr>
      <w:r>
        <w:t xml:space="preserve">The climbers </w:t>
      </w:r>
      <w:r>
        <w:rPr>
          <w:u w:val="single"/>
        </w:rPr>
        <w:t>not only</w:t>
      </w:r>
      <w:r>
        <w:t xml:space="preserve"> reached the top of the mountain </w:t>
      </w:r>
      <w:r>
        <w:rPr>
          <w:u w:val="single"/>
        </w:rPr>
        <w:t>but</w:t>
      </w:r>
      <w:r>
        <w:t xml:space="preserve"> spent the night there </w:t>
      </w:r>
      <w:r>
        <w:rPr>
          <w:u w:val="single"/>
        </w:rPr>
        <w:t>as well</w:t>
      </w:r>
      <w:r>
        <w:t>.</w:t>
      </w:r>
    </w:p>
    <w:p>
      <w:pPr>
        <w:pStyle w:val="8"/>
        <w:numPr>
          <w:ilvl w:val="0"/>
          <w:numId w:val="4"/>
        </w:numPr>
        <w:tabs>
          <w:tab w:val="left" w:pos="481"/>
        </w:tabs>
        <w:spacing w:before="55" w:after="0" w:line="240" w:lineRule="auto"/>
        <w:ind w:left="480" w:right="0" w:hanging="361"/>
        <w:jc w:val="left"/>
        <w:rPr>
          <w:sz w:val="21"/>
        </w:rPr>
      </w:pPr>
      <w:r>
        <w:rPr>
          <w:sz w:val="21"/>
        </w:rPr>
        <w:t xml:space="preserve">A fire </w:t>
      </w:r>
      <w:r>
        <w:rPr>
          <w:spacing w:val="-3"/>
          <w:sz w:val="21"/>
        </w:rPr>
        <w:t xml:space="preserve">broke </w:t>
      </w:r>
      <w:r>
        <w:rPr>
          <w:sz w:val="21"/>
        </w:rPr>
        <w:t>out in the</w:t>
      </w:r>
      <w:r>
        <w:rPr>
          <w:spacing w:val="-3"/>
          <w:sz w:val="21"/>
        </w:rPr>
        <w:t xml:space="preserve"> </w:t>
      </w:r>
      <w:r>
        <w:rPr>
          <w:sz w:val="21"/>
        </w:rPr>
        <w:t>cinema.</w:t>
      </w:r>
    </w:p>
    <w:p>
      <w:pPr>
        <w:pStyle w:val="4"/>
        <w:spacing w:before="56" w:line="292" w:lineRule="auto"/>
        <w:ind w:left="646" w:right="3524" w:firstLine="2"/>
      </w:pPr>
      <w:r>
        <w:t>Several hundred people tried to leave the building. A number of them were injured.</w:t>
      </w:r>
    </w:p>
    <w:p>
      <w:pPr>
        <w:pStyle w:val="4"/>
        <w:spacing w:line="255" w:lineRule="exact"/>
        <w:ind w:left="646"/>
      </w:pPr>
      <w:r>
        <w:t>(when … and)</w:t>
      </w:r>
    </w:p>
    <w:p>
      <w:pPr>
        <w:pStyle w:val="4"/>
        <w:spacing w:before="56" w:line="292" w:lineRule="auto"/>
        <w:ind w:left="120" w:right="34"/>
      </w:pPr>
      <w:r>
        <w:drawing>
          <wp:anchor distT="0" distB="0" distL="0" distR="0" simplePos="0" relativeHeight="2515066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6.05pt;height:52.7pt;width:40.25pt;mso-position-horizontal-relative:page;z-index:-25180876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u w:val="single"/>
        </w:rPr>
        <w:t>When</w:t>
      </w:r>
      <w:r>
        <w:t xml:space="preserve"> a fire broke out in the cinema, several hundred people tried to … </w:t>
      </w:r>
      <w:r>
        <w:rPr>
          <w:u w:val="single"/>
        </w:rPr>
        <w:t>and</w:t>
      </w:r>
      <w:r>
        <w:t xml:space="preserve"> a number of them were injured.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0" w:after="0" w:line="255" w:lineRule="exact"/>
        <w:ind w:left="329" w:right="0" w:hanging="210"/>
        <w:jc w:val="left"/>
        <w:rPr>
          <w:sz w:val="21"/>
        </w:rPr>
      </w:pPr>
      <w:r>
        <w:rPr>
          <w:sz w:val="21"/>
        </w:rPr>
        <w:t>The police searched</w:t>
      </w:r>
      <w:r>
        <w:rPr>
          <w:spacing w:val="-3"/>
          <w:sz w:val="21"/>
        </w:rPr>
        <w:t xml:space="preserve"> </w:t>
      </w:r>
      <w:r>
        <w:rPr>
          <w:sz w:val="21"/>
        </w:rPr>
        <w:t>everywhere.</w:t>
      </w:r>
    </w:p>
    <w:p>
      <w:pPr>
        <w:pStyle w:val="4"/>
        <w:spacing w:before="55" w:line="292" w:lineRule="auto"/>
        <w:ind w:left="542" w:right="4912"/>
      </w:pPr>
      <w:r>
        <w:t>The missing boy could not be found. His dog could not be found. (although … neither … nor)</w:t>
      </w:r>
    </w:p>
    <w:p>
      <w:pPr>
        <w:pStyle w:val="4"/>
        <w:spacing w:line="255" w:lineRule="exact"/>
        <w:ind w:left="120"/>
      </w:pPr>
      <w:r>
        <w:rPr>
          <w:u w:val="single"/>
        </w:rPr>
        <w:t>Although</w:t>
      </w:r>
      <w:r>
        <w:t xml:space="preserve"> the police searched everywhere, </w:t>
      </w:r>
      <w:r>
        <w:rPr>
          <w:u w:val="single"/>
        </w:rPr>
        <w:t>neither</w:t>
      </w:r>
      <w:r>
        <w:t xml:space="preserve"> the missing boy </w:t>
      </w:r>
      <w:r>
        <w:rPr>
          <w:u w:val="single"/>
        </w:rPr>
        <w:t>nor</w:t>
      </w:r>
      <w:r>
        <w:t xml:space="preserve"> his dog could be found.</w:t>
      </w:r>
    </w:p>
    <w:p>
      <w:pPr>
        <w:pStyle w:val="8"/>
        <w:numPr>
          <w:ilvl w:val="0"/>
          <w:numId w:val="4"/>
        </w:numPr>
        <w:tabs>
          <w:tab w:val="left" w:pos="330"/>
        </w:tabs>
        <w:spacing w:before="56" w:after="0" w:line="240" w:lineRule="auto"/>
        <w:ind w:left="329" w:right="0" w:hanging="210"/>
        <w:jc w:val="left"/>
        <w:rPr>
          <w:sz w:val="21"/>
        </w:rPr>
      </w:pPr>
      <w:r>
        <w:rPr>
          <w:sz w:val="21"/>
        </w:rPr>
        <w:t xml:space="preserve">He </w:t>
      </w:r>
      <w:r>
        <w:rPr>
          <w:spacing w:val="-4"/>
          <w:sz w:val="21"/>
        </w:rPr>
        <w:t xml:space="preserve">gave </w:t>
      </w:r>
      <w:r>
        <w:rPr>
          <w:sz w:val="21"/>
        </w:rPr>
        <w:t>me a</w:t>
      </w:r>
      <w:r>
        <w:rPr>
          <w:spacing w:val="1"/>
          <w:sz w:val="21"/>
        </w:rPr>
        <w:t xml:space="preserve"> </w:t>
      </w:r>
      <w:r>
        <w:rPr>
          <w:sz w:val="21"/>
        </w:rPr>
        <w:t>fright.</w:t>
      </w:r>
    </w:p>
    <w:p>
      <w:pPr>
        <w:pStyle w:val="4"/>
        <w:spacing w:before="56" w:line="292" w:lineRule="auto"/>
        <w:ind w:left="542" w:right="5386"/>
      </w:pPr>
      <w:r>
        <w:t>I knocked the teapot over. (such … that)</w:t>
      </w:r>
    </w:p>
    <w:p>
      <w:pPr>
        <w:pStyle w:val="4"/>
        <w:spacing w:line="255" w:lineRule="exact"/>
        <w:ind w:left="120"/>
      </w:pPr>
      <w:r>
        <w:t xml:space="preserve">He gave me </w:t>
      </w:r>
      <w:r>
        <w:rPr>
          <w:u w:val="single"/>
        </w:rPr>
        <w:t>such</w:t>
      </w:r>
      <w:r>
        <w:t xml:space="preserve"> a fright </w:t>
      </w:r>
      <w:r>
        <w:rPr>
          <w:u w:val="single"/>
        </w:rPr>
        <w:t>that</w:t>
      </w:r>
      <w:r>
        <w:t xml:space="preserve"> I knocked the teapot over.</w:t>
      </w:r>
    </w:p>
    <w:sectPr>
      <w:pgSz w:w="11910" w:h="16840"/>
      <w:pgMar w:top="1580" w:right="1620" w:bottom="280" w:left="168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6:44:37Z" w:initials="">
    <w:p w14:paraId="D27F3EF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Who 定语从句的开始 第二个谓语动词are 结束，紫色部分就是定语从句</w:t>
      </w:r>
    </w:p>
  </w:comment>
  <w:comment w:id="1" w:author="孫琦" w:date="2020-02-09T16:51:10Z" w:initials="">
    <w:p w14:paraId="766D9FD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主语为什么ing？动词不能做主语，得改成动名词</w:t>
      </w:r>
    </w:p>
  </w:comment>
  <w:comment w:id="2" w:author="孫琦" w:date="2020-02-09T17:02:38Z" w:initials="">
    <w:p w14:paraId="875795A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  <w:comment w:id="3" w:author="孫琦" w:date="2020-02-09T17:06:23Z" w:initials="">
    <w:p w14:paraId="737562C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D27F3EF7" w15:done="0"/>
  <w15:commentEx w15:paraId="766D9FDC" w15:done="0"/>
  <w15:commentEx w15:paraId="875795A5" w15:done="0"/>
  <w15:commentEx w15:paraId="737562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138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128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46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40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25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10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5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80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65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5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36" w:hanging="466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1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66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93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19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7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9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209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90" w:hanging="37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0" w:hanging="37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21" w:hanging="37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31" w:hanging="37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7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53" w:hanging="37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3" w:hanging="37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4" w:hanging="37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85" w:hanging="37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2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7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3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2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49" w:hanging="209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A4809"/>
    <w:rsid w:val="00FA337E"/>
    <w:rsid w:val="02B02D3B"/>
    <w:rsid w:val="0413395F"/>
    <w:rsid w:val="059676F9"/>
    <w:rsid w:val="05AD4E01"/>
    <w:rsid w:val="067735C0"/>
    <w:rsid w:val="08854A9F"/>
    <w:rsid w:val="0D56249F"/>
    <w:rsid w:val="0D8A0DBC"/>
    <w:rsid w:val="0DAB635B"/>
    <w:rsid w:val="12B533BC"/>
    <w:rsid w:val="13991804"/>
    <w:rsid w:val="147744EB"/>
    <w:rsid w:val="153654D3"/>
    <w:rsid w:val="158312E2"/>
    <w:rsid w:val="16DA2881"/>
    <w:rsid w:val="1751514B"/>
    <w:rsid w:val="184C5FC4"/>
    <w:rsid w:val="1B1915AE"/>
    <w:rsid w:val="1D2D0AC6"/>
    <w:rsid w:val="1DE614CF"/>
    <w:rsid w:val="212964C6"/>
    <w:rsid w:val="226E3C95"/>
    <w:rsid w:val="229A128C"/>
    <w:rsid w:val="25D90BE4"/>
    <w:rsid w:val="270967B1"/>
    <w:rsid w:val="28E165FC"/>
    <w:rsid w:val="29692B38"/>
    <w:rsid w:val="2A546781"/>
    <w:rsid w:val="2B6B7952"/>
    <w:rsid w:val="2F1403B2"/>
    <w:rsid w:val="301D16FD"/>
    <w:rsid w:val="30F8371F"/>
    <w:rsid w:val="331902BC"/>
    <w:rsid w:val="355B79EC"/>
    <w:rsid w:val="35D01102"/>
    <w:rsid w:val="382E7442"/>
    <w:rsid w:val="38785268"/>
    <w:rsid w:val="3B075783"/>
    <w:rsid w:val="3C3B65D2"/>
    <w:rsid w:val="3CCC6E31"/>
    <w:rsid w:val="3E77F82C"/>
    <w:rsid w:val="40B06DE9"/>
    <w:rsid w:val="44AE6725"/>
    <w:rsid w:val="45CC6E66"/>
    <w:rsid w:val="480E5702"/>
    <w:rsid w:val="482029F9"/>
    <w:rsid w:val="4C5D4150"/>
    <w:rsid w:val="4D115028"/>
    <w:rsid w:val="4D6B0C1C"/>
    <w:rsid w:val="4DED5840"/>
    <w:rsid w:val="4F0F77EB"/>
    <w:rsid w:val="54730A66"/>
    <w:rsid w:val="552A78A1"/>
    <w:rsid w:val="563C2A72"/>
    <w:rsid w:val="56AA2ED9"/>
    <w:rsid w:val="59B86756"/>
    <w:rsid w:val="5A505F4F"/>
    <w:rsid w:val="5AEE54D5"/>
    <w:rsid w:val="5D723667"/>
    <w:rsid w:val="5DA453D4"/>
    <w:rsid w:val="5DD11ABD"/>
    <w:rsid w:val="60BA084F"/>
    <w:rsid w:val="62CF4A5F"/>
    <w:rsid w:val="630D47F6"/>
    <w:rsid w:val="643E7418"/>
    <w:rsid w:val="660D5CB7"/>
    <w:rsid w:val="68BD3546"/>
    <w:rsid w:val="69705115"/>
    <w:rsid w:val="69B207A1"/>
    <w:rsid w:val="6AC11E9C"/>
    <w:rsid w:val="6BB2761C"/>
    <w:rsid w:val="6F531687"/>
    <w:rsid w:val="6F5E55F0"/>
    <w:rsid w:val="719D311E"/>
    <w:rsid w:val="74B72AFF"/>
    <w:rsid w:val="75A23BAC"/>
    <w:rsid w:val="75F9031C"/>
    <w:rsid w:val="78451BA9"/>
    <w:rsid w:val="789814FB"/>
    <w:rsid w:val="78C40F11"/>
    <w:rsid w:val="7B136600"/>
    <w:rsid w:val="7EFD5425"/>
    <w:rsid w:val="7FB123B9"/>
    <w:rsid w:val="B7F7D57B"/>
    <w:rsid w:val="B96FB7C8"/>
    <w:rsid w:val="C5FB9E58"/>
    <w:rsid w:val="D7FB8940"/>
    <w:rsid w:val="D7FF87F7"/>
    <w:rsid w:val="F9BFF5E1"/>
    <w:rsid w:val="FF973B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2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2020-02-10T08:32:00Z</dcterms:created>
  <dc:creator>徐男</dc:creator>
  <cp:lastModifiedBy>sunqi</cp:lastModifiedBy>
  <dcterms:modified xsi:type="dcterms:W3CDTF">2020-04-30T16:50:55Z</dcterms:modified>
  <dc:subject>Lesson73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2052-2.1.2.3417</vt:lpwstr>
  </property>
</Properties>
</file>