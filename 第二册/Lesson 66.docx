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66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490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bomber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轰炸机</w:t>
      </w:r>
    </w:p>
    <w:p>
      <w:pPr>
        <w:pStyle w:val="3"/>
        <w:tabs>
          <w:tab w:val="left" w:pos="1528"/>
          <w:tab w:val="left" w:pos="2639"/>
        </w:tabs>
        <w:spacing w:before="4"/>
        <w:ind w:left="600"/>
        <w:rPr>
          <w:rFonts w:hint="eastAsia" w:ascii="宋体" w:eastAsia="宋体"/>
        </w:rPr>
      </w:pPr>
      <w:r>
        <w:t>bomb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炸弹</w:t>
      </w:r>
      <w:r>
        <w:rPr>
          <w:rFonts w:hint="eastAsia" w:ascii="宋体" w:eastAsia="宋体"/>
        </w:rP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轰炸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30"/>
          <w:tab w:val="left" w:pos="4790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remote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偏僻的，遥远的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a remote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</w:p>
    <w:p>
      <w:pPr>
        <w:pStyle w:val="3"/>
        <w:spacing w:before="5"/>
        <w:ind w:left="1380"/>
        <w:rPr>
          <w:rFonts w:hint="eastAsia" w:ascii="宋体" w:eastAsia="宋体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遥控器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66"/>
          <w:tab w:val="left" w:pos="1598"/>
          <w:tab w:val="left" w:pos="1648"/>
          <w:tab w:val="left" w:pos="1725"/>
          <w:tab w:val="left" w:pos="2707"/>
        </w:tabs>
        <w:spacing w:before="1" w:after="0" w:line="242" w:lineRule="auto"/>
        <w:ind w:left="600" w:right="5609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rediscover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重新发</w:t>
      </w:r>
      <w:r>
        <w:rPr>
          <w:rFonts w:hint="eastAsia" w:ascii="宋体" w:eastAsia="宋体"/>
          <w:spacing w:val="-16"/>
          <w:sz w:val="24"/>
        </w:rPr>
        <w:t>现</w:t>
      </w:r>
      <w:r>
        <w:rPr>
          <w:sz w:val="24"/>
        </w:rPr>
        <w:t>repeat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重复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L2 retell</w:t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-2"/>
          <w:sz w:val="24"/>
        </w:rPr>
        <w:t xml:space="preserve"> </w:t>
      </w:r>
      <w:r>
        <w:rPr>
          <w:rFonts w:hint="eastAsia" w:ascii="宋体" w:eastAsia="宋体"/>
          <w:sz w:val="24"/>
        </w:rPr>
        <w:t>复 述</w:t>
      </w:r>
      <w:r>
        <w:rPr>
          <w:sz w:val="24"/>
        </w:rPr>
        <w:t>rebuild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重建</w:t>
      </w:r>
    </w:p>
    <w:p>
      <w:pPr>
        <w:pStyle w:val="3"/>
        <w:tabs>
          <w:tab w:val="left" w:pos="1655"/>
        </w:tabs>
        <w:spacing w:before="5"/>
        <w:ind w:left="600"/>
        <w:rPr>
          <w:rFonts w:hint="eastAsia" w:ascii="宋体" w:hAnsi="宋体" w:eastAsia="宋体"/>
        </w:rPr>
      </w:pPr>
      <w:r>
        <w:t>restore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hAnsi="宋体" w:eastAsia="宋体"/>
        </w:rPr>
        <w:t>修复，恢复，把……放回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5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rescue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营救／</w:t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营救，救援</w:t>
      </w:r>
    </w:p>
    <w:p>
      <w:pPr>
        <w:pStyle w:val="3"/>
        <w:tabs>
          <w:tab w:val="left" w:pos="2699"/>
        </w:tabs>
        <w:spacing w:before="5"/>
        <w:ind w:left="600"/>
        <w:rPr>
          <w:rFonts w:hint="eastAsia" w:ascii="宋体" w:eastAsia="宋体"/>
        </w:rPr>
      </w:pPr>
      <w:r>
        <w:t>rescue</w:t>
      </w:r>
      <w:r>
        <w:rPr>
          <w:spacing w:val="-5"/>
        </w:rPr>
        <w:t xml:space="preserve"> </w:t>
      </w:r>
      <w:r>
        <w:t>operations</w:t>
      </w:r>
      <w:r>
        <w:tab/>
      </w:r>
      <w:r>
        <w:rPr>
          <w:rFonts w:hint="eastAsia" w:ascii="宋体" w:eastAsia="宋体"/>
        </w:rPr>
        <w:t>营救行动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09"/>
        </w:tabs>
        <w:spacing w:before="0" w:after="0" w:line="240" w:lineRule="auto"/>
        <w:ind w:left="35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package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把……打包</w:t>
      </w:r>
    </w:p>
    <w:p>
      <w:pPr>
        <w:pStyle w:val="3"/>
        <w:tabs>
          <w:tab w:val="left" w:pos="4384"/>
        </w:tabs>
        <w:spacing w:before="4"/>
        <w:ind w:left="2640"/>
      </w:pPr>
      <w:r>
        <w:t xml:space="preserve">n.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包裹</w:t>
      </w:r>
      <w:r>
        <w:rPr>
          <w:rFonts w:hint="eastAsia" w:ascii="宋体" w:eastAsia="宋体"/>
        </w:rPr>
        <w:tab/>
      </w:r>
      <w:r>
        <w:t>a small package of</w:t>
      </w:r>
      <w:r>
        <w:rPr>
          <w:spacing w:val="-5"/>
        </w:rPr>
        <w:t xml:space="preserve"> </w:t>
      </w:r>
      <w:r>
        <w:t>cigars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1411"/>
        </w:tabs>
        <w:spacing w:before="1"/>
        <w:ind w:left="600"/>
        <w:rPr>
          <w:rFonts w:hint="eastAsia" w:ascii="宋体" w:eastAsia="宋体"/>
        </w:rPr>
      </w:pPr>
      <w:r>
        <w:t>pack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包裹，打包</w:t>
      </w:r>
    </w:p>
    <w:p>
      <w:pPr>
        <w:pStyle w:val="3"/>
        <w:spacing w:before="11"/>
        <w:ind w:left="60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packing case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preserve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保护</w:t>
      </w:r>
    </w:p>
    <w:p>
      <w:pPr>
        <w:pStyle w:val="3"/>
        <w:spacing w:before="11"/>
        <w:ind w:left="600"/>
      </w:pPr>
      <w:r>
        <w:t>pre-</w:t>
      </w:r>
    </w:p>
    <w:p>
      <w:pPr>
        <w:pStyle w:val="3"/>
        <w:tabs>
          <w:tab w:val="left" w:pos="1725"/>
        </w:tabs>
        <w:spacing w:before="12"/>
        <w:ind w:left="600"/>
        <w:rPr>
          <w:rFonts w:hint="eastAsia" w:ascii="宋体" w:eastAsia="宋体"/>
        </w:rPr>
      </w:pPr>
      <w:r>
        <w:t>prepare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做准备</w:t>
      </w:r>
    </w:p>
    <w:p>
      <w:pPr>
        <w:pStyle w:val="3"/>
        <w:tabs>
          <w:tab w:val="left" w:pos="1737"/>
        </w:tabs>
        <w:spacing w:before="5"/>
        <w:ind w:left="600"/>
        <w:rPr>
          <w:rFonts w:hint="eastAsia" w:ascii="宋体" w:eastAsia="宋体"/>
        </w:rPr>
      </w:pPr>
      <w:r>
        <w:t>preview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预演，预告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</w:pPr>
      <w:r>
        <w:t>precaution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预防措施</w:t>
      </w:r>
      <w:r>
        <w:rPr>
          <w:rFonts w:hint="eastAsia" w:ascii="宋体" w:eastAsia="宋体"/>
        </w:rPr>
        <w:tab/>
      </w:r>
      <w:r>
        <w:t>L74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 xml:space="preserve"> Lancaster ['læŋkəstə] n.兰开斯特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2 bomber</w:t>
      </w:r>
      <w:r>
        <w:rPr>
          <w:rFonts w:hint="eastAsia"/>
        </w:rPr>
        <w:tab/>
      </w:r>
      <w:r>
        <w:rPr>
          <w:rFonts w:hint="eastAsia"/>
        </w:rPr>
        <w:t>['bɔmə] n.轰炸机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3 remote [ri'məut] a.偏僻的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4 Pacific [pə'sifik] n.太平洋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5 damage ['dæmidʒ] v.毁坏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6 wreck [rek] n.残骸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7 rediscover [ri:di'skʌvə] v.重新发现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  <w:r>
        <w:rPr>
          <w:rFonts w:hint="eastAsia"/>
        </w:rPr>
        <w:t>8 aerial ['eəriəl] a.航空的</w:t>
      </w:r>
    </w:p>
    <w:p>
      <w:pPr>
        <w:pStyle w:val="3"/>
        <w:tabs>
          <w:tab w:val="left" w:pos="2013"/>
          <w:tab w:val="left" w:pos="4000"/>
        </w:tabs>
        <w:spacing w:before="4"/>
        <w:ind w:left="600"/>
        <w:rPr>
          <w:rFonts w:hint="eastAsia"/>
        </w:rPr>
      </w:pP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9 survey ['sə:vei] n.调查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10 rescue ['reskju:] v.营救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11package ['pækidʒ] v.把…打包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12 enthusiast[in'θju:ziæst] n.热心人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13 restore[ri'stɔ:] v.修复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14 imagine[i'mædʒin] v.想像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15 packing ['pækiŋ] 包装箱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16 colony ['kɔləni] n.群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17 bee [bi:] n.蜂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18 hive [haiv] n.蜂房</w:t>
      </w:r>
    </w:p>
    <w:p>
      <w:pPr>
        <w:pStyle w:val="3"/>
        <w:rPr>
          <w:rFonts w:hint="eastAsia"/>
          <w:sz w:val="20"/>
        </w:rPr>
      </w:pPr>
      <w:r>
        <w:rPr>
          <w:rFonts w:hint="eastAsia"/>
          <w:sz w:val="20"/>
        </w:rPr>
        <w:t>19 preserve [pri'zə:v] v.保护</w:t>
      </w:r>
    </w:p>
    <w:p>
      <w:pPr>
        <w:pStyle w:val="3"/>
        <w:rPr>
          <w:sz w:val="20"/>
        </w:rPr>
      </w:pPr>
      <w:r>
        <w:rPr>
          <w:rFonts w:hint="eastAsia"/>
          <w:sz w:val="20"/>
        </w:rPr>
        <w:t>20 beeswax ['bi:zwæks] n.蜂蜡</w:t>
      </w:r>
    </w:p>
    <w:p>
      <w:pPr>
        <w:pStyle w:val="3"/>
        <w:spacing w:before="1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6243" w:firstLine="36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的用法实义动词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 w:line="242" w:lineRule="auto"/>
        <w:ind w:left="120" w:right="7143"/>
        <w:rPr>
          <w:rFonts w:hint="eastAsia" w:ascii="宋体" w:hAnsi="宋体" w:eastAsia="宋体"/>
        </w:rPr>
      </w:pPr>
      <w:r>
        <w:t xml:space="preserve">have </w:t>
      </w:r>
      <w:r>
        <w:rPr>
          <w:rFonts w:hint="eastAsia" w:ascii="宋体" w:hAnsi="宋体" w:eastAsia="宋体"/>
        </w:rPr>
        <w:t>的用法实义动词</w:t>
      </w:r>
      <w:r>
        <w:t>1.</w:t>
      </w:r>
      <w:r>
        <w:rPr>
          <w:rFonts w:hint="eastAsia" w:ascii="宋体" w:hAnsi="宋体" w:eastAsia="宋体"/>
        </w:rPr>
        <w:t>“有”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“吃喝玩乐做”</w:t>
      </w:r>
    </w:p>
    <w:p>
      <w:pPr>
        <w:pStyle w:val="7"/>
        <w:numPr>
          <w:ilvl w:val="0"/>
          <w:numId w:val="2"/>
        </w:numPr>
        <w:tabs>
          <w:tab w:val="left" w:pos="423"/>
          <w:tab w:val="left" w:pos="2342"/>
        </w:tabs>
        <w:spacing w:before="5" w:after="0" w:line="240" w:lineRule="auto"/>
        <w:ind w:left="422" w:right="0" w:hanging="303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使役动词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助动词（无实义，用于完成时态中）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sweet as</w:t>
      </w:r>
      <w:r>
        <w:rPr>
          <w:spacing w:val="-4"/>
          <w:sz w:val="24"/>
        </w:rPr>
        <w:t xml:space="preserve"> </w:t>
      </w:r>
      <w:r>
        <w:rPr>
          <w:sz w:val="24"/>
        </w:rPr>
        <w:t>honey</w:t>
      </w:r>
      <w:r>
        <w:rPr>
          <w:rFonts w:hint="eastAsia" w:eastAsia="宋体"/>
          <w:sz w:val="24"/>
          <w:lang w:val="en-US" w:eastAsia="zh-CN"/>
        </w:rPr>
        <w:t xml:space="preserve"> 省略了一个as</w:t>
      </w:r>
    </w:p>
    <w:p>
      <w:pPr>
        <w:pStyle w:val="3"/>
        <w:tabs>
          <w:tab w:val="left" w:pos="2337"/>
        </w:tabs>
        <w:spacing w:before="19" w:line="249" w:lineRule="auto"/>
        <w:ind w:left="600" w:right="5881"/>
      </w:pPr>
      <w:r>
        <w:t>as sweet as honey as</w:t>
      </w:r>
      <w:r>
        <w:rPr>
          <w:rFonts w:ascii="宋体" w:hAnsi="宋体"/>
        </w:rPr>
        <w:t>…</w:t>
      </w:r>
      <w:r>
        <w:rPr>
          <w:rFonts w:ascii="宋体" w:hAnsi="宋体"/>
          <w:spacing w:val="-1"/>
        </w:rPr>
        <w:t xml:space="preserve"> </w:t>
      </w:r>
      <w:r>
        <w:t>as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rPr>
          <w:spacing w:val="-7"/>
        </w:rPr>
        <w:t>L32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原级比较  甜的像蜂蜜一样</w:t>
      </w:r>
    </w:p>
    <w:p>
      <w:pPr>
        <w:pStyle w:val="3"/>
        <w:spacing w:line="254" w:lineRule="auto"/>
        <w:ind w:left="600" w:right="6407"/>
      </w:pPr>
      <w:r>
        <w:t>as busy as bees as sticky as glue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59"/>
        </w:tabs>
        <w:spacing w:before="0" w:after="0" w:line="249" w:lineRule="auto"/>
        <w:ind w:left="120" w:right="105" w:firstLine="0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a Lancaster bomber crashed on Wallis Island, a remote place in the South Pacific, a long way west of</w:t>
      </w:r>
      <w:r>
        <w:rPr>
          <w:spacing w:val="-14"/>
          <w:sz w:val="24"/>
        </w:rPr>
        <w:t xml:space="preserve"> </w:t>
      </w:r>
      <w:r>
        <w:rPr>
          <w:sz w:val="24"/>
        </w:rPr>
        <w:t>Samoa.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rPr>
          <w:spacing w:val="-9"/>
        </w:rPr>
        <w:t>v.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同位语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3"/>
        </w:numPr>
        <w:tabs>
          <w:tab w:val="left" w:pos="375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The plane </w:t>
      </w:r>
      <w:r>
        <w:rPr>
          <w:spacing w:val="5"/>
          <w:sz w:val="24"/>
        </w:rPr>
        <w:t>wasn</w:t>
      </w:r>
      <w:r>
        <w:rPr>
          <w:rFonts w:ascii="宋体" w:hAnsi="宋体"/>
          <w:spacing w:val="5"/>
          <w:sz w:val="24"/>
        </w:rPr>
        <w:t>’</w:t>
      </w:r>
      <w:r>
        <w:rPr>
          <w:spacing w:val="5"/>
          <w:sz w:val="24"/>
        </w:rPr>
        <w:t xml:space="preserve">t </w:t>
      </w:r>
      <w:r>
        <w:rPr>
          <w:sz w:val="24"/>
        </w:rPr>
        <w:t xml:space="preserve">too badly damaged, but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the crash was forgotten and the wreck remained</w:t>
      </w:r>
      <w:r>
        <w:rPr>
          <w:spacing w:val="-5"/>
          <w:sz w:val="24"/>
        </w:rPr>
        <w:t xml:space="preserve"> </w:t>
      </w:r>
      <w:r>
        <w:rPr>
          <w:sz w:val="24"/>
        </w:rPr>
        <w:t>undisturbed.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475"/>
        </w:tabs>
        <w:ind w:left="600"/>
      </w:pPr>
      <w:r>
        <w:t>crash</w:t>
      </w:r>
      <w:r>
        <w:tab/>
      </w:r>
      <w:r>
        <w:t>n.</w:t>
      </w:r>
    </w:p>
    <w:p>
      <w:pPr>
        <w:pStyle w:val="3"/>
        <w:spacing w:before="7"/>
        <w:rPr>
          <w:sz w:val="26"/>
        </w:rPr>
      </w:pPr>
    </w:p>
    <w:p>
      <w:pPr>
        <w:pStyle w:val="3"/>
        <w:tabs>
          <w:tab w:val="left" w:pos="2145"/>
        </w:tabs>
        <w:ind w:left="600"/>
        <w:rPr>
          <w:rFonts w:hint="eastAsia" w:ascii="宋体" w:eastAsia="宋体"/>
        </w:rPr>
      </w:pPr>
      <w:r>
        <w:t>undisturbed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不受打扰的</w:t>
      </w:r>
    </w:p>
    <w:p>
      <w:pPr>
        <w:pStyle w:val="3"/>
        <w:tabs>
          <w:tab w:val="left" w:pos="1648"/>
        </w:tabs>
        <w:spacing w:before="4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pt;height:52.8pt;width:38.8pt;mso-position-horizontal-relative:page;z-index:251661312;mso-width-relative:page;mso-height-relative:page;" fillcolor="#C0C0C0" filled="t" stroked="f" coordorigin="9235,241" coordsize="776,1056" path="m9960,1189l9794,1189,9811,1186,9826,1184,9840,1179,9864,1165,9874,1157,9883,1145,9890,1133,9895,1121,9902,1105,9905,1088,9910,1069,9912,1047,9917,999,9919,848,9924,687,9927,495,9929,341,9254,341,9254,241,10010,241,10006,505,10001,723,9996,896,9991,1023,9991,1057,9986,1088,9982,1117,9979,1129,9977,1143,9972,1155,9970,1167,9965,1179,9960,1189xm9655,730l9571,670,9492,613,9415,562,9346,519,9384,440,9475,495,9557,545,9631,593,9696,639,9655,730xm9264,1119l9235,1013,9324,977,9410,941,9492,905,9571,872,9648,838,9722,805,9792,771,9859,737,9859,843,9554,982,9264,1119xm9823,1294l9662,1294,9617,1292,9617,1265,9612,1239,9610,1210,9602,1179,9658,1184,9706,1186,9744,1189,9960,1189,9955,1201,9948,1210,9943,1220,9936,1227,9931,1237,9917,1251,9907,1258,9900,1263,9893,1270,9874,1280,9864,1282,9854,1287,9845,1289,9833,1292,9823,1294xm9799,1297l9746,1297,9706,1294,9811,1294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disturb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打扰</w:t>
      </w:r>
    </w:p>
    <w:p>
      <w:pPr>
        <w:pStyle w:val="3"/>
        <w:tabs>
          <w:tab w:val="left" w:pos="2423"/>
        </w:tabs>
        <w:spacing w:before="5"/>
        <w:ind w:left="600"/>
        <w:rPr>
          <w:rFonts w:hint="eastAsia" w:ascii="宋体" w:eastAsia="宋体"/>
        </w:rPr>
      </w:pP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disturb.</w:t>
      </w:r>
      <w:r>
        <w:tab/>
      </w:r>
      <w:r>
        <w:rPr>
          <w:rFonts w:hint="eastAsia" w:ascii="宋体" w:eastAsia="宋体"/>
        </w:rPr>
        <w:t>请勿打扰</w:t>
      </w:r>
    </w:p>
    <w:p>
      <w:pPr>
        <w:pStyle w:val="3"/>
        <w:rPr>
          <w:rFonts w:ascii="宋体"/>
          <w:sz w:val="26"/>
        </w:rPr>
      </w:pPr>
    </w:p>
    <w:p>
      <w:pPr>
        <w:pStyle w:val="3"/>
        <w:spacing w:before="7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 xml:space="preserve">in </w:t>
      </w:r>
      <w:r>
        <w:rPr>
          <w:rFonts w:ascii="宋体" w:hAnsi="宋体"/>
        </w:rPr>
        <w:t xml:space="preserve">… </w:t>
      </w:r>
      <w:r>
        <w:t>condition</w:t>
      </w:r>
      <w:r>
        <w:rPr>
          <w:rFonts w:hint="eastAsia" w:eastAsia="宋体"/>
          <w:lang w:val="en-US" w:eastAsia="zh-CN"/>
        </w:rPr>
        <w:t xml:space="preserve"> 处于，，状态</w:t>
      </w:r>
      <w:bookmarkStart w:id="0" w:name="_GoBack"/>
      <w:bookmarkEnd w:id="0"/>
    </w:p>
    <w:p>
      <w:pPr>
        <w:pStyle w:val="3"/>
        <w:spacing w:before="11"/>
        <w:ind w:left="600"/>
      </w:pPr>
      <w:r>
        <w:t>in + good / bad / perfect + condition</w:t>
      </w:r>
    </w:p>
    <w:p>
      <w:pPr>
        <w:pStyle w:val="7"/>
        <w:numPr>
          <w:ilvl w:val="0"/>
          <w:numId w:val="4"/>
        </w:numPr>
        <w:tabs>
          <w:tab w:val="left" w:pos="424"/>
        </w:tabs>
        <w:spacing w:before="19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By this time, a Lancaster bomber in reasonable condition was </w:t>
      </w:r>
      <w:r>
        <w:rPr>
          <w:spacing w:val="-3"/>
          <w:sz w:val="24"/>
        </w:rPr>
        <w:t xml:space="preserve">rare </w:t>
      </w:r>
      <w:r>
        <w:rPr>
          <w:sz w:val="24"/>
        </w:rPr>
        <w:t>and worth rescuing.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</w:pPr>
      <w:r>
        <w:t>be worth doing</w:t>
      </w:r>
    </w:p>
    <w:p>
      <w:pPr>
        <w:pStyle w:val="3"/>
        <w:spacing w:before="19" w:line="254" w:lineRule="auto"/>
        <w:ind w:left="600" w:right="4547"/>
      </w:pPr>
      <w:r>
        <w:t>These books are worth reading. The idea is worth considering.</w:t>
      </w:r>
    </w:p>
    <w:p>
      <w:pPr>
        <w:pStyle w:val="3"/>
        <w:spacing w:before="3"/>
        <w:ind w:left="600"/>
      </w:pPr>
      <w:r>
        <w:t>Whatever is worth doing is worth doing well.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 French authorities had the plane packaged and moved in parts back to</w:t>
      </w:r>
      <w:r>
        <w:rPr>
          <w:spacing w:val="-37"/>
          <w:sz w:val="24"/>
        </w:rPr>
        <w:t xml:space="preserve"> </w:t>
      </w:r>
      <w:r>
        <w:rPr>
          <w:sz w:val="24"/>
        </w:rPr>
        <w:t>France.</w:t>
      </w:r>
    </w:p>
    <w:p>
      <w:pPr>
        <w:pStyle w:val="3"/>
        <w:spacing w:before="22" w:line="610" w:lineRule="atLeast"/>
        <w:ind w:left="600" w:right="2331" w:hanging="480"/>
      </w:pPr>
      <w:r>
        <w:t>L58:The vicar has been asked to have the tree cut down</w:t>
      </w:r>
      <w:r>
        <w:rPr>
          <w:rFonts w:ascii="宋体" w:hAnsi="宋体"/>
        </w:rPr>
        <w:t xml:space="preserve">… </w:t>
      </w:r>
      <w:r>
        <w:t>have sth. done</w:t>
      </w:r>
    </w:p>
    <w:p>
      <w:pPr>
        <w:pStyle w:val="3"/>
        <w:spacing w:before="1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使某事被做（不是本人亲自做，而是让其他人去做）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600"/>
      </w:pPr>
      <w:r>
        <w:t>have sth. done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 （不是本人亲自做，而是让其他人去做）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I washed my car.</w:t>
      </w:r>
    </w:p>
    <w:p>
      <w:pPr>
        <w:pStyle w:val="3"/>
        <w:spacing w:before="19"/>
        <w:ind w:left="120"/>
      </w:pPr>
      <w:r>
        <w:t>I had my car washed.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I will cut my hair tomorrow.</w:t>
      </w:r>
    </w:p>
    <w:p>
      <w:pPr>
        <w:pStyle w:val="3"/>
        <w:spacing w:before="20"/>
        <w:ind w:left="120"/>
      </w:pPr>
      <w:r>
        <w:t>I will have my hair cut tomorrow.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5. The French authorities had the plane packaged and moved in parts back to France.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>The French authorities had the plane packaged</w:t>
      </w:r>
    </w:p>
    <w:p>
      <w:pPr>
        <w:pStyle w:val="3"/>
        <w:tabs>
          <w:tab w:val="left" w:pos="3014"/>
        </w:tabs>
        <w:spacing w:before="19"/>
        <w:ind w:left="120"/>
      </w:pPr>
      <w:r>
        <w:t>and (the</w:t>
      </w:r>
      <w:r>
        <w:rPr>
          <w:spacing w:val="-7"/>
        </w:rPr>
        <w:t xml:space="preserve"> </w:t>
      </w:r>
      <w:r>
        <w:t>French</w:t>
      </w:r>
      <w:r>
        <w:rPr>
          <w:spacing w:val="-2"/>
        </w:rPr>
        <w:t xml:space="preserve"> </w:t>
      </w:r>
      <w:r>
        <w:t>authorities</w:t>
      </w:r>
      <w:r>
        <w:tab/>
      </w:r>
      <w:r>
        <w:t>had the plane) moved in parts back to</w:t>
      </w:r>
      <w:r>
        <w:rPr>
          <w:spacing w:val="-16"/>
        </w:rPr>
        <w:t xml:space="preserve"> </w:t>
      </w:r>
      <w:r>
        <w:t>France.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Now a group of enthusiasts are going to have the plane restored.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ascii="宋体" w:hAnsi="宋体"/>
        </w:rPr>
        <w:t>…</w:t>
      </w:r>
      <w:r>
        <w:t>but the group will need to have only three of them rebuilt.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/>
      </w:pPr>
      <w:r>
        <w:drawing>
          <wp:anchor distT="0" distB="0" distL="0" distR="0" simplePos="0" relativeHeight="2514667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75565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45pt;height:52.8pt;width:38.8pt;mso-position-horizontal-relative:page;z-index:-251848704;mso-width-relative:page;mso-height-relative:page;" fillcolor="#C0C0C0" filled="t" stroked="f" coordorigin="9235,230" coordsize="776,1056" path="m9960,1178l9794,1178,9811,1176,9826,1173,9840,1168,9864,1154,9874,1147,9883,1135,9890,1123,9895,1111,9902,1094,9905,1077,9910,1058,9912,1036,9917,988,9919,837,9924,676,9927,484,9929,331,9254,331,9254,230,10010,230,10006,494,10001,712,9996,885,9991,1012,9991,1046,9986,1077,9982,1106,9979,1118,9977,1132,9972,1144,9970,1156,9965,1168,9960,1178xm9655,720l9571,660,9492,602,9415,552,9346,508,9384,429,9475,484,9557,535,9631,583,9696,628,9655,720xm9264,1108l9235,1003,9324,967,9410,931,9492,895,9571,861,9648,828,9722,794,9792,760,9859,727,9859,832,9554,972,9264,1108xm9823,1284l9662,1284,9617,1281,9617,1255,9612,1228,9610,1200,9602,1168,9658,1173,9706,1176,9744,1178,9960,1178,9955,1190,9948,1200,9943,1209,9936,1216,9931,1226,9917,1240,9907,1248,9900,1252,9893,1260,9874,1269,9864,1272,9854,1276,9845,1279,9833,1281,9823,1284xm9799,1286l9746,1286,9706,1284,9811,1284,9799,128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colony of bees had turned the engine into a hive and it was totally preserved in beeswax!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1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have </w:t>
      </w:r>
      <w:r>
        <w:rPr>
          <w:rFonts w:hint="eastAsia" w:ascii="宋体" w:eastAsia="宋体"/>
        </w:rPr>
        <w:t>的用法</w:t>
      </w:r>
    </w:p>
    <w:p>
      <w:pPr>
        <w:pStyle w:val="3"/>
        <w:tabs>
          <w:tab w:val="left" w:pos="2399"/>
        </w:tabs>
        <w:spacing w:before="4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tabs>
          <w:tab w:val="left" w:pos="2507"/>
        </w:tabs>
        <w:spacing w:before="5"/>
        <w:ind w:left="480"/>
        <w:rPr>
          <w:rFonts w:hint="eastAsia" w:ascii="宋体" w:hAnsi="宋体" w:eastAsia="宋体"/>
        </w:rPr>
      </w:pPr>
      <w:r>
        <w:t>have</w:t>
      </w:r>
      <w:r>
        <w:rPr>
          <w:spacing w:val="-6"/>
        </w:rPr>
        <w:t xml:space="preserve"> </w:t>
      </w:r>
      <w:r>
        <w:t>sth</w:t>
      </w:r>
      <w:r>
        <w:rPr>
          <w:spacing w:val="-2"/>
        </w:rPr>
        <w:t xml:space="preserve">. </w:t>
      </w:r>
      <w:r>
        <w:t>done</w:t>
      </w:r>
      <w:r>
        <w:tab/>
      </w:r>
      <w:r>
        <w:rPr>
          <w:rFonts w:hint="eastAsia" w:ascii="宋体" w:hAnsi="宋体" w:eastAsia="宋体"/>
        </w:rPr>
        <w:t>“使某事被做”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480"/>
      </w:pPr>
      <w:r>
        <w:t xml:space="preserve">I </w:t>
      </w:r>
      <w:r>
        <w:rPr>
          <w:u w:val="single"/>
        </w:rPr>
        <w:t>washed</w:t>
      </w:r>
      <w:r>
        <w:t xml:space="preserve"> my car.</w:t>
      </w:r>
    </w:p>
    <w:p>
      <w:pPr>
        <w:pStyle w:val="3"/>
        <w:spacing w:before="19"/>
        <w:ind w:left="480"/>
      </w:pPr>
      <w:r>
        <w:t xml:space="preserve">I </w:t>
      </w:r>
      <w:r>
        <w:rPr>
          <w:u w:val="single"/>
        </w:rPr>
        <w:t>had my car washed</w:t>
      </w:r>
      <w:r>
        <w:t>.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5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 xml:space="preserve">I will </w:t>
      </w:r>
      <w:r>
        <w:rPr>
          <w:u w:val="single"/>
        </w:rPr>
        <w:t>have my lawyer talk</w:t>
      </w:r>
      <w:r>
        <w:t xml:space="preserve"> with you about the details.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tabs>
          <w:tab w:val="left" w:pos="2620"/>
        </w:tabs>
        <w:spacing w:before="45"/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89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6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ind w:left="600"/>
      </w:pPr>
      <w:r>
        <w:t xml:space="preserve">The bad news </w:t>
      </w:r>
      <w:r>
        <w:rPr>
          <w:u w:val="single"/>
        </w:rPr>
        <w:t>had everybody fearing</w:t>
      </w:r>
      <w:r>
        <w:t xml:space="preserve"> that disasters would happen soon.</w:t>
      </w: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29"/>
        </w:rPr>
      </w:pPr>
    </w:p>
    <w:p>
      <w:pPr>
        <w:pStyle w:val="3"/>
        <w:tabs>
          <w:tab w:val="left" w:pos="2620"/>
        </w:tabs>
        <w:ind w:left="120"/>
        <w:rPr>
          <w:rFonts w:hint="eastAsia" w:ascii="宋体" w:hAnsi="宋体" w:eastAsia="宋体"/>
        </w:rPr>
      </w:pPr>
      <w:r>
        <w:t xml:space="preserve">have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使役动词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“使……”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7"/>
        </w:numPr>
        <w:tabs>
          <w:tab w:val="left" w:pos="836"/>
          <w:tab w:val="left" w:pos="3899"/>
        </w:tabs>
        <w:spacing w:before="0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sth</w:t>
      </w:r>
      <w:r>
        <w:rPr>
          <w:spacing w:val="-3"/>
          <w:sz w:val="24"/>
        </w:rPr>
        <w:t xml:space="preserve">. </w:t>
      </w:r>
      <w:r>
        <w:rPr>
          <w:sz w:val="24"/>
        </w:rPr>
        <w:t>done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“使某事被做”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4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sb</w:t>
      </w:r>
      <w:r>
        <w:rPr>
          <w:spacing w:val="-3"/>
          <w:sz w:val="24"/>
        </w:rPr>
        <w:t xml:space="preserve">.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“使某人做某事”</w:t>
      </w:r>
    </w:p>
    <w:p>
      <w:pPr>
        <w:pStyle w:val="7"/>
        <w:numPr>
          <w:ilvl w:val="0"/>
          <w:numId w:val="7"/>
        </w:numPr>
        <w:tabs>
          <w:tab w:val="left" w:pos="836"/>
          <w:tab w:val="left" w:pos="3059"/>
        </w:tabs>
        <w:spacing w:before="5" w:after="0" w:line="240" w:lineRule="auto"/>
        <w:ind w:left="83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have ab</w:t>
      </w:r>
      <w:r>
        <w:rPr>
          <w:spacing w:val="-3"/>
          <w:sz w:val="24"/>
        </w:rPr>
        <w:t xml:space="preserve">.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sth.</w:t>
      </w:r>
      <w:r>
        <w:rPr>
          <w:sz w:val="24"/>
        </w:rPr>
        <w:tab/>
      </w:r>
      <w:r>
        <w:rPr>
          <w:rFonts w:hint="eastAsia" w:ascii="宋体" w:hAnsi="宋体" w:eastAsia="宋体"/>
          <w:sz w:val="24"/>
        </w:rPr>
        <w:t>“使某人持续做某事”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3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132715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5.95pt;height:52.8pt;width:38.8pt;mso-position-horizontal-relative:page;mso-wrap-distance-bottom:0pt;mso-wrap-distance-top:0pt;z-index:-251651072;mso-width-relative:page;mso-height-relative:page;" fillcolor="#C0C0C0" filled="t" stroked="f" coordorigin="9235,320" coordsize="776,1056" path="m9960,1268l9794,1268,9811,1265,9826,1263,9840,1258,9864,1244,9874,1236,9883,1224,9890,1212,9895,1200,9902,1184,9905,1167,9910,1148,9912,1126,9917,1078,9919,927,9924,766,9927,574,9929,420,9254,420,9254,320,10010,320,10006,584,10001,802,9996,975,9991,1102,9991,1136,9986,1167,9982,1196,9979,1208,9977,1222,9972,1234,9970,1246,9965,1258,9960,1268xm9655,809l9571,749,9492,692,9415,641,9346,598,9384,519,9475,574,9557,624,9631,672,9696,718,9655,809xm9264,1198l9235,1092,9324,1056,9410,1020,9492,984,9571,951,9648,917,9722,884,9792,850,9859,816,9859,922,9554,1061,9264,1198xm9823,1373l9662,1373,9617,1371,9617,1344,9612,1318,9610,1289,9602,1258,9658,1263,9706,1265,9744,1268,9960,1268,9955,1280,9948,1289,9943,1299,9936,1306,9931,1316,9917,1330,9907,1337,9900,1342,9893,1349,9874,1359,9864,1361,9854,1366,9845,1368,9833,1371,9823,1373xm9799,1376l9746,1376,9706,1373,9811,1373,9799,1376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4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4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9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5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9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3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5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7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0" w:hanging="236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0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34231EE"/>
    <w:rsid w:val="200633E7"/>
    <w:rsid w:val="27596D76"/>
    <w:rsid w:val="29A90BAB"/>
    <w:rsid w:val="2B9306F3"/>
    <w:rsid w:val="36003211"/>
    <w:rsid w:val="4636643F"/>
    <w:rsid w:val="631118A2"/>
    <w:rsid w:val="67850986"/>
    <w:rsid w:val="6C3B6A84"/>
    <w:rsid w:val="773D4093"/>
    <w:rsid w:val="7B8C5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3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2020-02-07T02:56:00Z</dcterms:created>
  <dc:creator>qiqi</dc:creator>
  <cp:lastModifiedBy>孫琦</cp:lastModifiedBy>
  <dcterms:modified xsi:type="dcterms:W3CDTF">2020-02-07T03:24:14Z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2052-11.1.0.9339</vt:lpwstr>
  </property>
</Properties>
</file>