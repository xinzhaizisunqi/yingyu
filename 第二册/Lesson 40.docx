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</w:rPr>
      </w:pPr>
      <w:r>
        <w:t xml:space="preserve">Lesson 40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444"/>
          <w:tab w:val="left" w:pos="1799"/>
          <w:tab w:val="left" w:pos="1871"/>
          <w:tab w:val="left" w:pos="2219"/>
        </w:tabs>
        <w:spacing w:before="5" w:after="0" w:line="254" w:lineRule="auto"/>
        <w:ind w:left="600" w:right="5742" w:hanging="480"/>
        <w:jc w:val="left"/>
        <w:rPr>
          <w:sz w:val="24"/>
        </w:rPr>
      </w:pPr>
      <w:r>
        <w:rPr>
          <w:sz w:val="24"/>
        </w:rPr>
        <w:t>hostess</w:t>
      </w:r>
      <w:r>
        <w:rPr>
          <w:sz w:val="24"/>
        </w:rPr>
        <w:tab/>
      </w:r>
      <w:r>
        <w:rPr>
          <w:sz w:val="24"/>
        </w:rPr>
        <w:t>n.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 w:ascii="宋体" w:eastAsia="宋体"/>
          <w:sz w:val="24"/>
        </w:rPr>
        <w:t>女主人</w:t>
      </w:r>
      <w:r>
        <w:rPr>
          <w:sz w:val="24"/>
        </w:rPr>
        <w:t>hostess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host waitress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4"/>
          <w:sz w:val="24"/>
        </w:rPr>
        <w:t xml:space="preserve">waiter </w:t>
      </w:r>
      <w:r>
        <w:rPr>
          <w:sz w:val="24"/>
        </w:rPr>
        <w:t>actress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actor</w:t>
      </w:r>
    </w:p>
    <w:p>
      <w:pPr>
        <w:pStyle w:val="3"/>
        <w:tabs>
          <w:tab w:val="left" w:pos="1799"/>
        </w:tabs>
        <w:spacing w:line="290" w:lineRule="exact"/>
        <w:ind w:left="600"/>
      </w:pPr>
      <w:r>
        <w:t>goddess</w:t>
      </w:r>
      <w:r>
        <w:tab/>
      </w:r>
      <w:r>
        <w:t>god</w:t>
      </w:r>
    </w:p>
    <w:p>
      <w:pPr>
        <w:pStyle w:val="3"/>
        <w:spacing w:before="1"/>
        <w:rPr>
          <w:sz w:val="21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658"/>
        </w:tabs>
        <w:spacing w:before="67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unsmiling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8"/>
          <w:sz w:val="24"/>
        </w:rPr>
        <w:t xml:space="preserve"> </w:t>
      </w:r>
      <w:r>
        <w:rPr>
          <w:rFonts w:hint="eastAsia" w:ascii="宋体" w:eastAsia="宋体"/>
          <w:sz w:val="24"/>
        </w:rPr>
        <w:t>不笑的，严肃的</w:t>
      </w:r>
    </w:p>
    <w:p>
      <w:pPr>
        <w:pStyle w:val="3"/>
        <w:spacing w:before="11"/>
        <w:ind w:left="600"/>
      </w:pPr>
      <w:r>
        <w:t>smiling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168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tight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紧身的</w:t>
      </w:r>
      <w:r>
        <w:rPr>
          <w:rFonts w:hint="eastAsia" w:ascii="宋体" w:eastAsia="宋体"/>
          <w:sz w:val="24"/>
          <w:lang w:val="en-US" w:eastAsia="zh-CN"/>
        </w:rPr>
        <w:t xml:space="preserve"> 紧的</w:t>
      </w:r>
    </w:p>
    <w:p>
      <w:pPr>
        <w:pStyle w:val="3"/>
        <w:spacing w:before="11" w:line="254" w:lineRule="auto"/>
        <w:ind w:left="600" w:right="6593"/>
      </w:pPr>
      <w:r>
        <w:t>a tight dress tight shoes tight schedule</w:t>
      </w:r>
    </w:p>
    <w:p>
      <w:pPr>
        <w:pStyle w:val="3"/>
        <w:spacing w:before="4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947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fix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凝视</w:t>
      </w:r>
    </w:p>
    <w:p>
      <w:pPr>
        <w:pStyle w:val="3"/>
        <w:spacing w:before="12"/>
        <w:ind w:left="600"/>
      </w:pPr>
      <w:r>
        <w:t>Her eyes were fixed on her plate.</w:t>
      </w:r>
    </w:p>
    <w:p>
      <w:pPr>
        <w:pStyle w:val="3"/>
        <w:spacing w:before="6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05"/>
          <w:tab w:val="left" w:pos="1204"/>
          <w:tab w:val="left" w:pos="1550"/>
        </w:tabs>
        <w:spacing w:before="1" w:after="0" w:line="252" w:lineRule="auto"/>
        <w:ind w:left="600" w:right="6442" w:hanging="480"/>
        <w:jc w:val="left"/>
        <w:rPr>
          <w:sz w:val="24"/>
        </w:rPr>
      </w:pPr>
      <w:r>
        <w:drawing>
          <wp:anchor distT="0" distB="0" distL="0" distR="0" simplePos="0" relativeHeight="251513856" behindDoc="1" locked="0" layoutInCell="1" allowOverlap="1">
            <wp:simplePos x="0" y="0"/>
            <wp:positionH relativeFrom="page">
              <wp:posOffset>1141730</wp:posOffset>
            </wp:positionH>
            <wp:positionV relativeFrom="paragraph">
              <wp:posOffset>476885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43.05pt;height:52.8pt;width:38.8pt;mso-position-horizontal-relative:page;z-index:251659264;mso-width-relative:page;mso-height-relative:page;" fillcolor="#C0C0C0" filled="t" stroked="f" coordorigin="9235,862" coordsize="776,1056" path="m9960,1810l9794,1810,9811,1807,9826,1805,9840,1800,9864,1786,9874,1778,9883,1766,9890,1754,9895,1742,9902,1726,9905,1709,9910,1690,9912,1668,9917,1620,9919,1469,9924,1308,9927,1116,9929,962,9254,962,9254,862,10010,862,10006,1126,10001,1344,9996,1517,9991,1644,9991,1678,9986,1709,9982,1738,9979,1750,9977,1764,9972,1776,9970,1788,9965,1800,9960,1810xm9655,1351l9571,1291,9492,1234,9415,1183,9346,1140,9384,1061,9475,1116,9557,1166,9631,1214,9696,1260,9655,1351xm9264,1740l9235,1634,9324,1598,9410,1562,9492,1526,9571,1493,9648,1459,9722,1426,9792,1392,9859,1358,9859,1464,9554,1603,9264,1740xm9823,1915l9662,1915,9617,1913,9617,1886,9612,1860,9610,1831,9602,1800,9658,1805,9706,1807,9744,1810,9960,1810,9955,1822,9948,1831,9943,1841,9936,1848,9931,1858,9917,1872,9907,1879,9900,1884,9893,1891,9874,1901,9864,1903,9854,1908,9845,1910,9833,1913,9823,1915xm9799,1918l9746,1918,9706,1915,9811,1915,9799,1918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globe</w:t>
      </w:r>
      <w:r>
        <w:rPr>
          <w:sz w:val="24"/>
        </w:rPr>
        <w:tab/>
      </w:r>
      <w:r>
        <w:rPr>
          <w:sz w:val="24"/>
        </w:rPr>
        <w:t>n.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地球</w:t>
      </w:r>
      <w:r>
        <w:rPr>
          <w:sz w:val="24"/>
        </w:rPr>
        <w:t>global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adj. global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economy</w:t>
      </w:r>
    </w:p>
    <w:p>
      <w:pPr>
        <w:pStyle w:val="3"/>
        <w:spacing w:before="4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435"/>
          <w:tab w:val="left" w:pos="1931"/>
        </w:tabs>
        <w:spacing w:before="0" w:after="0" w:line="252" w:lineRule="auto"/>
        <w:ind w:left="600" w:right="6291" w:hanging="480"/>
        <w:jc w:val="left"/>
        <w:rPr>
          <w:sz w:val="24"/>
        </w:rPr>
      </w:pPr>
      <w:r>
        <w:rPr>
          <w:sz w:val="24"/>
        </w:rPr>
        <w:t>despair</w:t>
      </w:r>
      <w:r>
        <w:rPr>
          <w:sz w:val="24"/>
        </w:rPr>
        <w:tab/>
      </w:r>
      <w:r>
        <w:rPr>
          <w:sz w:val="24"/>
        </w:rPr>
        <w:t>n.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绝望</w:t>
      </w:r>
      <w:r>
        <w:rPr>
          <w:sz w:val="24"/>
        </w:rPr>
        <w:t xml:space="preserve">in despair </w:t>
      </w:r>
      <w:r>
        <w:rPr>
          <w:rFonts w:hint="eastAsia" w:eastAsia="宋体"/>
          <w:sz w:val="24"/>
          <w:lang w:val="en-US" w:eastAsia="zh-CN"/>
        </w:rPr>
        <w:t>处于绝望之中</w:t>
      </w:r>
      <w:r>
        <w:rPr>
          <w:sz w:val="24"/>
        </w:rPr>
        <w:t>desperate</w:t>
      </w:r>
      <w:r>
        <w:rPr>
          <w:sz w:val="24"/>
        </w:rPr>
        <w:tab/>
      </w:r>
      <w:r>
        <w:rPr>
          <w:spacing w:val="-5"/>
          <w:sz w:val="24"/>
        </w:rPr>
        <w:t>adj.</w:t>
      </w:r>
      <w:r>
        <w:rPr>
          <w:rFonts w:hint="eastAsia" w:eastAsia="宋体"/>
          <w:spacing w:val="-5"/>
          <w:sz w:val="24"/>
          <w:lang w:val="en-US" w:eastAsia="zh-CN"/>
        </w:rPr>
        <w:t>绝望 地</w:t>
      </w:r>
    </w:p>
    <w:p>
      <w:pPr>
        <w:pStyle w:val="3"/>
        <w:spacing w:before="5"/>
        <w:rPr>
          <w:sz w:val="25"/>
        </w:rPr>
      </w:pPr>
    </w:p>
    <w:p>
      <w:pPr>
        <w:pStyle w:val="2"/>
        <w:rPr>
          <w:rFonts w:hint="eastAsia" w:ascii="宋体" w:eastAsia="宋体"/>
        </w:rPr>
      </w:pPr>
      <w:r>
        <w:t xml:space="preserve">Lesson 40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2"/>
        </w:numPr>
        <w:tabs>
          <w:tab w:val="left" w:pos="304"/>
        </w:tabs>
        <w:spacing w:before="4" w:after="0" w:line="240" w:lineRule="auto"/>
        <w:ind w:left="303" w:right="0" w:hanging="184"/>
        <w:jc w:val="left"/>
        <w:rPr>
          <w:rFonts w:ascii="宋体" w:hAnsi="宋体"/>
          <w:sz w:val="24"/>
        </w:rPr>
      </w:pPr>
      <w:r>
        <w:rPr>
          <w:sz w:val="24"/>
        </w:rPr>
        <w:t xml:space="preserve">Last week at a dinner </w:t>
      </w:r>
      <w:r>
        <w:rPr>
          <w:spacing w:val="-3"/>
          <w:sz w:val="24"/>
        </w:rPr>
        <w:t xml:space="preserve">party, </w:t>
      </w:r>
      <w:r>
        <w:rPr>
          <w:sz w:val="24"/>
        </w:rPr>
        <w:t xml:space="preserve">the hostess asked me to sit </w:t>
      </w:r>
      <w:r>
        <w:rPr>
          <w:color w:val="0000FF"/>
          <w:sz w:val="24"/>
        </w:rPr>
        <w:t xml:space="preserve">next to </w:t>
      </w:r>
      <w:r>
        <w:rPr>
          <w:sz w:val="24"/>
        </w:rPr>
        <w:t>Mrs.</w:t>
      </w:r>
      <w:r>
        <w:rPr>
          <w:spacing w:val="35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ind w:left="600"/>
        <w:rPr>
          <w:rFonts w:hint="default" w:eastAsia="宋体"/>
          <w:lang w:val="en-US" w:eastAsia="zh-CN"/>
        </w:rPr>
      </w:pPr>
      <w:r>
        <w:t>beside / by</w:t>
      </w:r>
      <w:r>
        <w:rPr>
          <w:rFonts w:hint="eastAsia" w:eastAsia="宋体"/>
          <w:lang w:val="en-US" w:eastAsia="zh-CN"/>
        </w:rPr>
        <w:t xml:space="preserve"> 紧挨着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0" w:after="0" w:line="487" w:lineRule="auto"/>
        <w:ind w:left="120" w:right="2665" w:firstLine="0"/>
        <w:jc w:val="left"/>
        <w:rPr>
          <w:sz w:val="24"/>
        </w:rPr>
      </w:pPr>
      <w:r>
        <w:rPr>
          <w:sz w:val="24"/>
        </w:rPr>
        <w:t xml:space="preserve">Mrs.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was a large, unsmiling lady</w:t>
      </w:r>
      <w:r>
        <w:rPr>
          <w:color w:val="0000FF"/>
          <w:sz w:val="24"/>
        </w:rPr>
        <w:t xml:space="preserve"> in</w:t>
      </w:r>
      <w:r>
        <w:rPr>
          <w:sz w:val="24"/>
        </w:rPr>
        <w:t xml:space="preserve"> a tight black</w:t>
      </w:r>
      <w:r>
        <w:rPr>
          <w:spacing w:val="-26"/>
          <w:sz w:val="24"/>
        </w:rPr>
        <w:t xml:space="preserve"> </w:t>
      </w:r>
      <w:r>
        <w:rPr>
          <w:sz w:val="24"/>
        </w:rPr>
        <w:t xml:space="preserve">dress. </w:t>
      </w:r>
      <w:r>
        <w:rPr>
          <w:rFonts w:hint="eastAsia" w:eastAsia="宋体"/>
          <w:sz w:val="24"/>
          <w:lang w:val="en-US" w:eastAsia="zh-CN"/>
        </w:rPr>
        <w:t>穿着</w:t>
      </w:r>
    </w:p>
    <w:p>
      <w:pPr>
        <w:pStyle w:val="7"/>
        <w:numPr>
          <w:numId w:val="0"/>
        </w:numPr>
        <w:tabs>
          <w:tab w:val="left" w:pos="304"/>
        </w:tabs>
        <w:spacing w:before="0" w:after="0" w:line="487" w:lineRule="auto"/>
        <w:ind w:left="120" w:leftChars="0" w:right="2665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sz w:val="24"/>
        </w:rPr>
        <w:t>3.She did not</w:t>
      </w:r>
      <w:r>
        <w:rPr>
          <w:rFonts w:hint="eastAsia" w:eastAsia="宋体"/>
          <w:sz w:val="24"/>
          <w:lang w:val="en-US" w:eastAsia="zh-CN"/>
        </w:rPr>
        <w:t xml:space="preserve"> even </w:t>
      </w:r>
      <w:r>
        <w:rPr>
          <w:sz w:val="24"/>
        </w:rPr>
        <w:t>look up when I</w:t>
      </w:r>
      <w:r>
        <w:rPr>
          <w:color w:val="0000FF"/>
          <w:sz w:val="24"/>
        </w:rPr>
        <w:t xml:space="preserve"> took my seat </w:t>
      </w:r>
      <w:r>
        <w:rPr>
          <w:rFonts w:hint="eastAsia" w:eastAsia="宋体"/>
          <w:color w:val="0000FF"/>
          <w:sz w:val="24"/>
          <w:lang w:val="en-US" w:eastAsia="zh-CN"/>
        </w:rPr>
        <w:t>(就座）</w:t>
      </w:r>
      <w:r>
        <w:rPr>
          <w:color w:val="0000FF"/>
          <w:sz w:val="24"/>
        </w:rPr>
        <w:t>b</w:t>
      </w:r>
      <w:r>
        <w:rPr>
          <w:sz w:val="24"/>
        </w:rPr>
        <w:t>eside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her.</w:t>
      </w:r>
    </w:p>
    <w:p>
      <w:pPr>
        <w:pStyle w:val="7"/>
        <w:numPr>
          <w:ilvl w:val="0"/>
          <w:numId w:val="3"/>
        </w:numPr>
        <w:tabs>
          <w:tab w:val="left" w:pos="304"/>
        </w:tabs>
        <w:spacing w:before="0" w:after="0" w:line="307" w:lineRule="exact"/>
        <w:ind w:left="303" w:right="0" w:hanging="184"/>
        <w:jc w:val="left"/>
        <w:rPr>
          <w:sz w:val="24"/>
        </w:rPr>
      </w:pPr>
      <w:r>
        <w:rPr>
          <w:sz w:val="24"/>
        </w:rPr>
        <w:t xml:space="preserve">Her eyes were fixed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 xml:space="preserve">and in a short time, she </w:t>
      </w:r>
      <w:r>
        <w:rPr>
          <w:color w:val="0000FF"/>
          <w:sz w:val="24"/>
        </w:rPr>
        <w:t>was busy</w:t>
      </w:r>
      <w:r>
        <w:rPr>
          <w:color w:val="0000FF"/>
          <w:spacing w:val="-18"/>
          <w:sz w:val="24"/>
        </w:rPr>
        <w:t xml:space="preserve"> </w:t>
      </w:r>
      <w:r>
        <w:rPr>
          <w:color w:val="0000FF"/>
          <w:sz w:val="24"/>
        </w:rPr>
        <w:t>eating.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line="254" w:lineRule="auto"/>
        <w:ind w:left="600" w:right="6199"/>
      </w:pPr>
      <w:r>
        <w:t>be busy doing sth. be busy with sth.</w:t>
      </w:r>
    </w:p>
    <w:p>
      <w:pPr>
        <w:pStyle w:val="3"/>
        <w:spacing w:before="10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542"/>
          <w:tab w:val="left" w:pos="543"/>
        </w:tabs>
        <w:spacing w:before="0" w:after="0" w:line="240" w:lineRule="auto"/>
        <w:ind w:left="542" w:right="0" w:hanging="423"/>
        <w:jc w:val="left"/>
        <w:rPr>
          <w:sz w:val="24"/>
        </w:rPr>
      </w:pPr>
      <w:r>
        <w:rPr>
          <w:sz w:val="24"/>
        </w:rPr>
        <w:t>I tried to make</w:t>
      </w:r>
      <w:r>
        <w:rPr>
          <w:spacing w:val="-12"/>
          <w:sz w:val="24"/>
        </w:rPr>
        <w:t xml:space="preserve"> </w:t>
      </w:r>
      <w:r>
        <w:rPr>
          <w:sz w:val="24"/>
        </w:rPr>
        <w:t>conversation.</w:t>
      </w:r>
      <w:r>
        <w:rPr>
          <w:rFonts w:hint="eastAsia" w:eastAsia="宋体"/>
          <w:sz w:val="24"/>
          <w:lang w:val="en-US" w:eastAsia="zh-CN"/>
        </w:rPr>
        <w:t xml:space="preserve"> Make a conversation 也行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3"/>
        </w:numPr>
        <w:tabs>
          <w:tab w:val="left" w:pos="423"/>
        </w:tabs>
        <w:spacing w:before="0" w:after="0" w:line="240" w:lineRule="auto"/>
        <w:ind w:left="422" w:right="0" w:hanging="303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‘</w:t>
      </w:r>
      <w:r>
        <w:rPr>
          <w:sz w:val="24"/>
        </w:rPr>
        <w:t xml:space="preserve">A new play is coming to </w:t>
      </w:r>
      <w:r>
        <w:rPr>
          <w:rFonts w:ascii="宋体" w:hAnsi="宋体"/>
          <w:sz w:val="24"/>
        </w:rPr>
        <w:t>“</w:t>
      </w:r>
      <w:r>
        <w:rPr>
          <w:sz w:val="24"/>
        </w:rPr>
        <w:t>The Globe</w:t>
      </w:r>
      <w:r>
        <w:rPr>
          <w:rFonts w:ascii="宋体" w:hAnsi="宋体"/>
          <w:sz w:val="24"/>
        </w:rPr>
        <w:t xml:space="preserve">” </w:t>
      </w:r>
      <w:r>
        <w:rPr>
          <w:sz w:val="24"/>
        </w:rPr>
        <w:t>soon,</w:t>
      </w:r>
      <w:r>
        <w:rPr>
          <w:rFonts w:ascii="宋体" w:hAnsi="宋体"/>
          <w:sz w:val="24"/>
        </w:rPr>
        <w:t>’ … ‘</w:t>
      </w:r>
      <w:r>
        <w:rPr>
          <w:sz w:val="24"/>
        </w:rPr>
        <w:t>Will you be seeing</w:t>
      </w:r>
      <w:r>
        <w:rPr>
          <w:spacing w:val="-20"/>
          <w:sz w:val="24"/>
        </w:rPr>
        <w:t xml:space="preserve"> </w:t>
      </w:r>
      <w:r>
        <w:rPr>
          <w:sz w:val="24"/>
        </w:rPr>
        <w:t>it?</w:t>
      </w:r>
      <w:r>
        <w:rPr>
          <w:rFonts w:ascii="宋体" w:hAnsi="宋体"/>
          <w:sz w:val="24"/>
        </w:rPr>
        <w:t>’</w:t>
      </w:r>
    </w:p>
    <w:p>
      <w:pPr>
        <w:spacing w:after="0" w:line="240" w:lineRule="auto"/>
        <w:jc w:val="left"/>
        <w:rPr>
          <w:rFonts w:ascii="宋体" w:hAnsi="宋体"/>
          <w:sz w:val="24"/>
        </w:rPr>
      </w:pPr>
    </w:p>
    <w:p>
      <w:pPr>
        <w:spacing w:after="0" w:line="240" w:lineRule="auto"/>
        <w:jc w:val="left"/>
        <w:rPr>
          <w:rFonts w:hint="default" w:ascii="宋体" w:hAnsi="宋体" w:eastAsia="宋体"/>
          <w:sz w:val="24"/>
          <w:lang w:val="en-US" w:eastAsia="zh-CN"/>
        </w:rPr>
        <w:sectPr>
          <w:type w:val="continuous"/>
          <w:pgSz w:w="11910" w:h="16840"/>
          <w:pgMar w:top="1380" w:right="1640" w:bottom="280" w:left="1680" w:header="720" w:footer="720" w:gutter="0"/>
        </w:sectPr>
      </w:pPr>
      <w:r>
        <w:rPr>
          <w:rFonts w:hint="eastAsia" w:ascii="宋体" w:hAnsi="宋体" w:eastAsia="宋体"/>
          <w:sz w:val="24"/>
          <w:lang w:val="en-US" w:eastAsia="zh-CN"/>
        </w:rPr>
        <w:t>现在进行时可以表示确定要发生的将来</w:t>
      </w:r>
    </w:p>
    <w:p>
      <w:pPr>
        <w:pStyle w:val="3"/>
        <w:tabs>
          <w:tab w:val="left" w:pos="2639"/>
        </w:tabs>
        <w:spacing w:before="45"/>
        <w:ind w:left="600"/>
        <w:rPr>
          <w:rFonts w:hint="eastAsia" w:ascii="宋体" w:eastAsia="宋体"/>
        </w:rPr>
      </w:pPr>
      <w:r>
        <w:t>am/is/are</w:t>
      </w:r>
      <w:r>
        <w:rPr>
          <w:spacing w:val="-3"/>
        </w:rPr>
        <w:t xml:space="preserve"> + </w:t>
      </w:r>
      <w:r>
        <w:t>doing</w:t>
      </w:r>
      <w:r>
        <w:tab/>
      </w:r>
      <w:r>
        <w:rPr>
          <w:rFonts w:hint="eastAsia" w:ascii="宋体" w:eastAsia="宋体"/>
        </w:rPr>
        <w:t>现在进行时</w:t>
      </w:r>
    </w:p>
    <w:p>
      <w:pPr>
        <w:pStyle w:val="3"/>
        <w:tabs>
          <w:tab w:val="left" w:pos="2639"/>
        </w:tabs>
        <w:spacing w:before="5"/>
        <w:ind w:left="600"/>
        <w:rPr>
          <w:rFonts w:hint="eastAsia" w:ascii="宋体" w:eastAsia="宋体"/>
        </w:rPr>
      </w:pPr>
      <w:r>
        <w:t>will be</w:t>
      </w:r>
      <w:r>
        <w:rPr>
          <w:spacing w:val="-4"/>
        </w:rPr>
        <w:t xml:space="preserve"> </w:t>
      </w:r>
      <w:r>
        <w:t>doing</w:t>
      </w:r>
      <w:r>
        <w:tab/>
      </w:r>
      <w:r>
        <w:rPr>
          <w:rFonts w:hint="eastAsia" w:ascii="宋体" w:eastAsia="宋体"/>
        </w:rPr>
        <w:t>将来进行时</w:t>
      </w:r>
    </w:p>
    <w:p>
      <w:pPr>
        <w:pStyle w:val="3"/>
        <w:tabs>
          <w:tab w:val="left" w:pos="2639"/>
        </w:tabs>
        <w:spacing w:before="5"/>
        <w:ind w:left="600"/>
        <w:rPr>
          <w:rFonts w:hint="eastAsia" w:ascii="宋体" w:eastAsia="宋体"/>
        </w:rPr>
      </w:pPr>
    </w:p>
    <w:p>
      <w:pPr>
        <w:pStyle w:val="3"/>
        <w:tabs>
          <w:tab w:val="left" w:pos="2639"/>
        </w:tabs>
        <w:spacing w:before="5"/>
        <w:ind w:left="600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都表示确定要发生的将来，用哪个都行</w:t>
      </w:r>
    </w:p>
    <w:p>
      <w:pPr>
        <w:pStyle w:val="3"/>
        <w:spacing w:before="8"/>
        <w:rPr>
          <w:rFonts w:ascii="宋体"/>
        </w:rPr>
      </w:pPr>
    </w:p>
    <w:p>
      <w:pPr>
        <w:pStyle w:val="7"/>
        <w:numPr>
          <w:ilvl w:val="0"/>
          <w:numId w:val="3"/>
        </w:numPr>
        <w:tabs>
          <w:tab w:val="left" w:pos="423"/>
        </w:tabs>
        <w:spacing w:before="1" w:after="0" w:line="240" w:lineRule="auto"/>
        <w:ind w:left="422" w:right="0" w:hanging="303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‘</w:t>
      </w:r>
      <w:r>
        <w:rPr>
          <w:sz w:val="24"/>
        </w:rPr>
        <w:t>Will you be spending your holidays abroad this</w:t>
      </w:r>
      <w:r>
        <w:rPr>
          <w:spacing w:val="-15"/>
          <w:sz w:val="24"/>
        </w:rPr>
        <w:t xml:space="preserve"> </w:t>
      </w:r>
      <w:r>
        <w:rPr>
          <w:sz w:val="24"/>
        </w:rPr>
        <w:t>year?</w:t>
      </w:r>
      <w:r>
        <w:rPr>
          <w:rFonts w:ascii="宋体" w:hAnsi="宋体"/>
          <w:sz w:val="24"/>
        </w:rPr>
        <w:t>’</w:t>
      </w:r>
    </w:p>
    <w:p>
      <w:pPr>
        <w:pStyle w:val="3"/>
        <w:spacing w:before="8"/>
        <w:rPr>
          <w:rFonts w:ascii="宋体"/>
        </w:rPr>
      </w:pPr>
    </w:p>
    <w:p>
      <w:pPr>
        <w:pStyle w:val="7"/>
        <w:numPr>
          <w:ilvl w:val="0"/>
          <w:numId w:val="3"/>
        </w:numPr>
        <w:tabs>
          <w:tab w:val="left" w:pos="423"/>
        </w:tabs>
        <w:spacing w:before="1" w:after="0" w:line="240" w:lineRule="auto"/>
        <w:ind w:left="422" w:right="0" w:hanging="303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‘</w:t>
      </w:r>
      <w:r>
        <w:rPr>
          <w:sz w:val="24"/>
        </w:rPr>
        <w:t>Will you be staying in</w:t>
      </w:r>
      <w:r>
        <w:rPr>
          <w:spacing w:val="-6"/>
          <w:sz w:val="24"/>
        </w:rPr>
        <w:t xml:space="preserve"> </w:t>
      </w:r>
      <w:r>
        <w:rPr>
          <w:sz w:val="24"/>
        </w:rPr>
        <w:t>England?</w:t>
      </w:r>
      <w:r>
        <w:rPr>
          <w:rFonts w:ascii="宋体" w:hAnsi="宋体"/>
          <w:sz w:val="24"/>
        </w:rPr>
        <w:t>’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 xml:space="preserve">In </w:t>
      </w:r>
      <w:r>
        <w:rPr>
          <w:spacing w:val="-3"/>
          <w:sz w:val="24"/>
        </w:rPr>
        <w:t xml:space="preserve">despair, </w:t>
      </w:r>
      <w:r>
        <w:rPr>
          <w:sz w:val="24"/>
        </w:rPr>
        <w:t>I asked her whether she was enjoying her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dinner.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3"/>
        </w:numPr>
        <w:tabs>
          <w:tab w:val="left" w:pos="495"/>
        </w:tabs>
        <w:spacing w:before="0" w:after="0" w:line="242" w:lineRule="auto"/>
        <w:ind w:left="120" w:right="127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pacing w:val="-3"/>
          <w:sz w:val="24"/>
        </w:rPr>
        <w:t>‘</w:t>
      </w:r>
      <w:r>
        <w:rPr>
          <w:spacing w:val="-3"/>
          <w:sz w:val="24"/>
        </w:rPr>
        <w:t xml:space="preserve">Young </w:t>
      </w:r>
      <w:r>
        <w:rPr>
          <w:sz w:val="24"/>
        </w:rPr>
        <w:t>man,</w:t>
      </w:r>
      <w:r>
        <w:rPr>
          <w:rFonts w:ascii="宋体" w:hAnsi="宋体"/>
          <w:sz w:val="24"/>
        </w:rPr>
        <w:t>’</w:t>
      </w:r>
      <w:r>
        <w:rPr>
          <w:rFonts w:ascii="宋体" w:hAnsi="宋体"/>
          <w:spacing w:val="-61"/>
          <w:sz w:val="24"/>
        </w:rPr>
        <w:t xml:space="preserve"> </w:t>
      </w:r>
      <w:r>
        <w:rPr>
          <w:sz w:val="24"/>
        </w:rPr>
        <w:t xml:space="preserve">she answered, </w:t>
      </w:r>
      <w:r>
        <w:rPr>
          <w:rFonts w:ascii="宋体" w:hAnsi="宋体"/>
          <w:sz w:val="24"/>
        </w:rPr>
        <w:t>‘</w:t>
      </w:r>
      <w:r>
        <w:rPr>
          <w:color w:val="0000FF"/>
          <w:sz w:val="24"/>
        </w:rPr>
        <w:t>if you ate more and talked less,</w:t>
      </w:r>
      <w:r>
        <w:rPr>
          <w:sz w:val="24"/>
        </w:rPr>
        <w:t xml:space="preserve"> we would both enjoy our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dinner.</w:t>
      </w:r>
      <w:r>
        <w:rPr>
          <w:rFonts w:ascii="宋体" w:hAnsi="宋体"/>
          <w:spacing w:val="-4"/>
          <w:sz w:val="24"/>
        </w:rPr>
        <w:t>’</w:t>
      </w:r>
    </w:p>
    <w:p>
      <w:pPr>
        <w:pStyle w:val="3"/>
        <w:spacing w:before="8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蓝色部分表示虚拟语气，因为说的这件事与事实不符。</w:t>
      </w:r>
      <w:bookmarkStart w:id="0" w:name="_GoBack"/>
      <w:bookmarkEnd w:id="0"/>
    </w:p>
    <w:p>
      <w:pPr>
        <w:pStyle w:val="3"/>
        <w:ind w:left="600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虚拟条件句（虚拟语气）</w:t>
      </w:r>
    </w:p>
    <w:p>
      <w:pPr>
        <w:pStyle w:val="3"/>
        <w:rPr>
          <w:rFonts w:ascii="宋体"/>
          <w:sz w:val="26"/>
        </w:rPr>
      </w:pPr>
    </w:p>
    <w:p>
      <w:pPr>
        <w:pStyle w:val="3"/>
        <w:rPr>
          <w:rFonts w:ascii="宋体"/>
          <w:sz w:val="23"/>
        </w:rPr>
      </w:pPr>
    </w:p>
    <w:p>
      <w:pPr>
        <w:pStyle w:val="3"/>
        <w:spacing w:line="242" w:lineRule="auto"/>
        <w:ind w:left="120" w:right="7073"/>
        <w:rPr>
          <w:rFonts w:hint="eastAsia" w:ascii="宋体" w:eastAsia="宋体"/>
        </w:rPr>
      </w:pPr>
      <w:r>
        <w:drawing>
          <wp:anchor distT="0" distB="0" distL="0" distR="0" simplePos="0" relativeHeight="25151897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489585</wp:posOffset>
            </wp:positionV>
            <wp:extent cx="2951480" cy="119507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1357" cy="1195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</w:t>
      </w:r>
      <w:r>
        <w:rPr>
          <w:rFonts w:hint="eastAsia" w:ascii="宋体" w:eastAsia="宋体"/>
        </w:rPr>
        <w:t>虚拟条件句假设现在</w:t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1"/>
        <w:rPr>
          <w:rFonts w:ascii="宋体"/>
          <w:sz w:val="2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188595</wp:posOffset>
            </wp:positionV>
            <wp:extent cx="4680585" cy="77597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646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20.35pt;height:52.8pt;width:38.8pt;mso-position-horizontal-relative:page;mso-wrap-distance-bottom:0pt;mso-wrap-distance-top:0pt;z-index:-251655168;mso-width-relative:page;mso-height-relative:page;" fillcolor="#C0C0C0" filled="t" stroked="f" coordorigin="9235,407" coordsize="776,1056" path="m9960,1355l9794,1355,9811,1353,9826,1351,9840,1346,9864,1331,9874,1324,9883,1312,9890,1300,9895,1288,9902,1271,9905,1255,9910,1235,9912,1214,9917,1166,9919,1015,9924,854,9927,662,9929,508,9254,508,9254,407,10010,407,10006,671,10001,890,9996,1063,9991,1190,9991,1223,9986,1255,9982,1283,9979,1295,9977,1310,9972,1322,9970,1334,9965,1346,9960,1355xm9655,897l9571,837,9492,779,9415,729,9346,686,9384,607,9475,662,9557,712,9631,760,9696,806,9655,897xm9264,1286l9235,1180,9324,1144,9410,1108,9492,1072,9571,1039,9648,1005,9722,971,9792,938,9859,904,9859,1010,9554,1149,9264,1286xm9823,1461l9662,1461,9617,1459,9617,1432,9612,1406,9610,1377,9602,1346,9658,1351,9706,1353,9744,1355,9960,1355,9955,1367,9948,1377,9943,1387,9936,1394,9931,1403,9917,1418,9907,1425,9900,1430,9893,1437,9874,1447,9864,1449,9854,1454,9845,1456,9833,1459,9823,1461xm9799,1463l9746,1463,9706,1461,9811,1461,9799,1463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3"/>
        <w:rPr>
          <w:rFonts w:ascii="宋体"/>
          <w:sz w:val="9"/>
        </w:rPr>
      </w:pPr>
    </w:p>
    <w:p>
      <w:pPr>
        <w:pStyle w:val="3"/>
        <w:spacing w:before="67"/>
        <w:ind w:left="120"/>
      </w:pPr>
      <w:r>
        <w:t>1.I am not you, so I can</w:t>
      </w:r>
      <w:r>
        <w:rPr>
          <w:rFonts w:ascii="宋体" w:hAnsi="宋体"/>
        </w:rPr>
        <w:t>’</w:t>
      </w:r>
      <w:r>
        <w:t>t make the decision.</w:t>
      </w:r>
    </w:p>
    <w:p>
      <w:pPr>
        <w:pStyle w:val="3"/>
        <w:spacing w:before="5"/>
        <w:rPr>
          <w:sz w:val="26"/>
        </w:rPr>
      </w:pPr>
    </w:p>
    <w:p>
      <w:pPr>
        <w:pStyle w:val="7"/>
        <w:numPr>
          <w:ilvl w:val="0"/>
          <w:numId w:val="4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pacing w:val="-7"/>
          <w:sz w:val="24"/>
        </w:rPr>
        <w:t xml:space="preserve">You </w:t>
      </w:r>
      <w:r>
        <w:rPr>
          <w:sz w:val="24"/>
        </w:rPr>
        <w:t>make the arrangements, so it will save us a lot of</w:t>
      </w:r>
      <w:r>
        <w:rPr>
          <w:spacing w:val="-12"/>
          <w:sz w:val="24"/>
        </w:rPr>
        <w:t xml:space="preserve"> </w:t>
      </w:r>
      <w:r>
        <w:rPr>
          <w:sz w:val="24"/>
        </w:rPr>
        <w:t>trouble.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4"/>
        </w:numPr>
        <w:tabs>
          <w:tab w:val="left" w:pos="303"/>
        </w:tabs>
        <w:spacing w:before="0" w:after="0" w:line="240" w:lineRule="auto"/>
        <w:ind w:left="302" w:right="0" w:hanging="183"/>
        <w:jc w:val="left"/>
        <w:rPr>
          <w:sz w:val="24"/>
        </w:rPr>
      </w:pPr>
      <w:r>
        <w:rPr>
          <w:sz w:val="24"/>
        </w:rPr>
        <w:t>I don</w:t>
      </w:r>
      <w:r>
        <w:rPr>
          <w:rFonts w:ascii="宋体" w:hAnsi="宋体"/>
          <w:sz w:val="24"/>
        </w:rPr>
        <w:t>’</w:t>
      </w:r>
      <w:r>
        <w:rPr>
          <w:sz w:val="24"/>
        </w:rPr>
        <w:t xml:space="preserve">t know his phone </w:t>
      </w:r>
      <w:r>
        <w:rPr>
          <w:spacing w:val="-3"/>
          <w:sz w:val="24"/>
        </w:rPr>
        <w:t xml:space="preserve">number, </w:t>
      </w:r>
      <w:r>
        <w:rPr>
          <w:sz w:val="24"/>
        </w:rPr>
        <w:t>so I won</w:t>
      </w:r>
      <w:r>
        <w:rPr>
          <w:rFonts w:ascii="宋体" w:hAnsi="宋体"/>
          <w:sz w:val="24"/>
        </w:rPr>
        <w:t>’</w:t>
      </w:r>
      <w:r>
        <w:rPr>
          <w:sz w:val="24"/>
        </w:rPr>
        <w:t>t ring him</w:t>
      </w:r>
      <w:r>
        <w:rPr>
          <w:spacing w:val="-14"/>
          <w:sz w:val="24"/>
        </w:rPr>
        <w:t xml:space="preserve"> </w:t>
      </w:r>
      <w:r>
        <w:rPr>
          <w:sz w:val="24"/>
        </w:rPr>
        <w:t>up.</w:t>
      </w:r>
    </w:p>
    <w:p>
      <w:pPr>
        <w:pStyle w:val="3"/>
        <w:spacing w:before="6"/>
        <w:rPr>
          <w:sz w:val="26"/>
        </w:rPr>
      </w:pPr>
    </w:p>
    <w:p>
      <w:pPr>
        <w:pStyle w:val="3"/>
        <w:ind w:left="12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226695</wp:posOffset>
            </wp:positionV>
            <wp:extent cx="1508125" cy="1108710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890" cy="1108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 I could rearrange the alphabet, I would put U and I together.</w:t>
      </w:r>
    </w:p>
    <w:p>
      <w:pPr>
        <w:pStyle w:val="3"/>
        <w:rPr>
          <w:sz w:val="20"/>
        </w:rPr>
      </w:pPr>
    </w:p>
    <w:p>
      <w:pPr>
        <w:pStyle w:val="3"/>
        <w:spacing w:before="5"/>
        <w:rPr>
          <w:sz w:val="29"/>
        </w:rPr>
      </w:pP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40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虚拟条件句（虚拟语气）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380" w:right="1640" w:bottom="280" w:left="1680" w:header="720" w:footer="720" w:gutter="0"/>
        </w:sectPr>
      </w:pPr>
    </w:p>
    <w:p>
      <w:pPr>
        <w:pStyle w:val="3"/>
        <w:spacing w:before="4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假设现在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spacing w:after="14" w:line="242" w:lineRule="auto"/>
        <w:ind w:left="120" w:right="7073"/>
        <w:rPr>
          <w:rFonts w:hint="eastAsia" w:ascii="宋体" w:eastAsia="宋体"/>
        </w:rPr>
      </w:pPr>
      <w:r>
        <w:t>If</w:t>
      </w:r>
      <w:r>
        <w:rPr>
          <w:spacing w:val="3"/>
        </w:rPr>
        <w:t xml:space="preserve"> </w:t>
      </w:r>
      <w:r>
        <w:rPr>
          <w:rFonts w:hint="eastAsia" w:ascii="宋体" w:eastAsia="宋体"/>
          <w:spacing w:val="-4"/>
        </w:rPr>
        <w:t>虚拟条件句</w:t>
      </w:r>
      <w:r>
        <w:rPr>
          <w:rFonts w:hint="eastAsia" w:ascii="宋体" w:eastAsia="宋体"/>
        </w:rPr>
        <w:t>假设现在</w:t>
      </w:r>
    </w:p>
    <w:p>
      <w:pPr>
        <w:pStyle w:val="3"/>
        <w:ind w:left="12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2341245" cy="947420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1375" cy="9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9"/>
        <w:rPr>
          <w:rFonts w:ascii="宋体"/>
          <w:sz w:val="28"/>
        </w:rPr>
      </w:pPr>
    </w:p>
    <w:p>
      <w:pPr>
        <w:pStyle w:val="3"/>
        <w:ind w:left="120"/>
        <w:rPr>
          <w:rFonts w:hint="eastAsia" w:ascii="宋体" w:hAnsi="宋体" w:eastAsia="宋体"/>
        </w:rPr>
      </w:pPr>
      <w:r>
        <w:t xml:space="preserve">if </w:t>
      </w:r>
      <w:r>
        <w:rPr>
          <w:rFonts w:hint="eastAsia" w:ascii="宋体" w:hAnsi="宋体" w:eastAsia="宋体"/>
        </w:rPr>
        <w:t>虚拟条件句 —— 假设现在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spacing w:line="249" w:lineRule="auto"/>
        <w:ind w:left="120" w:right="3661"/>
      </w:pPr>
      <w:r>
        <w:t>I am not a bird, so I can</w:t>
      </w:r>
      <w:r>
        <w:rPr>
          <w:rFonts w:ascii="宋体" w:hAnsi="宋体"/>
        </w:rPr>
        <w:t>’</w:t>
      </w:r>
      <w:r>
        <w:t>t fly to you right away. If I were a bird, I could fly to you right away.</w:t>
      </w:r>
    </w:p>
    <w:p>
      <w:pPr>
        <w:pStyle w:val="3"/>
        <w:spacing w:before="6"/>
        <w:rPr>
          <w:sz w:val="25"/>
        </w:rPr>
      </w:pPr>
    </w:p>
    <w:p>
      <w:pPr>
        <w:pStyle w:val="3"/>
        <w:ind w:left="120"/>
        <w:rPr>
          <w:rFonts w:hint="eastAsia" w:ascii="宋体" w:hAnsi="宋体" w:eastAsia="宋体"/>
        </w:rPr>
      </w:pPr>
      <w:r>
        <w:t xml:space="preserve">if </w:t>
      </w:r>
      <w:r>
        <w:rPr>
          <w:rFonts w:hint="eastAsia" w:ascii="宋体" w:hAnsi="宋体" w:eastAsia="宋体"/>
        </w:rPr>
        <w:t>虚拟条件句 —— 假设现在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spacing w:line="249" w:lineRule="auto"/>
        <w:ind w:left="120" w:right="2916"/>
      </w:pPr>
      <w:r>
        <w:t>I don</w:t>
      </w:r>
      <w:r>
        <w:rPr>
          <w:rFonts w:ascii="宋体" w:hAnsi="宋体"/>
        </w:rPr>
        <w:t>’</w:t>
      </w:r>
      <w:r>
        <w:t>t have superpower. I will not turn the time back. If I had superpower, I would turn the time back.</w:t>
      </w:r>
    </w:p>
    <w:p>
      <w:pPr>
        <w:pStyle w:val="3"/>
        <w:spacing w:before="6"/>
        <w:rPr>
          <w:sz w:val="25"/>
        </w:rPr>
      </w:pPr>
    </w:p>
    <w:p>
      <w:pPr>
        <w:pStyle w:val="3"/>
        <w:spacing w:before="1"/>
        <w:ind w:left="120"/>
        <w:rPr>
          <w:rFonts w:hint="eastAsia" w:ascii="宋体" w:hAnsi="宋体" w:eastAsia="宋体"/>
        </w:rPr>
      </w:pPr>
      <w:r>
        <w:drawing>
          <wp:anchor distT="0" distB="0" distL="0" distR="0" simplePos="0" relativeHeight="25152000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80645</wp:posOffset>
            </wp:positionV>
            <wp:extent cx="4667885" cy="77406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1.85pt;height:52.8pt;width:38.8pt;mso-position-horizontal-relative:page;z-index:251665408;mso-width-relative:page;mso-height-relative:page;" fillcolor="#C0C0C0" filled="t" stroked="f" coordorigin="9235,238" coordsize="776,1056" path="m9960,1186l9794,1186,9811,1183,9826,1181,9840,1176,9864,1162,9874,1154,9883,1142,9890,1130,9895,1118,9902,1102,9905,1085,9910,1066,9912,1044,9917,996,9919,845,9924,684,9927,492,9929,338,9254,338,9254,238,10010,238,10006,502,10001,720,9996,893,9991,1020,9991,1054,9986,1085,9982,1114,9979,1126,9977,1140,9972,1152,9970,1164,9965,1176,9960,1186xm9655,727l9571,667,9492,610,9415,559,9346,516,9384,437,9475,492,9557,542,9631,590,9696,636,9655,727xm9264,1116l9235,1010,9324,974,9410,938,9492,902,9571,869,9648,835,9722,802,9792,768,9859,734,9859,840,9554,979,9264,1116xm9823,1291l9662,1291,9617,1289,9617,1262,9612,1236,9610,1207,9602,1176,9658,1181,9706,1183,9744,1186,9960,1186,9955,1198,9948,1207,9943,1217,9936,1224,9931,1234,9917,1248,9907,1255,9900,1260,9893,1267,9874,1277,9864,1279,9854,1284,9845,1286,9833,1289,9823,1291xm9799,1294l9746,1294,9706,1291,9811,1291,9799,129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if </w:t>
      </w:r>
      <w:r>
        <w:rPr>
          <w:rFonts w:hint="eastAsia" w:ascii="宋体" w:hAnsi="宋体" w:eastAsia="宋体"/>
        </w:rPr>
        <w:t>虚拟条件句 —— 假设现在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3"/>
        <w:spacing w:line="254" w:lineRule="auto"/>
        <w:ind w:left="120" w:right="4614"/>
      </w:pPr>
      <w:r>
        <w:t>The baby is not hungry. It may not cry. If the baby were hungry, it might cry.</w:t>
      </w:r>
    </w:p>
    <w:p>
      <w:pPr>
        <w:pStyle w:val="3"/>
        <w:spacing w:before="3"/>
        <w:rPr>
          <w:sz w:val="25"/>
        </w:rPr>
      </w:pPr>
    </w:p>
    <w:p>
      <w:pPr>
        <w:pStyle w:val="3"/>
        <w:spacing w:before="1"/>
        <w:ind w:left="120"/>
        <w:rPr>
          <w:rFonts w:hint="eastAsia" w:ascii="宋体" w:hAnsi="宋体" w:eastAsia="宋体"/>
        </w:rPr>
      </w:pPr>
      <w:r>
        <w:t xml:space="preserve">if </w:t>
      </w:r>
      <w:r>
        <w:rPr>
          <w:rFonts w:hint="eastAsia" w:ascii="宋体" w:hAnsi="宋体" w:eastAsia="宋体"/>
        </w:rPr>
        <w:t>虚拟条件句 —— 假设现在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3"/>
        <w:spacing w:line="254" w:lineRule="auto"/>
        <w:ind w:left="120" w:right="6199"/>
      </w:pPr>
      <w:r>
        <w:t>Look at the rocket! How fast it is!</w:t>
      </w:r>
    </w:p>
    <w:p>
      <w:pPr>
        <w:pStyle w:val="3"/>
        <w:spacing w:before="3"/>
        <w:ind w:left="120"/>
      </w:pPr>
      <w:r>
        <w:t>If your tail were on fire, you would be that fast too.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spacing w:before="1" w:line="242" w:lineRule="auto"/>
        <w:ind w:left="120" w:right="5576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虚拟条件句（虚拟语气） 假设现在</w:t>
      </w:r>
    </w:p>
    <w:sectPr>
      <w:pgSz w:w="11910" w:h="16840"/>
      <w:pgMar w:top="1380" w:right="164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2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23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8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7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85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14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71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8" w:hanging="184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8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7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85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14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71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8" w:hanging="184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00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8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7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95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94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9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91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90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88" w:hanging="236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8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7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85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14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71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8" w:hanging="184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66F0434"/>
    <w:rsid w:val="071B549F"/>
    <w:rsid w:val="073A36D6"/>
    <w:rsid w:val="08ED6AE9"/>
    <w:rsid w:val="0E5019D1"/>
    <w:rsid w:val="0EFE0F7B"/>
    <w:rsid w:val="0F421785"/>
    <w:rsid w:val="12BF1532"/>
    <w:rsid w:val="13F66DAE"/>
    <w:rsid w:val="14E54D54"/>
    <w:rsid w:val="156F4D2F"/>
    <w:rsid w:val="17EA41DD"/>
    <w:rsid w:val="1AB462FD"/>
    <w:rsid w:val="1CB94422"/>
    <w:rsid w:val="200F0E28"/>
    <w:rsid w:val="20F039EA"/>
    <w:rsid w:val="21295359"/>
    <w:rsid w:val="21A029A4"/>
    <w:rsid w:val="22D3763E"/>
    <w:rsid w:val="232408E3"/>
    <w:rsid w:val="23DC0F2C"/>
    <w:rsid w:val="2450256A"/>
    <w:rsid w:val="26091A0A"/>
    <w:rsid w:val="277841A1"/>
    <w:rsid w:val="28697325"/>
    <w:rsid w:val="28B65FCA"/>
    <w:rsid w:val="361D2295"/>
    <w:rsid w:val="36F6045D"/>
    <w:rsid w:val="3C343251"/>
    <w:rsid w:val="3C79551D"/>
    <w:rsid w:val="3FE0197F"/>
    <w:rsid w:val="40663A02"/>
    <w:rsid w:val="439E0586"/>
    <w:rsid w:val="43D44AEC"/>
    <w:rsid w:val="43FD28B7"/>
    <w:rsid w:val="444726B2"/>
    <w:rsid w:val="45A63275"/>
    <w:rsid w:val="46C83204"/>
    <w:rsid w:val="497E74A2"/>
    <w:rsid w:val="4BBD4E9F"/>
    <w:rsid w:val="4BC243F7"/>
    <w:rsid w:val="4CB32981"/>
    <w:rsid w:val="50BD4623"/>
    <w:rsid w:val="51D02471"/>
    <w:rsid w:val="52953263"/>
    <w:rsid w:val="561F3021"/>
    <w:rsid w:val="568F7F01"/>
    <w:rsid w:val="56D33EA2"/>
    <w:rsid w:val="58B41A3D"/>
    <w:rsid w:val="59E62BD0"/>
    <w:rsid w:val="61937AE8"/>
    <w:rsid w:val="62934DC2"/>
    <w:rsid w:val="636944DF"/>
    <w:rsid w:val="6903618B"/>
    <w:rsid w:val="6A144CDF"/>
    <w:rsid w:val="6A8B6944"/>
    <w:rsid w:val="6DDD0189"/>
    <w:rsid w:val="6F2B2183"/>
    <w:rsid w:val="75034397"/>
    <w:rsid w:val="752F479E"/>
    <w:rsid w:val="764245BC"/>
    <w:rsid w:val="76BF1F83"/>
    <w:rsid w:val="7A0C00A0"/>
    <w:rsid w:val="7ACB653C"/>
    <w:rsid w:val="7B6C750E"/>
    <w:rsid w:val="7BB51F13"/>
    <w:rsid w:val="7C6F32CC"/>
    <w:rsid w:val="7EA332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13" w:right="294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ScaleCrop>false</ScaleCrop>
  <LinksUpToDate>false</LinksUpToDate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2020-01-06T01:53:00Z</dcterms:created>
  <dc:creator>qiqi</dc:creator>
  <cp:lastModifiedBy>孫琦</cp:lastModifiedBy>
  <dcterms:modified xsi:type="dcterms:W3CDTF">2020-01-06T03:28:02Z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2020-01-06T00:00:00Z</vt:filetime>
  </property>
  <property fmtid="{D5CDD505-2E9C-101B-9397-08002B2CF9AE}" pid="5" name="KSOProductBuildVer">
    <vt:lpwstr>2052-11.1.0.9305</vt:lpwstr>
  </property>
</Properties>
</file>