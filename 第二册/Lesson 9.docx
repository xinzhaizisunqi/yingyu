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Lesson9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ind w:left="3748"/>
        <w:rPr>
          <w:rFonts w:hint="eastAsia" w:ascii="宋体" w:eastAsia="宋体"/>
        </w:rPr>
      </w:pPr>
      <w:r>
        <w:t xml:space="preserve">Lesson 9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</w:tabs>
        <w:spacing w:before="48" w:after="0" w:line="240" w:lineRule="auto"/>
        <w:ind w:left="631" w:right="0" w:hanging="372"/>
        <w:jc w:val="left"/>
        <w:rPr>
          <w:sz w:val="21"/>
        </w:rPr>
      </w:pPr>
      <w:r>
        <w:rPr>
          <w:sz w:val="21"/>
        </w:rPr>
        <w:t>welcome</w:t>
      </w:r>
    </w:p>
    <w:p>
      <w:pPr>
        <w:pStyle w:val="3"/>
        <w:tabs>
          <w:tab w:val="left" w:pos="2360"/>
        </w:tabs>
        <w:spacing w:before="50"/>
        <w:ind w:left="682"/>
      </w:pPr>
      <w:r>
        <w:t xml:space="preserve">n. </w:t>
      </w:r>
      <w:r>
        <w:rPr>
          <w:spacing w:val="7"/>
        </w:rPr>
        <w:t xml:space="preserve"> </w:t>
      </w:r>
      <w:r>
        <w:rPr>
          <w:rFonts w:hint="eastAsia" w:ascii="宋体" w:eastAsia="宋体"/>
        </w:rPr>
        <w:t>欢迎</w:t>
      </w:r>
      <w:r>
        <w:rPr>
          <w:rFonts w:hint="eastAsia" w:ascii="宋体" w:eastAsia="宋体"/>
        </w:rPr>
        <w:tab/>
      </w:r>
      <w:r>
        <w:t>a cold</w:t>
      </w:r>
      <w:r>
        <w:rPr>
          <w:spacing w:val="-1"/>
        </w:rPr>
        <w:t xml:space="preserve"> </w:t>
      </w:r>
      <w:r>
        <w:t>welcome</w:t>
      </w:r>
    </w:p>
    <w:p>
      <w:pPr>
        <w:pStyle w:val="3"/>
        <w:spacing w:before="49"/>
        <w:ind w:left="2360"/>
      </w:pPr>
      <w:r>
        <w:t>a warm welcome</w:t>
      </w:r>
    </w:p>
    <w:p>
      <w:pPr>
        <w:pStyle w:val="3"/>
        <w:tabs>
          <w:tab w:val="left" w:pos="2360"/>
        </w:tabs>
        <w:spacing w:before="50" w:line="283" w:lineRule="auto"/>
        <w:ind w:left="2360" w:right="3939" w:hanging="1680"/>
      </w:pPr>
      <w:r>
        <w:rPr>
          <w:spacing w:val="-9"/>
        </w:rPr>
        <w:t xml:space="preserve">v. </w:t>
      </w:r>
      <w:r>
        <w:rPr>
          <w:spacing w:val="20"/>
        </w:rPr>
        <w:t xml:space="preserve"> </w:t>
      </w:r>
      <w:r>
        <w:rPr>
          <w:rFonts w:hint="eastAsia" w:ascii="宋体" w:eastAsia="宋体"/>
          <w:spacing w:val="-3"/>
        </w:rPr>
        <w:t>欢</w:t>
      </w:r>
      <w:r>
        <w:rPr>
          <w:rFonts w:hint="eastAsia" w:ascii="宋体" w:eastAsia="宋体"/>
        </w:rPr>
        <w:t>迎</w:t>
      </w:r>
      <w:r>
        <w:rPr>
          <w:rFonts w:hint="eastAsia" w:ascii="宋体" w:eastAsia="宋体"/>
        </w:rPr>
        <w:tab/>
      </w:r>
      <w:r>
        <w:t xml:space="preserve">welcome you / the New </w:t>
      </w:r>
      <w:r>
        <w:rPr>
          <w:spacing w:val="-5"/>
        </w:rPr>
        <w:t xml:space="preserve">Year </w:t>
      </w:r>
      <w:r>
        <w:rPr>
          <w:spacing w:val="-2"/>
        </w:rPr>
        <w:t xml:space="preserve">Welcome </w:t>
      </w:r>
      <w:r>
        <w:t>to Beijing.</w:t>
      </w:r>
    </w:p>
    <w:p>
      <w:pPr>
        <w:pStyle w:val="3"/>
        <w:tabs>
          <w:tab w:val="left" w:pos="2360"/>
        </w:tabs>
        <w:spacing w:before="4"/>
        <w:ind w:left="682"/>
      </w:pPr>
      <w:r>
        <w:t xml:space="preserve">adj. </w:t>
      </w:r>
      <w:r>
        <w:rPr>
          <w:spacing w:val="8"/>
        </w:rPr>
        <w:t xml:space="preserve"> </w:t>
      </w:r>
      <w:r>
        <w:rPr>
          <w:rFonts w:hint="eastAsia" w:ascii="宋体" w:eastAsia="宋体"/>
        </w:rPr>
        <w:t>受</w:t>
      </w:r>
      <w:r>
        <w:rPr>
          <w:rFonts w:hint="eastAsia" w:ascii="宋体" w:eastAsia="宋体"/>
          <w:spacing w:val="-3"/>
        </w:rPr>
        <w:t>欢</w:t>
      </w:r>
      <w:r>
        <w:rPr>
          <w:rFonts w:hint="eastAsia" w:ascii="宋体" w:eastAsia="宋体"/>
        </w:rPr>
        <w:t>迎的</w:t>
      </w:r>
      <w:r>
        <w:rPr>
          <w:rFonts w:hint="eastAsia" w:ascii="宋体" w:eastAsia="宋体"/>
        </w:rPr>
        <w:tab/>
      </w:r>
      <w:r>
        <w:rPr>
          <w:spacing w:val="-6"/>
        </w:rPr>
        <w:t xml:space="preserve">You </w:t>
      </w:r>
      <w:r>
        <w:t>are</w:t>
      </w:r>
      <w:r>
        <w:rPr>
          <w:spacing w:val="4"/>
        </w:rPr>
        <w:t xml:space="preserve"> </w:t>
      </w:r>
      <w:r>
        <w:t>welcome.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473"/>
        </w:tabs>
        <w:spacing w:before="43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crowd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人群</w:t>
      </w:r>
    </w:p>
    <w:p>
      <w:pPr>
        <w:pStyle w:val="3"/>
        <w:tabs>
          <w:tab w:val="left" w:pos="1738"/>
        </w:tabs>
        <w:spacing w:before="48" w:line="288" w:lineRule="auto"/>
        <w:ind w:left="682" w:right="5959"/>
        <w:rPr>
          <w:rFonts w:hint="eastAsia" w:ascii="宋体" w:eastAsia="宋体"/>
        </w:rPr>
      </w:pPr>
      <w:r>
        <w:t xml:space="preserve">a large </w:t>
      </w:r>
      <w:r>
        <w:rPr>
          <w:spacing w:val="-3"/>
        </w:rPr>
        <w:t xml:space="preserve">crowd </w:t>
      </w:r>
      <w:r>
        <w:t>of people crowded</w:t>
      </w:r>
      <w:r>
        <w:tab/>
      </w:r>
      <w:r>
        <w:t>adj</w:t>
      </w:r>
      <w:r>
        <w:rPr>
          <w:spacing w:val="6"/>
        </w:rPr>
        <w:t xml:space="preserve">. </w:t>
      </w:r>
      <w:r>
        <w:rPr>
          <w:rFonts w:hint="eastAsia" w:ascii="宋体" w:eastAsia="宋体"/>
          <w:spacing w:val="-8"/>
        </w:rPr>
        <w:t>拥挤的</w:t>
      </w:r>
    </w:p>
    <w:p>
      <w:pPr>
        <w:pStyle w:val="7"/>
        <w:numPr>
          <w:ilvl w:val="0"/>
          <w:numId w:val="1"/>
        </w:numPr>
        <w:tabs>
          <w:tab w:val="left" w:pos="725"/>
          <w:tab w:val="left" w:pos="726"/>
          <w:tab w:val="left" w:pos="1473"/>
        </w:tabs>
        <w:spacing w:before="0" w:after="0" w:line="257" w:lineRule="exact"/>
        <w:ind w:left="726" w:right="0" w:hanging="466"/>
        <w:jc w:val="left"/>
        <w:rPr>
          <w:rFonts w:hint="eastAsia" w:ascii="宋体" w:eastAsia="宋体"/>
          <w:sz w:val="21"/>
        </w:rPr>
      </w:pPr>
      <w:r>
        <w:rPr>
          <w:sz w:val="21"/>
        </w:rPr>
        <w:t>hand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（</w:t>
      </w:r>
      <w:r>
        <w:rPr>
          <w:rFonts w:hint="eastAsia" w:ascii="宋体" w:eastAsia="宋体"/>
          <w:spacing w:val="-3"/>
          <w:sz w:val="21"/>
        </w:rPr>
        <w:t>表或机器的</w:t>
      </w:r>
      <w:r>
        <w:rPr>
          <w:rFonts w:hint="eastAsia" w:ascii="宋体" w:eastAsia="宋体"/>
          <w:sz w:val="21"/>
        </w:rPr>
        <w:t>）指针</w:t>
      </w:r>
    </w:p>
    <w:p>
      <w:pPr>
        <w:pStyle w:val="3"/>
        <w:tabs>
          <w:tab w:val="left" w:pos="1652"/>
        </w:tabs>
        <w:spacing w:before="43"/>
        <w:ind w:left="680"/>
      </w:pPr>
      <w:r>
        <w:rPr>
          <w:spacing w:val="-9"/>
        </w:rPr>
        <w:t xml:space="preserve">v. </w:t>
      </w:r>
      <w:r>
        <w:rPr>
          <w:spacing w:val="20"/>
        </w:rPr>
        <w:t xml:space="preserve"> </w:t>
      </w:r>
      <w:r>
        <w:rPr>
          <w:rFonts w:hint="eastAsia" w:ascii="宋体" w:eastAsia="宋体"/>
          <w:spacing w:val="-3"/>
        </w:rPr>
        <w:t>传</w:t>
      </w:r>
      <w:r>
        <w:rPr>
          <w:rFonts w:hint="eastAsia" w:ascii="宋体" w:eastAsia="宋体"/>
        </w:rPr>
        <w:t>递</w:t>
      </w:r>
      <w:r>
        <w:rPr>
          <w:rFonts w:hint="eastAsia" w:ascii="宋体" w:eastAsia="宋体"/>
        </w:rPr>
        <w:tab/>
      </w:r>
      <w:r>
        <w:t>hand sth. to</w:t>
      </w:r>
      <w:r>
        <w:rPr>
          <w:spacing w:val="-3"/>
        </w:rPr>
        <w:t xml:space="preserve"> </w:t>
      </w:r>
      <w:r>
        <w:t>sb.</w:t>
      </w:r>
    </w:p>
    <w:p>
      <w:pPr>
        <w:pStyle w:val="7"/>
        <w:numPr>
          <w:ilvl w:val="0"/>
          <w:numId w:val="1"/>
        </w:numPr>
        <w:tabs>
          <w:tab w:val="left" w:pos="621"/>
        </w:tabs>
        <w:spacing w:before="49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refuse</w:t>
      </w:r>
    </w:p>
    <w:p>
      <w:pPr>
        <w:pStyle w:val="3"/>
        <w:spacing w:before="55" w:line="292" w:lineRule="auto"/>
        <w:ind w:left="680" w:right="6583"/>
      </w:pPr>
      <w:r>
        <w:t>refuse sb. / sth. refuse to do sth.</w:t>
      </w:r>
    </w:p>
    <w:p>
      <w:pPr>
        <w:pStyle w:val="3"/>
        <w:spacing w:before="55" w:line="292" w:lineRule="auto"/>
        <w:ind w:left="680" w:right="6583"/>
      </w:pPr>
    </w:p>
    <w:p>
      <w:pPr>
        <w:pStyle w:val="3"/>
        <w:spacing w:before="55" w:line="292" w:lineRule="auto"/>
        <w:ind w:right="6583"/>
        <w:rPr>
          <w:rFonts w:hint="eastAsia" w:ascii="Arial" w:hAnsi="Arial" w:eastAsia="宋体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 xml:space="preserve">gather ['gæeə] 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 xml:space="preserve"> 聚集</w:t>
      </w:r>
    </w:p>
    <w:p>
      <w:pPr>
        <w:pStyle w:val="3"/>
        <w:spacing w:before="55" w:line="292" w:lineRule="auto"/>
        <w:ind w:right="6583"/>
        <w:rPr>
          <w:rFonts w:hint="default" w:ascii="Arial" w:hAnsi="Arial" w:eastAsia="宋体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spacing w:line="263" w:lineRule="exact"/>
        <w:ind w:left="2857" w:right="2418"/>
        <w:jc w:val="center"/>
        <w:rPr>
          <w:rFonts w:hint="eastAsia" w:ascii="宋体" w:eastAsia="宋体"/>
        </w:rPr>
      </w:pPr>
      <w:r>
        <w:t xml:space="preserve">Lesson 9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before="48"/>
        <w:ind w:left="260" w:right="0" w:firstLine="0"/>
        <w:jc w:val="left"/>
        <w:rPr>
          <w:b/>
          <w:sz w:val="21"/>
        </w:rPr>
      </w:pPr>
      <w:r>
        <w:rPr>
          <w:b/>
          <w:sz w:val="21"/>
        </w:rPr>
        <w:t>Key points:</w:t>
      </w:r>
    </w:p>
    <w:p>
      <w:pPr>
        <w:spacing w:before="50" w:line="278" w:lineRule="auto"/>
        <w:ind w:left="260" w:right="6583" w:firstLine="0"/>
        <w:jc w:val="left"/>
        <w:rPr>
          <w:sz w:val="21"/>
        </w:rPr>
      </w:pPr>
      <w:r>
        <w:rPr>
          <w:rFonts w:hint="eastAsia" w:ascii="宋体" w:eastAsia="宋体"/>
          <w:b/>
          <w:sz w:val="21"/>
        </w:rPr>
        <w:t>表示时间的介词短语</w:t>
      </w:r>
      <w:r>
        <w:rPr>
          <w:rFonts w:hint="eastAsia" w:ascii="宋体" w:eastAsia="宋体"/>
          <w:sz w:val="21"/>
        </w:rPr>
        <w:t xml:space="preserve">复习时态 </w:t>
      </w:r>
      <w:r>
        <w:rPr>
          <w:sz w:val="21"/>
        </w:rPr>
        <w:t>L7</w:t>
      </w:r>
    </w:p>
    <w:p>
      <w:pPr>
        <w:pStyle w:val="3"/>
        <w:ind w:right="4595"/>
        <w:jc w:val="right"/>
        <w:rPr>
          <w:rFonts w:hint="eastAsia" w:ascii="宋体" w:eastAsia="宋体"/>
        </w:rPr>
      </w:pPr>
      <w:r>
        <w:drawing>
          <wp:anchor distT="0" distB="0" distL="0" distR="0" simplePos="0" relativeHeight="25143705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102870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3.55pt;height:52.7pt;width:40.25pt;mso-position-horizontal-relative:page;z-index:251660288;mso-width-relative:page;mso-height-relative:page;" fillcolor="#808080" filled="t" stroked="f" coordorigin="9367,271" coordsize="805,1054" path="m9750,1207l9755,1239,9759,1268,9763,1295,9765,1320,9811,1322,9856,1324,9899,1325,9940,1325,10014,1314,10073,1281,10116,1227,10119,1218,9930,1218,9896,1217,9855,1215,9806,1212,9750,1207xm10172,271l9388,271,9388,371,10088,371,10087,461,10086,548,10085,634,10083,717,10081,804,10079,877,10077,955,10075,1027,10072,1076,10065,1117,10054,1150,10040,1176,10021,1195,9996,1208,9966,1216,9930,1218,10119,1218,10143,1151,10154,1053,10155,1007,10158,944,10159,895,10161,826,10163,753,10164,665,10166,582,10168,461,10170,371,10172,271xm10016,767l9954,796,9889,826,9822,855,9680,916,9367,1043,9374,1069,9389,1121,9396,1147,10016,873,10015,857,10015,834,10015,804,10016,767xm9523,470l9513,490,9503,510,9493,530,9483,549,9540,584,9602,623,9666,665,9734,710,9804,760,9815,737,9826,714,9837,690,9847,667,9794,632,9734,595,9669,556,9523,470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一般过去时／过去完成时／过去将来时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48" w:after="0" w:line="292" w:lineRule="auto"/>
        <w:ind w:left="682" w:right="3430" w:hanging="63"/>
        <w:jc w:val="left"/>
        <w:rPr>
          <w:sz w:val="21"/>
        </w:rPr>
      </w:pPr>
      <w:r>
        <w:rPr>
          <w:sz w:val="21"/>
        </w:rPr>
        <w:t xml:space="preserve">On </w:t>
      </w:r>
      <w:r>
        <w:rPr>
          <w:spacing w:val="-2"/>
          <w:sz w:val="21"/>
        </w:rPr>
        <w:t xml:space="preserve">Wednesday </w:t>
      </w:r>
      <w:r>
        <w:rPr>
          <w:sz w:val="21"/>
        </w:rPr>
        <w:t xml:space="preserve">evening, we </w:t>
      </w:r>
      <w:r>
        <w:rPr>
          <w:sz w:val="21"/>
          <w:u w:val="single"/>
        </w:rPr>
        <w:t>went</w:t>
      </w:r>
      <w:r>
        <w:rPr>
          <w:sz w:val="21"/>
        </w:rPr>
        <w:t xml:space="preserve"> to the </w:t>
      </w:r>
      <w:r>
        <w:rPr>
          <w:spacing w:val="-5"/>
          <w:sz w:val="21"/>
        </w:rPr>
        <w:t xml:space="preserve">Town </w:t>
      </w:r>
      <w:r>
        <w:rPr>
          <w:sz w:val="21"/>
        </w:rPr>
        <w:t xml:space="preserve">Hall. on </w:t>
      </w:r>
      <w:r>
        <w:rPr>
          <w:spacing w:val="-3"/>
          <w:sz w:val="21"/>
        </w:rPr>
        <w:t>Wednesday</w:t>
      </w:r>
      <w:r>
        <w:rPr>
          <w:spacing w:val="-2"/>
          <w:sz w:val="21"/>
        </w:rPr>
        <w:t xml:space="preserve"> </w:t>
      </w:r>
      <w:r>
        <w:rPr>
          <w:sz w:val="21"/>
        </w:rPr>
        <w:t>evening</w:t>
      </w:r>
    </w:p>
    <w:p>
      <w:pPr>
        <w:pStyle w:val="3"/>
        <w:spacing w:line="255" w:lineRule="exact"/>
        <w:ind w:left="682"/>
      </w:pPr>
      <w:r>
        <w:t>in the evening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It was the last </w:t>
      </w:r>
      <w:r>
        <w:rPr>
          <w:spacing w:val="-3"/>
          <w:sz w:val="21"/>
        </w:rPr>
        <w:t>day</w:t>
      </w:r>
      <w:r>
        <w:rPr>
          <w:spacing w:val="-5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spacing w:before="56"/>
        <w:ind w:left="788"/>
      </w:pPr>
      <w:r>
        <w:t xml:space="preserve">and </w:t>
      </w:r>
      <w:r>
        <w:rPr>
          <w:u w:val="single"/>
        </w:rPr>
        <w:t>a large crowd of people</w:t>
      </w:r>
      <w:r>
        <w:t xml:space="preserve"> had gathered …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过去完成时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49" w:after="0" w:line="292" w:lineRule="auto"/>
        <w:ind w:left="682" w:right="3802" w:hanging="63"/>
        <w:jc w:val="left"/>
        <w:rPr>
          <w:sz w:val="21"/>
        </w:rPr>
      </w:pPr>
      <w:r>
        <w:pict>
          <v:rect id="_x0000_s1027" o:spid="_x0000_s1027" o:spt="1" style="position:absolute;left:0pt;margin-left:177.85pt;margin-top:29.2pt;height:0.7pt;width:2.6pt;mso-position-horizontal-relative:page;z-index:-25187737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21"/>
        </w:rPr>
        <w:t xml:space="preserve">It would </w:t>
      </w:r>
      <w:r>
        <w:rPr>
          <w:spacing w:val="-3"/>
          <w:sz w:val="21"/>
        </w:rPr>
        <w:t xml:space="preserve">strike </w:t>
      </w:r>
      <w:r>
        <w:rPr>
          <w:sz w:val="21"/>
        </w:rPr>
        <w:t>twelve</w:t>
      </w:r>
      <w:r>
        <w:rPr>
          <w:sz w:val="21"/>
          <w:u w:val="single"/>
        </w:rPr>
        <w:t xml:space="preserve"> in </w:t>
      </w:r>
      <w:r>
        <w:rPr>
          <w:spacing w:val="-3"/>
          <w:sz w:val="21"/>
          <w:u w:val="single"/>
        </w:rPr>
        <w:t xml:space="preserve">twenty </w:t>
      </w:r>
      <w:r>
        <w:rPr>
          <w:sz w:val="21"/>
          <w:u w:val="single"/>
        </w:rPr>
        <w:t>minutes’ time</w:t>
      </w:r>
      <w:r>
        <w:rPr>
          <w:sz w:val="21"/>
        </w:rPr>
        <w:t>. twenty minutes’</w:t>
      </w:r>
      <w:r>
        <w:rPr>
          <w:spacing w:val="-3"/>
          <w:sz w:val="21"/>
        </w:rPr>
        <w:t xml:space="preserve"> </w:t>
      </w:r>
      <w:r>
        <w:rPr>
          <w:sz w:val="21"/>
        </w:rPr>
        <w:t>time</w:t>
      </w:r>
    </w:p>
    <w:p>
      <w:pPr>
        <w:pStyle w:val="3"/>
        <w:spacing w:line="262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名词所有格</w:t>
      </w:r>
    </w:p>
    <w:p>
      <w:pPr>
        <w:pStyle w:val="3"/>
        <w:tabs>
          <w:tab w:val="left" w:pos="1673"/>
          <w:tab w:val="left" w:pos="1813"/>
        </w:tabs>
        <w:spacing w:before="48" w:line="292" w:lineRule="auto"/>
        <w:ind w:left="682" w:right="6423"/>
      </w:pPr>
      <w:r>
        <w:pict>
          <v:rect id="_x0000_s1028" o:spid="_x0000_s1028" o:spt="1" style="position:absolute;left:0pt;margin-left:150.95pt;margin-top:13.55pt;height:0.7pt;width:6.1pt;mso-position-horizontal-relative:page;z-index:-25187635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9" o:spid="_x0000_s1029" o:spt="1" style="position:absolute;left:0pt;margin-left:147.5pt;margin-top:29.15pt;height:0.7pt;width:2.6pt;mso-position-horizontal-relative:page;z-index:-25187532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a</w:t>
      </w:r>
      <w:r>
        <w:rPr>
          <w:spacing w:val="4"/>
        </w:rPr>
        <w:t xml:space="preserve"> </w:t>
      </w:r>
      <w:r>
        <w:rPr>
          <w:spacing w:val="-3"/>
        </w:rPr>
        <w:t>teacher’s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5"/>
        </w:rPr>
        <w:t xml:space="preserve">books </w:t>
      </w:r>
      <w:r>
        <w:t>teachers’</w:t>
      </w:r>
      <w:r>
        <w:tab/>
      </w:r>
      <w:r>
        <w:t>books</w:t>
      </w:r>
    </w:p>
    <w:p>
      <w:pPr>
        <w:pStyle w:val="3"/>
        <w:tabs>
          <w:tab w:val="left" w:pos="1673"/>
          <w:tab w:val="left" w:pos="1813"/>
        </w:tabs>
        <w:spacing w:before="48" w:line="292" w:lineRule="auto"/>
        <w:ind w:left="682" w:right="6423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如果本身带s 加个</w:t>
      </w:r>
      <w:r>
        <w:rPr>
          <w:rFonts w:hint="default" w:eastAsia="宋体"/>
          <w:color w:val="0000FF"/>
          <w:lang w:val="en-US" w:eastAsia="zh-CN"/>
        </w:rPr>
        <w:t>’</w:t>
      </w:r>
      <w:r>
        <w:rPr>
          <w:rFonts w:hint="eastAsia" w:eastAsia="宋体"/>
          <w:color w:val="0000FF"/>
          <w:lang w:val="en-US" w:eastAsia="zh-CN"/>
        </w:rPr>
        <w:t>就行了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z w:val="21"/>
        </w:rPr>
        <w:t xml:space="preserve">It would </w:t>
      </w:r>
      <w:r>
        <w:rPr>
          <w:spacing w:val="-3"/>
          <w:sz w:val="21"/>
        </w:rPr>
        <w:t xml:space="preserve">strike </w:t>
      </w:r>
      <w:r>
        <w:rPr>
          <w:sz w:val="21"/>
        </w:rPr>
        <w:t xml:space="preserve">twelve in </w:t>
      </w:r>
      <w:r>
        <w:rPr>
          <w:spacing w:val="-3"/>
          <w:sz w:val="21"/>
        </w:rPr>
        <w:t xml:space="preserve">twenty </w:t>
      </w:r>
      <w:r>
        <w:rPr>
          <w:sz w:val="21"/>
        </w:rPr>
        <w:t>minutes’</w:t>
      </w:r>
      <w:r>
        <w:rPr>
          <w:spacing w:val="3"/>
          <w:sz w:val="21"/>
        </w:rPr>
        <w:t xml:space="preserve"> </w:t>
      </w:r>
      <w:r>
        <w:rPr>
          <w:sz w:val="21"/>
        </w:rPr>
        <w:t>time.</w:t>
      </w:r>
    </w:p>
    <w:p>
      <w:pPr>
        <w:pStyle w:val="7"/>
        <w:numPr>
          <w:ilvl w:val="0"/>
          <w:numId w:val="0"/>
        </w:numPr>
        <w:tabs>
          <w:tab w:val="left" w:pos="981"/>
        </w:tabs>
        <w:spacing w:before="0" w:after="0" w:line="255" w:lineRule="exact"/>
        <w:ind w:left="619" w:leftChars="0" w:right="0" w:rightChars="0"/>
        <w:jc w:val="left"/>
        <w:rPr>
          <w:rFonts w:hint="default" w:eastAsia="宋体"/>
          <w:color w:val="0000FF"/>
          <w:sz w:val="21"/>
          <w:lang w:val="en-US" w:eastAsia="zh-CN"/>
        </w:rPr>
      </w:pPr>
      <w:r>
        <w:rPr>
          <w:rFonts w:hint="eastAsia" w:eastAsia="宋体"/>
          <w:color w:val="0000FF"/>
          <w:sz w:val="21"/>
          <w:lang w:val="en-US" w:eastAsia="zh-CN"/>
        </w:rPr>
        <w:t>In 与将来时用 表示。。。之后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过去将来时</w:t>
      </w:r>
    </w:p>
    <w:p>
      <w:pPr>
        <w:pStyle w:val="7"/>
        <w:numPr>
          <w:ilvl w:val="0"/>
          <w:numId w:val="2"/>
        </w:numPr>
        <w:tabs>
          <w:tab w:val="left" w:pos="980"/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On </w:t>
      </w:r>
      <w:r>
        <w:rPr>
          <w:spacing w:val="-2"/>
          <w:sz w:val="21"/>
        </w:rPr>
        <w:t xml:space="preserve">Wednesday </w:t>
      </w:r>
      <w:r>
        <w:rPr>
          <w:sz w:val="21"/>
        </w:rPr>
        <w:t xml:space="preserve">evening, we </w:t>
      </w:r>
      <w:r>
        <w:rPr>
          <w:sz w:val="21"/>
          <w:u w:val="single"/>
        </w:rPr>
        <w:t>went</w:t>
      </w:r>
      <w:r>
        <w:rPr>
          <w:sz w:val="21"/>
        </w:rPr>
        <w:t xml:space="preserve"> to the </w:t>
      </w:r>
      <w:r>
        <w:rPr>
          <w:spacing w:val="-5"/>
          <w:sz w:val="21"/>
        </w:rPr>
        <w:t>Town</w:t>
      </w:r>
      <w:r>
        <w:rPr>
          <w:spacing w:val="-9"/>
          <w:sz w:val="21"/>
        </w:rPr>
        <w:t xml:space="preserve"> </w:t>
      </w:r>
      <w:r>
        <w:rPr>
          <w:sz w:val="21"/>
        </w:rPr>
        <w:t>Hall.</w:t>
      </w:r>
    </w:p>
    <w:p>
      <w:pPr>
        <w:pStyle w:val="3"/>
        <w:spacing w:before="51"/>
        <w:ind w:right="4595"/>
        <w:jc w:val="right"/>
        <w:rPr>
          <w:rFonts w:hint="eastAsia" w:ascii="宋体" w:eastAsia="宋体"/>
        </w:rPr>
      </w:pPr>
      <w:r>
        <w:rPr>
          <w:rFonts w:hint="eastAsia" w:ascii="宋体" w:eastAsia="宋体"/>
        </w:rPr>
        <w:t>一般过去时</w:t>
      </w:r>
    </w:p>
    <w:p>
      <w:pPr>
        <w:pStyle w:val="7"/>
        <w:numPr>
          <w:ilvl w:val="0"/>
          <w:numId w:val="2"/>
        </w:numPr>
        <w:tabs>
          <w:tab w:val="left" w:pos="980"/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… a large crowd of people </w:t>
      </w:r>
      <w:r>
        <w:rPr>
          <w:sz w:val="21"/>
          <w:u w:val="single"/>
        </w:rPr>
        <w:t>had gathered</w:t>
      </w:r>
      <w:r>
        <w:rPr>
          <w:spacing w:val="-6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spacing w:before="51"/>
        <w:ind w:left="1694" w:right="2773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过去完成时</w:t>
      </w:r>
    </w:p>
    <w:p>
      <w:pPr>
        <w:pStyle w:val="7"/>
        <w:numPr>
          <w:ilvl w:val="0"/>
          <w:numId w:val="2"/>
        </w:numPr>
        <w:tabs>
          <w:tab w:val="left" w:pos="980"/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It </w:t>
      </w:r>
      <w:r>
        <w:rPr>
          <w:sz w:val="21"/>
          <w:u w:val="single"/>
        </w:rPr>
        <w:t xml:space="preserve">would </w:t>
      </w:r>
      <w:r>
        <w:rPr>
          <w:spacing w:val="-3"/>
          <w:sz w:val="21"/>
          <w:u w:val="single"/>
        </w:rPr>
        <w:t>strike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twelve in </w:t>
      </w:r>
      <w:r>
        <w:rPr>
          <w:spacing w:val="-3"/>
          <w:sz w:val="21"/>
        </w:rPr>
        <w:t xml:space="preserve">twenty </w:t>
      </w:r>
      <w:r>
        <w:rPr>
          <w:sz w:val="21"/>
        </w:rPr>
        <w:t>minutes’</w:t>
      </w:r>
      <w:r>
        <w:rPr>
          <w:spacing w:val="3"/>
          <w:sz w:val="21"/>
        </w:rPr>
        <w:t xml:space="preserve"> </w:t>
      </w:r>
      <w:r>
        <w:rPr>
          <w:sz w:val="21"/>
        </w:rPr>
        <w:t>time.</w:t>
      </w:r>
    </w:p>
    <w:p>
      <w:pPr>
        <w:pStyle w:val="3"/>
        <w:spacing w:before="51"/>
        <w:ind w:left="1206"/>
        <w:rPr>
          <w:rFonts w:hint="eastAsia" w:ascii="宋体" w:eastAsia="宋体"/>
        </w:rPr>
      </w:pPr>
      <w:r>
        <w:rPr>
          <w:rFonts w:hint="eastAsia" w:ascii="宋体" w:eastAsia="宋体"/>
        </w:rPr>
        <w:t>过去将来时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48" w:after="0" w:line="292" w:lineRule="auto"/>
        <w:ind w:left="682" w:right="4871" w:hanging="63"/>
        <w:jc w:val="left"/>
        <w:rPr>
          <w:sz w:val="21"/>
        </w:rPr>
      </w:pPr>
      <w:r>
        <w:rPr>
          <w:sz w:val="21"/>
        </w:rPr>
        <w:t xml:space="preserve">The ... </w:t>
      </w:r>
      <w:r>
        <w:rPr>
          <w:sz w:val="21"/>
          <w:u w:val="single"/>
        </w:rPr>
        <w:t>minute hand</w:t>
      </w:r>
      <w:r>
        <w:rPr>
          <w:sz w:val="21"/>
        </w:rPr>
        <w:t xml:space="preserve"> did not move. hour</w:t>
      </w:r>
      <w:r>
        <w:rPr>
          <w:spacing w:val="-3"/>
          <w:sz w:val="21"/>
        </w:rPr>
        <w:t xml:space="preserve"> </w:t>
      </w:r>
      <w:r>
        <w:rPr>
          <w:sz w:val="21"/>
        </w:rPr>
        <w:t>hand</w:t>
      </w:r>
    </w:p>
    <w:p>
      <w:pPr>
        <w:pStyle w:val="3"/>
        <w:spacing w:line="255" w:lineRule="exact"/>
        <w:ind w:left="682"/>
      </w:pPr>
      <w:r>
        <w:t>second hand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We </w:t>
      </w:r>
      <w:r>
        <w:rPr>
          <w:sz w:val="21"/>
          <w:u w:val="single"/>
        </w:rPr>
        <w:t>waited and waited</w:t>
      </w:r>
      <w:r>
        <w:rPr>
          <w:sz w:val="21"/>
        </w:rPr>
        <w:t>, … nothing</w:t>
      </w:r>
      <w:r>
        <w:rPr>
          <w:spacing w:val="-3"/>
          <w:sz w:val="21"/>
        </w:rPr>
        <w:t xml:space="preserve"> </w:t>
      </w:r>
      <w:r>
        <w:rPr>
          <w:sz w:val="21"/>
          <w:u w:val="single"/>
        </w:rPr>
        <w:t>happened</w:t>
      </w:r>
      <w:r>
        <w:rPr>
          <w:sz w:val="21"/>
        </w:rPr>
        <w:t>.</w:t>
      </w:r>
    </w:p>
    <w:p>
      <w:pPr>
        <w:spacing w:after="0" w:line="240" w:lineRule="auto"/>
        <w:jc w:val="left"/>
        <w:rPr>
          <w:sz w:val="21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682"/>
      </w:pPr>
      <w:r>
        <w:t>sth. happen to sb.</w:t>
      </w:r>
    </w:p>
    <w:p>
      <w:pPr>
        <w:pStyle w:val="7"/>
        <w:numPr>
          <w:ilvl w:val="1"/>
          <w:numId w:val="1"/>
        </w:numPr>
        <w:tabs>
          <w:tab w:val="left" w:pos="981"/>
          <w:tab w:val="left" w:pos="2583"/>
        </w:tabs>
        <w:spacing w:before="55" w:after="0" w:line="292" w:lineRule="auto"/>
        <w:ind w:left="1206" w:right="5286" w:hanging="586"/>
        <w:jc w:val="left"/>
        <w:rPr>
          <w:sz w:val="21"/>
        </w:rPr>
      </w:pPr>
      <w:r>
        <w:rPr>
          <w:sz w:val="21"/>
        </w:rPr>
        <w:t>I</w:t>
      </w:r>
      <w:r>
        <w:rPr>
          <w:spacing w:val="-2"/>
          <w:sz w:val="21"/>
        </w:rPr>
        <w:t xml:space="preserve"> </w:t>
      </w:r>
      <w:r>
        <w:rPr>
          <w:sz w:val="21"/>
        </w:rPr>
        <w:t>looked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pacing w:val="-3"/>
          <w:sz w:val="21"/>
        </w:rPr>
        <w:t xml:space="preserve">my watch. </w:t>
      </w:r>
      <w:r>
        <w:rPr>
          <w:sz w:val="21"/>
        </w:rPr>
        <w:t>vi.</w:t>
      </w:r>
    </w:p>
    <w:p>
      <w:pPr>
        <w:spacing w:after="0" w:line="292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7"/>
        <w:numPr>
          <w:ilvl w:val="1"/>
          <w:numId w:val="1"/>
        </w:numPr>
        <w:tabs>
          <w:tab w:val="left" w:pos="981"/>
        </w:tabs>
        <w:spacing w:before="13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It was</w:t>
      </w:r>
      <w:r>
        <w:rPr>
          <w:spacing w:val="1"/>
          <w:sz w:val="21"/>
        </w:rPr>
        <w:t xml:space="preserve"> </w:t>
      </w:r>
      <w:r>
        <w:rPr>
          <w:spacing w:val="-4"/>
          <w:sz w:val="21"/>
        </w:rPr>
        <w:t>true.</w:t>
      </w:r>
    </w:p>
    <w:p>
      <w:pPr>
        <w:pStyle w:val="3"/>
        <w:spacing w:line="263" w:lineRule="exact"/>
        <w:ind w:left="274"/>
      </w:pPr>
      <w:r>
        <w:br w:type="column"/>
      </w:r>
      <w:r>
        <w:rPr>
          <w:rFonts w:hint="eastAsia" w:ascii="宋体" w:eastAsia="宋体"/>
        </w:rPr>
        <w:t>介词</w:t>
      </w:r>
      <w:r>
        <w:t>(prep.)</w:t>
      </w:r>
    </w:p>
    <w:p>
      <w:pPr>
        <w:pStyle w:val="3"/>
        <w:spacing w:before="43"/>
        <w:ind w:left="2670" w:right="3635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宾语</w:t>
      </w:r>
    </w:p>
    <w:p>
      <w:pPr>
        <w:spacing w:after="0"/>
        <w:jc w:val="center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944" w:space="40"/>
            <w:col w:w="6766"/>
          </w:cols>
        </w:sectPr>
      </w:pPr>
    </w:p>
    <w:p>
      <w:pPr>
        <w:pStyle w:val="3"/>
        <w:tabs>
          <w:tab w:val="left" w:pos="1356"/>
        </w:tabs>
        <w:spacing w:before="50"/>
        <w:ind w:left="682"/>
        <w:rPr>
          <w:rFonts w:hint="eastAsia" w:ascii="宋体" w:eastAsia="宋体"/>
        </w:rPr>
      </w:pPr>
      <w:r>
        <w:t>true</w:t>
      </w:r>
      <w:r>
        <w:tab/>
      </w:r>
      <w:r>
        <w:t>adj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2"/>
        </w:rPr>
        <w:t>真实的</w:t>
      </w:r>
    </w:p>
    <w:p>
      <w:pPr>
        <w:pStyle w:val="3"/>
        <w:tabs>
          <w:tab w:val="left" w:pos="1430"/>
        </w:tabs>
        <w:spacing w:before="43"/>
        <w:ind w:left="682"/>
        <w:rPr>
          <w:rFonts w:hint="eastAsia" w:ascii="宋体" w:eastAsia="宋体"/>
        </w:rPr>
      </w:pPr>
      <w:r>
        <w:t>truth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3"/>
        </w:rPr>
        <w:t>事实，真相</w:t>
      </w:r>
    </w:p>
    <w:p>
      <w:pPr>
        <w:pStyle w:val="3"/>
        <w:tabs>
          <w:tab w:val="left" w:pos="1393"/>
        </w:tabs>
        <w:spacing w:before="43"/>
        <w:ind w:left="682"/>
        <w:rPr>
          <w:rFonts w:hint="eastAsia" w:ascii="宋体" w:eastAsia="宋体"/>
        </w:rPr>
      </w:pPr>
      <w:r>
        <w:t>false</w:t>
      </w:r>
      <w:r>
        <w:tab/>
      </w:r>
      <w:r>
        <w:t>adj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3"/>
        </w:rPr>
        <w:t>不真实的，错误的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48" w:after="0" w:line="292" w:lineRule="auto"/>
        <w:ind w:left="680" w:right="3823" w:hanging="60"/>
        <w:jc w:val="left"/>
        <w:rPr>
          <w:sz w:val="21"/>
        </w:rPr>
      </w:pPr>
      <w:r>
        <w:rPr>
          <w:sz w:val="21"/>
        </w:rPr>
        <w:t>The … clock refused to welcome the New</w:t>
      </w:r>
      <w:r>
        <w:rPr>
          <w:spacing w:val="-23"/>
          <w:sz w:val="21"/>
        </w:rPr>
        <w:t xml:space="preserve"> </w:t>
      </w:r>
      <w:r>
        <w:rPr>
          <w:spacing w:val="-8"/>
          <w:sz w:val="21"/>
        </w:rPr>
        <w:t xml:space="preserve">Year. </w:t>
      </w:r>
      <w:r>
        <w:rPr>
          <w:sz w:val="21"/>
        </w:rPr>
        <w:t>refuse to do</w:t>
      </w:r>
      <w:r>
        <w:rPr>
          <w:spacing w:val="-5"/>
          <w:sz w:val="21"/>
        </w:rPr>
        <w:t xml:space="preserve"> </w:t>
      </w:r>
      <w:r>
        <w:rPr>
          <w:sz w:val="21"/>
        </w:rPr>
        <w:t>sth.</w:t>
      </w:r>
    </w:p>
    <w:p>
      <w:pPr>
        <w:pStyle w:val="3"/>
        <w:spacing w:line="255" w:lineRule="exact"/>
        <w:ind w:left="682"/>
      </w:pPr>
      <w:r>
        <w:t>welcome the New Year</w:t>
      </w:r>
    </w:p>
    <w:p>
      <w:pPr>
        <w:pStyle w:val="7"/>
        <w:numPr>
          <w:ilvl w:val="1"/>
          <w:numId w:val="1"/>
        </w:numPr>
        <w:tabs>
          <w:tab w:val="left" w:pos="1086"/>
          <w:tab w:val="left" w:pos="1574"/>
          <w:tab w:val="left" w:pos="2517"/>
        </w:tabs>
        <w:spacing w:before="56" w:after="0" w:line="292" w:lineRule="auto"/>
        <w:ind w:left="682" w:right="3796" w:hanging="63"/>
        <w:jc w:val="left"/>
        <w:rPr>
          <w:sz w:val="21"/>
        </w:rPr>
      </w:pPr>
      <w:r>
        <w:pict>
          <v:rect id="_x0000_s1030" o:spid="_x0000_s1030" o:spt="1" style="position:absolute;left:0pt;margin-left:126.85pt;margin-top:29.55pt;height:0.7pt;width:2.4pt;mso-position-horizontal-relative:page;z-index:-25187123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pacing w:val="-3"/>
          <w:sz w:val="21"/>
          <w:u w:val="single"/>
        </w:rPr>
        <w:t xml:space="preserve">At </w:t>
      </w:r>
      <w:r>
        <w:rPr>
          <w:sz w:val="21"/>
          <w:u w:val="single"/>
        </w:rPr>
        <w:t>that moment</w:t>
      </w:r>
      <w:r>
        <w:rPr>
          <w:sz w:val="21"/>
        </w:rPr>
        <w:t xml:space="preserve">, everybody </w:t>
      </w:r>
      <w:r>
        <w:rPr>
          <w:sz w:val="21"/>
          <w:u w:val="single"/>
        </w:rPr>
        <w:t>began to laugh</w:t>
      </w:r>
      <w:r>
        <w:rPr>
          <w:spacing w:val="-19"/>
          <w:sz w:val="21"/>
        </w:rPr>
        <w:t xml:space="preserve"> </w:t>
      </w:r>
      <w:r>
        <w:rPr>
          <w:sz w:val="21"/>
        </w:rPr>
        <w:t>… begin</w:t>
      </w:r>
      <w:r>
        <w:rPr>
          <w:sz w:val="21"/>
        </w:rPr>
        <w:tab/>
      </w:r>
      <w:r>
        <w:rPr>
          <w:sz w:val="21"/>
        </w:rPr>
        <w:t>beg</w:t>
      </w:r>
      <w:r>
        <w:rPr>
          <w:sz w:val="21"/>
          <w:u w:val="single"/>
        </w:rPr>
        <w:t>a</w:t>
      </w:r>
      <w:r>
        <w:rPr>
          <w:sz w:val="21"/>
        </w:rPr>
        <w:t>n</w:t>
      </w:r>
      <w:r>
        <w:rPr>
          <w:sz w:val="21"/>
        </w:rPr>
        <w:tab/>
      </w:r>
      <w:r>
        <w:rPr>
          <w:sz w:val="21"/>
        </w:rPr>
        <w:t>beg</w:t>
      </w:r>
      <w:r>
        <w:rPr>
          <w:sz w:val="21"/>
          <w:u w:val="single"/>
        </w:rPr>
        <w:t>u</w:t>
      </w:r>
      <w:r>
        <w:rPr>
          <w:sz w:val="21"/>
        </w:rPr>
        <w:t>n</w:t>
      </w:r>
    </w:p>
    <w:p>
      <w:pPr>
        <w:pStyle w:val="3"/>
        <w:tabs>
          <w:tab w:val="left" w:pos="2371"/>
        </w:tabs>
        <w:spacing w:line="255" w:lineRule="exact"/>
        <w:ind w:left="682"/>
      </w:pPr>
      <w:r>
        <w:t>begin to do</w:t>
      </w:r>
      <w:r>
        <w:rPr>
          <w:spacing w:val="-7"/>
        </w:rPr>
        <w:t xml:space="preserve"> </w:t>
      </w:r>
      <w:r>
        <w:t>sth.</w:t>
      </w:r>
      <w:r>
        <w:rPr>
          <w:spacing w:val="-3"/>
        </w:rPr>
        <w:t xml:space="preserve"> </w:t>
      </w:r>
      <w:r>
        <w:t>=</w:t>
      </w:r>
      <w:r>
        <w:tab/>
      </w:r>
      <w:r>
        <w:t>begin doing</w:t>
      </w:r>
      <w:r>
        <w:rPr>
          <w:spacing w:val="-2"/>
        </w:rPr>
        <w:t xml:space="preserve"> </w:t>
      </w:r>
      <w:r>
        <w:t>sth.</w:t>
      </w:r>
    </w:p>
    <w:p>
      <w:pPr>
        <w:pStyle w:val="3"/>
        <w:spacing w:before="51" w:line="283" w:lineRule="auto"/>
        <w:ind w:left="260" w:right="6316"/>
      </w:pPr>
      <w:r>
        <w:rPr>
          <w:rFonts w:hint="eastAsia" w:ascii="宋体" w:eastAsia="宋体"/>
          <w:u w:val="single"/>
        </w:rPr>
        <w:t xml:space="preserve">表示时间的介词 </w:t>
      </w:r>
      <w:r>
        <w:rPr>
          <w:u w:val="single"/>
        </w:rPr>
        <w:t>(prep.)</w:t>
      </w:r>
      <w:r>
        <w:t xml:space="preserve"> </w:t>
      </w:r>
      <w:r>
        <w:rPr>
          <w:u w:val="single"/>
        </w:rPr>
        <w:t>before / after</w:t>
      </w:r>
    </w:p>
    <w:p>
      <w:pPr>
        <w:pStyle w:val="3"/>
        <w:spacing w:before="9" w:line="292" w:lineRule="auto"/>
        <w:ind w:left="260" w:right="7455"/>
      </w:pPr>
      <w:r>
        <w:pict>
          <v:group id="_x0000_s1031" o:spid="_x0000_s1031" o:spt="203" style="position:absolute;left:0pt;margin-left:82.3pt;margin-top:33.7pt;height:73pt;width:382.35pt;mso-position-horizontal-relative:page;mso-wrap-distance-bottom:0pt;mso-wrap-distance-top:0pt;z-index:-251651072;mso-width-relative:page;mso-height-relative:page;" coordorigin="1646,675" coordsize="7647,1460">
            <o:lock v:ext="edit"/>
            <v:shape id="_x0000_s1032" o:spid="_x0000_s1032" o:spt="75" type="#_x0000_t75" style="position:absolute;left:1646;top:791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3" o:spid="_x0000_s1033" o:spt="202" type="#_x0000_t202" style="position:absolute;left:1646;top:674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/>
                      </w:rPr>
                      <w:t>during</w:t>
                    </w:r>
                  </w:p>
                  <w:p>
                    <w:pPr>
                      <w:spacing w:before="50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  <w:u w:val="single"/>
                      </w:rPr>
                      <w:t xml:space="preserve">表示时间的介词 </w:t>
                    </w:r>
                    <w:r>
                      <w:rPr>
                        <w:sz w:val="21"/>
                        <w:u w:val="single"/>
                      </w:rPr>
                      <w:t>(prep.)</w:t>
                    </w:r>
                  </w:p>
                  <w:p>
                    <w:pPr>
                      <w:spacing w:before="48" w:line="292" w:lineRule="auto"/>
                      <w:ind w:left="154" w:right="415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/>
                      </w:rPr>
                      <w:t>at</w:t>
                    </w:r>
                    <w:r>
                      <w:rPr>
                        <w:sz w:val="21"/>
                      </w:rPr>
                      <w:t xml:space="preserve"> 8 o’clock / night / midnight / noon </w:t>
                    </w:r>
                    <w:r>
                      <w:rPr>
                        <w:sz w:val="21"/>
                        <w:u w:val="single"/>
                      </w:rPr>
                      <w:t>on</w:t>
                    </w:r>
                    <w:r>
                      <w:rPr>
                        <w:sz w:val="21"/>
                      </w:rPr>
                      <w:t xml:space="preserve"> Monday / April 4</w:t>
                    </w:r>
                    <w:r>
                      <w:rPr>
                        <w:sz w:val="21"/>
                        <w:vertAlign w:val="superscript"/>
                      </w:rPr>
                      <w:t>th</w:t>
                    </w:r>
                    <w:r>
                      <w:rPr>
                        <w:sz w:val="21"/>
                        <w:vertAlign w:val="baseline"/>
                      </w:rPr>
                      <w:t>.</w:t>
                    </w:r>
                  </w:p>
                  <w:p>
                    <w:pPr>
                      <w:spacing w:before="0" w:line="251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/>
                      </w:rPr>
                      <w:t>in</w:t>
                    </w:r>
                    <w:r>
                      <w:rPr>
                        <w:sz w:val="21"/>
                      </w:rPr>
                      <w:t xml:space="preserve"> 1992 / January / summer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4" o:spid="_x0000_s1034" style="position:absolute;left:0pt;margin-left:468.35pt;margin-top:44.9pt;height:52.7pt;width:40.25pt;mso-position-horizontal-relative:page;mso-wrap-distance-bottom:0pt;mso-wrap-distance-top:0pt;z-index:-251650048;mso-width-relative:page;mso-height-relative:page;" fillcolor="#808080" filled="t" stroked="f" coordorigin="9367,899" coordsize="805,1054" path="m9750,1835l9755,1867,9759,1896,9763,1923,9765,1948,9811,1950,9856,1952,9899,1952,9940,1953,10014,1942,10073,1909,10116,1855,10119,1846,9930,1846,9896,1845,9855,1843,9806,1840,9750,1835xm10172,899l9388,899,9388,998,10088,998,10087,1088,10086,1176,10085,1262,10083,1345,10081,1432,10079,1504,10077,1583,10075,1655,10072,1703,10065,1744,10054,1778,10040,1803,10021,1822,9996,1836,9966,1843,9930,1846,10119,1846,10143,1778,10154,1680,10155,1635,10158,1572,10159,1523,10161,1453,10163,1381,10164,1292,10166,1210,10168,1088,10170,998,10172,899xm10016,1395l9954,1424,9889,1453,9822,1483,9680,1543,9367,1671,9374,1697,9389,1749,9396,1775,10016,1501,10015,1485,10015,1462,10015,1432,10016,1395xm9523,1098l9513,1118,9503,1138,9493,1157,9483,1177,9540,1212,9602,1251,9666,1292,9734,1338,9804,1388,9815,1364,9826,1341,9837,1318,9847,1295,9794,1260,9734,1223,9669,1184,9523,109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ascii="Times New Roman" w:hAnsi="Times New Roman"/>
          <w:spacing w:val="-53"/>
          <w:w w:val="100"/>
          <w:u w:val="single"/>
        </w:rPr>
        <w:t xml:space="preserve"> </w:t>
      </w:r>
      <w:r>
        <w:rPr>
          <w:u w:val="single"/>
        </w:rPr>
        <w:t xml:space="preserve">from … to </w:t>
      </w:r>
      <w:r>
        <w:rPr>
          <w:spacing w:val="-15"/>
          <w:u w:val="single"/>
        </w:rPr>
        <w:t>…</w:t>
      </w:r>
      <w:r>
        <w:rPr>
          <w:spacing w:val="-15"/>
        </w:rPr>
        <w:t xml:space="preserve"> </w:t>
      </w:r>
      <w:r>
        <w:rPr>
          <w:u w:val="single"/>
        </w:rPr>
        <w:t>since / until</w:t>
      </w:r>
    </w:p>
    <w:p>
      <w:pPr>
        <w:pStyle w:val="3"/>
        <w:spacing w:before="30"/>
        <w:ind w:left="260"/>
      </w:pPr>
      <w:r>
        <w:rPr>
          <w:u w:val="single"/>
        </w:rPr>
        <w:t>in</w:t>
      </w:r>
      <w:r>
        <w:t xml:space="preserve"> the morning / afternoon / evening</w:t>
      </w:r>
    </w:p>
    <w:p>
      <w:pPr>
        <w:pStyle w:val="3"/>
        <w:spacing w:before="51"/>
        <w:ind w:left="260"/>
      </w:pPr>
      <w:r>
        <w:rPr>
          <w:rFonts w:hint="eastAsia" w:ascii="宋体" w:eastAsia="宋体"/>
          <w:u w:val="single"/>
        </w:rPr>
        <w:t xml:space="preserve">表示时间的介词 </w:t>
      </w:r>
      <w:r>
        <w:rPr>
          <w:u w:val="single"/>
        </w:rPr>
        <w:t>(prep.)</w:t>
      </w:r>
    </w:p>
    <w:p>
      <w:pPr>
        <w:pStyle w:val="3"/>
        <w:numPr>
          <w:ilvl w:val="0"/>
          <w:numId w:val="3"/>
        </w:numPr>
        <w:tabs>
          <w:tab w:val="left" w:pos="1144"/>
          <w:tab w:val="left" w:pos="2520"/>
        </w:tabs>
        <w:spacing w:before="48" w:line="292" w:lineRule="auto"/>
        <w:ind w:left="260" w:right="4412"/>
      </w:pPr>
      <w:r>
        <w:rPr>
          <w:rFonts w:hint="eastAsia" w:eastAsia="宋体"/>
          <w:u w:val="single"/>
          <w:lang w:val="en-US" w:eastAsia="zh-CN"/>
        </w:rPr>
        <w:t xml:space="preserve"> on</w:t>
      </w:r>
      <w:r>
        <w:rPr>
          <w:u w:val="single"/>
        </w:rPr>
        <w:tab/>
      </w:r>
      <w:r>
        <w:t xml:space="preserve">Sundays </w:t>
      </w:r>
      <w:r>
        <w:rPr>
          <w:spacing w:val="-3"/>
        </w:rPr>
        <w:t xml:space="preserve">we </w:t>
      </w:r>
      <w:r>
        <w:t>don’t have to go to</w:t>
      </w:r>
      <w:r>
        <w:rPr>
          <w:spacing w:val="-30"/>
        </w:rPr>
        <w:t xml:space="preserve"> </w:t>
      </w:r>
      <w:r>
        <w:t xml:space="preserve">work. </w:t>
      </w:r>
      <w:r>
        <w:rPr>
          <w:spacing w:val="-7"/>
        </w:rPr>
        <w:t xml:space="preserve">2.We </w:t>
      </w:r>
      <w:r>
        <w:t>will</w:t>
      </w:r>
      <w:r>
        <w:rPr>
          <w:spacing w:val="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there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 xml:space="preserve"> at</w:t>
      </w:r>
      <w:r>
        <w:rPr>
          <w:u w:val="single"/>
        </w:rPr>
        <w:tab/>
      </w:r>
      <w:r>
        <w:t>8:30.</w:t>
      </w:r>
    </w:p>
    <w:p>
      <w:pPr>
        <w:pStyle w:val="7"/>
        <w:numPr>
          <w:ilvl w:val="0"/>
          <w:numId w:val="4"/>
        </w:numPr>
        <w:tabs>
          <w:tab w:val="left" w:pos="470"/>
          <w:tab w:val="left" w:pos="2435"/>
        </w:tabs>
        <w:spacing w:before="0" w:after="0" w:line="255" w:lineRule="exact"/>
        <w:ind w:left="469" w:right="0" w:hanging="210"/>
        <w:jc w:val="left"/>
        <w:rPr>
          <w:sz w:val="21"/>
        </w:rPr>
      </w:pPr>
      <w:r>
        <w:rPr>
          <w:sz w:val="21"/>
        </w:rPr>
        <w:t>Her</w:t>
      </w:r>
      <w:r>
        <w:rPr>
          <w:spacing w:val="-2"/>
          <w:sz w:val="21"/>
        </w:rPr>
        <w:t xml:space="preserve"> </w:t>
      </w:r>
      <w:r>
        <w:rPr>
          <w:sz w:val="21"/>
        </w:rPr>
        <w:t>birthday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sz w:val="21"/>
          <w:u w:val="single"/>
          <w:lang w:val="en-US" w:eastAsia="zh-CN"/>
        </w:rPr>
        <w:t xml:space="preserve">on  </w:t>
      </w:r>
      <w:r>
        <w:rPr>
          <w:sz w:val="21"/>
        </w:rPr>
        <w:t>November</w:t>
      </w:r>
      <w:r>
        <w:rPr>
          <w:spacing w:val="-2"/>
          <w:sz w:val="21"/>
        </w:rPr>
        <w:t xml:space="preserve"> </w:t>
      </w:r>
      <w:r>
        <w:rPr>
          <w:sz w:val="21"/>
        </w:rPr>
        <w:t>7</w:t>
      </w:r>
      <w:r>
        <w:rPr>
          <w:sz w:val="21"/>
          <w:vertAlign w:val="superscript"/>
        </w:rPr>
        <w:t>th</w:t>
      </w:r>
      <w:r>
        <w:rPr>
          <w:sz w:val="21"/>
          <w:vertAlign w:val="baseline"/>
        </w:rPr>
        <w:t>.</w:t>
      </w:r>
    </w:p>
    <w:p>
      <w:pPr>
        <w:pStyle w:val="7"/>
        <w:numPr>
          <w:ilvl w:val="0"/>
          <w:numId w:val="4"/>
        </w:numPr>
        <w:tabs>
          <w:tab w:val="left" w:pos="470"/>
          <w:tab w:val="left" w:pos="2251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He</w:t>
      </w:r>
      <w:r>
        <w:rPr>
          <w:spacing w:val="-2"/>
          <w:sz w:val="21"/>
        </w:rPr>
        <w:t xml:space="preserve"> </w:t>
      </w:r>
      <w:r>
        <w:rPr>
          <w:sz w:val="21"/>
        </w:rPr>
        <w:t>was</w:t>
      </w:r>
      <w:r>
        <w:rPr>
          <w:spacing w:val="-3"/>
          <w:sz w:val="21"/>
        </w:rPr>
        <w:t xml:space="preserve"> </w:t>
      </w:r>
      <w:r>
        <w:rPr>
          <w:sz w:val="21"/>
        </w:rPr>
        <w:t>born</w:t>
      </w:r>
      <w:r>
        <w:rPr>
          <w:rFonts w:hint="eastAsia" w:eastAsia="宋体"/>
          <w:sz w:val="21"/>
          <w:lang w:val="en-US" w:eastAsia="zh-CN"/>
        </w:rPr>
        <w:t xml:space="preserve"> 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>in</w:t>
      </w:r>
      <w:r>
        <w:rPr>
          <w:sz w:val="21"/>
          <w:u w:val="single"/>
        </w:rPr>
        <w:tab/>
      </w:r>
      <w:r>
        <w:rPr>
          <w:sz w:val="21"/>
        </w:rPr>
        <w:t>1990.</w:t>
      </w:r>
    </w:p>
    <w:p>
      <w:pPr>
        <w:spacing w:after="0" w:line="240" w:lineRule="auto"/>
        <w:jc w:val="left"/>
        <w:rPr>
          <w:sz w:val="21"/>
        </w:rPr>
      </w:pPr>
    </w:p>
    <w:p>
      <w:pPr>
        <w:spacing w:after="0" w:line="240" w:lineRule="auto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At 表示时间点</w:t>
      </w:r>
    </w:p>
    <w:p>
      <w:pPr>
        <w:spacing w:after="0" w:line="240" w:lineRule="auto"/>
        <w:jc w:val="left"/>
        <w:rPr>
          <w:rFonts w:hint="eastAsia" w:eastAsia="宋体"/>
          <w:sz w:val="21"/>
          <w:lang w:val="en-US" w:eastAsia="zh-CN"/>
        </w:rPr>
      </w:pPr>
    </w:p>
    <w:p>
      <w:pPr>
        <w:spacing w:after="0" w:line="240" w:lineRule="auto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On 表示一天</w:t>
      </w:r>
    </w:p>
    <w:p>
      <w:pPr>
        <w:spacing w:after="0" w:line="240" w:lineRule="auto"/>
        <w:jc w:val="left"/>
        <w:rPr>
          <w:rFonts w:hint="eastAsia" w:eastAsia="宋体"/>
          <w:sz w:val="21"/>
          <w:lang w:val="en-US" w:eastAsia="zh-CN"/>
        </w:rPr>
      </w:pPr>
    </w:p>
    <w:p>
      <w:pPr>
        <w:spacing w:after="0" w:line="240" w:lineRule="auto"/>
        <w:jc w:val="left"/>
        <w:rPr>
          <w:rFonts w:hint="default" w:eastAsia="宋体"/>
          <w:sz w:val="21"/>
          <w:lang w:val="en-US" w:eastAsia="zh-CN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  <w:r>
        <w:rPr>
          <w:rFonts w:hint="eastAsia" w:eastAsia="宋体"/>
          <w:sz w:val="21"/>
          <w:lang w:val="en-US" w:eastAsia="zh-CN"/>
        </w:rPr>
        <w:t>In 表示一个大的范围</w:t>
      </w:r>
    </w:p>
    <w:p>
      <w:pPr>
        <w:pStyle w:val="3"/>
        <w:spacing w:before="8"/>
        <w:rPr>
          <w:sz w:val="29"/>
        </w:rPr>
      </w:pPr>
    </w:p>
    <w:p>
      <w:pPr>
        <w:pStyle w:val="3"/>
        <w:tabs>
          <w:tab w:val="left" w:pos="1625"/>
        </w:tabs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高考</w:t>
      </w:r>
      <w:r>
        <w:rPr>
          <w:rFonts w:hint="eastAsia" w:ascii="宋体" w:eastAsia="宋体"/>
          <w:spacing w:val="-3"/>
        </w:rPr>
        <w:t>新</w:t>
      </w:r>
      <w:r>
        <w:rPr>
          <w:rFonts w:hint="eastAsia" w:ascii="宋体" w:eastAsia="宋体"/>
        </w:rPr>
        <w:t>题型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单</w:t>
      </w:r>
      <w:r>
        <w:rPr>
          <w:rFonts w:hint="eastAsia" w:ascii="宋体" w:eastAsia="宋体"/>
          <w:spacing w:val="-3"/>
        </w:rPr>
        <w:t>词</w:t>
      </w:r>
      <w:r>
        <w:rPr>
          <w:rFonts w:hint="eastAsia" w:ascii="宋体" w:eastAsia="宋体"/>
        </w:rPr>
        <w:t>拼写</w:t>
      </w:r>
    </w:p>
    <w:p>
      <w:pPr>
        <w:pStyle w:val="2"/>
        <w:spacing w:before="50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9 </w:t>
      </w:r>
      <w:r>
        <w:rPr>
          <w:rFonts w:hint="eastAsia" w:ascii="宋体" w:eastAsia="宋体"/>
        </w:rPr>
        <w:t>知识拓展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2509" w:space="979"/>
            <w:col w:w="5262"/>
          </w:cols>
        </w:sectPr>
      </w:pPr>
    </w:p>
    <w:p>
      <w:pPr>
        <w:pStyle w:val="3"/>
        <w:tabs>
          <w:tab w:val="left" w:pos="961"/>
          <w:tab w:val="left" w:pos="5224"/>
        </w:tabs>
        <w:spacing w:before="43" w:line="278" w:lineRule="auto"/>
        <w:ind w:left="260" w:right="2869"/>
      </w:pPr>
      <w:r>
        <w:t xml:space="preserve">Alice wanted to borrow </w:t>
      </w:r>
      <w:r>
        <w:rPr>
          <w:spacing w:val="-3"/>
        </w:rPr>
        <w:t xml:space="preserve">Jack’s </w:t>
      </w:r>
      <w:r>
        <w:rPr>
          <w:spacing w:val="-4"/>
        </w:rPr>
        <w:t>computer,</w:t>
      </w:r>
      <w:r>
        <w:rPr>
          <w:spacing w:val="-3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</w:t>
      </w:r>
      <w:r>
        <w:rPr>
          <w:rFonts w:hint="eastAsia" w:ascii="宋体" w:hAnsi="宋体" w:eastAsia="宋体"/>
        </w:rPr>
        <w:t>拒</w:t>
      </w:r>
      <w:r>
        <w:rPr>
          <w:rFonts w:hint="eastAsia" w:ascii="宋体" w:hAnsi="宋体" w:eastAsia="宋体"/>
          <w:spacing w:val="-3"/>
        </w:rPr>
        <w:t>绝</w:t>
      </w:r>
      <w:r>
        <w:t>)</w:t>
      </w:r>
      <w:r>
        <w:rPr>
          <w:spacing w:val="2"/>
        </w:rPr>
        <w:t xml:space="preserve"> </w:t>
      </w:r>
      <w:r>
        <w:rPr>
          <w:spacing w:val="-14"/>
        </w:rPr>
        <w:t xml:space="preserve">. </w:t>
      </w:r>
      <w:r>
        <w:t>(2012</w:t>
      </w:r>
      <w:r>
        <w:tab/>
      </w:r>
      <w:r>
        <w:rPr>
          <w:rFonts w:hint="eastAsia" w:ascii="宋体" w:hAnsi="宋体" w:eastAsia="宋体"/>
          <w:spacing w:val="-3"/>
        </w:rPr>
        <w:t>全</w:t>
      </w:r>
      <w:r>
        <w:rPr>
          <w:rFonts w:hint="eastAsia" w:ascii="宋体" w:hAnsi="宋体" w:eastAsia="宋体"/>
        </w:rPr>
        <w:t>国</w:t>
      </w:r>
      <w:r>
        <w:t>)</w:t>
      </w:r>
    </w:p>
    <w:p>
      <w:pPr>
        <w:pStyle w:val="3"/>
        <w:tabs>
          <w:tab w:val="left" w:pos="877"/>
          <w:tab w:val="left" w:pos="1167"/>
          <w:tab w:val="left" w:pos="1987"/>
          <w:tab w:val="left" w:pos="2277"/>
          <w:tab w:val="left" w:pos="3310"/>
        </w:tabs>
        <w:spacing w:line="283" w:lineRule="auto"/>
        <w:ind w:left="260" w:right="2790"/>
      </w:pPr>
      <w:r>
        <w:rPr>
          <w:spacing w:val="-4"/>
        </w:rPr>
        <w:t xml:space="preserve">We </w:t>
      </w:r>
      <w:r>
        <w:t>sat chatting 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3"/>
        </w:rPr>
        <w:t>few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(</w:t>
      </w:r>
      <w:r>
        <w:rPr>
          <w:rFonts w:hint="eastAsia" w:ascii="宋体" w:eastAsia="宋体"/>
        </w:rPr>
        <w:t>分</w:t>
      </w:r>
      <w:r>
        <w:rPr>
          <w:rFonts w:hint="eastAsia" w:ascii="宋体" w:eastAsia="宋体"/>
          <w:spacing w:val="-3"/>
        </w:rPr>
        <w:t>钟</w:t>
      </w:r>
      <w:r>
        <w:t>)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finishing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 xml:space="preserve">meal. </w:t>
      </w:r>
      <w:r>
        <w:rPr>
          <w:u w:val="single"/>
        </w:rPr>
        <w:t>hour</w:t>
      </w:r>
      <w:r>
        <w:rPr>
          <w:u w:val="single"/>
        </w:rPr>
        <w:tab/>
      </w:r>
      <w:r>
        <w:rPr>
          <w:u w:val="single"/>
        </w:rPr>
        <w:t>/</w:t>
      </w:r>
      <w:r>
        <w:rPr>
          <w:u w:val="single"/>
        </w:rPr>
        <w:tab/>
      </w:r>
      <w:r>
        <w:rPr>
          <w:u w:val="single"/>
        </w:rPr>
        <w:t>minute</w:t>
      </w:r>
      <w:r>
        <w:rPr>
          <w:u w:val="single"/>
        </w:rPr>
        <w:tab/>
      </w:r>
      <w:r>
        <w:rPr>
          <w:u w:val="single"/>
        </w:rPr>
        <w:t>/</w:t>
      </w:r>
      <w:r>
        <w:rPr>
          <w:u w:val="single"/>
        </w:rPr>
        <w:tab/>
      </w:r>
      <w:r>
        <w:rPr>
          <w:u w:val="single"/>
        </w:rPr>
        <w:t>second</w:t>
      </w:r>
    </w:p>
    <w:p>
      <w:pPr>
        <w:pStyle w:val="3"/>
        <w:tabs>
          <w:tab w:val="left" w:pos="961"/>
        </w:tabs>
        <w:spacing w:before="4"/>
        <w:ind w:left="260"/>
      </w:pPr>
      <w:r>
        <w:t>(2010</w:t>
      </w:r>
      <w:r>
        <w:tab/>
      </w:r>
      <w:r>
        <w:rPr>
          <w:rFonts w:hint="eastAsia" w:ascii="宋体" w:eastAsia="宋体"/>
          <w:spacing w:val="-2"/>
        </w:rPr>
        <w:t>陕西</w:t>
      </w:r>
      <w:r>
        <w:t>)</w:t>
      </w:r>
    </w:p>
    <w:p>
      <w:pPr>
        <w:pStyle w:val="3"/>
        <w:tabs>
          <w:tab w:val="left" w:pos="1303"/>
        </w:tabs>
        <w:spacing w:before="49"/>
        <w:ind w:left="260"/>
      </w:pP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shoes</w:t>
      </w:r>
      <w:r>
        <w:rPr>
          <w:spacing w:val="3"/>
        </w:rPr>
        <w:t xml:space="preserve"> </w:t>
      </w:r>
      <w:r>
        <w:t>were</w:t>
      </w:r>
      <w:r>
        <w:rPr>
          <w:spacing w:val="7"/>
        </w:rPr>
        <w:t xml:space="preserve"> </w:t>
      </w:r>
      <w:r>
        <w:rPr>
          <w:spacing w:val="-3"/>
        </w:rPr>
        <w:t>covered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mud,</w:t>
      </w:r>
      <w:r>
        <w:rPr>
          <w:spacing w:val="6"/>
        </w:rPr>
        <w:t xml:space="preserve"> </w:t>
      </w:r>
      <w:r>
        <w:t>so</w:t>
      </w:r>
      <w:r>
        <w:rPr>
          <w:spacing w:val="5"/>
        </w:rPr>
        <w:t xml:space="preserve"> </w:t>
      </w:r>
      <w:r>
        <w:t>I</w:t>
      </w:r>
      <w:r>
        <w:rPr>
          <w:spacing w:val="7"/>
        </w:rPr>
        <w:t xml:space="preserve"> </w:t>
      </w:r>
      <w:r>
        <w:rPr>
          <w:spacing w:val="-3"/>
        </w:rPr>
        <w:t>asked</w:t>
      </w:r>
      <w:r>
        <w:rPr>
          <w:spacing w:val="6"/>
        </w:rPr>
        <w:t xml:space="preserve"> </w:t>
      </w:r>
      <w:r>
        <w:t>them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3"/>
        </w:rPr>
        <w:t>take</w:t>
      </w:r>
      <w:r>
        <w:rPr>
          <w:spacing w:val="8"/>
        </w:rPr>
        <w:t xml:space="preserve"> </w:t>
      </w:r>
      <w:r>
        <w:t>them</w:t>
      </w:r>
      <w:r>
        <w:rPr>
          <w:spacing w:val="6"/>
        </w:rPr>
        <w:t xml:space="preserve"> </w:t>
      </w:r>
      <w:r>
        <w:t>off</w:t>
      </w:r>
      <w:r>
        <w:rPr>
          <w:spacing w:val="4"/>
        </w:rPr>
        <w:t xml:space="preserve"> </w:t>
      </w:r>
      <w:r>
        <w:rPr>
          <w:spacing w:val="-3"/>
        </w:rPr>
        <w:t>before</w:t>
      </w:r>
      <w:r>
        <w:rPr>
          <w:spacing w:val="5"/>
        </w:rPr>
        <w:t xml:space="preserve"> </w:t>
      </w:r>
      <w:r>
        <w:t>they</w:t>
      </w:r>
      <w:r>
        <w:rPr>
          <w:spacing w:val="7"/>
        </w:rPr>
        <w:t xml:space="preserve"> </w:t>
      </w:r>
      <w:r>
        <w:t>got</w:t>
      </w:r>
      <w:r>
        <w:rPr>
          <w:spacing w:val="5"/>
        </w:rPr>
        <w:t xml:space="preserve"> </w:t>
      </w:r>
      <w:r>
        <w:t>into</w:t>
      </w:r>
    </w:p>
    <w:p>
      <w:pPr>
        <w:pStyle w:val="3"/>
        <w:tabs>
          <w:tab w:val="left" w:pos="931"/>
        </w:tabs>
        <w:spacing w:before="55"/>
        <w:ind w:left="260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rPr>
          <w:spacing w:val="-7"/>
        </w:rPr>
        <w:t>car.</w:t>
      </w:r>
    </w:p>
    <w:p>
      <w:pPr>
        <w:pStyle w:val="7"/>
        <w:numPr>
          <w:ilvl w:val="1"/>
          <w:numId w:val="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pacing w:val="-3"/>
          <w:sz w:val="21"/>
        </w:rPr>
        <w:t xml:space="preserve">girl’s </w:t>
      </w:r>
      <w:r>
        <w:rPr>
          <w:sz w:val="21"/>
        </w:rPr>
        <w:t>;</w:t>
      </w:r>
      <w:r>
        <w:rPr>
          <w:spacing w:val="12"/>
          <w:sz w:val="21"/>
        </w:rPr>
        <w:t xml:space="preserve"> </w:t>
      </w:r>
      <w:r>
        <w:rPr>
          <w:spacing w:val="-7"/>
          <w:sz w:val="21"/>
        </w:rPr>
        <w:t>Tom’s</w:t>
      </w:r>
    </w:p>
    <w:p>
      <w:pPr>
        <w:pStyle w:val="7"/>
        <w:numPr>
          <w:ilvl w:val="1"/>
          <w:numId w:val="4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girls’ ;</w:t>
      </w:r>
      <w:r>
        <w:rPr>
          <w:spacing w:val="5"/>
          <w:sz w:val="21"/>
        </w:rPr>
        <w:t xml:space="preserve"> </w:t>
      </w:r>
      <w:r>
        <w:rPr>
          <w:spacing w:val="-5"/>
          <w:sz w:val="21"/>
        </w:rPr>
        <w:t>Toms’</w:t>
      </w:r>
    </w:p>
    <w:p>
      <w:pPr>
        <w:pStyle w:val="7"/>
        <w:numPr>
          <w:ilvl w:val="1"/>
          <w:numId w:val="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girls’ ;</w:t>
      </w:r>
      <w:r>
        <w:rPr>
          <w:spacing w:val="7"/>
          <w:sz w:val="21"/>
        </w:rPr>
        <w:t xml:space="preserve"> </w:t>
      </w:r>
      <w:r>
        <w:rPr>
          <w:spacing w:val="-8"/>
          <w:sz w:val="21"/>
        </w:rPr>
        <w:t>Tom’s</w:t>
      </w:r>
    </w:p>
    <w:p>
      <w:pPr>
        <w:pStyle w:val="7"/>
        <w:numPr>
          <w:ilvl w:val="1"/>
          <w:numId w:val="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pacing w:val="-3"/>
          <w:sz w:val="21"/>
        </w:rPr>
        <w:t xml:space="preserve">girl’s </w:t>
      </w:r>
      <w:r>
        <w:rPr>
          <w:sz w:val="21"/>
        </w:rPr>
        <w:t>;</w:t>
      </w:r>
      <w:r>
        <w:rPr>
          <w:spacing w:val="12"/>
          <w:sz w:val="21"/>
        </w:rPr>
        <w:t xml:space="preserve"> </w:t>
      </w:r>
      <w:r>
        <w:rPr>
          <w:spacing w:val="-5"/>
          <w:sz w:val="21"/>
        </w:rPr>
        <w:t>Toms’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3"/>
        <w:tabs>
          <w:tab w:val="left" w:pos="961"/>
          <w:tab w:val="left" w:pos="1589"/>
        </w:tabs>
        <w:spacing w:before="72"/>
        <w:ind w:left="260"/>
      </w:pPr>
      <w:r>
        <w:t>(2009</w:t>
      </w:r>
      <w:r>
        <w:tab/>
      </w:r>
      <w:r>
        <w:rPr>
          <w:rFonts w:hint="eastAsia" w:ascii="宋体" w:eastAsia="宋体"/>
          <w:spacing w:val="-3"/>
        </w:rPr>
        <w:t>江</w:t>
      </w:r>
      <w:r>
        <w:rPr>
          <w:rFonts w:hint="eastAsia" w:ascii="宋体" w:eastAsia="宋体"/>
        </w:rPr>
        <w:t>西</w:t>
      </w:r>
      <w:r>
        <w:rPr>
          <w:rFonts w:hint="eastAsia" w:ascii="宋体" w:eastAsia="宋体"/>
        </w:rPr>
        <w:tab/>
      </w:r>
      <w:r>
        <w:t>23)</w:t>
      </w:r>
    </w:p>
    <w:p>
      <w:pPr>
        <w:pStyle w:val="3"/>
        <w:tabs>
          <w:tab w:val="left" w:pos="1303"/>
        </w:tabs>
        <w:spacing w:before="48"/>
        <w:ind w:left="260"/>
      </w:pP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shoes</w:t>
      </w:r>
      <w:r>
        <w:rPr>
          <w:spacing w:val="3"/>
        </w:rPr>
        <w:t xml:space="preserve"> </w:t>
      </w:r>
      <w:r>
        <w:t>were</w:t>
      </w:r>
      <w:r>
        <w:rPr>
          <w:spacing w:val="7"/>
        </w:rPr>
        <w:t xml:space="preserve"> </w:t>
      </w:r>
      <w:r>
        <w:rPr>
          <w:spacing w:val="-3"/>
        </w:rPr>
        <w:t>covered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mud,</w:t>
      </w:r>
      <w:r>
        <w:rPr>
          <w:spacing w:val="6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I</w:t>
      </w:r>
      <w:r>
        <w:rPr>
          <w:spacing w:val="7"/>
        </w:rPr>
        <w:t xml:space="preserve"> </w:t>
      </w:r>
      <w:r>
        <w:rPr>
          <w:spacing w:val="-3"/>
        </w:rPr>
        <w:t>asked</w:t>
      </w:r>
      <w:r>
        <w:rPr>
          <w:spacing w:val="6"/>
        </w:rPr>
        <w:t xml:space="preserve"> </w:t>
      </w:r>
      <w:r>
        <w:t>them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3"/>
        </w:rPr>
        <w:t>take</w:t>
      </w:r>
      <w:r>
        <w:rPr>
          <w:spacing w:val="8"/>
        </w:rPr>
        <w:t xml:space="preserve"> </w:t>
      </w:r>
      <w:r>
        <w:t>them</w:t>
      </w:r>
      <w:r>
        <w:rPr>
          <w:spacing w:val="6"/>
        </w:rPr>
        <w:t xml:space="preserve"> </w:t>
      </w:r>
      <w:r>
        <w:t>off</w:t>
      </w:r>
      <w:r>
        <w:rPr>
          <w:spacing w:val="4"/>
        </w:rPr>
        <w:t xml:space="preserve"> </w:t>
      </w:r>
      <w:r>
        <w:rPr>
          <w:spacing w:val="-3"/>
        </w:rPr>
        <w:t>before</w:t>
      </w:r>
      <w:r>
        <w:rPr>
          <w:spacing w:val="5"/>
        </w:rPr>
        <w:t xml:space="preserve"> </w:t>
      </w:r>
      <w:r>
        <w:t>they</w:t>
      </w:r>
      <w:r>
        <w:rPr>
          <w:spacing w:val="7"/>
        </w:rPr>
        <w:t xml:space="preserve"> </w:t>
      </w:r>
      <w:r>
        <w:t>got</w:t>
      </w:r>
      <w:r>
        <w:rPr>
          <w:spacing w:val="5"/>
        </w:rPr>
        <w:t xml:space="preserve"> </w:t>
      </w:r>
      <w:r>
        <w:t>into</w:t>
      </w:r>
    </w:p>
    <w:p>
      <w:pPr>
        <w:pStyle w:val="3"/>
        <w:tabs>
          <w:tab w:val="left" w:pos="931"/>
        </w:tabs>
        <w:spacing w:before="56"/>
        <w:ind w:left="260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rPr>
          <w:spacing w:val="-7"/>
        </w:rPr>
        <w:t>car.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pacing w:val="-3"/>
          <w:sz w:val="21"/>
        </w:rPr>
        <w:t xml:space="preserve">girl’s </w:t>
      </w:r>
      <w:r>
        <w:rPr>
          <w:sz w:val="21"/>
        </w:rPr>
        <w:t>;</w:t>
      </w:r>
      <w:r>
        <w:rPr>
          <w:spacing w:val="12"/>
          <w:sz w:val="21"/>
        </w:rPr>
        <w:t xml:space="preserve"> </w:t>
      </w:r>
      <w:r>
        <w:rPr>
          <w:spacing w:val="-7"/>
          <w:sz w:val="21"/>
        </w:rPr>
        <w:t>Tom’s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girls’ ;</w:t>
      </w:r>
      <w:r>
        <w:rPr>
          <w:spacing w:val="5"/>
          <w:sz w:val="21"/>
        </w:rPr>
        <w:t xml:space="preserve"> </w:t>
      </w:r>
      <w:r>
        <w:rPr>
          <w:spacing w:val="-5"/>
          <w:sz w:val="21"/>
        </w:rPr>
        <w:t>Toms’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rFonts w:ascii="Times New Roman" w:hAnsi="Times New Roman"/>
          <w:spacing w:val="-53"/>
          <w:w w:val="100"/>
          <w:sz w:val="21"/>
          <w:u w:val="single"/>
        </w:rPr>
        <w:t xml:space="preserve"> </w:t>
      </w:r>
      <w:r>
        <w:rPr>
          <w:sz w:val="21"/>
          <w:u w:val="single"/>
        </w:rPr>
        <w:t>girls’ ;</w:t>
      </w:r>
      <w:r>
        <w:rPr>
          <w:spacing w:val="6"/>
          <w:sz w:val="21"/>
          <w:u w:val="single"/>
        </w:rPr>
        <w:t xml:space="preserve"> </w:t>
      </w:r>
      <w:r>
        <w:rPr>
          <w:spacing w:val="-8"/>
          <w:sz w:val="21"/>
          <w:u w:val="single"/>
        </w:rPr>
        <w:t>Tom’s</w:t>
      </w:r>
    </w:p>
    <w:p>
      <w:pPr>
        <w:pStyle w:val="7"/>
        <w:numPr>
          <w:ilvl w:val="0"/>
          <w:numId w:val="5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005" w:firstLine="1079"/>
        <w:jc w:val="left"/>
        <w:rPr>
          <w:sz w:val="21"/>
        </w:rPr>
      </w:pPr>
      <w:r>
        <w:rPr>
          <w:spacing w:val="-3"/>
          <w:sz w:val="21"/>
        </w:rPr>
        <w:t xml:space="preserve">girl’s </w:t>
      </w:r>
      <w:r>
        <w:rPr>
          <w:sz w:val="21"/>
        </w:rPr>
        <w:t xml:space="preserve">; </w:t>
      </w:r>
      <w:r>
        <w:rPr>
          <w:spacing w:val="-8"/>
          <w:sz w:val="21"/>
        </w:rPr>
        <w:t xml:space="preserve">Toms’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江</w:t>
      </w:r>
      <w:r>
        <w:rPr>
          <w:rFonts w:hint="eastAsia" w:ascii="宋体" w:hAnsi="宋体" w:eastAsia="宋体"/>
          <w:sz w:val="21"/>
        </w:rPr>
        <w:t>西</w:t>
      </w:r>
      <w:r>
        <w:rPr>
          <w:rFonts w:hint="eastAsia" w:ascii="宋体" w:hAnsi="宋体" w:eastAsia="宋体"/>
          <w:sz w:val="21"/>
        </w:rPr>
        <w:tab/>
      </w:r>
      <w:r>
        <w:rPr>
          <w:sz w:val="21"/>
        </w:rPr>
        <w:t>23)</w:t>
      </w:r>
    </w:p>
    <w:p>
      <w:pPr>
        <w:pStyle w:val="3"/>
        <w:tabs>
          <w:tab w:val="left" w:pos="4389"/>
        </w:tabs>
        <w:spacing w:line="250" w:lineRule="exact"/>
        <w:ind w:left="260"/>
      </w:pPr>
      <w:r>
        <w:t>He invited me to a dance after</w:t>
      </w:r>
      <w:r>
        <w:rPr>
          <w:spacing w:val="-1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Christmas</w:t>
      </w:r>
      <w:r>
        <w:rPr>
          <w:spacing w:val="-2"/>
        </w:rPr>
        <w:t xml:space="preserve"> </w:t>
      </w:r>
      <w:r>
        <w:t>Eve.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pacing w:val="-3"/>
          <w:sz w:val="21"/>
        </w:rPr>
        <w:t>at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on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in</w:t>
      </w:r>
    </w:p>
    <w:p>
      <w:pPr>
        <w:pStyle w:val="7"/>
        <w:numPr>
          <w:ilvl w:val="0"/>
          <w:numId w:val="6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877" w:firstLine="1079"/>
        <w:jc w:val="left"/>
        <w:rPr>
          <w:sz w:val="21"/>
        </w:rPr>
      </w:pPr>
      <w:r>
        <w:rPr>
          <w:spacing w:val="-11"/>
          <w:sz w:val="21"/>
        </w:rPr>
        <w:t xml:space="preserve">at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8)</w:t>
      </w:r>
    </w:p>
    <w:p>
      <w:pPr>
        <w:pStyle w:val="3"/>
        <w:tabs>
          <w:tab w:val="left" w:pos="4390"/>
        </w:tabs>
        <w:spacing w:line="250" w:lineRule="exact"/>
        <w:ind w:left="260"/>
      </w:pPr>
      <w:r>
        <w:t>He invited me to a dance after</w:t>
      </w:r>
      <w:r>
        <w:rPr>
          <w:spacing w:val="-1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Christmas</w:t>
      </w:r>
      <w:r>
        <w:rPr>
          <w:spacing w:val="-3"/>
        </w:rPr>
        <w:t xml:space="preserve"> </w:t>
      </w:r>
      <w:r>
        <w:t>Eve.</w:t>
      </w:r>
    </w:p>
    <w:p>
      <w:pPr>
        <w:pStyle w:val="7"/>
        <w:numPr>
          <w:ilvl w:val="0"/>
          <w:numId w:val="7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pacing w:val="-3"/>
          <w:sz w:val="21"/>
        </w:rPr>
        <w:t>at</w:t>
      </w:r>
    </w:p>
    <w:p>
      <w:pPr>
        <w:pStyle w:val="7"/>
        <w:numPr>
          <w:ilvl w:val="0"/>
          <w:numId w:val="7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  <w:u w:val="single"/>
        </w:rPr>
        <w:t>on</w:t>
      </w:r>
    </w:p>
    <w:p>
      <w:pPr>
        <w:pStyle w:val="7"/>
        <w:numPr>
          <w:ilvl w:val="0"/>
          <w:numId w:val="7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in</w:t>
      </w:r>
    </w:p>
    <w:p>
      <w:pPr>
        <w:pStyle w:val="7"/>
        <w:numPr>
          <w:ilvl w:val="0"/>
          <w:numId w:val="7"/>
        </w:numPr>
        <w:tabs>
          <w:tab w:val="left" w:pos="961"/>
          <w:tab w:val="left" w:pos="1311"/>
          <w:tab w:val="left" w:pos="1589"/>
          <w:tab w:val="left" w:pos="1701"/>
        </w:tabs>
        <w:spacing w:before="56" w:after="0" w:line="283" w:lineRule="auto"/>
        <w:ind w:left="260" w:right="6877" w:firstLine="1079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44627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334010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style="position:absolute;left:0pt;margin-left:468.35pt;margin-top:31.65pt;height:52.7pt;width:40.25pt;mso-position-horizontal-relative:page;z-index:-251869184;mso-width-relative:page;mso-height-relative:page;" fillcolor="#808080" filled="t" stroked="f" coordorigin="9367,634" coordsize="805,1054" path="m9750,1570l9755,1602,9759,1631,9763,1658,9765,1683,9811,1685,9856,1687,9899,1687,9940,1688,10014,1677,10073,1644,10116,1590,10119,1581,9930,1581,9896,1580,9855,1578,9806,1575,9750,1570xm10172,634l9388,634,9388,733,10088,733,10087,823,10086,911,10085,997,10083,1080,10081,1167,10079,1239,10077,1318,10075,1390,10072,1438,10065,1479,10054,1513,10040,1538,10021,1557,9996,1571,9966,1578,9930,1581,10119,1581,10143,1513,10154,1415,10155,1370,10158,1307,10159,1258,10161,1188,10163,1116,10164,1027,10166,945,10168,823,10170,733,10172,634xm10016,1130l9954,1159,9889,1188,9822,1218,9680,1278,9367,1406,9374,1432,9389,1484,9396,1510,10016,1236,10015,1220,10015,1197,10015,1167,10016,1130xm9523,833l9513,853,9503,873,9493,892,9483,912,9540,947,9602,986,9666,1027,9734,1073,9804,1123,9815,1099,9826,1076,9837,1053,9847,1030,9794,995,9734,958,9669,919,9523,83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pacing w:val="-11"/>
          <w:sz w:val="21"/>
        </w:rPr>
        <w:t xml:space="preserve">at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 xml:space="preserve">8) </w:t>
      </w:r>
      <w:r>
        <w:rPr>
          <w:rFonts w:hint="eastAsia" w:ascii="宋体" w:eastAsia="宋体"/>
          <w:sz w:val="21"/>
        </w:rPr>
        <w:t>阅读</w:t>
      </w:r>
      <w:r>
        <w:rPr>
          <w:rFonts w:hint="eastAsia" w:ascii="宋体" w:eastAsia="宋体"/>
          <w:spacing w:val="-3"/>
          <w:sz w:val="21"/>
        </w:rPr>
        <w:t>理</w:t>
      </w:r>
      <w:r>
        <w:rPr>
          <w:rFonts w:hint="eastAsia" w:ascii="宋体" w:eastAsia="宋体"/>
          <w:sz w:val="21"/>
        </w:rPr>
        <w:t>解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介词</w:t>
      </w:r>
    </w:p>
    <w:p>
      <w:pPr>
        <w:pStyle w:val="3"/>
        <w:tabs>
          <w:tab w:val="left" w:pos="1142"/>
        </w:tabs>
        <w:spacing w:line="292" w:lineRule="auto"/>
        <w:ind w:left="260" w:right="179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t xml:space="preserve">May 23, 1989, Stefania Follini came out from a cave at Carlsbad, New Mexico. She hadn‘t seen the sun </w:t>
      </w:r>
      <w:r>
        <w:rPr>
          <w:spacing w:val="-3"/>
        </w:rPr>
        <w:t xml:space="preserve">for </w:t>
      </w:r>
      <w:r>
        <w:t>eighteen and a half</w:t>
      </w:r>
      <w:r>
        <w:rPr>
          <w:spacing w:val="-6"/>
        </w:rPr>
        <w:t xml:space="preserve"> </w:t>
      </w:r>
      <w:r>
        <w:t>weeks.</w:t>
      </w:r>
    </w:p>
    <w:p>
      <w:pPr>
        <w:pStyle w:val="3"/>
        <w:tabs>
          <w:tab w:val="left" w:pos="961"/>
          <w:tab w:val="left" w:pos="1589"/>
        </w:tabs>
        <w:spacing w:line="262" w:lineRule="exact"/>
        <w:ind w:left="260"/>
      </w:pPr>
      <w:r>
        <w:t>(2010</w:t>
      </w:r>
      <w:r>
        <w:tab/>
      </w:r>
      <w:r>
        <w:rPr>
          <w:rFonts w:hint="eastAsia" w:ascii="宋体" w:eastAsia="宋体"/>
          <w:spacing w:val="-3"/>
        </w:rPr>
        <w:t>辽</w:t>
      </w:r>
      <w:r>
        <w:rPr>
          <w:rFonts w:hint="eastAsia" w:ascii="宋体" w:eastAsia="宋体"/>
        </w:rPr>
        <w:t>宁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阅读</w:t>
      </w:r>
      <w:r>
        <w:rPr>
          <w:rFonts w:hint="eastAsia" w:ascii="宋体" w:eastAsia="宋体"/>
          <w:spacing w:val="-53"/>
        </w:rPr>
        <w:t xml:space="preserve"> </w:t>
      </w:r>
      <w:r>
        <w:rPr>
          <w:spacing w:val="-3"/>
        </w:rPr>
        <w:t>D)</w:t>
      </w:r>
    </w:p>
    <w:p>
      <w:pPr>
        <w:pStyle w:val="3"/>
        <w:tabs>
          <w:tab w:val="left" w:pos="1311"/>
        </w:tabs>
        <w:spacing w:before="42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阅读</w:t>
      </w:r>
      <w:r>
        <w:rPr>
          <w:rFonts w:hint="eastAsia" w:ascii="宋体" w:eastAsia="宋体"/>
          <w:spacing w:val="-3"/>
        </w:rPr>
        <w:t>理</w:t>
      </w:r>
      <w:r>
        <w:rPr>
          <w:rFonts w:hint="eastAsia" w:ascii="宋体" w:eastAsia="宋体"/>
        </w:rPr>
        <w:t>解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介词</w:t>
      </w:r>
    </w:p>
    <w:p>
      <w:pPr>
        <w:pStyle w:val="3"/>
        <w:spacing w:before="48"/>
        <w:ind w:left="260"/>
      </w:pPr>
      <w:r>
        <w:t>BCC buses operate from 5:30 a.m. to 11:00 p.m. Monday to Thursday and 5:30 a.m. to 12:00 a.m.</w:t>
      </w:r>
    </w:p>
    <w:p>
      <w:pPr>
        <w:pStyle w:val="3"/>
        <w:tabs>
          <w:tab w:val="left" w:pos="961"/>
          <w:tab w:val="left" w:pos="1142"/>
          <w:tab w:val="left" w:pos="1311"/>
          <w:tab w:val="left" w:pos="1589"/>
        </w:tabs>
        <w:spacing w:before="56" w:line="283" w:lineRule="auto"/>
        <w:ind w:left="260" w:right="6506"/>
        <w:rPr>
          <w:rFonts w:hint="eastAsia" w:ascii="宋体" w:eastAsia="宋体"/>
        </w:rPr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Fridays. (2009</w:t>
      </w:r>
      <w:r>
        <w:tab/>
      </w:r>
      <w:r>
        <w:rPr>
          <w:rFonts w:hint="eastAsia" w:ascii="宋体" w:eastAsia="宋体"/>
          <w:spacing w:val="-3"/>
        </w:rPr>
        <w:t>江</w:t>
      </w:r>
      <w:r>
        <w:rPr>
          <w:rFonts w:hint="eastAsia" w:ascii="宋体" w:eastAsia="宋体"/>
        </w:rPr>
        <w:t>苏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阅读</w:t>
      </w:r>
      <w:r>
        <w:rPr>
          <w:rFonts w:hint="eastAsia" w:ascii="宋体" w:eastAsia="宋体"/>
          <w:spacing w:val="-51"/>
        </w:rPr>
        <w:t xml:space="preserve"> </w:t>
      </w:r>
      <w:r>
        <w:rPr>
          <w:spacing w:val="-10"/>
        </w:rPr>
        <w:t xml:space="preserve">C) </w:t>
      </w:r>
      <w:r>
        <w:rPr>
          <w:rFonts w:hint="eastAsia" w:ascii="宋体" w:eastAsia="宋体"/>
        </w:rPr>
        <w:t>阅读</w:t>
      </w:r>
      <w:r>
        <w:rPr>
          <w:rFonts w:hint="eastAsia" w:ascii="宋体" w:eastAsia="宋体"/>
          <w:spacing w:val="-3"/>
        </w:rPr>
        <w:t>理</w:t>
      </w:r>
      <w:r>
        <w:rPr>
          <w:rFonts w:hint="eastAsia" w:ascii="宋体" w:eastAsia="宋体"/>
        </w:rPr>
        <w:t>解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介词</w:t>
      </w:r>
    </w:p>
    <w:p>
      <w:pPr>
        <w:pStyle w:val="3"/>
        <w:tabs>
          <w:tab w:val="left" w:pos="7755"/>
        </w:tabs>
        <w:spacing w:line="292" w:lineRule="auto"/>
        <w:ind w:left="260" w:right="177"/>
      </w:pPr>
      <w:r>
        <w:t>Welcome to the world-famous house where William Shakespeare</w:t>
      </w:r>
      <w:r>
        <w:rPr>
          <w:spacing w:val="18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born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1564 and where he grew</w:t>
      </w:r>
      <w:r>
        <w:rPr>
          <w:spacing w:val="-1"/>
        </w:rPr>
        <w:t xml:space="preserve"> </w:t>
      </w:r>
      <w:r>
        <w:t>up.</w:t>
      </w:r>
    </w:p>
    <w:p>
      <w:pPr>
        <w:pStyle w:val="3"/>
        <w:tabs>
          <w:tab w:val="left" w:pos="961"/>
          <w:tab w:val="left" w:pos="1589"/>
        </w:tabs>
        <w:spacing w:line="262" w:lineRule="exact"/>
        <w:ind w:left="260"/>
      </w:pPr>
      <w:r>
        <w:t>(2012</w:t>
      </w:r>
      <w:r>
        <w:tab/>
      </w:r>
      <w:r>
        <w:rPr>
          <w:rFonts w:hint="eastAsia" w:ascii="宋体" w:eastAsia="宋体"/>
          <w:spacing w:val="-3"/>
        </w:rPr>
        <w:t>全</w:t>
      </w:r>
      <w:r>
        <w:rPr>
          <w:rFonts w:hint="eastAsia" w:ascii="宋体" w:eastAsia="宋体"/>
        </w:rPr>
        <w:t>国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阅</w:t>
      </w:r>
      <w:r>
        <w:rPr>
          <w:rFonts w:hint="eastAsia" w:ascii="宋体" w:eastAsia="宋体"/>
          <w:spacing w:val="50"/>
        </w:rPr>
        <w:t>读</w:t>
      </w:r>
      <w:r>
        <w:t>A)</w:t>
      </w:r>
    </w:p>
    <w:p>
      <w:pPr>
        <w:pStyle w:val="3"/>
        <w:tabs>
          <w:tab w:val="left" w:pos="1311"/>
        </w:tabs>
        <w:spacing w:before="41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阅读</w:t>
      </w:r>
      <w:r>
        <w:rPr>
          <w:rFonts w:hint="eastAsia" w:ascii="宋体" w:eastAsia="宋体"/>
          <w:spacing w:val="-3"/>
        </w:rPr>
        <w:t>理</w:t>
      </w:r>
      <w:r>
        <w:rPr>
          <w:rFonts w:hint="eastAsia" w:ascii="宋体" w:eastAsia="宋体"/>
        </w:rPr>
        <w:t>解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介词</w:t>
      </w:r>
    </w:p>
    <w:p>
      <w:pPr>
        <w:pStyle w:val="3"/>
        <w:tabs>
          <w:tab w:val="left" w:pos="8202"/>
        </w:tabs>
        <w:spacing w:before="48" w:line="292" w:lineRule="auto"/>
        <w:ind w:left="260" w:right="180"/>
        <w:jc w:val="both"/>
      </w:pPr>
      <w:r>
        <w:t xml:space="preserve">The Bowler family spent three months in a London home without a telephone, computers, </w:t>
      </w:r>
      <w:r>
        <w:rPr>
          <w:spacing w:val="-7"/>
        </w:rPr>
        <w:t xml:space="preserve">TV, </w:t>
      </w:r>
      <w:r>
        <w:t xml:space="preserve">or </w:t>
      </w:r>
      <w:r>
        <w:rPr>
          <w:spacing w:val="-3"/>
        </w:rPr>
        <w:t xml:space="preserve">fast </w:t>
      </w:r>
      <w:r>
        <w:t xml:space="preserve">food. The Bowlers </w:t>
      </w:r>
      <w:r>
        <w:rPr>
          <w:spacing w:val="-3"/>
        </w:rPr>
        <w:t xml:space="preserve">wore </w:t>
      </w:r>
      <w:r>
        <w:t xml:space="preserve">clothes from 1900, </w:t>
      </w:r>
      <w:r>
        <w:rPr>
          <w:spacing w:val="-3"/>
        </w:rPr>
        <w:t xml:space="preserve">ate </w:t>
      </w:r>
      <w:r>
        <w:t xml:space="preserve">only food available </w:t>
      </w:r>
      <w:r>
        <w:rPr>
          <w:spacing w:val="1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England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that time, and </w:t>
      </w:r>
      <w:r>
        <w:rPr>
          <w:spacing w:val="-3"/>
        </w:rPr>
        <w:t xml:space="preserve">cooked </w:t>
      </w:r>
      <w:r>
        <w:t>their meals on a single</w:t>
      </w:r>
      <w:r>
        <w:rPr>
          <w:spacing w:val="1"/>
        </w:rPr>
        <w:t xml:space="preserve"> </w:t>
      </w:r>
      <w:r>
        <w:t>stove.</w:t>
      </w:r>
    </w:p>
    <w:p>
      <w:pPr>
        <w:pStyle w:val="3"/>
        <w:spacing w:line="262" w:lineRule="exact"/>
        <w:ind w:left="260"/>
        <w:jc w:val="both"/>
      </w:pPr>
      <w:r>
        <w:t xml:space="preserve">(2012 </w:t>
      </w:r>
      <w:r>
        <w:rPr>
          <w:rFonts w:hint="eastAsia" w:ascii="宋体" w:eastAsia="宋体"/>
        </w:rPr>
        <w:t>全国 阅读</w:t>
      </w:r>
      <w:r>
        <w:t>A)</w:t>
      </w:r>
    </w:p>
    <w:p>
      <w:pPr>
        <w:pStyle w:val="3"/>
        <w:spacing w:line="262" w:lineRule="exact"/>
        <w:ind w:left="260"/>
        <w:jc w:val="both"/>
      </w:pPr>
    </w:p>
    <w:p>
      <w:pPr>
        <w:pStyle w:val="3"/>
        <w:spacing w:line="262" w:lineRule="exact"/>
        <w:ind w:left="26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那是一年的最后一天，一大群人聚集在市政厅的大钟下面</w:t>
      </w:r>
    </w:p>
    <w:p>
      <w:pPr>
        <w:pStyle w:val="3"/>
        <w:spacing w:line="262" w:lineRule="exact"/>
        <w:ind w:left="26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再过二十分钟，大钟将敲响12下</w:t>
      </w:r>
    </w:p>
    <w:p>
      <w:pPr>
        <w:pStyle w:val="3"/>
        <w:spacing w:line="262" w:lineRule="exact"/>
        <w:ind w:left="26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那根巨大的分针不动了</w:t>
      </w:r>
    </w:p>
    <w:p>
      <w:pPr>
        <w:pStyle w:val="3"/>
        <w:spacing w:line="262" w:lineRule="exact"/>
        <w:ind w:left="26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我们等啊等，可情况没有变化</w:t>
      </w:r>
    </w:p>
    <w:p>
      <w:pPr>
        <w:pStyle w:val="3"/>
        <w:spacing w:line="262" w:lineRule="exact"/>
        <w:ind w:left="26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那座大钟不愿意迎接新年</w:t>
      </w:r>
    </w:p>
    <w:p>
      <w:pPr>
        <w:pStyle w:val="3"/>
        <w:spacing w:line="262" w:lineRule="exact"/>
        <w:ind w:left="26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此时，每个人都开始笑了起来并唱歌</w:t>
      </w:r>
      <w:bookmarkStart w:id="0" w:name="_GoBack"/>
      <w:bookmarkEnd w:id="0"/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8044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794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3">
    <w:nsid w:val="E7090B81"/>
    <w:multiLevelType w:val="singleLevel"/>
    <w:tmpl w:val="E7090B8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31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94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1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891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867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4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19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794" w:hanging="360"/>
      </w:pPr>
      <w:rPr>
        <w:rFonts w:hint="default"/>
        <w:lang w:val="zh-CN" w:eastAsia="zh-CN" w:bidi="zh-CN"/>
      </w:rPr>
    </w:lvl>
  </w:abstractNum>
  <w:abstractNum w:abstractNumId="5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3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37A367F"/>
    <w:rsid w:val="03F71EEC"/>
    <w:rsid w:val="06641E5D"/>
    <w:rsid w:val="067C28CF"/>
    <w:rsid w:val="08622C51"/>
    <w:rsid w:val="09D22502"/>
    <w:rsid w:val="0AC42378"/>
    <w:rsid w:val="0CAB2ECF"/>
    <w:rsid w:val="0DC30107"/>
    <w:rsid w:val="0E543938"/>
    <w:rsid w:val="0EB56961"/>
    <w:rsid w:val="131A413E"/>
    <w:rsid w:val="157D69B5"/>
    <w:rsid w:val="17C15FAC"/>
    <w:rsid w:val="1A5C7F10"/>
    <w:rsid w:val="230F29A9"/>
    <w:rsid w:val="255E0C7A"/>
    <w:rsid w:val="256A2D8E"/>
    <w:rsid w:val="25774088"/>
    <w:rsid w:val="25F2595E"/>
    <w:rsid w:val="280F519D"/>
    <w:rsid w:val="2C3A178E"/>
    <w:rsid w:val="3ABE43EE"/>
    <w:rsid w:val="3F645A9D"/>
    <w:rsid w:val="422F18DB"/>
    <w:rsid w:val="43DF53ED"/>
    <w:rsid w:val="4981736B"/>
    <w:rsid w:val="4AB056D3"/>
    <w:rsid w:val="4CC4696D"/>
    <w:rsid w:val="4ED21339"/>
    <w:rsid w:val="56DE2998"/>
    <w:rsid w:val="5AC3207C"/>
    <w:rsid w:val="5D976707"/>
    <w:rsid w:val="5E315EA9"/>
    <w:rsid w:val="5E857A88"/>
    <w:rsid w:val="5EBE1820"/>
    <w:rsid w:val="5F921863"/>
    <w:rsid w:val="60581CE0"/>
    <w:rsid w:val="60AA7AD5"/>
    <w:rsid w:val="64E44369"/>
    <w:rsid w:val="695E57E1"/>
    <w:rsid w:val="69BD7DF9"/>
    <w:rsid w:val="6CDE17A6"/>
    <w:rsid w:val="6F484C4F"/>
    <w:rsid w:val="70F00BEB"/>
    <w:rsid w:val="765B2925"/>
    <w:rsid w:val="78374B22"/>
    <w:rsid w:val="78832257"/>
    <w:rsid w:val="7F1067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6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170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  <customShpInfo spid="_x0000_s1029"/>
    <customShpInfo spid="_x0000_s1030"/>
    <customShpInfo spid="_x0000_s1032"/>
    <customShpInfo spid="_x0000_s1033"/>
    <customShpInfo spid="_x0000_s1031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2019-11-22T06:51:00Z</dcterms:created>
  <dc:creator>徐男</dc:creator>
  <cp:lastModifiedBy>孫琦</cp:lastModifiedBy>
  <dcterms:modified xsi:type="dcterms:W3CDTF">2019-11-27T05:27:37Z</dcterms:modified>
  <dc:subject>Lesson9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2019-11-22T00:00:00Z</vt:filetime>
  </property>
  <property fmtid="{D5CDD505-2E9C-101B-9397-08002B2CF9AE}" pid="5" name="KSOProductBuildVer">
    <vt:lpwstr>2052-11.1.0.9175</vt:lpwstr>
  </property>
</Properties>
</file>