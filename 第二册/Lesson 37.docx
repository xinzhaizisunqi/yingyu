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Lesson37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635"/>
        </w:tabs>
        <w:spacing w:before="43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Olympic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奥林匹克的</w:t>
      </w:r>
    </w:p>
    <w:p>
      <w:pPr>
        <w:pStyle w:val="4"/>
        <w:spacing w:before="48"/>
        <w:ind w:left="682"/>
      </w:pPr>
      <w:r>
        <w:t>the Olympic Games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immense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巨大的</w:t>
      </w:r>
    </w:p>
    <w:p>
      <w:pPr>
        <w:pStyle w:val="4"/>
        <w:tabs>
          <w:tab w:val="left" w:pos="1721"/>
          <w:tab w:val="left" w:pos="3085"/>
          <w:tab w:val="left" w:pos="4433"/>
        </w:tabs>
        <w:spacing w:before="43"/>
        <w:ind w:left="682"/>
        <w:rPr>
          <w:rFonts w:hint="eastAsia" w:ascii="宋体" w:eastAsia="宋体"/>
        </w:rPr>
      </w:pPr>
      <w:r>
        <w:rPr>
          <w:spacing w:val="-3"/>
        </w:rPr>
        <w:t>fantastic</w:t>
      </w:r>
      <w:r>
        <w:rPr>
          <w:spacing w:val="-3"/>
        </w:rPr>
        <w:tab/>
      </w:r>
      <w:r>
        <w:t xml:space="preserve">adj. </w:t>
      </w:r>
      <w:r>
        <w:rPr>
          <w:spacing w:val="8"/>
        </w:rPr>
        <w:t xml:space="preserve"> </w:t>
      </w:r>
      <w:r>
        <w:rPr>
          <w:rFonts w:hint="eastAsia" w:ascii="宋体" w:eastAsia="宋体"/>
        </w:rPr>
        <w:t>巨</w:t>
      </w:r>
      <w:r>
        <w:rPr>
          <w:rFonts w:hint="eastAsia" w:ascii="宋体" w:eastAsia="宋体"/>
          <w:spacing w:val="-3"/>
        </w:rPr>
        <w:t>大</w:t>
      </w:r>
      <w:r>
        <w:rPr>
          <w:rFonts w:hint="eastAsia" w:ascii="宋体" w:eastAsia="宋体"/>
        </w:rPr>
        <w:t>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（</w:t>
      </w:r>
      <w:r>
        <w:rPr>
          <w:spacing w:val="-3"/>
        </w:rPr>
        <w:t>fantasy</w:t>
      </w:r>
      <w:r>
        <w:rPr>
          <w:spacing w:val="-3"/>
        </w:rPr>
        <w:tab/>
      </w:r>
      <w:r>
        <w:t>n.</w:t>
      </w:r>
      <w:r>
        <w:rPr>
          <w:spacing w:val="8"/>
        </w:rPr>
        <w:t xml:space="preserve"> </w:t>
      </w:r>
      <w:r>
        <w:rPr>
          <w:rFonts w:hint="eastAsia" w:ascii="宋体" w:eastAsia="宋体"/>
          <w:spacing w:val="-3"/>
        </w:rPr>
        <w:t>幻</w:t>
      </w:r>
      <w:r>
        <w:rPr>
          <w:rFonts w:hint="eastAsia" w:ascii="宋体" w:eastAsia="宋体"/>
        </w:rPr>
        <w:t>想）</w:t>
      </w:r>
    </w:p>
    <w:p>
      <w:pPr>
        <w:pStyle w:val="4"/>
        <w:tabs>
          <w:tab w:val="left" w:pos="1940"/>
          <w:tab w:val="left" w:pos="2780"/>
          <w:tab w:val="left" w:pos="3200"/>
        </w:tabs>
        <w:spacing w:before="48" w:line="292" w:lineRule="auto"/>
        <w:ind w:left="682" w:right="4875"/>
        <w:rPr>
          <w:u w:val="single"/>
        </w:rPr>
      </w:pPr>
      <w:r>
        <w:t xml:space="preserve">big  </w:t>
      </w:r>
      <w:r>
        <w:rPr>
          <w:spacing w:val="14"/>
        </w:rPr>
        <w:t xml:space="preserve"> </w:t>
      </w:r>
      <w:r>
        <w:t>large</w:t>
      </w:r>
      <w:r>
        <w:tab/>
      </w:r>
      <w:r>
        <w:t>huge</w:t>
      </w:r>
      <w:r>
        <w:tab/>
      </w:r>
      <w:r>
        <w:t>vast enormous</w:t>
      </w:r>
      <w:r>
        <w:tab/>
      </w:r>
      <w:r>
        <w:t>tremendous</w:t>
      </w:r>
      <w:r>
        <w:tab/>
      </w:r>
      <w:r>
        <w:rPr>
          <w:spacing w:val="-4"/>
        </w:rPr>
        <w:t xml:space="preserve">colossal </w:t>
      </w:r>
      <w:r>
        <w:t>gigantic</w:t>
      </w:r>
      <w:r>
        <w:tab/>
      </w:r>
      <w:r>
        <w:rPr>
          <w:u w:val="single"/>
        </w:rPr>
        <w:t>titanic</w:t>
      </w:r>
    </w:p>
    <w:p>
      <w:pPr>
        <w:pStyle w:val="8"/>
        <w:numPr>
          <w:ilvl w:val="0"/>
          <w:numId w:val="0"/>
        </w:numPr>
        <w:tabs>
          <w:tab w:val="left" w:pos="621"/>
          <w:tab w:val="left" w:pos="1721"/>
        </w:tabs>
        <w:spacing w:before="50" w:after="0" w:line="240" w:lineRule="auto"/>
        <w:ind w:right="0" w:rightChars="0"/>
        <w:jc w:val="left"/>
        <w:rPr>
          <w:rFonts w:ascii="Calibri" w:hAnsi="Calibri" w:eastAsia="Calibri" w:cs="Calibri"/>
          <w:sz w:val="21"/>
          <w:lang w:val="zh-CN" w:eastAsia="zh-CN"/>
        </w:rPr>
      </w:pP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"http://dict.cn/hold.htm"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hold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[həuld] v.召开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fldChar w:fldCharType="begin"/>
      </w:r>
      <w:r>
        <w:rPr>
          <w:rFonts w:hint="eastAsia" w:ascii="Calibri" w:hAnsi="Calibri" w:eastAsia="Calibri" w:cs="Calibri"/>
          <w:sz w:val="21"/>
          <w:lang w:val="zh-CN" w:eastAsia="zh-CN"/>
        </w:rPr>
        <w:instrText xml:space="preserve"> HYPERLINK "http://dict.cn/government.htm"</w:instrTex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separate"/>
      </w:r>
      <w:r>
        <w:rPr>
          <w:rFonts w:hint="eastAsia" w:ascii="Calibri" w:hAnsi="Calibri" w:eastAsia="Calibri" w:cs="Calibri"/>
          <w:sz w:val="21"/>
          <w:lang w:val="zh-CN" w:eastAsia="zh-CN"/>
        </w:rPr>
        <w:t>government</w:t>
      </w:r>
      <w:r>
        <w:rPr>
          <w:rFonts w:hint="eastAsia" w:ascii="Calibri" w:hAnsi="Calibri" w:eastAsia="Calibri" w:cs="Calibri"/>
          <w:sz w:val="21"/>
          <w:lang w:val="zh-CN" w:eastAsia="zh-CN"/>
        </w:rPr>
        <w:fldChar w:fldCharType="end"/>
      </w:r>
      <w:r>
        <w:rPr>
          <w:rFonts w:hint="eastAsia" w:ascii="Calibri" w:hAnsi="Calibri" w:eastAsia="Calibri" w:cs="Calibri"/>
          <w:sz w:val="21"/>
          <w:lang w:val="zh-CN" w:eastAsia="zh-CN"/>
        </w:rPr>
        <w:t>['gʌvənmənt] n.政府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stadium['steidiəm] n.露天体育场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ascii="Calibri" w:hAnsi="Calibri" w:eastAsia="Calibri" w:cs="Calibri"/>
          <w:sz w:val="21"/>
          <w:lang w:val="zh-CN" w:eastAsia="zh-CN"/>
        </w:rPr>
      </w:pPr>
      <w:r>
        <w:rPr>
          <w:rFonts w:hint="eastAsia" w:ascii="Calibri" w:hAnsi="Calibri" w:eastAsia="Calibri" w:cs="Calibri"/>
          <w:sz w:val="21"/>
          <w:lang w:val="zh-CN" w:eastAsia="zh-CN"/>
        </w:rPr>
        <w:t>standard['stændəd] n.标准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capital ['kæpitl] n.首都</w:t>
      </w:r>
    </w:p>
    <w:p>
      <w:pPr>
        <w:pStyle w:val="8"/>
        <w:numPr>
          <w:ilvl w:val="0"/>
          <w:numId w:val="1"/>
        </w:numPr>
        <w:tabs>
          <w:tab w:val="left" w:pos="621"/>
          <w:tab w:val="left" w:pos="1721"/>
        </w:tabs>
        <w:spacing w:before="50" w:after="0" w:line="240" w:lineRule="auto"/>
        <w:ind w:left="620" w:right="0" w:hanging="361"/>
        <w:jc w:val="left"/>
        <w:rPr>
          <w:rFonts w:hint="eastAsia" w:ascii="Calibri" w:hAnsi="Calibri" w:eastAsia="Calibri" w:cs="Calibri"/>
          <w:sz w:val="21"/>
        </w:rPr>
      </w:pPr>
      <w:r>
        <w:rPr>
          <w:rFonts w:hint="eastAsia" w:ascii="Calibri" w:hAnsi="Calibri" w:eastAsia="Calibri" w:cs="Calibri"/>
          <w:sz w:val="21"/>
        </w:rPr>
        <w:t>design [di'zain] v.设计</w:t>
      </w:r>
    </w:p>
    <w:p>
      <w:pPr>
        <w:pStyle w:val="2"/>
        <w:spacing w:line="262" w:lineRule="exact"/>
        <w:ind w:left="3409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Olympic Games </w:t>
      </w:r>
      <w:r>
        <w:rPr>
          <w:sz w:val="21"/>
          <w:u w:val="single"/>
        </w:rPr>
        <w:t>will be held</w:t>
      </w:r>
      <w:r>
        <w:rPr>
          <w:rFonts w:hint="eastAsia" w:eastAsia="宋体"/>
          <w:sz w:val="21"/>
          <w:u w:val="single"/>
          <w:lang w:val="en-US" w:eastAsia="zh-CN"/>
        </w:rPr>
        <w:t xml:space="preserve"> in </w:t>
      </w:r>
      <w:r>
        <w:t>our country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 xml:space="preserve"> in</w:t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four </w:t>
      </w:r>
      <w:r>
        <w:rPr>
          <w:sz w:val="21"/>
          <w:u w:val="single"/>
        </w:rPr>
        <w:t>years’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  <w:r>
        <w:rPr>
          <w:sz w:val="21"/>
        </w:rPr>
        <w:t>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92" w:lineRule="auto"/>
        <w:ind w:left="682" w:right="4833" w:hanging="423"/>
        <w:jc w:val="left"/>
        <w:rPr>
          <w:sz w:val="21"/>
        </w:rPr>
      </w:pPr>
      <w:r>
        <w:rPr>
          <w:sz w:val="21"/>
        </w:rPr>
        <w:t xml:space="preserve">As a great many people </w:t>
      </w:r>
      <w:r>
        <w:rPr>
          <w:sz w:val="21"/>
          <w:u w:val="single"/>
        </w:rPr>
        <w:t>will be visiting</w:t>
      </w:r>
      <w:r>
        <w:rPr>
          <w:spacing w:val="-20"/>
          <w:sz w:val="21"/>
        </w:rPr>
        <w:t xml:space="preserve"> </w:t>
      </w:r>
      <w:r>
        <w:rPr>
          <w:rFonts w:hint="eastAsia" w:ascii="Calibri" w:hAnsi="Calibri" w:eastAsia="Calibri" w:cs="Calibri"/>
          <w:sz w:val="21"/>
          <w:lang w:val="en-US" w:eastAsia="zh-CN"/>
        </w:rPr>
        <w:t xml:space="preserve">the  country  </w:t>
      </w:r>
      <w:r>
        <w:rPr>
          <w:rFonts w:ascii="Calibri" w:hAnsi="Calibri" w:eastAsia="Calibri" w:cs="Calibri"/>
          <w:sz w:val="21"/>
        </w:rPr>
        <w:t>th</w:t>
      </w:r>
      <w:r>
        <w:rPr>
          <w:sz w:val="21"/>
        </w:rPr>
        <w:t xml:space="preserve">e government </w:t>
      </w:r>
      <w:r>
        <w:rPr>
          <w:sz w:val="21"/>
          <w:u w:val="single"/>
        </w:rPr>
        <w:t>will be building</w:t>
      </w:r>
      <w:r>
        <w:rPr>
          <w:spacing w:val="-12"/>
          <w:sz w:val="21"/>
        </w:rPr>
        <w:t xml:space="preserve"> </w:t>
      </w:r>
      <w:r>
        <w:t>new hotels, an immense stadium, and a fine new swimming pool</w:t>
      </w:r>
    </w:p>
    <w:p>
      <w:pPr>
        <w:pStyle w:val="8"/>
        <w:numPr>
          <w:ilvl w:val="0"/>
          <w:numId w:val="0"/>
        </w:numPr>
        <w:tabs>
          <w:tab w:val="left" w:pos="470"/>
        </w:tabs>
        <w:spacing w:before="56" w:after="0" w:line="292" w:lineRule="auto"/>
        <w:ind w:left="259" w:leftChars="0" w:right="4833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(13 将来进行时）lesson 10 lesson 21</w:t>
      </w:r>
    </w:p>
    <w:p>
      <w:pPr>
        <w:pStyle w:val="4"/>
        <w:tabs>
          <w:tab w:val="left" w:pos="2243"/>
          <w:tab w:val="left" w:pos="2998"/>
        </w:tabs>
        <w:spacing w:line="255" w:lineRule="exact"/>
        <w:ind w:left="682"/>
      </w:pP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tab/>
      </w:r>
      <w:r>
        <w:t>vs.</w:t>
      </w:r>
      <w:r>
        <w:tab/>
      </w:r>
      <w:r>
        <w:t>will be</w:t>
      </w:r>
      <w:r>
        <w:rPr>
          <w:spacing w:val="-1"/>
        </w:rPr>
        <w:t xml:space="preserve"> </w:t>
      </w:r>
      <w:r>
        <w:t>doing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z w:val="21"/>
          <w:u w:val="single"/>
        </w:rPr>
        <w:t>will</w:t>
      </w:r>
      <w:r>
        <w:rPr>
          <w:sz w:val="21"/>
        </w:rPr>
        <w:t xml:space="preserve"> also </w:t>
      </w:r>
      <w:r>
        <w:rPr>
          <w:sz w:val="21"/>
          <w:u w:val="single"/>
        </w:rPr>
        <w:t>be building</w:t>
      </w:r>
      <w:r>
        <w:rPr>
          <w:sz w:val="21"/>
        </w:rPr>
        <w:t xml:space="preserve"> new roads</w:t>
      </w:r>
      <w:r>
        <w:rPr>
          <w:rFonts w:hint="eastAsia" w:eastAsia="宋体"/>
          <w:sz w:val="21"/>
          <w:lang w:val="en-US" w:eastAsia="zh-CN"/>
        </w:rPr>
        <w:t xml:space="preserve"> </w:t>
      </w:r>
      <w:r>
        <w:t>and a special railway-line.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The Games </w:t>
      </w:r>
      <w:r>
        <w:t xml:space="preserve">will be held just outside the capital and the whole area will be called 'Olympic City'. 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completed the new roads </w:t>
      </w:r>
      <w:r>
        <w:rPr>
          <w:sz w:val="21"/>
          <w:u w:val="single"/>
        </w:rPr>
        <w:t>by the end of this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year</w:t>
      </w:r>
      <w:r>
        <w:rPr>
          <w:sz w:val="21"/>
        </w:rPr>
        <w:t>.</w:t>
      </w:r>
    </w:p>
    <w:p>
      <w:pPr>
        <w:pStyle w:val="4"/>
        <w:spacing w:before="51"/>
        <w:ind w:left="4777"/>
        <w:rPr>
          <w:rFonts w:hint="eastAsia" w:ascii="宋体" w:eastAsia="宋体"/>
        </w:rPr>
      </w:pPr>
      <w:r>
        <w:t xml:space="preserve">by + </w:t>
      </w:r>
      <w:r>
        <w:rPr>
          <w:rFonts w:hint="eastAsia" w:ascii="宋体" w:eastAsia="宋体"/>
        </w:rPr>
        <w:t>时间</w:t>
      </w:r>
    </w:p>
    <w:p>
      <w:pPr>
        <w:pStyle w:val="4"/>
        <w:spacing w:before="51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 xml:space="preserve">  截止到。。时间之前（与完成时连用）</w:t>
      </w:r>
    </w:p>
    <w:p>
      <w:pPr>
        <w:pStyle w:val="4"/>
        <w:spacing w:before="51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与哪种完成时用取决于b'y后面的时间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8" w:after="0" w:line="240" w:lineRule="auto"/>
        <w:ind w:left="62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Workers </w:t>
      </w:r>
      <w:r>
        <w:rPr>
          <w:sz w:val="21"/>
          <w:u w:val="single"/>
        </w:rPr>
        <w:t xml:space="preserve">will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completed</w:t>
      </w:r>
      <w:r>
        <w:rPr>
          <w:sz w:val="21"/>
        </w:rPr>
        <w:t xml:space="preserve"> the new roads by the end of this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year.</w:t>
      </w:r>
    </w:p>
    <w:p>
      <w:pPr>
        <w:pStyle w:val="4"/>
        <w:spacing w:before="50"/>
        <w:ind w:left="682"/>
        <w:rPr>
          <w:rFonts w:hint="default" w:ascii="宋体" w:eastAsia="宋体"/>
          <w:lang w:val="en-US" w:eastAsia="zh-CN"/>
        </w:rPr>
      </w:pPr>
      <w:r>
        <w:pict>
          <v:group id="_x0000_s1026" o:spid="_x0000_s1026" o:spt="203" style="position:absolute;left:0pt;margin-left:82.3pt;margin-top:19.5pt;height:73pt;width:382.35pt;mso-position-horizontal-relative:page;mso-wrap-distance-bottom:0pt;mso-wrap-distance-top:0pt;z-index:-251656192;mso-width-relative:page;mso-height-relative:page;" coordorigin="1646,390" coordsize="7647,1460">
            <o:lock v:ext="edit"/>
            <v:shape id="_x0000_s1027" o:spid="_x0000_s1027" o:spt="75" type="#_x0000_t75" style="position:absolute;left:1646;top:522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90;height:1460;width:764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形式：</w:t>
                    </w:r>
                    <w:r>
                      <w:rPr>
                        <w:sz w:val="21"/>
                      </w:rPr>
                      <w:t xml:space="preserve">will / shall + have </w:t>
                    </w:r>
                    <w:r>
                      <w:rPr>
                        <w:sz w:val="21"/>
                        <w:u w:val="single"/>
                      </w:rPr>
                      <w:t>done</w:t>
                    </w:r>
                  </w:p>
                  <w:p>
                    <w:pPr>
                      <w:spacing w:before="43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用法：</w:t>
                    </w:r>
                  </w:p>
                  <w:p>
                    <w:pPr>
                      <w:tabs>
                        <w:tab w:val="left" w:pos="4776"/>
                      </w:tabs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sz w:val="21"/>
                      </w:rPr>
                      <w:t xml:space="preserve">By </w:t>
                    </w:r>
                    <w:r>
                      <w:rPr>
                        <w:sz w:val="21"/>
                      </w:rPr>
                      <w:t>the end of next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5"/>
                        <w:sz w:val="21"/>
                      </w:rPr>
                      <w:t>year,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they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(finish) work on the new</w:t>
                    </w:r>
                    <w:r>
                      <w:rPr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stadium.</w:t>
                    </w:r>
                  </w:p>
                  <w:p>
                    <w:pPr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Workers </w:t>
                    </w:r>
                    <w:r>
                      <w:rPr>
                        <w:sz w:val="21"/>
                        <w:u w:val="single"/>
                      </w:rPr>
                      <w:t>will have completed</w:t>
                    </w:r>
                    <w:r>
                      <w:rPr>
                        <w:sz w:val="21"/>
                      </w:rPr>
                      <w:t xml:space="preserve"> the new roads by the end of this year.</w:t>
                    </w:r>
                  </w:p>
                  <w:p>
                    <w:pPr>
                      <w:spacing w:before="51" w:line="240" w:lineRule="exact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将来完成时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31.4pt;height:52.7pt;width:40.25pt;mso-position-horizontal-relative:page;mso-wrap-distance-bottom:0pt;mso-wrap-distance-top:0pt;z-index:-251655168;mso-width-relative:page;mso-height-relative:page;" fillcolor="#808080" filled="t" stroked="f" coordorigin="9367,629" coordsize="805,1054" path="m9750,1565l9755,1597,9759,1626,9763,1653,9765,1678,9811,1680,9856,1682,9899,1683,9940,1683,10014,1672,10073,1639,10116,1585,10119,1576,9930,1576,9896,1575,9855,1573,9806,1570,9750,1565xm10172,629l9388,629,9388,729,10088,729,10087,819,10086,906,10085,992,10083,1075,10081,1162,10079,1235,10077,1313,10075,1385,10072,1434,10065,1475,10054,1508,10040,1534,10021,1553,9996,1566,9966,1574,9930,1576,10119,1576,10143,1509,10154,1411,10155,1365,10158,1302,10159,1253,10161,1184,10163,1111,10164,1023,10166,940,10168,819,10170,729,10172,629xm10016,1125l9954,1154,9889,1184,9822,1213,9680,1274,9367,1401,9374,1427,9389,1479,9396,1505,10016,1231,10015,1215,10015,1192,10015,1162,10016,1125xm9523,828l9513,848,9503,868,9493,888,9483,907,9540,942,9602,981,9666,1023,9734,1068,9804,1118,9815,1095,9826,1072,9837,1048,9847,1025,9794,990,9734,953,9669,914,9523,828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rFonts w:hint="eastAsia" w:ascii="宋体" w:eastAsia="宋体"/>
        </w:rPr>
        <w:t>将来完成时</w:t>
      </w:r>
      <w:r>
        <w:rPr>
          <w:rFonts w:hint="eastAsia" w:ascii="宋体" w:eastAsia="宋体"/>
          <w:lang w:val="en-US" w:eastAsia="zh-CN"/>
        </w:rPr>
        <w:t xml:space="preserve"> 站在将来回头往之前看</w:t>
      </w:r>
    </w:p>
    <w:p>
      <w:pPr>
        <w:pStyle w:val="4"/>
        <w:spacing w:before="43"/>
        <w:ind w:left="682"/>
      </w:pPr>
      <w:r>
        <w:rPr>
          <w:rFonts w:hint="eastAsia" w:ascii="宋体" w:eastAsia="宋体"/>
        </w:rPr>
        <w:t>形式：</w:t>
      </w:r>
      <w:r>
        <w:t xml:space="preserve">will / shall + have </w:t>
      </w:r>
      <w:r>
        <w:rPr>
          <w:u w:val="single"/>
        </w:rPr>
        <w:t>done</w:t>
      </w:r>
    </w:p>
    <w:p>
      <w:pPr>
        <w:pStyle w:val="4"/>
        <w:spacing w:before="56" w:line="292" w:lineRule="auto"/>
        <w:ind w:left="260" w:right="1270" w:rightChars="0"/>
      </w:pPr>
      <w:r>
        <w:rPr>
          <w:u w:val="single"/>
        </w:rPr>
        <w:t>By</w:t>
      </w:r>
      <w:r>
        <w:t xml:space="preserve"> the end of next year, they will have finished work on the new stadium.</w:t>
      </w:r>
    </w:p>
    <w:p>
      <w:pPr>
        <w:pStyle w:val="4"/>
        <w:spacing w:before="56" w:line="292" w:lineRule="auto"/>
        <w:ind w:left="260" w:right="4013"/>
      </w:pPr>
      <w:r>
        <w:rPr>
          <w:sz w:val="22"/>
          <w:szCs w:val="24"/>
        </w:rPr>
        <w:t>The fine modern</w:t>
      </w:r>
      <w:r>
        <w:t xml:space="preserve"> building</w:t>
      </w:r>
      <w:r>
        <w:rPr>
          <w:rFonts w:hint="eastAsia" w:eastAsia="宋体"/>
          <w:lang w:val="en-US" w:eastAsia="zh-CN"/>
        </w:rPr>
        <w:t>s</w:t>
      </w:r>
      <w:r>
        <w:t xml:space="preserve"> have been designed </w:t>
      </w:r>
      <w:r>
        <w:rPr>
          <w:u w:val="single"/>
        </w:rPr>
        <w:t>by</w:t>
      </w:r>
      <w:r>
        <w:t xml:space="preserve"> Kurt Gunter.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2810" w:rightChars="0" w:hanging="212"/>
        <w:jc w:val="left"/>
        <w:rPr>
          <w:sz w:val="21"/>
        </w:rPr>
      </w:pPr>
      <w:r>
        <w:rPr>
          <w:sz w:val="21"/>
        </w:rPr>
        <w:t>Everybody will be watching</w:t>
      </w:r>
      <w:r>
        <w:rPr>
          <w:spacing w:val="-24"/>
          <w:sz w:val="21"/>
        </w:rPr>
        <w:t xml:space="preserve"> </w:t>
      </w:r>
      <w:r>
        <w:t xml:space="preserve">anxiously </w:t>
      </w:r>
      <w:r>
        <w:rPr>
          <w:sz w:val="21"/>
          <w:u w:val="single"/>
        </w:rPr>
        <w:t>as the new building go</w:t>
      </w:r>
      <w:r>
        <w:rPr>
          <w:spacing w:val="-10"/>
          <w:sz w:val="21"/>
          <w:u w:val="single"/>
        </w:rPr>
        <w:t xml:space="preserve"> </w:t>
      </w:r>
      <w:r>
        <w:rPr>
          <w:sz w:val="21"/>
          <w:u w:val="single"/>
        </w:rPr>
        <w:t>up</w:t>
      </w:r>
      <w:r>
        <w:rPr>
          <w:sz w:val="21"/>
        </w:rPr>
        <w:t>.</w:t>
      </w:r>
    </w:p>
    <w:p>
      <w:pPr>
        <w:pStyle w:val="8"/>
        <w:numPr>
          <w:ilvl w:val="0"/>
          <w:numId w:val="3"/>
        </w:numPr>
        <w:tabs>
          <w:tab w:val="left" w:pos="470"/>
        </w:tabs>
        <w:spacing w:before="0" w:after="0" w:line="292" w:lineRule="auto"/>
        <w:ind w:left="471" w:right="4468" w:hanging="212"/>
        <w:jc w:val="left"/>
        <w:rPr>
          <w:sz w:val="21"/>
        </w:rPr>
      </w:pPr>
      <w:r>
        <w:rPr>
          <w:sz w:val="21"/>
        </w:rPr>
        <w:t xml:space="preserve">… are </w:t>
      </w:r>
      <w:r>
        <w:rPr>
          <w:sz w:val="21"/>
          <w:u w:val="single"/>
        </w:rPr>
        <w:t xml:space="preserve">looking forward </w:t>
      </w:r>
      <w:commentRangeStart w:id="0"/>
      <w:r>
        <w:rPr>
          <w:sz w:val="21"/>
          <w:u w:val="single"/>
        </w:rPr>
        <w:t>to</w:t>
      </w:r>
      <w:commentRangeEnd w:id="0"/>
      <w:r>
        <w:commentReference w:id="0"/>
      </w:r>
      <w:r>
        <w:rPr>
          <w:sz w:val="21"/>
        </w:rPr>
        <w:t xml:space="preserve"> the Olympic</w:t>
      </w:r>
      <w:r>
        <w:rPr>
          <w:spacing w:val="-26"/>
          <w:sz w:val="21"/>
        </w:rPr>
        <w:t xml:space="preserve"> </w:t>
      </w:r>
      <w:r>
        <w:rPr>
          <w:sz w:val="21"/>
        </w:rPr>
        <w:t xml:space="preserve">Games because they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never been held </w:t>
      </w:r>
      <w:r>
        <w:rPr>
          <w:spacing w:val="-3"/>
          <w:sz w:val="21"/>
        </w:rPr>
        <w:t>before</w:t>
      </w:r>
      <w:r>
        <w:rPr>
          <w:spacing w:val="-10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55" w:lineRule="exact"/>
        <w:ind w:left="471"/>
      </w:pPr>
      <w:r>
        <w:t>We look forward to celebrating the Spring Festival.</w:t>
      </w:r>
    </w:p>
    <w:p>
      <w:pPr>
        <w:pStyle w:val="4"/>
        <w:spacing w:line="255" w:lineRule="exact"/>
        <w:ind w:left="471"/>
      </w:pPr>
    </w:p>
    <w:p>
      <w:pPr>
        <w:rPr>
          <w:rFonts w:hint="eastAsia"/>
        </w:rPr>
      </w:pPr>
      <w:r>
        <w:rPr>
          <w:rFonts w:hint="eastAsia"/>
        </w:rPr>
        <w:t xml:space="preserve">  4年以后，奥林匹克运动会将在我们国家举行。由于将有大批的人到我们国家来，所以政府准备建造一些新的饭店、一个大型体育场和一个新的奥运会标准游泳池。他们还将修筑一些新的道路和一条铁路专线。奥运会就在首都市郊举办，整个地区将被称作“奥林匹克城”。工人们将在今年年底前把新路铺好；到明年年底，他们将把新体育场建成。这些巨大的现代化建筑是由库尔特.冈特设计的。大家都将急切地注视着新建筑的建成。我们都非常激动，盼望着奥运会的到来，因为在这个国家里还从未举办过奥运会。</w:t>
      </w:r>
    </w:p>
    <w:p>
      <w:pPr>
        <w:pStyle w:val="4"/>
        <w:spacing w:line="255" w:lineRule="exact"/>
        <w:ind w:left="471"/>
        <w:rPr>
          <w:rFonts w:hint="eastAsia"/>
        </w:rPr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4"/>
        <w:spacing w:line="255" w:lineRule="exact"/>
        <w:ind w:left="471"/>
      </w:pPr>
    </w:p>
    <w:p>
      <w:pPr>
        <w:pStyle w:val="2"/>
        <w:spacing w:before="47"/>
        <w:rPr>
          <w:rFonts w:hint="eastAsia" w:ascii="宋体" w:eastAsia="宋体"/>
        </w:rPr>
      </w:pPr>
      <w:r>
        <w:t xml:space="preserve">Lesson 37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4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done</w:t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doing</w:t>
      </w:r>
      <w:r>
        <w:commentReference w:id="1"/>
      </w:r>
    </w:p>
    <w:p>
      <w:pPr>
        <w:pStyle w:val="8"/>
        <w:numPr>
          <w:ilvl w:val="0"/>
          <w:numId w:val="4"/>
        </w:numPr>
        <w:tabs>
          <w:tab w:val="left" w:pos="620"/>
          <w:tab w:val="left" w:pos="621"/>
        </w:tabs>
        <w:spacing w:before="56" w:after="0" w:line="283" w:lineRule="auto"/>
        <w:ind w:left="260" w:right="6801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done </w:t>
      </w:r>
      <w:r>
        <w:commentReference w:id="2"/>
      </w:r>
      <w:r>
        <w:rPr>
          <w:rFonts w:hint="eastAsia" w:ascii="宋体" w:hAnsi="宋体" w:eastAsia="宋体"/>
          <w:spacing w:val="-5"/>
          <w:sz w:val="21"/>
        </w:rPr>
        <w:t>一般将来时的被动</w:t>
      </w: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4"/>
        <w:spacing w:line="262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</w:t>
      </w:r>
    </w:p>
    <w:p>
      <w:pPr>
        <w:pStyle w:val="4"/>
        <w:tabs>
          <w:tab w:val="left" w:pos="2811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will </w:t>
      </w:r>
      <w:r>
        <w:rPr>
          <w:spacing w:val="-3"/>
        </w:rPr>
        <w:t xml:space="preserve">have </w:t>
      </w:r>
      <w:r>
        <w:t>changed by next</w:t>
      </w:r>
      <w:r>
        <w:rPr>
          <w:spacing w:val="-10"/>
        </w:rPr>
        <w:t xml:space="preserve"> </w:t>
      </w:r>
      <w:r>
        <w:rPr>
          <w:spacing w:val="-6"/>
        </w:rPr>
        <w:t>year.</w:t>
      </w:r>
    </w:p>
    <w:p>
      <w:pPr>
        <w:spacing w:after="0"/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5"/>
        </w:numPr>
        <w:tabs>
          <w:tab w:val="left" w:pos="621"/>
        </w:tabs>
        <w:spacing w:before="59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makes</w:t>
      </w:r>
    </w:p>
    <w:p>
      <w:pPr>
        <w:pStyle w:val="8"/>
        <w:numPr>
          <w:ilvl w:val="0"/>
          <w:numId w:val="5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4"/>
        <w:tabs>
          <w:tab w:val="left" w:pos="2811"/>
          <w:tab w:val="left" w:pos="6926"/>
        </w:tabs>
        <w:spacing w:before="48"/>
        <w:ind w:left="260"/>
      </w:pPr>
      <w:r>
        <w:t>Planning so</w:t>
      </w:r>
      <w:r>
        <w:rPr>
          <w:spacing w:val="-4"/>
        </w:rPr>
        <w:t xml:space="preserve"> </w:t>
      </w:r>
      <w:r>
        <w:t>far ahead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no sense – so many things </w:t>
      </w:r>
      <w:r>
        <w:rPr>
          <w:u w:val="single"/>
        </w:rPr>
        <w:t>will</w:t>
      </w:r>
      <w:r>
        <w:rPr>
          <w:spacing w:val="-10"/>
          <w:u w:val="single"/>
        </w:rPr>
        <w:t xml:space="preserve"> </w:t>
      </w:r>
      <w:r>
        <w:rPr>
          <w:spacing w:val="-3"/>
          <w:u w:val="single"/>
        </w:rPr>
        <w:t>have</w:t>
      </w:r>
      <w:r>
        <w:rPr>
          <w:u w:val="single"/>
        </w:rPr>
        <w:t xml:space="preserve"> changed</w:t>
      </w:r>
      <w:r>
        <w:tab/>
      </w:r>
      <w:r>
        <w:rPr>
          <w:u w:val="single"/>
        </w:rPr>
        <w:t>by next</w:t>
      </w:r>
      <w:r>
        <w:rPr>
          <w:spacing w:val="-2"/>
          <w:u w:val="single"/>
        </w:rPr>
        <w:t xml:space="preserve"> </w:t>
      </w:r>
      <w:r>
        <w:rPr>
          <w:u w:val="single"/>
        </w:rPr>
        <w:t>year</w:t>
      </w:r>
      <w:r>
        <w:t>.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made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  <w:u w:val="single"/>
        </w:rPr>
        <w:t>makes</w:t>
      </w:r>
    </w:p>
    <w:p>
      <w:pPr>
        <w:pStyle w:val="8"/>
        <w:numPr>
          <w:ilvl w:val="0"/>
          <w:numId w:val="6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4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(2011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4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1"/>
          <w:numId w:val="6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1"/>
          <w:numId w:val="6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>I hear that Jason is planning to buy a</w:t>
      </w:r>
      <w:r>
        <w:rPr>
          <w:spacing w:val="-8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128905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15.5pt;height:52.7pt;width:40.25pt;mso-position-horizontal-relative:page;z-index:251663360;mso-width-relative:page;mso-height-relative:page;" fillcolor="#808080" filled="t" stroked="f" coordorigin="9367,310" coordsize="805,1054" path="m9750,1246l9755,1278,9759,1307,9763,1334,9765,1359,9811,1361,9856,1363,9899,1364,9940,1364,10014,1353,10073,1320,10116,1266,10119,1257,9930,1257,9896,1256,9855,1254,9806,1251,9750,1246xm10172,310l9388,310,9388,410,10088,410,10087,500,10086,587,10085,673,10083,756,10081,843,10079,916,10077,994,10075,1066,10072,1115,10065,1156,10054,1189,10040,1215,10021,1234,9996,1247,9966,1255,9930,1257,10119,1257,10143,1190,10154,1092,10155,1046,10158,983,10159,934,10161,865,10163,792,10164,704,10166,621,10168,500,10170,410,10172,310xm10016,806l9954,835,9889,865,9822,894,9680,955,9367,1082,9374,1108,9389,1160,9396,1186,10016,912,10015,896,10015,873,10015,843,10016,806xm9523,509l9513,529,9503,549,9493,569,9483,588,9540,623,9602,662,9666,704,9734,749,9804,799,9815,776,9826,753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-1"/>
          <w:sz w:val="21"/>
        </w:rPr>
        <w:t xml:space="preserve"> </w:t>
      </w:r>
      <w:r>
        <w:rPr>
          <w:sz w:val="21"/>
        </w:rPr>
        <w:t>saving</w:t>
      </w:r>
    </w:p>
    <w:p>
      <w:pPr>
        <w:pStyle w:val="8"/>
        <w:numPr>
          <w:ilvl w:val="0"/>
          <w:numId w:val="8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2"/>
          <w:sz w:val="21"/>
        </w:rPr>
        <w:t xml:space="preserve"> </w:t>
      </w:r>
      <w:r>
        <w:rPr>
          <w:sz w:val="21"/>
        </w:rPr>
        <w:t>saved</w:t>
      </w:r>
    </w:p>
    <w:p>
      <w:pPr>
        <w:pStyle w:val="8"/>
        <w:numPr>
          <w:ilvl w:val="0"/>
          <w:numId w:val="8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877" w:firstLine="283"/>
        <w:jc w:val="left"/>
        <w:rPr>
          <w:sz w:val="21"/>
        </w:rPr>
      </w:pPr>
      <w:r>
        <w:rPr>
          <w:sz w:val="21"/>
        </w:rPr>
        <w:t>saves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上</w:t>
      </w:r>
      <w:r>
        <w:rPr>
          <w:rFonts w:hint="eastAsia" w:ascii="宋体" w:eastAsia="宋体"/>
          <w:sz w:val="21"/>
        </w:rPr>
        <w:t>海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30)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8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</w:rPr>
        <w:t>By next</w:t>
      </w:r>
      <w:r>
        <w:rPr>
          <w:spacing w:val="-4"/>
          <w:sz w:val="21"/>
        </w:rPr>
        <w:t xml:space="preserve"> </w:t>
      </w:r>
      <w:r>
        <w:rPr>
          <w:sz w:val="21"/>
        </w:rPr>
        <w:t>month,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3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9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9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pacing w:val="-6"/>
          <w:sz w:val="21"/>
        </w:rPr>
        <w:t xml:space="preserve">Tommy </w:t>
      </w:r>
      <w:r>
        <w:rPr>
          <w:sz w:val="21"/>
        </w:rPr>
        <w:t>is planning to buy a</w:t>
      </w:r>
      <w:r>
        <w:rPr>
          <w:spacing w:val="2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355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I </w:t>
      </w:r>
      <w:r>
        <w:rPr>
          <w:spacing w:val="-4"/>
          <w:sz w:val="21"/>
        </w:rPr>
        <w:t xml:space="preserve">know. </w:t>
      </w:r>
      <w:r>
        <w:rPr>
          <w:sz w:val="21"/>
          <w:u w:val="single"/>
        </w:rPr>
        <w:t>By next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month</w:t>
      </w:r>
      <w:r>
        <w:rPr>
          <w:sz w:val="21"/>
        </w:rPr>
        <w:t>, 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enough for a used</w:t>
      </w:r>
      <w:r>
        <w:rPr>
          <w:spacing w:val="-4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saves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saved</w:t>
      </w:r>
    </w:p>
    <w:p>
      <w:pPr>
        <w:pStyle w:val="8"/>
        <w:numPr>
          <w:ilvl w:val="0"/>
          <w:numId w:val="10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>save</w:t>
      </w:r>
    </w:p>
    <w:p>
      <w:pPr>
        <w:pStyle w:val="8"/>
        <w:numPr>
          <w:ilvl w:val="0"/>
          <w:numId w:val="10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6556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z w:val="21"/>
        </w:rPr>
        <w:t>saved 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23)</w:t>
      </w:r>
    </w:p>
    <w:p>
      <w:pPr>
        <w:pStyle w:val="4"/>
        <w:tabs>
          <w:tab w:val="left" w:pos="3174"/>
        </w:tabs>
        <w:spacing w:line="250" w:lineRule="exact"/>
        <w:ind w:left="260"/>
      </w:pPr>
      <w:r>
        <w:t>On her next</w:t>
      </w:r>
      <w:r>
        <w:rPr>
          <w:spacing w:val="-1"/>
        </w:rPr>
        <w:t xml:space="preserve"> </w:t>
      </w:r>
      <w:r>
        <w:rPr>
          <w:spacing w:val="-4"/>
        </w:rPr>
        <w:t>birthday,</w:t>
      </w:r>
      <w:r>
        <w:rPr>
          <w:spacing w:val="1"/>
        </w:rPr>
        <w:t xml:space="preserve"> </w:t>
      </w:r>
      <w:r>
        <w:t>Ann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married for twenty</w:t>
      </w:r>
      <w:r>
        <w:rPr>
          <w:spacing w:val="-4"/>
        </w:rPr>
        <w:t xml:space="preserve"> </w:t>
      </w:r>
      <w:r>
        <w:t>years.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is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</w:p>
    <w:p>
      <w:pPr>
        <w:pStyle w:val="8"/>
        <w:numPr>
          <w:ilvl w:val="0"/>
          <w:numId w:val="11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be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11"/>
        </w:numPr>
        <w:tabs>
          <w:tab w:val="left" w:pos="904"/>
          <w:tab w:val="left" w:pos="961"/>
          <w:tab w:val="left" w:pos="1589"/>
        </w:tabs>
        <w:spacing w:before="59" w:after="0" w:line="288" w:lineRule="auto"/>
        <w:ind w:left="260" w:right="6614" w:firstLine="283"/>
        <w:jc w:val="left"/>
        <w:rPr>
          <w:sz w:val="21"/>
        </w:rPr>
      </w:pPr>
      <w:r>
        <w:rPr>
          <w:sz w:val="21"/>
        </w:rPr>
        <w:t xml:space="preserve">will </w:t>
      </w:r>
      <w:r>
        <w:rPr>
          <w:spacing w:val="-3"/>
          <w:sz w:val="21"/>
        </w:rPr>
        <w:t xml:space="preserve">have </w:t>
      </w:r>
      <w:r>
        <w:rPr>
          <w:spacing w:val="-4"/>
          <w:sz w:val="21"/>
        </w:rPr>
        <w:t xml:space="preserve">been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天</w:t>
      </w:r>
      <w:r>
        <w:rPr>
          <w:rFonts w:hint="eastAsia" w:ascii="宋体" w:eastAsia="宋体"/>
          <w:sz w:val="21"/>
        </w:rPr>
        <w:t>津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4)</w:t>
      </w:r>
    </w:p>
    <w:p>
      <w:pPr>
        <w:pStyle w:val="4"/>
        <w:tabs>
          <w:tab w:val="left" w:pos="5930"/>
        </w:tabs>
        <w:spacing w:line="250" w:lineRule="exact"/>
        <w:ind w:left="260"/>
      </w:pPr>
      <w:r>
        <w:t>In the near future, more advances in the</w:t>
      </w:r>
      <w:r>
        <w:rPr>
          <w:spacing w:val="-2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technology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by scientists.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making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made</w:t>
      </w:r>
    </w:p>
    <w:p>
      <w:pPr>
        <w:pStyle w:val="8"/>
        <w:numPr>
          <w:ilvl w:val="0"/>
          <w:numId w:val="1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4"/>
          <w:sz w:val="21"/>
        </w:rPr>
        <w:t xml:space="preserve"> </w:t>
      </w:r>
      <w:r>
        <w:rPr>
          <w:spacing w:val="-3"/>
          <w:sz w:val="21"/>
        </w:rPr>
        <w:t>make</w:t>
      </w:r>
    </w:p>
    <w:p>
      <w:pPr>
        <w:pStyle w:val="8"/>
        <w:numPr>
          <w:ilvl w:val="0"/>
          <w:numId w:val="12"/>
        </w:numPr>
        <w:tabs>
          <w:tab w:val="left" w:pos="904"/>
          <w:tab w:val="left" w:pos="961"/>
          <w:tab w:val="left" w:pos="1589"/>
        </w:tabs>
        <w:spacing w:before="55" w:after="0" w:line="288" w:lineRule="auto"/>
        <w:ind w:left="260" w:right="6752" w:firstLine="283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6"/>
          <w:sz w:val="21"/>
        </w:rPr>
        <w:t xml:space="preserve">made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湖</w:t>
      </w:r>
      <w:r>
        <w:rPr>
          <w:rFonts w:hint="eastAsia" w:ascii="宋体" w:eastAsia="宋体"/>
          <w:sz w:val="21"/>
        </w:rPr>
        <w:t>南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34)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What do you think of </w:t>
      </w:r>
      <w:r>
        <w:rPr>
          <w:spacing w:val="-3"/>
          <w:sz w:val="21"/>
        </w:rPr>
        <w:t xml:space="preserve">store </w:t>
      </w:r>
      <w:r>
        <w:rPr>
          <w:sz w:val="21"/>
        </w:rPr>
        <w:t>shopping in the</w:t>
      </w:r>
      <w:r>
        <w:rPr>
          <w:spacing w:val="-5"/>
          <w:sz w:val="21"/>
        </w:rPr>
        <w:t xml:space="preserve"> </w:t>
      </w:r>
      <w:r>
        <w:rPr>
          <w:sz w:val="21"/>
        </w:rPr>
        <w:t>future?</w:t>
      </w:r>
    </w:p>
    <w:p>
      <w:pPr>
        <w:pStyle w:val="8"/>
        <w:numPr>
          <w:ilvl w:val="0"/>
          <w:numId w:val="7"/>
        </w:numPr>
        <w:tabs>
          <w:tab w:val="left" w:pos="620"/>
          <w:tab w:val="left" w:pos="621"/>
          <w:tab w:val="left" w:pos="6388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pacing w:val="-3"/>
          <w:sz w:val="21"/>
        </w:rPr>
        <w:t xml:space="preserve">Personally, </w:t>
      </w:r>
      <w:r>
        <w:rPr>
          <w:sz w:val="21"/>
        </w:rPr>
        <w:t>I think it will exist along with home</w:t>
      </w:r>
      <w:r>
        <w:rPr>
          <w:spacing w:val="-10"/>
          <w:sz w:val="21"/>
        </w:rPr>
        <w:t xml:space="preserve"> </w:t>
      </w:r>
      <w:r>
        <w:rPr>
          <w:sz w:val="21"/>
        </w:rPr>
        <w:t>shopping</w:t>
      </w:r>
      <w:r>
        <w:rPr>
          <w:spacing w:val="-4"/>
          <w:sz w:val="21"/>
        </w:rPr>
        <w:t xml:space="preserve"> </w:t>
      </w:r>
      <w:r>
        <w:rPr>
          <w:sz w:val="21"/>
        </w:rPr>
        <w:t>but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.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</w:t>
      </w:r>
      <w:r>
        <w:rPr>
          <w:spacing w:val="-1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would never</w:t>
      </w:r>
      <w:r>
        <w:rPr>
          <w:spacing w:val="-2"/>
          <w:sz w:val="21"/>
        </w:rPr>
        <w:t xml:space="preserve"> </w:t>
      </w:r>
      <w:r>
        <w:rPr>
          <w:sz w:val="21"/>
        </w:rPr>
        <w:t>replace</w:t>
      </w:r>
    </w:p>
    <w:p>
      <w:pPr>
        <w:pStyle w:val="8"/>
        <w:numPr>
          <w:ilvl w:val="0"/>
          <w:numId w:val="1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will never be</w:t>
      </w:r>
      <w:r>
        <w:rPr>
          <w:spacing w:val="-3"/>
          <w:sz w:val="21"/>
        </w:rPr>
        <w:t xml:space="preserve"> </w:t>
      </w:r>
      <w:r>
        <w:rPr>
          <w:sz w:val="21"/>
        </w:rPr>
        <w:t>replaced</w:t>
      </w:r>
    </w:p>
    <w:p>
      <w:pPr>
        <w:pStyle w:val="8"/>
        <w:numPr>
          <w:ilvl w:val="0"/>
          <w:numId w:val="13"/>
        </w:numPr>
        <w:tabs>
          <w:tab w:val="left" w:pos="904"/>
          <w:tab w:val="left" w:pos="961"/>
          <w:tab w:val="left" w:pos="1589"/>
        </w:tabs>
        <w:spacing w:before="56" w:after="0" w:line="288" w:lineRule="auto"/>
        <w:ind w:left="260" w:right="5732" w:firstLine="283"/>
        <w:jc w:val="left"/>
        <w:rPr>
          <w:sz w:val="21"/>
        </w:rPr>
      </w:pPr>
      <w:r>
        <w:rPr>
          <w:sz w:val="21"/>
        </w:rPr>
        <w:t xml:space="preserve">would never be </w:t>
      </w:r>
      <w:r>
        <w:rPr>
          <w:spacing w:val="-3"/>
          <w:sz w:val="21"/>
        </w:rPr>
        <w:t xml:space="preserve">replaced </w:t>
      </w:r>
      <w:r>
        <w:rPr>
          <w:sz w:val="21"/>
        </w:rPr>
        <w:t>(2011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安</w:t>
      </w:r>
      <w:r>
        <w:rPr>
          <w:rFonts w:hint="eastAsia" w:ascii="宋体" w:eastAsia="宋体"/>
          <w:sz w:val="21"/>
        </w:rPr>
        <w:t>徽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26)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111125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14.1pt;height:52.7pt;width:40.25pt;mso-position-horizontal-relative:page;mso-wrap-distance-bottom:0pt;mso-wrap-distance-top:0pt;z-index:-251651072;mso-width-relative:page;mso-height-relative:page;" fillcolor="#808080" filled="t" stroked="f" coordorigin="9367,283" coordsize="805,1054" path="m9750,1219l9755,1251,9759,1280,9763,1307,9765,1332,9811,1334,9856,1336,9899,1336,9940,1337,10014,1326,10073,1293,10116,1239,10119,1230,9930,1230,9896,1229,9855,1227,9806,1224,9750,1219xm10172,283l9388,283,9388,382,10088,382,10087,472,10086,560,10085,646,10083,729,10081,816,10079,888,10077,967,10075,1039,10072,1087,10065,1128,10054,1162,10040,1187,10021,1206,9996,1220,9966,1228,9930,1230,10119,1230,10143,1163,10154,1064,10155,1019,10158,956,10159,907,10161,837,10163,765,10164,676,10166,594,10168,472,10170,382,10172,283xm10016,779l9954,808,9889,837,9822,867,9680,927,9367,1055,9374,1081,9389,1133,9396,1159,10016,885,10015,869,10015,846,10015,816,10016,779xm9523,482l9513,502,9503,522,9493,541,9483,561,9540,596,9602,635,9666,676,9734,722,9804,772,9815,748,9826,725,9837,702,9847,679,9794,644,9734,607,9669,568,9523,48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1T20:09:47Z" w:initials="">
    <w:p w14:paraId="01142B5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这个to是介词 不是不定时 名词代词动名词</w:t>
      </w:r>
    </w:p>
  </w:comment>
  <w:comment w:id="1" w:author="孫琦" w:date="2020-02-21T20:22:49Z" w:initials="">
    <w:p w14:paraId="5E71581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将来进行时  一定会做</w:t>
      </w:r>
    </w:p>
  </w:comment>
  <w:comment w:id="2" w:author="孫琦" w:date="2020-02-21T20:23:05Z" w:initials="">
    <w:p w14:paraId="4D1C2D8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截止到将来的某个时间点往之前看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1142B57" w15:done="0"/>
  <w15:commentEx w15:paraId="5E715810" w15:done="0"/>
  <w15:commentEx w15:paraId="4D1C2D8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7532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743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0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0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9" w:hanging="360"/>
      </w:pPr>
      <w:rPr>
        <w:rFonts w:hint="default"/>
        <w:lang w:val="zh-CN" w:eastAsia="zh-CN" w:bidi="zh-CN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88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17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45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74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0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1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60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9" w:hanging="209"/>
      </w:pPr>
      <w:rPr>
        <w:rFonts w:hint="default"/>
        <w:lang w:val="zh-CN" w:eastAsia="zh-CN" w:bidi="zh-CN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77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4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1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3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3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02" w:hanging="360"/>
      </w:pPr>
      <w:rPr>
        <w:rFonts w:hint="default"/>
        <w:lang w:val="zh-CN" w:eastAsia="zh-CN" w:bidi="zh-CN"/>
      </w:rPr>
    </w:lvl>
  </w:abstractNum>
  <w:abstractNum w:abstractNumId="8">
    <w:nsid w:val="25B654F3"/>
    <w:multiLevelType w:val="multilevel"/>
    <w:tmpl w:val="25B654F3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0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1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2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724FAA"/>
    <w:rsid w:val="01332E08"/>
    <w:rsid w:val="016E073E"/>
    <w:rsid w:val="01E636F3"/>
    <w:rsid w:val="02CD01AF"/>
    <w:rsid w:val="03CF358B"/>
    <w:rsid w:val="044B5653"/>
    <w:rsid w:val="04BF4526"/>
    <w:rsid w:val="055F7C9E"/>
    <w:rsid w:val="05721165"/>
    <w:rsid w:val="06CF5218"/>
    <w:rsid w:val="07797421"/>
    <w:rsid w:val="089E7EA1"/>
    <w:rsid w:val="09716E26"/>
    <w:rsid w:val="0A006284"/>
    <w:rsid w:val="0BCC50EF"/>
    <w:rsid w:val="0C694480"/>
    <w:rsid w:val="0C6D5702"/>
    <w:rsid w:val="0D702289"/>
    <w:rsid w:val="0DC24F7B"/>
    <w:rsid w:val="0DCE6726"/>
    <w:rsid w:val="0E580C8A"/>
    <w:rsid w:val="0E600537"/>
    <w:rsid w:val="0E6C3311"/>
    <w:rsid w:val="0EED56D2"/>
    <w:rsid w:val="0F492395"/>
    <w:rsid w:val="0F594E2E"/>
    <w:rsid w:val="0F8737FD"/>
    <w:rsid w:val="10B87F0D"/>
    <w:rsid w:val="11295540"/>
    <w:rsid w:val="129E2B9D"/>
    <w:rsid w:val="12D410F5"/>
    <w:rsid w:val="13A8248E"/>
    <w:rsid w:val="150E764B"/>
    <w:rsid w:val="15362DCD"/>
    <w:rsid w:val="168D03C6"/>
    <w:rsid w:val="17785200"/>
    <w:rsid w:val="18AE77BB"/>
    <w:rsid w:val="19D478C9"/>
    <w:rsid w:val="1A1D58FD"/>
    <w:rsid w:val="1A271573"/>
    <w:rsid w:val="1C8C27C9"/>
    <w:rsid w:val="1CAD6DAE"/>
    <w:rsid w:val="1E25284D"/>
    <w:rsid w:val="1E457EDE"/>
    <w:rsid w:val="1EE673FA"/>
    <w:rsid w:val="221753DE"/>
    <w:rsid w:val="22910124"/>
    <w:rsid w:val="231A0B15"/>
    <w:rsid w:val="23826E25"/>
    <w:rsid w:val="239A0C79"/>
    <w:rsid w:val="23A43BE8"/>
    <w:rsid w:val="23D34C1F"/>
    <w:rsid w:val="2547462E"/>
    <w:rsid w:val="25A4234B"/>
    <w:rsid w:val="25B96638"/>
    <w:rsid w:val="26BB5BF7"/>
    <w:rsid w:val="2806526B"/>
    <w:rsid w:val="296A3825"/>
    <w:rsid w:val="29D55953"/>
    <w:rsid w:val="2A0F4E13"/>
    <w:rsid w:val="2A99767A"/>
    <w:rsid w:val="2C5670A2"/>
    <w:rsid w:val="2C5C1FF6"/>
    <w:rsid w:val="2C7F56FA"/>
    <w:rsid w:val="2D80011B"/>
    <w:rsid w:val="2E835EF5"/>
    <w:rsid w:val="2F276960"/>
    <w:rsid w:val="307B0BBD"/>
    <w:rsid w:val="318C3A74"/>
    <w:rsid w:val="31AE2238"/>
    <w:rsid w:val="323136F7"/>
    <w:rsid w:val="32B14DAC"/>
    <w:rsid w:val="33381F72"/>
    <w:rsid w:val="33A639F4"/>
    <w:rsid w:val="34B51E82"/>
    <w:rsid w:val="3618479A"/>
    <w:rsid w:val="37D65042"/>
    <w:rsid w:val="38D42A4B"/>
    <w:rsid w:val="391E1CA7"/>
    <w:rsid w:val="397B3B7D"/>
    <w:rsid w:val="3B40285D"/>
    <w:rsid w:val="3BC1294A"/>
    <w:rsid w:val="3BC56A95"/>
    <w:rsid w:val="3BEE1104"/>
    <w:rsid w:val="3C04401C"/>
    <w:rsid w:val="3CBD5E53"/>
    <w:rsid w:val="3CFF4D06"/>
    <w:rsid w:val="3D043589"/>
    <w:rsid w:val="3DC954A7"/>
    <w:rsid w:val="3E6C5C6D"/>
    <w:rsid w:val="3E9B37A1"/>
    <w:rsid w:val="3F415945"/>
    <w:rsid w:val="3F9261E8"/>
    <w:rsid w:val="401023DE"/>
    <w:rsid w:val="41BF10D1"/>
    <w:rsid w:val="420615F1"/>
    <w:rsid w:val="4392002F"/>
    <w:rsid w:val="43D10848"/>
    <w:rsid w:val="44014798"/>
    <w:rsid w:val="442E72E8"/>
    <w:rsid w:val="451C3C95"/>
    <w:rsid w:val="45B471D9"/>
    <w:rsid w:val="45CD044C"/>
    <w:rsid w:val="46271C93"/>
    <w:rsid w:val="46AE0EC5"/>
    <w:rsid w:val="47A13BA3"/>
    <w:rsid w:val="49B9082E"/>
    <w:rsid w:val="4A7B4E52"/>
    <w:rsid w:val="4B7C5C74"/>
    <w:rsid w:val="4B84271F"/>
    <w:rsid w:val="4BB329EE"/>
    <w:rsid w:val="4BF53BBB"/>
    <w:rsid w:val="4C43177F"/>
    <w:rsid w:val="4CAF1894"/>
    <w:rsid w:val="4CBE53A6"/>
    <w:rsid w:val="4D3D5F77"/>
    <w:rsid w:val="4D9B229D"/>
    <w:rsid w:val="519A3727"/>
    <w:rsid w:val="52396BC4"/>
    <w:rsid w:val="526E33DF"/>
    <w:rsid w:val="550768CB"/>
    <w:rsid w:val="556F6C79"/>
    <w:rsid w:val="55A234DF"/>
    <w:rsid w:val="56DB45C6"/>
    <w:rsid w:val="595800F9"/>
    <w:rsid w:val="5A8769B6"/>
    <w:rsid w:val="5B29419B"/>
    <w:rsid w:val="5C4E3537"/>
    <w:rsid w:val="5D1167E8"/>
    <w:rsid w:val="5DA838B9"/>
    <w:rsid w:val="5E0B7407"/>
    <w:rsid w:val="5EB35F3F"/>
    <w:rsid w:val="5F5A49D4"/>
    <w:rsid w:val="5FB97043"/>
    <w:rsid w:val="5FF57C87"/>
    <w:rsid w:val="600751B2"/>
    <w:rsid w:val="606252AF"/>
    <w:rsid w:val="61C1500D"/>
    <w:rsid w:val="624A66D0"/>
    <w:rsid w:val="62784E44"/>
    <w:rsid w:val="62A55DC8"/>
    <w:rsid w:val="63081072"/>
    <w:rsid w:val="634F4FA2"/>
    <w:rsid w:val="63843645"/>
    <w:rsid w:val="64556C2C"/>
    <w:rsid w:val="64862E84"/>
    <w:rsid w:val="65284376"/>
    <w:rsid w:val="65A213DE"/>
    <w:rsid w:val="65BC4FCF"/>
    <w:rsid w:val="665622F8"/>
    <w:rsid w:val="6658365B"/>
    <w:rsid w:val="66C47A13"/>
    <w:rsid w:val="672E5C0D"/>
    <w:rsid w:val="67BB6418"/>
    <w:rsid w:val="68AE56BC"/>
    <w:rsid w:val="6958467D"/>
    <w:rsid w:val="6ACA1E94"/>
    <w:rsid w:val="6C6F4C90"/>
    <w:rsid w:val="6C961D82"/>
    <w:rsid w:val="6D6D3193"/>
    <w:rsid w:val="6D71215B"/>
    <w:rsid w:val="6E524D1D"/>
    <w:rsid w:val="6F6065CE"/>
    <w:rsid w:val="6F7D181B"/>
    <w:rsid w:val="6FB833A8"/>
    <w:rsid w:val="6FC90C61"/>
    <w:rsid w:val="6FE20CE0"/>
    <w:rsid w:val="705144F7"/>
    <w:rsid w:val="70C555AF"/>
    <w:rsid w:val="713B55FD"/>
    <w:rsid w:val="73A07B4A"/>
    <w:rsid w:val="73AB1AA4"/>
    <w:rsid w:val="73FD1AFC"/>
    <w:rsid w:val="743D7AE5"/>
    <w:rsid w:val="74A24CEA"/>
    <w:rsid w:val="74B63092"/>
    <w:rsid w:val="756C4553"/>
    <w:rsid w:val="75926397"/>
    <w:rsid w:val="75D97D5F"/>
    <w:rsid w:val="76A9290A"/>
    <w:rsid w:val="784374AB"/>
    <w:rsid w:val="784A30C4"/>
    <w:rsid w:val="78FE51D8"/>
    <w:rsid w:val="79DA3FF6"/>
    <w:rsid w:val="7AB72A9A"/>
    <w:rsid w:val="7ACA7DDC"/>
    <w:rsid w:val="7CB13E54"/>
    <w:rsid w:val="7CE01C99"/>
    <w:rsid w:val="7F5E6F7C"/>
    <w:rsid w:val="7F72084E"/>
    <w:rsid w:val="7F9F64A3"/>
    <w:rsid w:val="7FD04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62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2019-12-29T03:04:00Z</dcterms:created>
  <dc:creator>徐男</dc:creator>
  <cp:lastModifiedBy>孫琦</cp:lastModifiedBy>
  <dcterms:modified xsi:type="dcterms:W3CDTF">2020-02-21T13:27:10Z</dcterms:modified>
  <dc:subject>Lesson37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2019-12-29T00:00:00Z</vt:filetime>
  </property>
  <property fmtid="{D5CDD505-2E9C-101B-9397-08002B2CF9AE}" pid="5" name="KSOProductBuildVer">
    <vt:lpwstr>2052-11.1.0.9339</vt:lpwstr>
  </property>
</Properties>
</file>