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Lesson67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457" w:right="3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right="16"/>
        <w:jc w:val="center"/>
        <w:rPr>
          <w:rFonts w:hint="eastAsia" w:ascii="宋体" w:eastAsia="宋体"/>
        </w:rPr>
      </w:pPr>
      <w:r>
        <w:t xml:space="preserve">Lesson 67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184"/>
        </w:tabs>
        <w:spacing w:before="43" w:after="0" w:line="240" w:lineRule="auto"/>
        <w:ind w:left="469" w:right="6349" w:hanging="470"/>
        <w:jc w:val="left"/>
        <w:rPr>
          <w:rFonts w:hint="eastAsia" w:ascii="宋体" w:eastAsia="宋体"/>
          <w:sz w:val="21"/>
        </w:rPr>
      </w:pPr>
      <w:r>
        <w:rPr>
          <w:sz w:val="21"/>
        </w:rPr>
        <w:t>volcano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z w:val="21"/>
        </w:rPr>
        <w:t>火山</w:t>
      </w:r>
    </w:p>
    <w:p>
      <w:pPr>
        <w:pStyle w:val="3"/>
        <w:spacing w:before="48"/>
        <w:ind w:left="457" w:right="6855"/>
        <w:jc w:val="center"/>
      </w:pPr>
      <w:r>
        <w:t>active</w:t>
      </w:r>
      <w:r>
        <w:rPr>
          <w:spacing w:val="-8"/>
        </w:rPr>
        <w:t xml:space="preserve"> </w:t>
      </w:r>
      <w:r>
        <w:t>volcano</w:t>
      </w:r>
      <w:r>
        <w:rPr>
          <w:u w:val="single"/>
        </w:rPr>
        <w:t>es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512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violently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猛烈地，剧烈地</w:t>
      </w:r>
    </w:p>
    <w:p>
      <w:pPr>
        <w:pStyle w:val="3"/>
        <w:tabs>
          <w:tab w:val="left" w:pos="1373"/>
        </w:tabs>
        <w:spacing w:before="48" w:line="288" w:lineRule="auto"/>
        <w:ind w:left="471" w:right="4276"/>
        <w:rPr>
          <w:rFonts w:hint="eastAsia" w:ascii="宋体" w:eastAsia="宋体"/>
        </w:rPr>
      </w:pPr>
      <w:r>
        <w:t>The building shook violently in the</w:t>
      </w:r>
      <w:r>
        <w:rPr>
          <w:spacing w:val="-26"/>
        </w:rPr>
        <w:t xml:space="preserve"> </w:t>
      </w:r>
      <w:r>
        <w:t>earthquake. violent</w:t>
      </w:r>
      <w:r>
        <w:tab/>
      </w:r>
      <w:r>
        <w:t>adj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猛烈的，剧烈的</w:t>
      </w:r>
    </w:p>
    <w:p>
      <w:pPr>
        <w:pStyle w:val="3"/>
        <w:tabs>
          <w:tab w:val="left" w:pos="1498"/>
        </w:tabs>
        <w:spacing w:line="257" w:lineRule="exact"/>
        <w:ind w:left="471"/>
        <w:rPr>
          <w:rFonts w:hint="eastAsia" w:ascii="宋体" w:eastAsia="宋体"/>
        </w:rPr>
      </w:pPr>
      <w:r>
        <w:t>violence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暴力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6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liquid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液态的</w:t>
      </w:r>
    </w:p>
    <w:p>
      <w:pPr>
        <w:pStyle w:val="3"/>
        <w:tabs>
          <w:tab w:val="left" w:pos="1292"/>
        </w:tabs>
        <w:spacing w:before="43"/>
        <w:ind w:left="471"/>
        <w:rPr>
          <w:rFonts w:hint="eastAsia" w:ascii="宋体" w:eastAsia="宋体"/>
        </w:rPr>
      </w:pPr>
      <w:r>
        <w:t>solid</w:t>
      </w:r>
      <w:r>
        <w:tab/>
      </w:r>
      <w:r>
        <w:rPr>
          <w:rFonts w:hint="eastAsia" w:ascii="宋体" w:eastAsia="宋体"/>
        </w:rPr>
        <w:t>固</w:t>
      </w:r>
    </w:p>
    <w:p>
      <w:pPr>
        <w:pStyle w:val="3"/>
        <w:tabs>
          <w:tab w:val="left" w:pos="1378"/>
        </w:tabs>
        <w:spacing w:before="43"/>
        <w:ind w:left="471"/>
        <w:rPr>
          <w:rFonts w:hint="eastAsia" w:ascii="宋体" w:eastAsia="宋体"/>
        </w:rPr>
      </w:pPr>
      <w:r>
        <w:t>gas</w:t>
      </w:r>
      <w:r>
        <w:tab/>
      </w:r>
      <w:r>
        <w:rPr>
          <w:rFonts w:hint="eastAsia" w:ascii="宋体" w:eastAsia="宋体"/>
        </w:rPr>
        <w:t>气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escape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逃脱</w:t>
      </w:r>
    </w:p>
    <w:p>
      <w:pPr>
        <w:pStyle w:val="3"/>
        <w:spacing w:before="48" w:line="292" w:lineRule="auto"/>
        <w:ind w:left="471" w:right="4276"/>
      </w:pPr>
      <w:r>
        <w:t>The prisoner attempted to escape but failed. Their conversation did not escape my notice.</w:t>
      </w:r>
    </w:p>
    <w:p>
      <w:pPr>
        <w:pStyle w:val="3"/>
        <w:spacing w:line="255" w:lineRule="exact"/>
        <w:ind w:left="471"/>
      </w:pPr>
      <w:r>
        <w:t xml:space="preserve">We all want to </w:t>
      </w:r>
      <w:r>
        <w:rPr>
          <w:u w:val="single"/>
        </w:rPr>
        <w:t>escape from</w:t>
      </w:r>
      <w:r>
        <w:t xml:space="preserve"> the reality sometimes.</w:t>
      </w:r>
    </w:p>
    <w:p>
      <w:pPr>
        <w:pStyle w:val="3"/>
        <w:spacing w:line="255" w:lineRule="exact"/>
        <w:ind w:left="471"/>
        <w:rPr>
          <w:rFonts w:hint="eastAsia"/>
        </w:rPr>
      </w:pPr>
      <w:r>
        <w:rPr>
          <w:rFonts w:hint="eastAsia"/>
        </w:rPr>
        <w:t>1 volcano</w:t>
      </w:r>
      <w:r>
        <w:rPr>
          <w:rFonts w:hint="eastAsia"/>
        </w:rPr>
        <w:tab/>
      </w:r>
      <w:r>
        <w:rPr>
          <w:rFonts w:hint="eastAsia"/>
        </w:rPr>
        <w:t>[vɔl'keinəu] n.火山</w:t>
      </w:r>
    </w:p>
    <w:p>
      <w:pPr>
        <w:pStyle w:val="3"/>
        <w:spacing w:line="255" w:lineRule="exact"/>
        <w:ind w:left="471"/>
        <w:rPr>
          <w:rFonts w:hint="eastAsia"/>
        </w:rPr>
      </w:pPr>
      <w:r>
        <w:rPr>
          <w:rFonts w:hint="eastAsia"/>
        </w:rPr>
        <w:t>2 active ['æktiv] a.活动的</w:t>
      </w:r>
    </w:p>
    <w:p>
      <w:pPr>
        <w:pStyle w:val="3"/>
        <w:spacing w:line="255" w:lineRule="exact"/>
        <w:ind w:left="471"/>
        <w:rPr>
          <w:rFonts w:hint="eastAsia"/>
        </w:rPr>
      </w:pPr>
      <w:r>
        <w:rPr>
          <w:rFonts w:hint="eastAsia"/>
        </w:rPr>
        <w:t>3 Kivun. 基伍湖</w:t>
      </w:r>
    </w:p>
    <w:p>
      <w:pPr>
        <w:pStyle w:val="3"/>
        <w:spacing w:line="255" w:lineRule="exact"/>
        <w:ind w:left="471"/>
        <w:rPr>
          <w:rFonts w:hint="eastAsia"/>
        </w:rPr>
      </w:pPr>
      <w:r>
        <w:rPr>
          <w:rFonts w:hint="eastAsia"/>
        </w:rPr>
        <w:t>4 Congo ['kɔŋgou] n.(the～)刚果</w:t>
      </w:r>
    </w:p>
    <w:p>
      <w:pPr>
        <w:pStyle w:val="3"/>
        <w:spacing w:line="255" w:lineRule="exact"/>
        <w:ind w:left="471"/>
        <w:rPr>
          <w:rFonts w:hint="eastAsia"/>
        </w:rPr>
      </w:pPr>
      <w:r>
        <w:rPr>
          <w:rFonts w:hint="eastAsia"/>
        </w:rPr>
        <w:t>5 Kituro</w:t>
      </w:r>
      <w:r>
        <w:rPr>
          <w:rFonts w:hint="eastAsia"/>
        </w:rPr>
        <w:tab/>
      </w:r>
      <w:r>
        <w:rPr>
          <w:rFonts w:hint="eastAsia"/>
        </w:rPr>
        <w:t>n.基图罗</w:t>
      </w:r>
    </w:p>
    <w:p>
      <w:pPr>
        <w:pStyle w:val="3"/>
        <w:spacing w:line="255" w:lineRule="exact"/>
        <w:ind w:left="471"/>
        <w:rPr>
          <w:rFonts w:hint="eastAsia"/>
        </w:rPr>
      </w:pPr>
      <w:r>
        <w:rPr>
          <w:rFonts w:hint="eastAsia"/>
        </w:rPr>
        <w:t>6 erupt [i'rʌpt] v.(火山)喷发</w:t>
      </w:r>
    </w:p>
    <w:p>
      <w:pPr>
        <w:pStyle w:val="3"/>
        <w:spacing w:line="255" w:lineRule="exact"/>
        <w:ind w:left="471"/>
        <w:rPr>
          <w:rFonts w:hint="eastAsia"/>
        </w:rPr>
      </w:pPr>
      <w:r>
        <w:rPr>
          <w:rFonts w:hint="eastAsia"/>
        </w:rPr>
        <w:t>7 violently ['vaiələntli] ad.猛烈地，剧烈地</w:t>
      </w:r>
    </w:p>
    <w:p>
      <w:pPr>
        <w:pStyle w:val="3"/>
        <w:spacing w:line="255" w:lineRule="exact"/>
        <w:ind w:left="471"/>
        <w:rPr>
          <w:rFonts w:hint="eastAsia"/>
        </w:rPr>
      </w:pPr>
      <w:r>
        <w:rPr>
          <w:rFonts w:hint="eastAsia"/>
        </w:rPr>
        <w:t>8 manage ['mænidʒ] v.设法</w:t>
      </w:r>
    </w:p>
    <w:p>
      <w:pPr>
        <w:pStyle w:val="3"/>
        <w:spacing w:line="255" w:lineRule="exact"/>
        <w:ind w:left="471"/>
        <w:rPr>
          <w:rFonts w:hint="eastAsia"/>
        </w:rPr>
      </w:pPr>
      <w:r>
        <w:rPr>
          <w:rFonts w:hint="eastAsia"/>
        </w:rPr>
        <w:t>9 brilliant ['briliənt] a.精彩的</w:t>
      </w:r>
    </w:p>
    <w:p>
      <w:pPr>
        <w:pStyle w:val="3"/>
        <w:spacing w:line="255" w:lineRule="exact"/>
        <w:ind w:left="471"/>
        <w:rPr>
          <w:rFonts w:hint="eastAsia"/>
        </w:rPr>
      </w:pPr>
      <w:r>
        <w:rPr>
          <w:rFonts w:hint="eastAsia"/>
        </w:rPr>
        <w:t>10 liquid ['likwid] a.液态的</w:t>
      </w:r>
    </w:p>
    <w:p>
      <w:pPr>
        <w:pStyle w:val="3"/>
        <w:spacing w:line="255" w:lineRule="exact"/>
        <w:ind w:left="471"/>
        <w:rPr>
          <w:rFonts w:hint="eastAsia"/>
        </w:rPr>
      </w:pPr>
      <w:r>
        <w:rPr>
          <w:rFonts w:hint="eastAsia"/>
        </w:rPr>
        <w:t>11 escape [i'skeip] v.逃脱</w:t>
      </w:r>
    </w:p>
    <w:p>
      <w:pPr>
        <w:pStyle w:val="3"/>
        <w:spacing w:line="255" w:lineRule="exact"/>
        <w:ind w:left="471"/>
      </w:pPr>
      <w:r>
        <w:rPr>
          <w:rFonts w:hint="eastAsia"/>
        </w:rPr>
        <w:t>12 alive [ə'laiv] a.活着的</w:t>
      </w:r>
    </w:p>
    <w:p>
      <w:pPr>
        <w:pStyle w:val="3"/>
        <w:spacing w:line="255" w:lineRule="exact"/>
        <w:ind w:left="471"/>
      </w:pPr>
    </w:p>
    <w:p>
      <w:pPr>
        <w:pStyle w:val="2"/>
        <w:spacing w:before="51"/>
        <w:ind w:left="3409"/>
        <w:rPr>
          <w:rFonts w:hint="eastAsia" w:ascii="宋体" w:eastAsia="宋体"/>
        </w:rPr>
      </w:pPr>
      <w:r>
        <w:t xml:space="preserve">Lesson 67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8"/>
        <w:ind w:left="260"/>
      </w:pPr>
      <w:r>
        <w:t>Key points:</w:t>
      </w:r>
    </w:p>
    <w:p>
      <w:pPr>
        <w:pStyle w:val="3"/>
        <w:spacing w:before="56"/>
        <w:ind w:left="260"/>
      </w:pPr>
      <w:r>
        <w:t>managed to do sth.</w:t>
      </w:r>
    </w:p>
    <w:p>
      <w:pPr>
        <w:pStyle w:val="3"/>
        <w:spacing w:before="55" w:line="292" w:lineRule="auto"/>
        <w:ind w:left="260" w:right="5828"/>
      </w:pPr>
      <w:r>
        <w:t>was / were able to do sth. could do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0" w:after="0" w:line="292" w:lineRule="auto"/>
        <w:ind w:left="620" w:right="174" w:hanging="360"/>
        <w:jc w:val="left"/>
        <w:rPr>
          <w:sz w:val="21"/>
        </w:rPr>
      </w:pPr>
      <w:r>
        <w:rPr>
          <w:sz w:val="21"/>
        </w:rPr>
        <w:t xml:space="preserve">Haroun </w:t>
      </w:r>
      <w:r>
        <w:rPr>
          <w:spacing w:val="-5"/>
          <w:sz w:val="21"/>
        </w:rPr>
        <w:t xml:space="preserve">Tazieff, </w:t>
      </w:r>
      <w:r>
        <w:rPr>
          <w:sz w:val="21"/>
        </w:rPr>
        <w:t>the Polish scientist, has spent his lifetime studying active volcanoes and … in all parts of the</w:t>
      </w:r>
      <w:r>
        <w:rPr>
          <w:spacing w:val="-2"/>
          <w:sz w:val="21"/>
        </w:rPr>
        <w:t xml:space="preserve"> </w:t>
      </w:r>
      <w:r>
        <w:rPr>
          <w:sz w:val="21"/>
        </w:rPr>
        <w:t>world.</w:t>
      </w:r>
      <w:r>
        <w:rPr>
          <w:rFonts w:hint="eastAsia" w:eastAsia="宋体"/>
          <w:sz w:val="21"/>
          <w:lang w:val="en-US" w:eastAsia="zh-CN"/>
        </w:rPr>
        <w:t xml:space="preserve"> </w:t>
      </w:r>
    </w:p>
    <w:p>
      <w:pPr>
        <w:pStyle w:val="3"/>
        <w:tabs>
          <w:tab w:val="left" w:pos="1409"/>
          <w:tab w:val="left" w:pos="2038"/>
          <w:tab w:val="left" w:pos="2651"/>
          <w:tab w:val="left" w:pos="2768"/>
        </w:tabs>
        <w:spacing w:line="278" w:lineRule="auto"/>
        <w:ind w:left="682" w:right="5039"/>
      </w:pPr>
      <w:r>
        <w:t>the</w:t>
      </w:r>
      <w:r>
        <w:rPr>
          <w:spacing w:val="-4"/>
        </w:rPr>
        <w:t xml:space="preserve"> </w:t>
      </w:r>
      <w:r>
        <w:t>Polish</w:t>
      </w:r>
      <w:r>
        <w:rPr>
          <w:spacing w:val="-4"/>
        </w:rPr>
        <w:t xml:space="preserve"> </w:t>
      </w:r>
      <w:r>
        <w:t>scientists</w:t>
      </w:r>
      <w:r>
        <w:tab/>
      </w:r>
      <w:r>
        <w:tab/>
      </w:r>
      <w:r>
        <w:rPr>
          <w:rFonts w:hint="eastAsia" w:ascii="宋体" w:eastAsia="宋体"/>
        </w:rPr>
        <w:t xml:space="preserve">同 </w:t>
      </w:r>
      <w:r>
        <w:rPr>
          <w:rFonts w:hint="eastAsia" w:ascii="宋体" w:eastAsia="宋体"/>
          <w:spacing w:val="-3"/>
        </w:rPr>
        <w:t xml:space="preserve">位 </w:t>
      </w:r>
      <w:r>
        <w:rPr>
          <w:rFonts w:hint="eastAsia" w:ascii="宋体" w:eastAsia="宋体"/>
        </w:rPr>
        <w:t xml:space="preserve">语 </w:t>
      </w:r>
      <w:r>
        <w:t>has</w:t>
      </w:r>
      <w:r>
        <w:rPr>
          <w:spacing w:val="-3"/>
        </w:rPr>
        <w:t xml:space="preserve"> </w:t>
      </w:r>
      <w:r>
        <w:t>spent</w:t>
      </w:r>
      <w:r>
        <w:tab/>
      </w:r>
      <w:r>
        <w:tab/>
      </w:r>
      <w:r>
        <w:rPr>
          <w:rFonts w:hint="eastAsia" w:ascii="宋体" w:eastAsia="宋体"/>
        </w:rPr>
        <w:t>现在</w:t>
      </w:r>
      <w:r>
        <w:rPr>
          <w:rFonts w:hint="eastAsia" w:ascii="宋体" w:eastAsia="宋体"/>
          <w:spacing w:val="-3"/>
        </w:rPr>
        <w:t>完</w:t>
      </w:r>
      <w:r>
        <w:rPr>
          <w:rFonts w:hint="eastAsia" w:ascii="宋体" w:eastAsia="宋体"/>
        </w:rPr>
        <w:t>成</w:t>
      </w:r>
      <w:r>
        <w:rPr>
          <w:rFonts w:hint="eastAsia" w:ascii="宋体" w:eastAsia="宋体"/>
          <w:spacing w:val="-17"/>
        </w:rPr>
        <w:t>时</w:t>
      </w:r>
      <w:r>
        <w:rPr>
          <w:rFonts w:hint="eastAsia" w:ascii="宋体" w:eastAsia="宋体"/>
          <w:spacing w:val="-17"/>
          <w:lang w:val="en-US" w:eastAsia="zh-CN"/>
        </w:rPr>
        <w:t xml:space="preserve"> </w:t>
      </w:r>
      <w:r>
        <w:t>spend</w:t>
      </w:r>
      <w:r>
        <w:tab/>
      </w:r>
      <w:r>
        <w:rPr>
          <w:rFonts w:hint="eastAsia" w:ascii="宋体" w:eastAsia="宋体"/>
          <w:spacing w:val="-3"/>
        </w:rPr>
        <w:t>时</w:t>
      </w:r>
      <w:r>
        <w:rPr>
          <w:rFonts w:hint="eastAsia" w:ascii="宋体" w:eastAsia="宋体"/>
        </w:rPr>
        <w:t>间</w:t>
      </w:r>
      <w:r>
        <w:rPr>
          <w:rFonts w:hint="eastAsia" w:ascii="宋体" w:eastAsia="宋体"/>
        </w:rPr>
        <w:tab/>
      </w:r>
      <w:r>
        <w:t>(in) doing</w:t>
      </w:r>
      <w:r>
        <w:rPr>
          <w:spacing w:val="-4"/>
        </w:rPr>
        <w:t xml:space="preserve"> </w:t>
      </w:r>
      <w:r>
        <w:t>sth.</w:t>
      </w:r>
    </w:p>
    <w:p>
      <w:pPr>
        <w:pStyle w:val="3"/>
        <w:spacing w:line="292" w:lineRule="auto"/>
        <w:ind w:left="1535" w:leftChars="190" w:right="4350" w:rightChars="0" w:hanging="1117" w:hangingChars="532"/>
        <w:rPr>
          <w:rFonts w:hint="default" w:eastAsia="宋体"/>
          <w:lang w:val="en-US" w:eastAsia="zh-CN"/>
        </w:rPr>
      </w:pPr>
      <w:r>
        <w:t xml:space="preserve">all parts of the world </w:t>
      </w:r>
      <w:r>
        <w:rPr>
          <w:rFonts w:hint="eastAsia" w:eastAsia="宋体"/>
          <w:lang w:val="en-US" w:eastAsia="zh-CN"/>
        </w:rPr>
        <w:t xml:space="preserve"> = </w:t>
      </w:r>
      <w:r>
        <w:t>all over the world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0" w:after="0" w:line="255" w:lineRule="exact"/>
        <w:ind w:left="469" w:right="-488" w:rightChars="-222" w:hanging="210"/>
        <w:jc w:val="left"/>
        <w:rPr>
          <w:sz w:val="21"/>
        </w:rPr>
      </w:pPr>
      <w:r>
        <w:rPr>
          <w:spacing w:val="-4"/>
          <w:sz w:val="21"/>
        </w:rPr>
        <w:t xml:space="preserve">Tazieff </w:t>
      </w:r>
      <w:r>
        <w:rPr>
          <w:sz w:val="21"/>
          <w:u w:val="single"/>
        </w:rPr>
        <w:t>was able to</w:t>
      </w:r>
      <w:r>
        <w:rPr>
          <w:sz w:val="21"/>
        </w:rPr>
        <w:t xml:space="preserve"> set up … camp very close to the volcano while it was erupting</w:t>
      </w:r>
      <w:r>
        <w:rPr>
          <w:spacing w:val="-22"/>
          <w:sz w:val="21"/>
        </w:rPr>
        <w:t xml:space="preserve"> </w:t>
      </w:r>
      <w:r>
        <w:rPr>
          <w:spacing w:val="-3"/>
          <w:sz w:val="21"/>
        </w:rPr>
        <w:t>violently.</w:t>
      </w:r>
    </w:p>
    <w:p>
      <w:pPr>
        <w:pStyle w:val="3"/>
        <w:spacing w:before="48"/>
        <w:ind w:left="260"/>
      </w:pPr>
      <w:r>
        <w:rPr>
          <w:rFonts w:hint="eastAsia" w:ascii="宋体" w:eastAsia="宋体"/>
          <w:u w:val="single"/>
        </w:rPr>
        <w:t xml:space="preserve">区别 </w:t>
      </w:r>
      <w:r>
        <w:rPr>
          <w:u w:val="single"/>
        </w:rPr>
        <w:t>can / be able to :</w:t>
      </w:r>
    </w:p>
    <w:p>
      <w:pPr>
        <w:pStyle w:val="3"/>
        <w:spacing w:before="43" w:line="278" w:lineRule="auto"/>
        <w:ind w:left="260" w:right="5301"/>
        <w:rPr>
          <w:rFonts w:hint="eastAsia" w:ascii="宋体" w:hAnsi="宋体" w:eastAsia="宋体"/>
          <w:spacing w:val="-12"/>
          <w:w w:val="100"/>
        </w:rPr>
      </w:pPr>
      <w:r>
        <w:rPr>
          <w:rFonts w:hint="eastAsia" w:ascii="宋体" w:hAnsi="宋体" w:eastAsia="宋体"/>
          <w:spacing w:val="-12"/>
          <w:w w:val="100"/>
        </w:rPr>
        <w:t>相同点：都表示能力，“能够”</w:t>
      </w:r>
    </w:p>
    <w:p>
      <w:pPr>
        <w:pStyle w:val="3"/>
        <w:spacing w:before="43" w:line="278" w:lineRule="auto"/>
        <w:ind w:left="260" w:right="5301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12"/>
          <w:w w:val="100"/>
        </w:rPr>
        <w:t xml:space="preserve"> </w:t>
      </w:r>
      <w:r>
        <w:rPr>
          <w:spacing w:val="-12"/>
        </w:rPr>
        <w:t>(can</w:t>
      </w:r>
      <w:r>
        <w:rPr>
          <w:spacing w:val="-2"/>
        </w:rPr>
        <w:t xml:space="preserve"> </w:t>
      </w:r>
      <w:r>
        <w:t>/ could</w:t>
      </w:r>
      <w:r>
        <w:rPr>
          <w:spacing w:val="-1"/>
        </w:rPr>
        <w:t xml:space="preserve">; </w:t>
      </w:r>
      <w:r>
        <w:t>be able</w:t>
      </w:r>
      <w:r>
        <w:rPr>
          <w:spacing w:val="-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  <w:spacing w:val="-3"/>
        </w:rPr>
        <w:t>时态更灵活</w:t>
      </w:r>
      <w:r>
        <w:t xml:space="preserve">) </w:t>
      </w:r>
      <w:r>
        <w:rPr>
          <w:rFonts w:hint="eastAsia" w:ascii="宋体" w:hAnsi="宋体" w:eastAsia="宋体"/>
          <w:spacing w:val="-1"/>
        </w:rPr>
        <w:t>不同点：</w:t>
      </w:r>
    </w:p>
    <w:p>
      <w:pPr>
        <w:pStyle w:val="7"/>
        <w:numPr>
          <w:ilvl w:val="0"/>
          <w:numId w:val="3"/>
        </w:numPr>
        <w:tabs>
          <w:tab w:val="left" w:pos="527"/>
        </w:tabs>
        <w:spacing w:before="0" w:after="0" w:line="269" w:lineRule="exact"/>
        <w:ind w:left="526" w:right="0" w:hanging="267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 xml:space="preserve">表示过去已经成功做到的，用 </w:t>
      </w:r>
      <w:r>
        <w:rPr>
          <w:sz w:val="21"/>
        </w:rPr>
        <w:t xml:space="preserve">was/were able </w:t>
      </w:r>
      <w:r>
        <w:rPr>
          <w:spacing w:val="-3"/>
          <w:sz w:val="21"/>
        </w:rPr>
        <w:t>to</w:t>
      </w:r>
      <w:r>
        <w:rPr>
          <w:rFonts w:hint="eastAsia" w:ascii="宋体" w:eastAsia="宋体"/>
          <w:spacing w:val="-15"/>
          <w:sz w:val="21"/>
        </w:rPr>
        <w:t xml:space="preserve">，不用 </w:t>
      </w:r>
      <w:r>
        <w:rPr>
          <w:sz w:val="21"/>
        </w:rPr>
        <w:t>could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can</w:t>
      </w:r>
      <w:r>
        <w:rPr>
          <w:spacing w:val="4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可以表示猜测，允许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pacing w:val="-4"/>
          <w:sz w:val="21"/>
        </w:rPr>
        <w:t xml:space="preserve">Tazieff </w:t>
      </w:r>
      <w:r>
        <w:rPr>
          <w:sz w:val="21"/>
          <w:u w:val="single"/>
        </w:rPr>
        <w:t>was able to</w:t>
      </w:r>
      <w:r>
        <w:rPr>
          <w:sz w:val="21"/>
        </w:rPr>
        <w:t xml:space="preserve"> set up … camp very close to the volcano while it was erupting</w:t>
      </w:r>
      <w:r>
        <w:rPr>
          <w:spacing w:val="-22"/>
          <w:sz w:val="21"/>
        </w:rPr>
        <w:t xml:space="preserve"> </w:t>
      </w:r>
      <w:r>
        <w:rPr>
          <w:spacing w:val="-3"/>
          <w:sz w:val="21"/>
        </w:rPr>
        <w:t>violently.</w:t>
      </w:r>
    </w:p>
    <w:p>
      <w:pPr>
        <w:pStyle w:val="7"/>
        <w:numPr>
          <w:ilvl w:val="0"/>
          <w:numId w:val="4"/>
        </w:numPr>
        <w:tabs>
          <w:tab w:val="left" w:pos="488"/>
        </w:tabs>
        <w:spacing w:before="55" w:after="0" w:line="292" w:lineRule="auto"/>
        <w:ind w:left="260" w:right="176" w:firstLine="0"/>
        <w:jc w:val="left"/>
        <w:rPr>
          <w:sz w:val="21"/>
        </w:rPr>
      </w:pPr>
      <w:r>
        <w:rPr>
          <w:sz w:val="21"/>
        </w:rPr>
        <w:t xml:space="preserve">Though he </w:t>
      </w:r>
      <w:r>
        <w:rPr>
          <w:sz w:val="21"/>
          <w:u w:val="single"/>
        </w:rPr>
        <w:t>managed to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take </w:t>
      </w:r>
      <w:r>
        <w:rPr>
          <w:sz w:val="21"/>
        </w:rPr>
        <w:t xml:space="preserve">a number of brilliant photographs, he </w:t>
      </w:r>
      <w:r>
        <w:rPr>
          <w:sz w:val="21"/>
          <w:u w:val="single"/>
        </w:rPr>
        <w:t>could</w:t>
      </w:r>
      <w:r>
        <w:rPr>
          <w:sz w:val="21"/>
        </w:rPr>
        <w:t xml:space="preserve"> not </w:t>
      </w:r>
      <w:r>
        <w:rPr>
          <w:spacing w:val="-3"/>
          <w:sz w:val="21"/>
        </w:rPr>
        <w:t xml:space="preserve">stay </w:t>
      </w:r>
      <w:r>
        <w:rPr>
          <w:sz w:val="21"/>
        </w:rPr>
        <w:t>… for very long.</w:t>
      </w:r>
    </w:p>
    <w:p>
      <w:pPr>
        <w:pStyle w:val="3"/>
        <w:ind w:left="682"/>
      </w:pPr>
      <w:r>
        <w:t>managed to do sth.</w:t>
      </w:r>
    </w:p>
    <w:p>
      <w:pPr>
        <w:pStyle w:val="3"/>
        <w:spacing w:before="55"/>
        <w:ind w:left="682"/>
      </w:pPr>
      <w:r>
        <w:t>= was / were able to do sth.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threatened to</w:t>
      </w:r>
      <w:r>
        <w:rPr>
          <w:sz w:val="21"/>
        </w:rPr>
        <w:t xml:space="preserve"> surround him </w:t>
      </w:r>
      <w:r>
        <w:rPr>
          <w:spacing w:val="-3"/>
          <w:sz w:val="21"/>
        </w:rPr>
        <w:t xml:space="preserve">completely, </w:t>
      </w:r>
      <w:r>
        <w:rPr>
          <w:sz w:val="21"/>
        </w:rPr>
        <w:t xml:space="preserve">but </w:t>
      </w:r>
      <w:r>
        <w:rPr>
          <w:spacing w:val="-4"/>
          <w:sz w:val="21"/>
        </w:rPr>
        <w:t xml:space="preserve">Tazieff </w:t>
      </w:r>
      <w:r>
        <w:rPr>
          <w:sz w:val="21"/>
          <w:u w:val="single"/>
        </w:rPr>
        <w:t>managed to</w:t>
      </w:r>
      <w:r>
        <w:rPr>
          <w:sz w:val="21"/>
        </w:rPr>
        <w:t xml:space="preserve"> escape … in</w:t>
      </w:r>
      <w:r>
        <w:rPr>
          <w:spacing w:val="-10"/>
          <w:sz w:val="21"/>
        </w:rPr>
        <w:t xml:space="preserve"> </w:t>
      </w:r>
      <w:r>
        <w:rPr>
          <w:sz w:val="21"/>
        </w:rPr>
        <w:t>time.</w:t>
      </w:r>
    </w:p>
    <w:p>
      <w:pPr>
        <w:pStyle w:val="7"/>
        <w:numPr>
          <w:numId w:val="0"/>
        </w:numPr>
        <w:tabs>
          <w:tab w:val="left" w:pos="470"/>
        </w:tabs>
        <w:spacing w:before="56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It threatened to 威胁做某事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He waited until the volcano became quiet and he </w:t>
      </w:r>
      <w:r>
        <w:rPr>
          <w:sz w:val="21"/>
          <w:u w:val="single"/>
        </w:rPr>
        <w:t>was able to</w:t>
      </w:r>
      <w:r>
        <w:rPr>
          <w:sz w:val="21"/>
        </w:rPr>
        <w:t xml:space="preserve"> return</w:t>
      </w:r>
      <w:r>
        <w:rPr>
          <w:spacing w:val="-15"/>
          <w:sz w:val="21"/>
        </w:rPr>
        <w:t xml:space="preserve"> </w:t>
      </w:r>
      <w:r>
        <w:rPr>
          <w:sz w:val="21"/>
        </w:rPr>
        <w:t>...</w:t>
      </w:r>
    </w:p>
    <w:p>
      <w:pPr>
        <w:pStyle w:val="7"/>
        <w:numPr>
          <w:ilvl w:val="0"/>
          <w:numId w:val="4"/>
        </w:numPr>
        <w:tabs>
          <w:tab w:val="left" w:pos="491"/>
        </w:tabs>
        <w:spacing w:before="55" w:after="0" w:line="292" w:lineRule="auto"/>
        <w:ind w:left="260" w:right="178" w:firstLine="0"/>
        <w:jc w:val="left"/>
        <w:rPr>
          <w:sz w:val="21"/>
        </w:rPr>
      </w:pPr>
      <w:r>
        <w:rPr>
          <w:sz w:val="21"/>
        </w:rPr>
        <w:t xml:space="preserve">This time, he </w:t>
      </w:r>
      <w:r>
        <w:rPr>
          <w:sz w:val="21"/>
          <w:u w:val="single"/>
        </w:rPr>
        <w:t xml:space="preserve">managed </w:t>
      </w:r>
      <w:r>
        <w:rPr>
          <w:spacing w:val="-3"/>
          <w:sz w:val="21"/>
          <w:u w:val="single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climb into the mouth of Kituro</w:t>
      </w:r>
      <w:r>
        <w:rPr>
          <w:color w:val="0000FF"/>
          <w:sz w:val="21"/>
        </w:rPr>
        <w:t xml:space="preserve"> so that </w:t>
      </w:r>
      <w:r>
        <w:rPr>
          <w:sz w:val="21"/>
        </w:rPr>
        <w:t xml:space="preserve">he could </w:t>
      </w:r>
      <w:r>
        <w:rPr>
          <w:spacing w:val="-3"/>
          <w:sz w:val="21"/>
        </w:rPr>
        <w:t xml:space="preserve">take </w:t>
      </w:r>
      <w:r>
        <w:rPr>
          <w:sz w:val="21"/>
        </w:rPr>
        <w:t>photographs and ...</w:t>
      </w:r>
      <w:r>
        <w:rPr>
          <w:rFonts w:hint="eastAsia" w:eastAsia="宋体"/>
          <w:sz w:val="21"/>
          <w:lang w:val="en-US" w:eastAsia="zh-CN"/>
        </w:rPr>
        <w:t>L57 目的状语从句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0" w:after="0" w:line="255" w:lineRule="exact"/>
        <w:ind w:left="469" w:right="0" w:hanging="210"/>
        <w:jc w:val="left"/>
        <w:rPr>
          <w:sz w:val="21"/>
        </w:rPr>
      </w:pPr>
      <w:r>
        <w:rPr>
          <w:spacing w:val="-4"/>
          <w:sz w:val="21"/>
        </w:rPr>
        <w:t xml:space="preserve">Tazieff </w:t>
      </w:r>
      <w:r>
        <w:rPr>
          <w:sz w:val="21"/>
          <w:u w:val="single"/>
        </w:rPr>
        <w:t>has</w:t>
      </w:r>
      <w:r>
        <w:rPr>
          <w:sz w:val="21"/>
        </w:rPr>
        <w:t xml:space="preserve"> often </w:t>
      </w:r>
      <w:r>
        <w:rPr>
          <w:sz w:val="21"/>
          <w:u w:val="single"/>
        </w:rPr>
        <w:t>risked</w:t>
      </w:r>
      <w:r>
        <w:rPr>
          <w:sz w:val="21"/>
        </w:rPr>
        <w:t xml:space="preserve"> his life in this</w:t>
      </w:r>
      <w:r>
        <w:rPr>
          <w:spacing w:val="-1"/>
          <w:sz w:val="21"/>
        </w:rPr>
        <w:t xml:space="preserve"> </w:t>
      </w:r>
      <w:r>
        <w:rPr>
          <w:spacing w:val="-6"/>
          <w:sz w:val="21"/>
        </w:rPr>
        <w:t>way.</w:t>
      </w:r>
    </w:p>
    <w:p>
      <w:pPr>
        <w:spacing w:after="0" w:line="255" w:lineRule="exact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4"/>
        </w:numPr>
        <w:tabs>
          <w:tab w:val="left" w:pos="470"/>
        </w:tabs>
        <w:spacing w:before="59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z w:val="21"/>
          <w:u w:val="single"/>
        </w:rPr>
        <w:t>has been able to</w:t>
      </w:r>
      <w:r>
        <w:rPr>
          <w:sz w:val="21"/>
        </w:rPr>
        <w:t xml:space="preserve"> tell us more about … volcanoes than any man</w:t>
      </w:r>
      <w:r>
        <w:rPr>
          <w:spacing w:val="-15"/>
          <w:sz w:val="21"/>
        </w:rPr>
        <w:t xml:space="preserve"> </w:t>
      </w:r>
      <w:r>
        <w:rPr>
          <w:sz w:val="21"/>
        </w:rPr>
        <w:t>alive.</w:t>
      </w:r>
    </w:p>
    <w:p>
      <w:pPr>
        <w:pStyle w:val="2"/>
        <w:ind w:left="3515"/>
        <w:rPr>
          <w:rFonts w:hint="eastAsia" w:ascii="宋体" w:eastAsia="宋体"/>
        </w:rPr>
      </w:pPr>
      <w:r>
        <w:t xml:space="preserve">Lesson 67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8"/>
        <w:ind w:left="260"/>
      </w:pPr>
      <w:r>
        <w:t>L43:</w:t>
      </w:r>
    </w:p>
    <w:p>
      <w:pPr>
        <w:pStyle w:val="3"/>
        <w:spacing w:before="56" w:line="292" w:lineRule="auto"/>
        <w:ind w:left="260" w:right="7030"/>
      </w:pPr>
      <w:r>
        <w:t xml:space="preserve">can / be able </w:t>
      </w:r>
      <w:r>
        <w:rPr>
          <w:spacing w:val="-9"/>
        </w:rPr>
        <w:t xml:space="preserve">to </w:t>
      </w:r>
      <w:r>
        <w:t>L67:</w:t>
      </w:r>
    </w:p>
    <w:p>
      <w:pPr>
        <w:pStyle w:val="3"/>
        <w:spacing w:line="255" w:lineRule="exact"/>
        <w:ind w:left="260"/>
      </w:pPr>
      <w:r>
        <w:t>manage to do / be able to do</w:t>
      </w:r>
    </w:p>
    <w:p>
      <w:pPr>
        <w:pStyle w:val="3"/>
        <w:spacing w:before="50"/>
        <w:ind w:left="260"/>
      </w:pPr>
      <w:r>
        <w:rPr>
          <w:rFonts w:hint="eastAsia" w:ascii="宋体" w:eastAsia="宋体"/>
          <w:u w:val="single"/>
        </w:rPr>
        <w:t xml:space="preserve">区别 </w:t>
      </w:r>
      <w:r>
        <w:rPr>
          <w:u w:val="single"/>
        </w:rPr>
        <w:t>can / be able to :</w:t>
      </w:r>
    </w:p>
    <w:p>
      <w:pPr>
        <w:pStyle w:val="3"/>
        <w:spacing w:before="43" w:line="278" w:lineRule="auto"/>
        <w:ind w:left="260" w:right="5301"/>
        <w:rPr>
          <w:rFonts w:hint="eastAsia" w:ascii="宋体" w:hAnsi="宋体" w:eastAsia="宋体"/>
          <w:spacing w:val="-12"/>
          <w:w w:val="100"/>
        </w:rPr>
      </w:pPr>
      <w:r>
        <w:rPr>
          <w:rFonts w:hint="eastAsia" w:ascii="宋体" w:hAnsi="宋体" w:eastAsia="宋体"/>
          <w:spacing w:val="-12"/>
          <w:w w:val="100"/>
        </w:rPr>
        <w:t xml:space="preserve">相同点：都表示能力，“能够” </w:t>
      </w:r>
    </w:p>
    <w:p>
      <w:pPr>
        <w:pStyle w:val="3"/>
        <w:spacing w:before="43" w:line="278" w:lineRule="auto"/>
        <w:ind w:left="260" w:right="5301"/>
        <w:rPr>
          <w:rFonts w:hint="eastAsia" w:ascii="宋体" w:hAnsi="宋体" w:eastAsia="宋体"/>
        </w:rPr>
      </w:pPr>
      <w:bookmarkStart w:id="0" w:name="_GoBack"/>
      <w:bookmarkEnd w:id="0"/>
      <w:r>
        <w:rPr>
          <w:spacing w:val="-12"/>
        </w:rPr>
        <w:t>(can</w:t>
      </w:r>
      <w:r>
        <w:rPr>
          <w:spacing w:val="-2"/>
        </w:rPr>
        <w:t xml:space="preserve"> </w:t>
      </w:r>
      <w:r>
        <w:t>/ could</w:t>
      </w:r>
      <w:r>
        <w:rPr>
          <w:spacing w:val="-1"/>
        </w:rPr>
        <w:t xml:space="preserve">; </w:t>
      </w:r>
      <w:r>
        <w:t>be able</w:t>
      </w:r>
      <w:r>
        <w:rPr>
          <w:spacing w:val="-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  <w:spacing w:val="-3"/>
        </w:rPr>
        <w:t>时态更灵活</w:t>
      </w:r>
      <w:r>
        <w:t xml:space="preserve">) </w:t>
      </w:r>
      <w:r>
        <w:rPr>
          <w:rFonts w:hint="eastAsia" w:ascii="宋体" w:hAnsi="宋体" w:eastAsia="宋体"/>
          <w:spacing w:val="-1"/>
        </w:rPr>
        <w:t>不同点：</w:t>
      </w:r>
    </w:p>
    <w:p>
      <w:pPr>
        <w:pStyle w:val="7"/>
        <w:numPr>
          <w:ilvl w:val="0"/>
          <w:numId w:val="5"/>
        </w:numPr>
        <w:tabs>
          <w:tab w:val="left" w:pos="527"/>
        </w:tabs>
        <w:spacing w:before="0" w:after="0" w:line="269" w:lineRule="exact"/>
        <w:ind w:left="526" w:right="0" w:hanging="267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 xml:space="preserve">表示过去已经成功做到的，用 </w:t>
      </w:r>
      <w:r>
        <w:rPr>
          <w:sz w:val="21"/>
        </w:rPr>
        <w:t xml:space="preserve">was/were able </w:t>
      </w:r>
      <w:r>
        <w:rPr>
          <w:spacing w:val="-3"/>
          <w:sz w:val="21"/>
        </w:rPr>
        <w:t>to</w:t>
      </w:r>
      <w:r>
        <w:rPr>
          <w:rFonts w:hint="eastAsia" w:ascii="宋体" w:eastAsia="宋体"/>
          <w:spacing w:val="-15"/>
          <w:sz w:val="21"/>
        </w:rPr>
        <w:t xml:space="preserve">，不用 </w:t>
      </w:r>
      <w:r>
        <w:rPr>
          <w:sz w:val="21"/>
        </w:rPr>
        <w:t>could</w:t>
      </w:r>
    </w:p>
    <w:p>
      <w:pPr>
        <w:pStyle w:val="7"/>
        <w:numPr>
          <w:ilvl w:val="0"/>
          <w:numId w:val="5"/>
        </w:numPr>
        <w:tabs>
          <w:tab w:val="left" w:pos="470"/>
        </w:tabs>
        <w:spacing w:before="43" w:after="0" w:line="285" w:lineRule="auto"/>
        <w:ind w:left="260" w:right="5749" w:firstLine="0"/>
        <w:jc w:val="left"/>
        <w:rPr>
          <w:sz w:val="21"/>
        </w:rPr>
      </w:pPr>
      <w:r>
        <w:rPr>
          <w:sz w:val="21"/>
        </w:rPr>
        <w:t xml:space="preserve">can   </w:t>
      </w:r>
      <w:r>
        <w:rPr>
          <w:rFonts w:hint="eastAsia" w:ascii="宋体" w:eastAsia="宋体"/>
          <w:spacing w:val="-3"/>
          <w:sz w:val="21"/>
        </w:rPr>
        <w:t>可以表示猜测，允许</w:t>
      </w:r>
    </w:p>
    <w:p>
      <w:pPr>
        <w:pStyle w:val="7"/>
        <w:numPr>
          <w:ilvl w:val="0"/>
          <w:numId w:val="5"/>
        </w:numPr>
        <w:tabs>
          <w:tab w:val="left" w:pos="470"/>
        </w:tabs>
        <w:spacing w:before="43" w:after="0" w:line="285" w:lineRule="auto"/>
        <w:ind w:left="260" w:right="5749" w:firstLine="0"/>
        <w:jc w:val="left"/>
        <w:rPr>
          <w:sz w:val="21"/>
        </w:rPr>
      </w:pPr>
      <w:r>
        <w:rPr>
          <w:rFonts w:hint="eastAsia" w:ascii="宋体" w:eastAsia="宋体"/>
          <w:sz w:val="21"/>
          <w:u w:val="single"/>
        </w:rPr>
        <w:t>表</w:t>
      </w:r>
      <w:r>
        <w:rPr>
          <w:rFonts w:hint="eastAsia" w:ascii="宋体" w:eastAsia="宋体"/>
          <w:spacing w:val="-4"/>
          <w:sz w:val="21"/>
          <w:u w:val="single"/>
        </w:rPr>
        <w:t>示过去成功的做到了某事：</w:t>
      </w:r>
      <w:r>
        <w:rPr>
          <w:rFonts w:hint="eastAsia" w:ascii="宋体" w:eastAsia="宋体"/>
          <w:spacing w:val="-4"/>
          <w:sz w:val="21"/>
        </w:rPr>
        <w:t xml:space="preserve"> </w:t>
      </w:r>
      <w:r>
        <w:rPr>
          <w:sz w:val="21"/>
        </w:rPr>
        <w:t>was/were able to do sth. managed to do</w:t>
      </w:r>
      <w:r>
        <w:rPr>
          <w:spacing w:val="-4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spacing w:before="4"/>
        <w:ind w:left="260"/>
      </w:pPr>
      <w:r>
        <w:t>succeed in doing sth.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表示过去没有成功的做到了某事：</w:t>
      </w:r>
    </w:p>
    <w:p>
      <w:pPr>
        <w:pStyle w:val="3"/>
        <w:spacing w:before="48" w:line="292" w:lineRule="auto"/>
        <w:ind w:left="260" w:right="7030"/>
      </w:pPr>
      <w:r>
        <w:t>could not do sth. failed to do sth.</w:t>
      </w:r>
    </w:p>
    <w:p>
      <w:pPr>
        <w:pStyle w:val="3"/>
        <w:spacing w:before="4"/>
        <w:rPr>
          <w:sz w:val="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97155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3pt;height:52.7pt;width:40.25pt;mso-position-horizontal-relative:page;mso-wrap-distance-bottom:0pt;mso-wrap-distance-top:0pt;z-index:-251654144;mso-width-relative:page;mso-height-relative:page;" fillcolor="#808080" filled="t" stroked="f" coordorigin="9367,261" coordsize="805,1054" path="m9750,1197l9755,1228,9759,1258,9763,1285,9765,1310,9811,1312,9856,1313,9899,1314,9940,1315,10014,1304,10073,1271,10116,1217,10119,1208,9930,1208,9896,1207,9855,1205,9806,1202,9750,1197xm10172,261l9388,261,9388,360,10088,360,10087,450,10086,538,10085,624,10083,707,10081,794,10079,866,10077,945,10075,1017,10072,1065,10065,1106,10054,1140,10040,1165,10021,1184,9996,1198,9966,1205,9930,1208,10119,1208,10143,1140,10154,1042,10155,997,10158,933,10159,885,10161,815,10163,743,10164,654,10166,572,10168,450,10170,360,10172,261xm10016,757l9954,786,9889,815,9822,845,9680,905,9367,1033,9374,1059,9389,1111,9396,1137,10016,862,10015,847,10015,824,10015,794,10016,757xm9523,460l9513,480,9503,500,9493,519,9483,539,9540,574,9602,612,9666,654,9734,700,9804,749,9815,726,9826,703,9837,680,9847,657,9794,622,9734,585,9669,546,9523,460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0057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7995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42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65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87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0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33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55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8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01" w:hanging="267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42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65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87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0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33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55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8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01" w:hanging="267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034604"/>
    <w:rsid w:val="05EC4546"/>
    <w:rsid w:val="091A4C08"/>
    <w:rsid w:val="09D6501E"/>
    <w:rsid w:val="0B9D7F43"/>
    <w:rsid w:val="0EF5349C"/>
    <w:rsid w:val="0F7E7ADC"/>
    <w:rsid w:val="16B14198"/>
    <w:rsid w:val="18974368"/>
    <w:rsid w:val="18D71A54"/>
    <w:rsid w:val="196127DC"/>
    <w:rsid w:val="1AAD1035"/>
    <w:rsid w:val="1B4676F2"/>
    <w:rsid w:val="23E24A09"/>
    <w:rsid w:val="2ABF3684"/>
    <w:rsid w:val="2BBA2430"/>
    <w:rsid w:val="2FA268B3"/>
    <w:rsid w:val="333A2C28"/>
    <w:rsid w:val="34C47067"/>
    <w:rsid w:val="39475BE0"/>
    <w:rsid w:val="3D2F6209"/>
    <w:rsid w:val="3EC113FB"/>
    <w:rsid w:val="41D53577"/>
    <w:rsid w:val="44B84FA0"/>
    <w:rsid w:val="44D37E62"/>
    <w:rsid w:val="45FC62F1"/>
    <w:rsid w:val="47672335"/>
    <w:rsid w:val="498B123D"/>
    <w:rsid w:val="4EA11177"/>
    <w:rsid w:val="4F402496"/>
    <w:rsid w:val="4FA37A4C"/>
    <w:rsid w:val="50643FED"/>
    <w:rsid w:val="59811074"/>
    <w:rsid w:val="5B212E25"/>
    <w:rsid w:val="5CA20867"/>
    <w:rsid w:val="5F6405BE"/>
    <w:rsid w:val="608A3AAB"/>
    <w:rsid w:val="67120FDC"/>
    <w:rsid w:val="699F1F8D"/>
    <w:rsid w:val="69CC0350"/>
    <w:rsid w:val="6AF41B82"/>
    <w:rsid w:val="6B443BE9"/>
    <w:rsid w:val="6E080F24"/>
    <w:rsid w:val="6F4972BF"/>
    <w:rsid w:val="6FF77734"/>
    <w:rsid w:val="72092097"/>
    <w:rsid w:val="7287614C"/>
    <w:rsid w:val="74065020"/>
    <w:rsid w:val="7534114C"/>
    <w:rsid w:val="7A9F5181"/>
    <w:rsid w:val="7E0569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4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469" w:hanging="210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2020-02-07T05:42:00Z</dcterms:created>
  <dc:creator>徐男</dc:creator>
  <cp:lastModifiedBy>孫琦</cp:lastModifiedBy>
  <dcterms:modified xsi:type="dcterms:W3CDTF">2020-02-07T07:16:32Z</dcterms:modified>
  <dc:subject>Lesson67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2020-02-07T00:00:00Z</vt:filetime>
  </property>
  <property fmtid="{D5CDD505-2E9C-101B-9397-08002B2CF9AE}" pid="5" name="KSOProductBuildVer">
    <vt:lpwstr>2052-11.1.0.9339</vt:lpwstr>
  </property>
</Properties>
</file>