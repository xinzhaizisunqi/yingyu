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  <w:bookmarkStart w:id="0" w:name="_GoBack"/>
      <w:bookmarkEnd w:id="0"/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8"/>
        <w:ind w:left="0"/>
        <w:rPr>
          <w:rFonts w:ascii="Times New Roman"/>
          <w:sz w:val="16"/>
        </w:rPr>
      </w:pPr>
    </w:p>
    <w:tbl>
      <w:tblPr>
        <w:tblStyle w:val="4"/>
        <w:tblW w:w="0" w:type="auto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rFonts w:hint="eastAsia" w:eastAsia="微软雅黑"/>
                <w:sz w:val="22"/>
                <w:lang w:val="en-US" w:eastAsia="zh-CN"/>
              </w:rPr>
            </w:pPr>
            <w:r>
              <w:rPr>
                <w:sz w:val="22"/>
              </w:rPr>
              <w:t>Lesson43</w:t>
            </w:r>
            <w:r>
              <w:rPr>
                <w:rFonts w:hint="eastAsia"/>
                <w:sz w:val="22"/>
                <w:lang w:val="en-US" w:eastAsia="zh-CN"/>
              </w:rPr>
              <w:t xml:space="preserve"> </w:t>
            </w:r>
          </w:p>
        </w:tc>
      </w:tr>
    </w:tbl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/>
        <w:rPr>
          <w:rFonts w:ascii="Times New Roman"/>
          <w:sz w:val="20"/>
        </w:rPr>
      </w:pPr>
    </w:p>
    <w:p>
      <w:pPr>
        <w:spacing w:before="190"/>
        <w:ind w:left="2718" w:right="27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ind w:left="3555"/>
        <w:jc w:val="both"/>
        <w:rPr>
          <w:rFonts w:hint="eastAsia" w:ascii="宋体" w:eastAsia="宋体"/>
        </w:rPr>
      </w:pPr>
      <w:r>
        <w:t xml:space="preserve">Lesson 43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92"/>
        </w:tabs>
        <w:spacing w:before="43" w:after="0" w:line="278" w:lineRule="auto"/>
        <w:ind w:left="542" w:right="6182" w:hanging="423"/>
        <w:jc w:val="both"/>
        <w:rPr>
          <w:rFonts w:hint="eastAsia" w:ascii="宋体" w:eastAsia="宋体"/>
          <w:sz w:val="21"/>
        </w:rPr>
      </w:pPr>
      <w:r>
        <w:rPr>
          <w:sz w:val="21"/>
        </w:rPr>
        <w:t>pole</w:t>
      </w:r>
      <w:r>
        <w:rPr>
          <w:spacing w:val="16"/>
          <w:sz w:val="21"/>
        </w:rPr>
        <w:t xml:space="preserve">  </w:t>
      </w:r>
      <w:r>
        <w:rPr>
          <w:sz w:val="21"/>
        </w:rPr>
        <w:t>n</w:t>
      </w:r>
      <w:r>
        <w:rPr>
          <w:spacing w:val="-2"/>
          <w:sz w:val="21"/>
        </w:rPr>
        <w:t>. (</w:t>
      </w:r>
      <w:r>
        <w:rPr>
          <w:rFonts w:hint="eastAsia" w:ascii="宋体" w:eastAsia="宋体"/>
          <w:spacing w:val="-3"/>
          <w:sz w:val="21"/>
        </w:rPr>
        <w:t>地球的</w:t>
      </w:r>
      <w:r>
        <w:rPr>
          <w:sz w:val="21"/>
        </w:rPr>
        <w:t>)</w:t>
      </w:r>
      <w:r>
        <w:rPr>
          <w:rFonts w:hint="eastAsia" w:ascii="宋体" w:eastAsia="宋体"/>
          <w:sz w:val="21"/>
        </w:rPr>
        <w:t>极</w:t>
      </w:r>
      <w:r>
        <w:rPr>
          <w:sz w:val="21"/>
        </w:rPr>
        <w:t>the South Pole</w:t>
      </w:r>
      <w:r>
        <w:rPr>
          <w:spacing w:val="1"/>
          <w:sz w:val="21"/>
        </w:rPr>
        <w:t xml:space="preserve"> </w:t>
      </w:r>
      <w:r>
        <w:rPr>
          <w:rFonts w:hint="eastAsia" w:ascii="宋体" w:eastAsia="宋体"/>
          <w:sz w:val="21"/>
        </w:rPr>
        <w:t>南 极</w:t>
      </w:r>
      <w:r>
        <w:rPr>
          <w:sz w:val="21"/>
        </w:rPr>
        <w:t>the North Pole</w:t>
      </w:r>
      <w:r>
        <w:rPr>
          <w:spacing w:val="2"/>
          <w:sz w:val="21"/>
        </w:rPr>
        <w:t xml:space="preserve"> </w:t>
      </w:r>
      <w:r>
        <w:rPr>
          <w:rFonts w:hint="eastAsia" w:ascii="宋体" w:eastAsia="宋体"/>
          <w:spacing w:val="-4"/>
          <w:sz w:val="21"/>
        </w:rPr>
        <w:t>北 极</w:t>
      </w:r>
      <w:r>
        <w:rPr>
          <w:sz w:val="21"/>
        </w:rPr>
        <w:t>fishing pole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鱼 竿</w:t>
      </w:r>
    </w:p>
    <w:p>
      <w:pPr>
        <w:pStyle w:val="7"/>
        <w:numPr>
          <w:ilvl w:val="0"/>
          <w:numId w:val="1"/>
        </w:numPr>
        <w:tabs>
          <w:tab w:val="left" w:pos="330"/>
        </w:tabs>
        <w:spacing w:before="0" w:after="0" w:line="269" w:lineRule="exact"/>
        <w:ind w:left="329" w:right="0" w:hanging="210"/>
        <w:jc w:val="both"/>
        <w:rPr>
          <w:rFonts w:hint="eastAsia" w:ascii="宋体" w:eastAsia="宋体"/>
          <w:sz w:val="21"/>
        </w:rPr>
      </w:pPr>
      <w:r>
        <w:rPr>
          <w:sz w:val="21"/>
        </w:rPr>
        <w:t>flight</w:t>
      </w:r>
      <w:r>
        <w:rPr>
          <w:spacing w:val="18"/>
          <w:sz w:val="21"/>
        </w:rPr>
        <w:t xml:space="preserve"> </w:t>
      </w:r>
      <w:r>
        <w:rPr>
          <w:sz w:val="21"/>
        </w:rPr>
        <w:t xml:space="preserve">n. </w:t>
      </w:r>
      <w:r>
        <w:rPr>
          <w:rFonts w:hint="eastAsia" w:ascii="宋体" w:eastAsia="宋体"/>
          <w:spacing w:val="-3"/>
          <w:sz w:val="21"/>
        </w:rPr>
        <w:t>飞 行 航 班</w:t>
      </w:r>
    </w:p>
    <w:p>
      <w:pPr>
        <w:pStyle w:val="3"/>
        <w:spacing w:before="48"/>
        <w:ind w:left="542"/>
      </w:pPr>
      <w:r>
        <w:rPr>
          <w:u w:val="single"/>
        </w:rPr>
        <w:t>Flight</w:t>
      </w:r>
      <w:r>
        <w:t xml:space="preserve"> CA112 is boarding. Please get ready.</w:t>
      </w:r>
    </w:p>
    <w:p>
      <w:pPr>
        <w:pStyle w:val="7"/>
        <w:numPr>
          <w:ilvl w:val="0"/>
          <w:numId w:val="1"/>
        </w:numPr>
        <w:tabs>
          <w:tab w:val="left" w:pos="327"/>
          <w:tab w:val="left" w:pos="1353"/>
          <w:tab w:val="left" w:pos="2460"/>
        </w:tabs>
        <w:spacing w:before="50" w:after="0" w:line="240" w:lineRule="auto"/>
        <w:ind w:left="326" w:right="0" w:hanging="207"/>
        <w:jc w:val="left"/>
        <w:rPr>
          <w:rFonts w:hint="eastAsia" w:ascii="宋体" w:eastAsia="宋体"/>
          <w:sz w:val="21"/>
        </w:rPr>
      </w:pPr>
      <w:r>
        <w:rPr>
          <w:sz w:val="21"/>
        </w:rPr>
        <w:t>explorer</w:t>
      </w:r>
      <w:r>
        <w:rPr>
          <w:sz w:val="21"/>
        </w:rPr>
        <w:tab/>
      </w:r>
      <w:r>
        <w:rPr>
          <w:sz w:val="21"/>
        </w:rPr>
        <w:t xml:space="preserve">n. 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探</w:t>
      </w:r>
      <w:r>
        <w:rPr>
          <w:rFonts w:hint="eastAsia" w:ascii="宋体" w:eastAsia="宋体"/>
          <w:sz w:val="21"/>
        </w:rPr>
        <w:t>险家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探测器</w:t>
      </w:r>
    </w:p>
    <w:p>
      <w:pPr>
        <w:pStyle w:val="3"/>
        <w:spacing w:before="48"/>
        <w:ind w:left="540"/>
      </w:pPr>
      <w:r>
        <w:t>Internet Explorer = IE</w:t>
      </w:r>
    </w:p>
    <w:p>
      <w:pPr>
        <w:pStyle w:val="3"/>
        <w:spacing w:before="7"/>
        <w:ind w:left="0"/>
        <w:rPr>
          <w:sz w:val="1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1654810</wp:posOffset>
            </wp:positionH>
            <wp:positionV relativeFrom="paragraph">
              <wp:posOffset>106680</wp:posOffset>
            </wp:positionV>
            <wp:extent cx="995045" cy="9512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076" cy="951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8"/>
        <w:ind w:left="0"/>
        <w:rPr>
          <w:sz w:val="18"/>
        </w:rPr>
      </w:pPr>
    </w:p>
    <w:p>
      <w:pPr>
        <w:pStyle w:val="3"/>
        <w:tabs>
          <w:tab w:val="left" w:pos="1493"/>
          <w:tab w:val="left" w:pos="1727"/>
          <w:tab w:val="left" w:pos="1826"/>
        </w:tabs>
        <w:spacing w:line="278" w:lineRule="auto"/>
        <w:ind w:left="540" w:right="5193"/>
        <w:rPr>
          <w:rFonts w:hint="eastAsia" w:ascii="宋体" w:eastAsia="宋体"/>
        </w:rPr>
      </w:pPr>
      <w:r>
        <w:t>explore</w:t>
      </w:r>
      <w:r>
        <w:tab/>
      </w:r>
      <w:r>
        <w:rPr>
          <w:spacing w:val="-9"/>
        </w:rPr>
        <w:t>v.</w:t>
      </w:r>
      <w:r>
        <w:rPr>
          <w:spacing w:val="25"/>
        </w:rPr>
        <w:t xml:space="preserve"> </w:t>
      </w:r>
      <w:r>
        <w:rPr>
          <w:rFonts w:hint="eastAsia" w:ascii="宋体" w:eastAsia="宋体"/>
        </w:rPr>
        <w:t>探</w:t>
      </w:r>
      <w:r>
        <w:rPr>
          <w:rFonts w:hint="eastAsia" w:ascii="宋体" w:eastAsia="宋体"/>
          <w:spacing w:val="-3"/>
        </w:rPr>
        <w:t>测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探</w:t>
      </w:r>
      <w:r>
        <w:rPr>
          <w:rFonts w:hint="eastAsia" w:ascii="宋体" w:eastAsia="宋体"/>
        </w:rPr>
        <w:t>险，</w:t>
      </w:r>
      <w:r>
        <w:rPr>
          <w:rFonts w:hint="eastAsia" w:ascii="宋体" w:eastAsia="宋体"/>
          <w:spacing w:val="-3"/>
        </w:rPr>
        <w:t>探</w:t>
      </w:r>
      <w:r>
        <w:rPr>
          <w:rFonts w:hint="eastAsia" w:ascii="宋体" w:eastAsia="宋体"/>
          <w:spacing w:val="-14"/>
        </w:rPr>
        <w:t>索</w:t>
      </w:r>
      <w:r>
        <w:t>exploration</w:t>
      </w:r>
      <w:r>
        <w:tab/>
      </w:r>
      <w:r>
        <w:tab/>
      </w:r>
      <w:r>
        <w:t>n.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考</w:t>
      </w:r>
      <w:r>
        <w:rPr>
          <w:rFonts w:hint="eastAsia" w:ascii="宋体" w:eastAsia="宋体"/>
          <w:spacing w:val="-3"/>
        </w:rPr>
        <w:t>察</w:t>
      </w:r>
      <w:r>
        <w:rPr>
          <w:rFonts w:hint="eastAsia" w:ascii="宋体" w:eastAsia="宋体"/>
        </w:rPr>
        <w:t>，探险</w:t>
      </w:r>
      <w:r>
        <w:t>adventure</w:t>
      </w:r>
      <w:r>
        <w:tab/>
      </w:r>
      <w:r>
        <w:tab/>
      </w:r>
      <w:r>
        <w:t>n.</w:t>
      </w:r>
      <w:r>
        <w:rPr>
          <w:spacing w:val="7"/>
        </w:rPr>
        <w:t xml:space="preserve"> </w:t>
      </w:r>
      <w:r>
        <w:rPr>
          <w:rFonts w:hint="eastAsia" w:ascii="宋体" w:eastAsia="宋体"/>
        </w:rPr>
        <w:t>冒险</w:t>
      </w:r>
    </w:p>
    <w:p>
      <w:pPr>
        <w:pStyle w:val="7"/>
        <w:numPr>
          <w:ilvl w:val="0"/>
          <w:numId w:val="1"/>
        </w:numPr>
        <w:tabs>
          <w:tab w:val="left" w:pos="330"/>
          <w:tab w:val="left" w:pos="844"/>
        </w:tabs>
        <w:spacing w:before="5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>lie</w:t>
      </w:r>
      <w:r>
        <w:rPr>
          <w:sz w:val="21"/>
        </w:rPr>
        <w:tab/>
      </w:r>
      <w:r>
        <w:rPr>
          <w:spacing w:val="-9"/>
          <w:sz w:val="21"/>
        </w:rPr>
        <w:t>v.</w:t>
      </w:r>
    </w:p>
    <w:p>
      <w:pPr>
        <w:pStyle w:val="3"/>
        <w:tabs>
          <w:tab w:val="left" w:pos="2852"/>
          <w:tab w:val="left" w:pos="3473"/>
          <w:tab w:val="left" w:pos="4133"/>
        </w:tabs>
        <w:spacing w:before="50"/>
        <w:ind w:left="542"/>
      </w:pPr>
      <w:r>
        <w:drawing>
          <wp:anchor distT="0" distB="0" distL="0" distR="0" simplePos="0" relativeHeight="25139302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133350</wp:posOffset>
            </wp:positionV>
            <wp:extent cx="4855210" cy="76962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85pt;height:52.7pt;width:40.25pt;mso-position-horizontal-relative:page;z-index:251661312;mso-width-relative:page;mso-height-relative:page;" fillcolor="#808080" filled="t" stroked="f" coordorigin="9367,317" coordsize="805,1054" path="m9750,1253l9755,1285,9759,1314,9763,1341,9765,1366,9811,1368,9856,1370,9899,1371,9940,1371,10014,1360,10073,1327,10116,1273,10119,1264,9930,1264,9896,1263,9855,1261,9806,1258,9750,1253xm10172,317l9388,317,9388,417,10088,417,10087,507,10086,594,10085,680,10083,763,10081,850,10079,923,10077,1001,10075,1073,10072,1122,10065,1163,10054,1196,10040,1222,10021,1241,9996,1254,9966,1262,9930,1264,10119,1264,10143,1197,10154,1099,10155,1053,10158,990,10159,941,10161,872,10163,799,10164,711,10166,628,10168,507,10170,417,10172,317xm10016,813l9954,842,9889,872,9822,901,9680,962,9367,1089,9374,1115,9389,1167,9396,1193,10016,919,10015,903,10015,880,10015,850,10016,813xm9523,516l9513,536,9503,556,9493,576,9483,595,9540,630,9602,669,9666,711,9734,756,9804,806,9815,783,9826,760,9837,736,9847,713,9794,678,9734,641,9669,602,9523,51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pacing w:val="-3"/>
        </w:rPr>
        <w:t>躺</w:t>
      </w:r>
      <w:r>
        <w:rPr>
          <w:rFonts w:hint="eastAsia" w:ascii="宋体" w:eastAsia="宋体"/>
        </w:rPr>
        <w:t>／</w:t>
      </w:r>
      <w:r>
        <w:rPr>
          <w:rFonts w:hint="eastAsia" w:ascii="宋体" w:eastAsia="宋体"/>
          <w:spacing w:val="-3"/>
        </w:rPr>
        <w:t>处</w:t>
      </w:r>
      <w:r>
        <w:rPr>
          <w:rFonts w:hint="eastAsia" w:ascii="宋体" w:eastAsia="宋体"/>
        </w:rPr>
        <w:t>于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位于</w:t>
      </w:r>
      <w:r>
        <w:rPr>
          <w:rFonts w:hint="eastAsia" w:ascii="宋体" w:eastAsia="宋体"/>
        </w:rPr>
        <w:tab/>
      </w:r>
      <w:r>
        <w:t>lie</w:t>
      </w:r>
      <w:r>
        <w:tab/>
      </w:r>
      <w:r>
        <w:rPr>
          <w:u w:val="single"/>
        </w:rPr>
        <w:t>lay</w:t>
      </w:r>
      <w:r>
        <w:tab/>
      </w:r>
      <w:r>
        <w:t>lain</w:t>
      </w:r>
    </w:p>
    <w:p>
      <w:pPr>
        <w:pStyle w:val="3"/>
        <w:tabs>
          <w:tab w:val="left" w:pos="3692"/>
          <w:tab w:val="left" w:pos="4313"/>
          <w:tab w:val="left" w:pos="4939"/>
        </w:tabs>
        <w:spacing w:before="43"/>
        <w:ind w:left="542"/>
      </w:pPr>
      <w:r>
        <w:rPr>
          <w:rFonts w:hint="eastAsia" w:ascii="宋体" w:eastAsia="宋体"/>
          <w:spacing w:val="-3"/>
        </w:rPr>
        <w:t>说</w:t>
      </w:r>
      <w:r>
        <w:rPr>
          <w:rFonts w:hint="eastAsia" w:ascii="宋体" w:eastAsia="宋体"/>
        </w:rPr>
        <w:t>谎</w:t>
      </w:r>
      <w:r>
        <w:rPr>
          <w:rFonts w:hint="eastAsia" w:ascii="宋体" w:eastAsia="宋体"/>
        </w:rPr>
        <w:tab/>
      </w:r>
      <w:r>
        <w:t>lie</w:t>
      </w:r>
      <w:r>
        <w:tab/>
      </w:r>
      <w:r>
        <w:t>lied</w:t>
      </w:r>
      <w:r>
        <w:tab/>
      </w:r>
      <w:r>
        <w:t>lied</w:t>
      </w:r>
    </w:p>
    <w:p>
      <w:pPr>
        <w:pStyle w:val="3"/>
        <w:spacing w:before="48"/>
        <w:ind w:left="542"/>
      </w:pPr>
      <w:r>
        <w:t>lay</w:t>
      </w:r>
    </w:p>
    <w:p>
      <w:pPr>
        <w:pStyle w:val="7"/>
        <w:numPr>
          <w:ilvl w:val="1"/>
          <w:numId w:val="1"/>
        </w:numPr>
        <w:tabs>
          <w:tab w:val="left" w:pos="817"/>
        </w:tabs>
        <w:spacing w:before="51" w:after="0" w:line="240" w:lineRule="auto"/>
        <w:ind w:left="816" w:right="0" w:hanging="277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表示过去的“躺／处于，位于”</w:t>
      </w:r>
    </w:p>
    <w:p>
      <w:pPr>
        <w:pStyle w:val="3"/>
        <w:spacing w:before="48"/>
        <w:ind w:left="857"/>
      </w:pPr>
      <w:r>
        <w:t>The beggar lay there yesterday.</w:t>
      </w:r>
    </w:p>
    <w:p>
      <w:pPr>
        <w:pStyle w:val="7"/>
        <w:numPr>
          <w:ilvl w:val="1"/>
          <w:numId w:val="1"/>
        </w:numPr>
        <w:tabs>
          <w:tab w:val="left" w:pos="817"/>
        </w:tabs>
        <w:spacing w:before="51" w:after="0" w:line="240" w:lineRule="auto"/>
        <w:ind w:left="816" w:right="0" w:hanging="27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不表示过去，作动词原形</w:t>
      </w:r>
    </w:p>
    <w:p>
      <w:pPr>
        <w:pStyle w:val="3"/>
        <w:tabs>
          <w:tab w:val="left" w:pos="4114"/>
          <w:tab w:val="left" w:pos="4668"/>
          <w:tab w:val="left" w:pos="5289"/>
        </w:tabs>
        <w:spacing w:before="43"/>
        <w:ind w:left="751"/>
      </w:pPr>
      <w:r>
        <w:rPr>
          <w:rFonts w:hint="eastAsia" w:ascii="宋体" w:hAnsi="宋体" w:eastAsia="宋体"/>
        </w:rPr>
        <w:t>表</w:t>
      </w:r>
      <w:r>
        <w:rPr>
          <w:rFonts w:hint="eastAsia" w:ascii="宋体" w:hAnsi="宋体" w:eastAsia="宋体"/>
          <w:spacing w:val="-3"/>
        </w:rPr>
        <w:t>示</w:t>
      </w:r>
      <w:r>
        <w:rPr>
          <w:rFonts w:hint="eastAsia" w:ascii="宋体" w:hAnsi="宋体" w:eastAsia="宋体"/>
        </w:rPr>
        <w:t>“</w:t>
      </w:r>
      <w:r>
        <w:rPr>
          <w:rFonts w:hint="eastAsia" w:ascii="宋体" w:hAnsi="宋体" w:eastAsia="宋体"/>
          <w:spacing w:val="-3"/>
        </w:rPr>
        <w:t>放</w:t>
      </w:r>
      <w:r>
        <w:rPr>
          <w:rFonts w:hint="eastAsia" w:ascii="宋体" w:hAnsi="宋体" w:eastAsia="宋体"/>
        </w:rPr>
        <w:t>置</w:t>
      </w:r>
      <w:r>
        <w:rPr>
          <w:rFonts w:hint="eastAsia" w:ascii="宋体" w:hAnsi="宋体" w:eastAsia="宋体"/>
          <w:spacing w:val="-3"/>
        </w:rPr>
        <w:t>，</w:t>
      </w:r>
      <w:r>
        <w:rPr>
          <w:rFonts w:hint="eastAsia" w:ascii="宋体" w:hAnsi="宋体" w:eastAsia="宋体"/>
        </w:rPr>
        <w:t>摆</w:t>
      </w:r>
      <w:r>
        <w:rPr>
          <w:rFonts w:hint="eastAsia" w:ascii="宋体" w:hAnsi="宋体" w:eastAsia="宋体"/>
          <w:spacing w:val="-3"/>
        </w:rPr>
        <w:t>放</w:t>
      </w:r>
      <w:r>
        <w:rPr>
          <w:rFonts w:hint="eastAsia" w:ascii="宋体" w:hAnsi="宋体" w:eastAsia="宋体"/>
        </w:rPr>
        <w:t>／产</w:t>
      </w:r>
      <w:r>
        <w:rPr>
          <w:rFonts w:hint="eastAsia" w:ascii="宋体" w:hAnsi="宋体" w:eastAsia="宋体"/>
          <w:spacing w:val="-3"/>
        </w:rPr>
        <w:t>卵</w:t>
      </w:r>
      <w:r>
        <w:rPr>
          <w:rFonts w:hint="eastAsia" w:ascii="宋体" w:hAnsi="宋体" w:eastAsia="宋体"/>
        </w:rPr>
        <w:t>，</w:t>
      </w:r>
      <w:r>
        <w:rPr>
          <w:rFonts w:hint="eastAsia" w:ascii="宋体" w:hAnsi="宋体" w:eastAsia="宋体"/>
          <w:spacing w:val="-3"/>
        </w:rPr>
        <w:t>下</w:t>
      </w:r>
      <w:r>
        <w:rPr>
          <w:rFonts w:hint="eastAsia" w:ascii="宋体" w:hAnsi="宋体" w:eastAsia="宋体"/>
        </w:rPr>
        <w:t>蛋”</w:t>
      </w:r>
      <w:r>
        <w:rPr>
          <w:rFonts w:hint="eastAsia" w:ascii="宋体" w:hAnsi="宋体" w:eastAsia="宋体"/>
        </w:rPr>
        <w:tab/>
      </w:r>
      <w:r>
        <w:t>lay</w:t>
      </w:r>
      <w:r>
        <w:tab/>
      </w:r>
      <w:r>
        <w:t>laid</w:t>
      </w:r>
      <w:r>
        <w:tab/>
      </w:r>
      <w:r>
        <w:t>laid</w:t>
      </w:r>
    </w:p>
    <w:p>
      <w:pPr>
        <w:pStyle w:val="7"/>
        <w:numPr>
          <w:ilvl w:val="0"/>
          <w:numId w:val="1"/>
        </w:numPr>
        <w:tabs>
          <w:tab w:val="left" w:pos="330"/>
          <w:tab w:val="left" w:pos="1254"/>
          <w:tab w:val="left" w:pos="2513"/>
          <w:tab w:val="left" w:pos="2806"/>
        </w:tabs>
        <w:spacing w:before="43" w:after="0" w:line="288" w:lineRule="auto"/>
        <w:ind w:left="542" w:right="4779" w:hanging="423"/>
        <w:jc w:val="left"/>
        <w:rPr>
          <w:sz w:val="21"/>
        </w:rPr>
      </w:pPr>
      <w:r>
        <w:rPr>
          <w:sz w:val="21"/>
        </w:rPr>
        <w:t>serious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spacing w:val="9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严</w:t>
      </w:r>
      <w:r>
        <w:rPr>
          <w:rFonts w:hint="eastAsia" w:ascii="宋体" w:hAnsi="宋体" w:eastAsia="宋体"/>
          <w:spacing w:val="-3"/>
          <w:sz w:val="21"/>
        </w:rPr>
        <w:t>重</w:t>
      </w:r>
      <w:r>
        <w:rPr>
          <w:rFonts w:hint="eastAsia" w:ascii="宋体" w:hAnsi="宋体" w:eastAsia="宋体"/>
          <w:sz w:val="21"/>
        </w:rPr>
        <w:t>的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/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 xml:space="preserve">严 </w:t>
      </w:r>
      <w:r>
        <w:rPr>
          <w:rFonts w:hint="eastAsia" w:ascii="宋体" w:hAnsi="宋体" w:eastAsia="宋体"/>
          <w:sz w:val="21"/>
        </w:rPr>
        <w:t xml:space="preserve">肃 的 </w:t>
      </w:r>
      <w:r>
        <w:rPr>
          <w:sz w:val="21"/>
        </w:rPr>
        <w:t xml:space="preserve">The problem of air pollution is </w:t>
      </w:r>
      <w:r>
        <w:rPr>
          <w:sz w:val="21"/>
          <w:u w:val="single"/>
        </w:rPr>
        <w:t>serious</w:t>
      </w:r>
      <w:r>
        <w:rPr>
          <w:sz w:val="21"/>
        </w:rPr>
        <w:t xml:space="preserve">. I am </w:t>
      </w:r>
      <w:r>
        <w:rPr>
          <w:sz w:val="21"/>
          <w:u w:val="single"/>
        </w:rPr>
        <w:t>serious</w:t>
      </w:r>
      <w:r>
        <w:rPr>
          <w:sz w:val="21"/>
        </w:rPr>
        <w:t>. I’m not</w:t>
      </w:r>
      <w:r>
        <w:rPr>
          <w:spacing w:val="-9"/>
          <w:sz w:val="21"/>
        </w:rPr>
        <w:t xml:space="preserve"> </w:t>
      </w:r>
      <w:r>
        <w:rPr>
          <w:sz w:val="21"/>
        </w:rPr>
        <w:t>joking.</w:t>
      </w:r>
    </w:p>
    <w:p>
      <w:pPr>
        <w:pStyle w:val="7"/>
        <w:numPr>
          <w:ilvl w:val="0"/>
          <w:numId w:val="1"/>
        </w:numPr>
        <w:tabs>
          <w:tab w:val="left" w:pos="330"/>
          <w:tab w:val="left" w:pos="1091"/>
        </w:tabs>
        <w:spacing w:before="0" w:after="0" w:line="267" w:lineRule="exact"/>
        <w:ind w:left="329" w:right="0" w:hanging="210"/>
        <w:jc w:val="left"/>
        <w:rPr>
          <w:sz w:val="21"/>
        </w:rPr>
      </w:pPr>
      <w:r>
        <w:rPr>
          <w:sz w:val="21"/>
        </w:rPr>
        <w:t>point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 xml:space="preserve">地点 </w:t>
      </w:r>
      <w:r>
        <w:rPr>
          <w:sz w:val="21"/>
        </w:rPr>
        <w:t>at</w:t>
      </w:r>
      <w:r>
        <w:rPr>
          <w:spacing w:val="-1"/>
          <w:sz w:val="21"/>
        </w:rPr>
        <w:t xml:space="preserve"> </w:t>
      </w:r>
      <w:r>
        <w:rPr>
          <w:sz w:val="21"/>
        </w:rPr>
        <w:t>one</w:t>
      </w:r>
      <w:r>
        <w:rPr>
          <w:spacing w:val="-5"/>
          <w:sz w:val="21"/>
        </w:rPr>
        <w:t xml:space="preserve"> </w:t>
      </w:r>
      <w:r>
        <w:rPr>
          <w:sz w:val="21"/>
        </w:rPr>
        <w:t>point</w:t>
      </w:r>
      <w:r>
        <w:rPr>
          <w:rFonts w:hint="eastAsia" w:eastAsia="宋体"/>
          <w:sz w:val="21"/>
          <w:lang w:val="en-US" w:eastAsia="zh-CN"/>
        </w:rPr>
        <w:t xml:space="preserve"> 在某一地点</w:t>
      </w:r>
    </w:p>
    <w:p>
      <w:pPr>
        <w:pStyle w:val="3"/>
        <w:spacing w:before="42"/>
        <w:ind w:left="1066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点出，指出</w:t>
      </w:r>
    </w:p>
    <w:p>
      <w:pPr>
        <w:pStyle w:val="3"/>
        <w:spacing w:before="49" w:line="292" w:lineRule="auto"/>
        <w:ind w:left="1068" w:right="4903" w:hanging="3"/>
      </w:pPr>
      <w:r>
        <w:t>They pointed out the problem. point at / to …</w:t>
      </w:r>
    </w:p>
    <w:p>
      <w:pPr>
        <w:pStyle w:val="7"/>
        <w:numPr>
          <w:ilvl w:val="0"/>
          <w:numId w:val="1"/>
        </w:numPr>
        <w:tabs>
          <w:tab w:val="left" w:pos="330"/>
          <w:tab w:val="left" w:pos="1286"/>
        </w:tabs>
        <w:spacing w:before="0" w:after="0" w:line="288" w:lineRule="auto"/>
        <w:ind w:left="542" w:right="6268" w:hanging="423"/>
        <w:jc w:val="left"/>
        <w:rPr>
          <w:sz w:val="21"/>
        </w:rPr>
      </w:pPr>
      <w:r>
        <w:rPr>
          <w:sz w:val="21"/>
        </w:rPr>
        <w:t>endless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7"/>
          <w:sz w:val="21"/>
        </w:rPr>
        <w:t>无尽的</w:t>
      </w:r>
      <w:r>
        <w:rPr>
          <w:sz w:val="21"/>
        </w:rPr>
        <w:t>endless white plains Endless</w:t>
      </w:r>
      <w:r>
        <w:rPr>
          <w:spacing w:val="-3"/>
          <w:sz w:val="21"/>
        </w:rPr>
        <w:t xml:space="preserve"> </w:t>
      </w:r>
      <w:r>
        <w:rPr>
          <w:sz w:val="21"/>
        </w:rPr>
        <w:t>Love</w:t>
      </w:r>
    </w:p>
    <w:p>
      <w:pPr>
        <w:pStyle w:val="3"/>
        <w:ind w:left="542"/>
      </w:pPr>
      <w:r>
        <w:rPr>
          <w:u w:val="single"/>
        </w:rPr>
        <w:t>-less</w:t>
      </w:r>
    </w:p>
    <w:p>
      <w:pPr>
        <w:pStyle w:val="3"/>
        <w:tabs>
          <w:tab w:val="left" w:pos="1535"/>
        </w:tabs>
        <w:spacing w:before="52"/>
        <w:ind w:left="542"/>
      </w:pPr>
      <w:r>
        <w:t>careless</w:t>
      </w:r>
      <w:r>
        <w:tab/>
      </w:r>
      <w:r>
        <w:t>adj.</w:t>
      </w:r>
    </w:p>
    <w:p>
      <w:pPr>
        <w:pStyle w:val="3"/>
        <w:tabs>
          <w:tab w:val="left" w:pos="1686"/>
        </w:tabs>
        <w:spacing w:before="56"/>
        <w:ind w:left="542"/>
      </w:pPr>
      <w:r>
        <w:t>worthless</w:t>
      </w:r>
      <w:r>
        <w:tab/>
      </w:r>
      <w:r>
        <w:t>adj.</w:t>
      </w:r>
    </w:p>
    <w:p>
      <w:pPr>
        <w:pStyle w:val="3"/>
        <w:tabs>
          <w:tab w:val="left" w:pos="1686"/>
        </w:tabs>
        <w:spacing w:before="56"/>
        <w:ind w:left="542"/>
      </w:pPr>
    </w:p>
    <w:p>
      <w:pPr>
        <w:pStyle w:val="2"/>
        <w:rPr>
          <w:rFonts w:hint="eastAsia"/>
        </w:rPr>
      </w:pPr>
      <w:r>
        <w:rPr>
          <w:rFonts w:hint="eastAsia"/>
        </w:rPr>
        <w:t>7 seem[si:m] v.似乎，好像</w:t>
      </w:r>
    </w:p>
    <w:p>
      <w:pPr>
        <w:pStyle w:val="2"/>
        <w:rPr>
          <w:rFonts w:hint="eastAsia"/>
        </w:rPr>
      </w:pPr>
      <w:r>
        <w:rPr>
          <w:rFonts w:hint="eastAsia"/>
        </w:rPr>
        <w:t>8 crash[kræʃ] v.坠毁</w:t>
      </w:r>
    </w:p>
    <w:p>
      <w:pPr>
        <w:pStyle w:val="2"/>
        <w:rPr>
          <w:rFonts w:hint="eastAsia"/>
        </w:rPr>
      </w:pPr>
      <w:r>
        <w:rPr>
          <w:rFonts w:hint="eastAsia"/>
        </w:rPr>
        <w:t>9 sack[sæk] n.袋子</w:t>
      </w:r>
    </w:p>
    <w:p>
      <w:pPr>
        <w:pStyle w:val="2"/>
        <w:rPr>
          <w:rFonts w:hint="eastAsia"/>
        </w:rPr>
      </w:pPr>
      <w:r>
        <w:rPr>
          <w:rFonts w:hint="eastAsia"/>
        </w:rPr>
        <w:t>10 clear[kliə] v.越过</w:t>
      </w:r>
    </w:p>
    <w:p>
      <w:pPr>
        <w:pStyle w:val="2"/>
        <w:tabs>
          <w:tab w:val="left" w:pos="3208"/>
        </w:tabs>
        <w:rPr>
          <w:rFonts w:hint="eastAsia"/>
        </w:rPr>
      </w:pPr>
      <w:r>
        <w:rPr>
          <w:rFonts w:hint="eastAsia"/>
        </w:rPr>
        <w:t>11 aircraft['eəkrɑ:ft] n.飞机</w:t>
      </w:r>
    </w:p>
    <w:p>
      <w:pPr>
        <w:pStyle w:val="2"/>
        <w:rPr>
          <w:rFonts w:hint="eastAsia"/>
        </w:rPr>
      </w:pPr>
      <w:r>
        <w:rPr>
          <w:rFonts w:hint="eastAsia"/>
        </w:rPr>
        <w:t>12 endless['endlis] a.无尽的</w:t>
      </w:r>
    </w:p>
    <w:p>
      <w:pPr>
        <w:pStyle w:val="2"/>
      </w:pPr>
      <w:r>
        <w:rPr>
          <w:rFonts w:hint="eastAsia"/>
        </w:rPr>
        <w:t>13 plain [plein] n.平原</w:t>
      </w:r>
      <w:r>
        <w:t xml:space="preserve">Lesson </w:t>
      </w:r>
    </w:p>
    <w:p>
      <w:pPr>
        <w:pStyle w:val="2"/>
      </w:pPr>
    </w:p>
    <w:p>
      <w:pPr>
        <w:pStyle w:val="2"/>
        <w:rPr>
          <w:rFonts w:hint="eastAsia" w:ascii="宋体" w:eastAsia="宋体"/>
        </w:rPr>
      </w:pPr>
      <w:r>
        <w:t xml:space="preserve">43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9"/>
      </w:pPr>
      <w:r>
        <w:t>Key points:</w:t>
      </w:r>
    </w:p>
    <w:p>
      <w:pPr>
        <w:pStyle w:val="3"/>
        <w:spacing w:before="55"/>
      </w:pPr>
      <w:r>
        <w:t>can / be able to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主语从句</w:t>
      </w:r>
    </w:p>
    <w:p>
      <w:pPr>
        <w:spacing w:after="0"/>
        <w:rPr>
          <w:rFonts w:hint="eastAsia" w:ascii="宋体" w:eastAsia="宋体"/>
        </w:rPr>
        <w:sectPr>
          <w:headerReference r:id="rId3" w:type="default"/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4"/>
        <w:ind w:left="0"/>
        <w:rPr>
          <w:rFonts w:ascii="宋体"/>
          <w:sz w:val="14"/>
        </w:rPr>
      </w:pPr>
    </w:p>
    <w:p>
      <w:pPr>
        <w:pStyle w:val="7"/>
        <w:numPr>
          <w:ilvl w:val="0"/>
          <w:numId w:val="2"/>
        </w:numPr>
        <w:tabs>
          <w:tab w:val="left" w:pos="841"/>
        </w:tabs>
        <w:spacing w:before="58" w:after="0" w:line="292" w:lineRule="auto"/>
        <w:ind w:left="840" w:right="178" w:hanging="360"/>
        <w:jc w:val="left"/>
        <w:rPr>
          <w:sz w:val="21"/>
        </w:rPr>
      </w:pPr>
      <w:r>
        <w:rPr>
          <w:sz w:val="21"/>
        </w:rPr>
        <w:t>In 1929, three years after his flight over the North Pole</w:t>
      </w:r>
      <w:r>
        <w:rPr>
          <w:rFonts w:hint="eastAsia" w:eastAsia="宋体"/>
          <w:color w:val="0000FF"/>
          <w:sz w:val="21"/>
          <w:lang w:eastAsia="zh-CN"/>
        </w:rPr>
        <w:t>（</w:t>
      </w:r>
      <w:r>
        <w:rPr>
          <w:rFonts w:hint="eastAsia" w:eastAsia="宋体"/>
          <w:color w:val="0000FF"/>
          <w:sz w:val="21"/>
          <w:lang w:val="en-US" w:eastAsia="zh-CN"/>
        </w:rPr>
        <w:t>同位语，解释1929</w:t>
      </w:r>
      <w:r>
        <w:rPr>
          <w:rFonts w:hint="eastAsia" w:eastAsia="宋体"/>
          <w:color w:val="0000FF"/>
          <w:sz w:val="21"/>
          <w:lang w:eastAsia="zh-CN"/>
        </w:rPr>
        <w:t>）</w:t>
      </w:r>
      <w:r>
        <w:rPr>
          <w:sz w:val="21"/>
        </w:rPr>
        <w:t xml:space="preserve">, the American </w:t>
      </w:r>
      <w:r>
        <w:rPr>
          <w:spacing w:val="-4"/>
          <w:sz w:val="21"/>
        </w:rPr>
        <w:t xml:space="preserve">explorer, </w:t>
      </w:r>
      <w:r>
        <w:rPr>
          <w:sz w:val="21"/>
        </w:rPr>
        <w:t xml:space="preserve">R.E. </w:t>
      </w:r>
      <w:r>
        <w:rPr>
          <w:spacing w:val="-3"/>
          <w:sz w:val="21"/>
        </w:rPr>
        <w:t>Byrd</w:t>
      </w:r>
      <w:r>
        <w:rPr>
          <w:rFonts w:hint="eastAsia" w:eastAsia="宋体"/>
          <w:color w:val="0000FF"/>
          <w:spacing w:val="-3"/>
          <w:sz w:val="21"/>
          <w:lang w:eastAsia="zh-CN"/>
        </w:rPr>
        <w:t>（</w:t>
      </w:r>
      <w:r>
        <w:rPr>
          <w:rFonts w:hint="eastAsia" w:eastAsia="宋体"/>
          <w:color w:val="0000FF"/>
          <w:spacing w:val="-3"/>
          <w:sz w:val="21"/>
          <w:lang w:val="en-US" w:eastAsia="zh-CN"/>
        </w:rPr>
        <w:t>同位语</w:t>
      </w:r>
      <w:r>
        <w:rPr>
          <w:rFonts w:hint="eastAsia" w:eastAsia="宋体"/>
          <w:color w:val="0000FF"/>
          <w:spacing w:val="-3"/>
          <w:sz w:val="21"/>
          <w:lang w:eastAsia="zh-CN"/>
        </w:rPr>
        <w:t>）</w:t>
      </w:r>
      <w:r>
        <w:rPr>
          <w:spacing w:val="-3"/>
          <w:sz w:val="21"/>
        </w:rPr>
        <w:t xml:space="preserve">, </w:t>
      </w:r>
      <w:r>
        <w:rPr>
          <w:sz w:val="21"/>
        </w:rPr>
        <w:t>successfully flew over the South Pole for the first</w:t>
      </w:r>
      <w:r>
        <w:rPr>
          <w:spacing w:val="-7"/>
          <w:sz w:val="21"/>
        </w:rPr>
        <w:t xml:space="preserve"> </w:t>
      </w:r>
      <w:r>
        <w:rPr>
          <w:sz w:val="21"/>
        </w:rPr>
        <w:t>time.</w:t>
      </w:r>
    </w:p>
    <w:p>
      <w:pPr>
        <w:pStyle w:val="7"/>
        <w:numPr>
          <w:ilvl w:val="0"/>
          <w:numId w:val="2"/>
        </w:numPr>
        <w:tabs>
          <w:tab w:val="left" w:pos="841"/>
        </w:tabs>
        <w:spacing w:before="0" w:after="0" w:line="292" w:lineRule="auto"/>
        <w:ind w:left="840" w:right="173" w:hanging="360"/>
        <w:jc w:val="left"/>
        <w:rPr>
          <w:sz w:val="21"/>
        </w:rPr>
      </w:pPr>
      <w:r>
        <w:rPr>
          <w:sz w:val="21"/>
        </w:rPr>
        <w:t xml:space="preserve">In 1929, </w:t>
      </w:r>
      <w:r>
        <w:rPr>
          <w:sz w:val="21"/>
          <w:u w:val="single"/>
        </w:rPr>
        <w:t>three years after his flight over the North Pole</w:t>
      </w:r>
      <w:r>
        <w:rPr>
          <w:sz w:val="21"/>
        </w:rPr>
        <w:t xml:space="preserve">, the American </w:t>
      </w:r>
      <w:r>
        <w:rPr>
          <w:spacing w:val="-4"/>
          <w:sz w:val="21"/>
        </w:rPr>
        <w:t xml:space="preserve">explorer, </w:t>
      </w:r>
      <w:r>
        <w:rPr>
          <w:sz w:val="21"/>
          <w:u w:val="single"/>
        </w:rPr>
        <w:t xml:space="preserve">R.E. </w:t>
      </w:r>
      <w:r>
        <w:rPr>
          <w:spacing w:val="-3"/>
          <w:sz w:val="21"/>
          <w:u w:val="single"/>
        </w:rPr>
        <w:t>Byrd</w:t>
      </w:r>
      <w:r>
        <w:rPr>
          <w:spacing w:val="-3"/>
          <w:sz w:val="21"/>
        </w:rPr>
        <w:t xml:space="preserve">, </w:t>
      </w:r>
      <w:r>
        <w:rPr>
          <w:sz w:val="21"/>
        </w:rPr>
        <w:t>successfully flew over the South Pole for the first</w:t>
      </w:r>
      <w:r>
        <w:rPr>
          <w:spacing w:val="-7"/>
          <w:sz w:val="21"/>
        </w:rPr>
        <w:t xml:space="preserve"> </w:t>
      </w:r>
      <w:r>
        <w:rPr>
          <w:sz w:val="21"/>
        </w:rPr>
        <w:t>time.</w:t>
      </w:r>
    </w:p>
    <w:p>
      <w:pPr>
        <w:pStyle w:val="3"/>
        <w:spacing w:line="262" w:lineRule="exact"/>
        <w:ind w:left="542"/>
        <w:rPr>
          <w:rFonts w:hint="eastAsia" w:ascii="宋体" w:eastAsia="宋体"/>
        </w:rPr>
      </w:pPr>
      <w:r>
        <w:rPr>
          <w:rFonts w:hint="eastAsia" w:ascii="宋体" w:eastAsia="宋体"/>
        </w:rPr>
        <w:t>同位语</w:t>
      </w:r>
    </w:p>
    <w:p>
      <w:pPr>
        <w:pStyle w:val="3"/>
        <w:spacing w:before="47"/>
        <w:ind w:left="542"/>
        <w:rPr>
          <w:rFonts w:hint="eastAsia" w:eastAsia="宋体"/>
          <w:lang w:val="en-US" w:eastAsia="zh-CN"/>
        </w:rPr>
      </w:pPr>
      <w:r>
        <w:t>fly over …</w:t>
      </w:r>
      <w:r>
        <w:rPr>
          <w:rFonts w:hint="eastAsia" w:eastAsia="宋体"/>
          <w:lang w:val="en-US" w:eastAsia="zh-CN"/>
        </w:rPr>
        <w:t>飞越</w:t>
      </w:r>
    </w:p>
    <w:p>
      <w:pPr>
        <w:pStyle w:val="3"/>
        <w:spacing w:before="56"/>
        <w:ind w:left="542"/>
      </w:pPr>
      <w:r>
        <w:t>for the first time</w:t>
      </w:r>
    </w:p>
    <w:p>
      <w:pPr>
        <w:pStyle w:val="7"/>
        <w:numPr>
          <w:ilvl w:val="0"/>
          <w:numId w:val="3"/>
        </w:numPr>
        <w:tabs>
          <w:tab w:val="left" w:pos="380"/>
        </w:tabs>
        <w:spacing w:before="55" w:after="0" w:line="292" w:lineRule="auto"/>
        <w:ind w:left="120" w:right="176" w:firstLine="0"/>
        <w:jc w:val="left"/>
        <w:rPr>
          <w:sz w:val="21"/>
        </w:rPr>
      </w:pPr>
      <w:r>
        <w:rPr>
          <w:sz w:val="21"/>
        </w:rPr>
        <w:t>Though</w:t>
      </w:r>
      <w:r>
        <w:rPr>
          <w:rFonts w:hint="eastAsia" w:eastAsia="宋体"/>
          <w:color w:val="0000FF"/>
          <w:sz w:val="21"/>
          <w:lang w:eastAsia="zh-CN"/>
        </w:rPr>
        <w:t>（</w:t>
      </w:r>
      <w:r>
        <w:rPr>
          <w:rFonts w:hint="eastAsia" w:eastAsia="宋体"/>
          <w:color w:val="0000FF"/>
          <w:sz w:val="21"/>
          <w:lang w:val="en-US" w:eastAsia="zh-CN"/>
        </w:rPr>
        <w:t>尽管</w:t>
      </w:r>
      <w:r>
        <w:rPr>
          <w:rFonts w:hint="eastAsia" w:eastAsia="宋体"/>
          <w:color w:val="0000FF"/>
          <w:sz w:val="21"/>
          <w:lang w:eastAsia="zh-CN"/>
        </w:rPr>
        <w:t>）</w:t>
      </w:r>
      <w:r>
        <w:rPr>
          <w:sz w:val="21"/>
        </w:rPr>
        <w:t xml:space="preserve">, at first, Byrd and his men were able to </w:t>
      </w:r>
      <w:r>
        <w:rPr>
          <w:spacing w:val="-3"/>
          <w:sz w:val="21"/>
        </w:rPr>
        <w:t xml:space="preserve">take </w:t>
      </w:r>
      <w:r>
        <w:rPr>
          <w:sz w:val="21"/>
        </w:rPr>
        <w:t xml:space="preserve">a great many photographs of the mountains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that lay below</w:t>
      </w:r>
      <w:r>
        <w:rPr>
          <w:sz w:val="21"/>
        </w:rPr>
        <w:t>, they soon ran into serious</w:t>
      </w:r>
      <w:r>
        <w:rPr>
          <w:spacing w:val="-10"/>
          <w:sz w:val="21"/>
        </w:rPr>
        <w:t xml:space="preserve"> </w:t>
      </w:r>
      <w:r>
        <w:rPr>
          <w:sz w:val="21"/>
        </w:rPr>
        <w:t>trouble.</w:t>
      </w:r>
    </w:p>
    <w:p>
      <w:pPr>
        <w:pStyle w:val="7"/>
        <w:numPr>
          <w:ilvl w:val="0"/>
          <w:numId w:val="0"/>
        </w:numPr>
        <w:tabs>
          <w:tab w:val="left" w:pos="380"/>
        </w:tabs>
        <w:spacing w:before="55" w:after="0" w:line="292" w:lineRule="auto"/>
        <w:ind w:left="120" w:leftChars="0" w:right="176" w:rightChars="0"/>
        <w:jc w:val="left"/>
        <w:rPr>
          <w:sz w:val="21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the mountains that lay below 的意思是“位于下面的群山”。</w:t>
      </w:r>
    </w:p>
    <w:p>
      <w:pPr>
        <w:pStyle w:val="3"/>
        <w:spacing w:line="255" w:lineRule="exact"/>
        <w:ind w:left="542"/>
      </w:pPr>
      <w:r>
        <w:t>at first</w:t>
      </w:r>
    </w:p>
    <w:p>
      <w:pPr>
        <w:pStyle w:val="3"/>
        <w:spacing w:before="56" w:line="292" w:lineRule="auto"/>
        <w:ind w:left="542" w:right="6561"/>
        <w:rPr>
          <w:rFonts w:hint="eastAsia" w:eastAsia="宋体"/>
          <w:lang w:val="en-US" w:eastAsia="zh-CN"/>
        </w:rPr>
      </w:pPr>
      <w:r>
        <w:rPr>
          <w:u w:val="single"/>
        </w:rPr>
        <w:t>be able to do sth.</w:t>
      </w:r>
      <w:r>
        <w:t xml:space="preserve"> </w:t>
      </w:r>
      <w:r>
        <w:rPr>
          <w:rFonts w:hint="eastAsia" w:eastAsia="宋体"/>
          <w:lang w:val="en-US" w:eastAsia="zh-CN"/>
        </w:rPr>
        <w:t>能够做某事</w:t>
      </w:r>
    </w:p>
    <w:p>
      <w:pPr>
        <w:pStyle w:val="3"/>
        <w:spacing w:before="56" w:line="292" w:lineRule="auto"/>
        <w:ind w:left="542" w:right="6561"/>
        <w:rPr>
          <w:rFonts w:hint="default" w:eastAsia="宋体"/>
          <w:lang w:val="en-US" w:eastAsia="zh-CN"/>
        </w:rPr>
      </w:pPr>
      <w:r>
        <w:t>a great many …</w:t>
      </w:r>
      <w:r>
        <w:rPr>
          <w:rFonts w:hint="eastAsia" w:eastAsia="宋体"/>
          <w:lang w:val="en-US" w:eastAsia="zh-CN"/>
        </w:rPr>
        <w:t>许多 大量 （可数名词复数））</w:t>
      </w:r>
    </w:p>
    <w:p>
      <w:pPr>
        <w:pStyle w:val="3"/>
        <w:spacing w:line="292" w:lineRule="auto"/>
        <w:ind w:left="542" w:right="5873"/>
      </w:pPr>
      <w:r>
        <w:t>take photographs of … run into troublea</w:t>
      </w:r>
    </w:p>
    <w:p>
      <w:pPr>
        <w:pStyle w:val="3"/>
        <w:spacing w:line="262" w:lineRule="exact"/>
      </w:pPr>
      <w:r>
        <w:rPr>
          <w:rFonts w:hint="eastAsia" w:ascii="宋体" w:eastAsia="宋体"/>
          <w:u w:val="single"/>
        </w:rPr>
        <w:t xml:space="preserve">区别 </w:t>
      </w:r>
      <w:r>
        <w:rPr>
          <w:u w:val="single"/>
        </w:rPr>
        <w:t>can / be able to :</w:t>
      </w:r>
    </w:p>
    <w:p>
      <w:pPr>
        <w:pStyle w:val="3"/>
        <w:spacing w:before="42" w:line="278" w:lineRule="auto"/>
        <w:ind w:right="5301"/>
        <w:rPr>
          <w:rFonts w:hint="eastAsia" w:ascii="宋体" w:hAnsi="宋体" w:eastAsia="宋体"/>
          <w:spacing w:val="-12"/>
          <w:w w:val="100"/>
        </w:rPr>
      </w:pPr>
      <w:r>
        <w:rPr>
          <w:rFonts w:hint="eastAsia" w:ascii="宋体" w:hAnsi="宋体" w:eastAsia="宋体"/>
          <w:spacing w:val="-12"/>
          <w:w w:val="100"/>
        </w:rPr>
        <w:t>相同点：都表示能力，“能够”</w:t>
      </w:r>
    </w:p>
    <w:p>
      <w:pPr>
        <w:pStyle w:val="3"/>
        <w:spacing w:before="42" w:line="278" w:lineRule="auto"/>
        <w:ind w:right="5301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pacing w:val="-12"/>
          <w:w w:val="100"/>
        </w:rPr>
        <w:t xml:space="preserve"> </w:t>
      </w:r>
      <w:r>
        <w:rPr>
          <w:spacing w:val="-12"/>
        </w:rPr>
        <w:t>(can</w:t>
      </w:r>
      <w:r>
        <w:rPr>
          <w:spacing w:val="-2"/>
        </w:rPr>
        <w:t xml:space="preserve"> </w:t>
      </w:r>
      <w:r>
        <w:t>/ could</w:t>
      </w:r>
      <w:r>
        <w:rPr>
          <w:spacing w:val="-1"/>
        </w:rPr>
        <w:t xml:space="preserve">; </w:t>
      </w:r>
      <w:r>
        <w:t>be able</w:t>
      </w:r>
      <w:r>
        <w:rPr>
          <w:spacing w:val="-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  <w:spacing w:val="-3"/>
        </w:rPr>
        <w:t>时态更灵活</w:t>
      </w:r>
      <w:r>
        <w:t xml:space="preserve">) </w:t>
      </w:r>
      <w:r>
        <w:rPr>
          <w:rFonts w:hint="eastAsia" w:ascii="宋体" w:hAnsi="宋体" w:eastAsia="宋体"/>
          <w:spacing w:val="-1"/>
        </w:rPr>
        <w:t>不同点：</w:t>
      </w:r>
    </w:p>
    <w:p>
      <w:pPr>
        <w:pStyle w:val="3"/>
        <w:spacing w:line="278" w:lineRule="auto"/>
        <w:ind w:right="2808"/>
        <w:rPr>
          <w:rFonts w:hint="eastAsia" w:ascii="宋体" w:eastAsia="宋体"/>
        </w:rPr>
      </w:pPr>
      <w:r>
        <w:drawing>
          <wp:anchor distT="0" distB="0" distL="0" distR="0" simplePos="0" relativeHeight="25139507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299085</wp:posOffset>
            </wp:positionV>
            <wp:extent cx="4855210" cy="76962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28.9pt;height:52.7pt;width:40.25pt;mso-position-horizontal-relative:page;z-index:-251920384;mso-width-relative:page;mso-height-relative:page;" fillcolor="#808080" filled="t" stroked="f" coordorigin="9367,579" coordsize="805,1054" path="m9750,1515l9755,1547,9759,1576,9763,1603,9765,1628,9811,1630,9856,1632,9899,1633,9940,1633,10014,1622,10073,1589,10116,1535,10119,1526,9930,1526,9896,1525,9855,1523,9806,1520,9750,1515xm10172,579l9388,579,9388,679,10088,679,10087,769,10086,856,10085,942,10083,1025,10081,1112,10079,1185,10077,1263,10075,1335,10072,1384,10065,1425,10054,1458,10040,1484,10021,1503,9996,1516,9966,1524,9930,1526,10119,1526,10143,1459,10154,1361,10155,1315,10158,1252,10159,1203,10161,1134,10163,1061,10164,973,10166,890,10168,769,10170,679,10172,579xm10016,1075l9954,1104,9889,1134,9822,1163,9680,1224,9367,1351,9374,1377,9389,1429,9396,1455,10016,1181,10015,1165,10015,1142,10015,1112,10016,1075xm9523,778l9513,798,9503,818,9493,838,9483,857,9540,892,9602,931,9666,973,9734,1018,9804,1068,9815,1045,9826,1022,9837,998,9847,975,9794,940,9734,903,9669,864,9523,778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1</w:t>
      </w:r>
      <w:r>
        <w:rPr>
          <w:spacing w:val="12"/>
        </w:rPr>
        <w:t xml:space="preserve"> </w:t>
      </w:r>
      <w:r>
        <w:rPr>
          <w:rFonts w:hint="eastAsia" w:ascii="宋体" w:eastAsia="宋体"/>
          <w:spacing w:val="-3"/>
        </w:rPr>
        <w:t xml:space="preserve">表示过去已经成功做到的，用 </w:t>
      </w:r>
      <w:r>
        <w:t>was/were able</w:t>
      </w:r>
      <w:r>
        <w:rPr>
          <w:spacing w:val="1"/>
        </w:rPr>
        <w:t xml:space="preserve"> </w:t>
      </w:r>
      <w:r>
        <w:rPr>
          <w:spacing w:val="-3"/>
        </w:rPr>
        <w:t>to</w:t>
      </w:r>
      <w:r>
        <w:rPr>
          <w:rFonts w:hint="eastAsia" w:ascii="宋体" w:eastAsia="宋体"/>
          <w:spacing w:val="-15"/>
        </w:rPr>
        <w:t xml:space="preserve">，不用 </w:t>
      </w:r>
      <w:r>
        <w:t>could 2 can</w:t>
      </w:r>
      <w:r>
        <w:rPr>
          <w:spacing w:val="4"/>
        </w:rPr>
        <w:t xml:space="preserve"> </w:t>
      </w:r>
      <w:r>
        <w:rPr>
          <w:rFonts w:hint="eastAsia" w:ascii="宋体" w:eastAsia="宋体"/>
          <w:spacing w:val="-3"/>
        </w:rPr>
        <w:t>可以表示猜测，允许</w:t>
      </w:r>
    </w:p>
    <w:p>
      <w:pPr>
        <w:pStyle w:val="7"/>
        <w:numPr>
          <w:ilvl w:val="0"/>
          <w:numId w:val="3"/>
        </w:numPr>
        <w:tabs>
          <w:tab w:val="left" w:pos="380"/>
        </w:tabs>
        <w:spacing w:before="5" w:after="0" w:line="292" w:lineRule="auto"/>
        <w:ind w:left="120" w:right="180" w:firstLine="0"/>
        <w:jc w:val="left"/>
        <w:rPr>
          <w:sz w:val="21"/>
        </w:rPr>
      </w:pPr>
      <w:r>
        <w:rPr>
          <w:sz w:val="21"/>
        </w:rPr>
        <w:t xml:space="preserve">Though, at first, Byrd and his men were able to </w:t>
      </w:r>
      <w:r>
        <w:rPr>
          <w:spacing w:val="-3"/>
          <w:sz w:val="21"/>
        </w:rPr>
        <w:t xml:space="preserve">take </w:t>
      </w:r>
      <w:r>
        <w:rPr>
          <w:sz w:val="21"/>
        </w:rPr>
        <w:t xml:space="preserve">a great many photographs of the mountains </w:t>
      </w:r>
      <w:r>
        <w:rPr>
          <w:sz w:val="21"/>
          <w:u w:val="single"/>
        </w:rPr>
        <w:t>that lay below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tabs>
          <w:tab w:val="left" w:pos="1267"/>
          <w:tab w:val="left" w:pos="2033"/>
        </w:tabs>
        <w:spacing w:line="255" w:lineRule="exact"/>
        <w:ind w:left="542"/>
      </w:pPr>
      <w:r>
        <w:t>lie</w:t>
      </w:r>
      <w:r>
        <w:tab/>
      </w:r>
      <w:r>
        <w:rPr>
          <w:u w:val="single"/>
        </w:rPr>
        <w:t>lay</w:t>
      </w:r>
      <w:r>
        <w:tab/>
      </w:r>
      <w:r>
        <w:t>lain</w:t>
      </w:r>
    </w:p>
    <w:p>
      <w:pPr>
        <w:pStyle w:val="3"/>
        <w:tabs>
          <w:tab w:val="left" w:pos="2799"/>
        </w:tabs>
        <w:spacing w:before="50"/>
        <w:ind w:left="542"/>
        <w:rPr>
          <w:rFonts w:hint="eastAsia" w:ascii="宋体" w:eastAsia="宋体"/>
        </w:rPr>
      </w:pPr>
      <w:r>
        <w:t>that</w:t>
      </w:r>
      <w:r>
        <w:rPr>
          <w:spacing w:val="-4"/>
        </w:rPr>
        <w:t xml:space="preserve"> </w:t>
      </w:r>
      <w:r>
        <w:t>lay</w:t>
      </w:r>
      <w:r>
        <w:rPr>
          <w:spacing w:val="-3"/>
        </w:rPr>
        <w:t xml:space="preserve"> </w:t>
      </w:r>
      <w:r>
        <w:t>below</w:t>
      </w:r>
      <w:r>
        <w:tab/>
      </w:r>
      <w:r>
        <w:rPr>
          <w:rFonts w:hint="eastAsia" w:ascii="宋体" w:eastAsia="宋体"/>
          <w:spacing w:val="-3"/>
        </w:rPr>
        <w:t>定语从句</w:t>
      </w:r>
    </w:p>
    <w:p>
      <w:pPr>
        <w:pStyle w:val="7"/>
        <w:numPr>
          <w:ilvl w:val="0"/>
          <w:numId w:val="3"/>
        </w:numPr>
        <w:tabs>
          <w:tab w:val="left" w:pos="330"/>
        </w:tabs>
        <w:spacing w:before="49" w:after="0" w:line="292" w:lineRule="auto"/>
        <w:ind w:left="542" w:right="3141" w:hanging="423"/>
        <w:jc w:val="left"/>
        <w:rPr>
          <w:sz w:val="21"/>
        </w:rPr>
      </w:pPr>
      <w:r>
        <w:rPr>
          <w:spacing w:val="-3"/>
          <w:sz w:val="21"/>
        </w:rPr>
        <w:t xml:space="preserve">At </w:t>
      </w:r>
      <w:r>
        <w:rPr>
          <w:sz w:val="21"/>
        </w:rPr>
        <w:t>one point, it seemed certain that their plane would</w:t>
      </w:r>
      <w:r>
        <w:rPr>
          <w:spacing w:val="-33"/>
          <w:sz w:val="21"/>
        </w:rPr>
        <w:t xml:space="preserve"> </w:t>
      </w:r>
      <w:r>
        <w:rPr>
          <w:sz w:val="21"/>
        </w:rPr>
        <w:t>crash. seem +</w:t>
      </w:r>
      <w:r>
        <w:rPr>
          <w:spacing w:val="-2"/>
          <w:sz w:val="21"/>
        </w:rPr>
        <w:t xml:space="preserve"> </w:t>
      </w:r>
      <w:r>
        <w:rPr>
          <w:sz w:val="21"/>
        </w:rPr>
        <w:t>adj.</w:t>
      </w:r>
    </w:p>
    <w:p>
      <w:pPr>
        <w:pStyle w:val="3"/>
        <w:spacing w:line="255" w:lineRule="exact"/>
        <w:ind w:left="542"/>
      </w:pPr>
      <w:r>
        <w:t>it ?</w:t>
      </w:r>
    </w:p>
    <w:p>
      <w:pPr>
        <w:pStyle w:val="3"/>
        <w:spacing w:before="50"/>
        <w:ind w:left="542"/>
        <w:rPr>
          <w:rFonts w:hint="eastAsia" w:ascii="宋体" w:eastAsia="宋体"/>
        </w:rPr>
      </w:pPr>
      <w:r>
        <w:rPr>
          <w:u w:val="single"/>
        </w:rPr>
        <w:t>that their plane would crash</w:t>
      </w:r>
      <w:r>
        <w:t xml:space="preserve"> </w:t>
      </w:r>
      <w:r>
        <w:rPr>
          <w:rFonts w:hint="eastAsia" w:ascii="宋体" w:eastAsia="宋体"/>
        </w:rPr>
        <w:t>主语从句</w:t>
      </w:r>
    </w:p>
    <w:p>
      <w:pPr>
        <w:pStyle w:val="7"/>
        <w:numPr>
          <w:ilvl w:val="0"/>
          <w:numId w:val="4"/>
        </w:numPr>
        <w:tabs>
          <w:tab w:val="left" w:pos="330"/>
        </w:tabs>
        <w:spacing w:before="48" w:after="0" w:line="240" w:lineRule="auto"/>
        <w:ind w:left="329" w:right="0" w:hanging="210"/>
        <w:jc w:val="left"/>
        <w:rPr>
          <w:sz w:val="21"/>
        </w:rPr>
      </w:pPr>
      <w:r>
        <w:rPr>
          <w:spacing w:val="-3"/>
          <w:sz w:val="21"/>
        </w:rPr>
        <w:t xml:space="preserve">At </w:t>
      </w:r>
      <w:r>
        <w:rPr>
          <w:sz w:val="21"/>
        </w:rPr>
        <w:t xml:space="preserve">one point, </w:t>
      </w:r>
      <w:r>
        <w:rPr>
          <w:sz w:val="21"/>
          <w:u w:val="single"/>
        </w:rPr>
        <w:t>it</w:t>
      </w:r>
      <w:r>
        <w:rPr>
          <w:sz w:val="21"/>
        </w:rPr>
        <w:t xml:space="preserve"> seemed certain </w:t>
      </w:r>
      <w:r>
        <w:rPr>
          <w:sz w:val="21"/>
          <w:u w:val="single"/>
        </w:rPr>
        <w:t>that their plane would</w:t>
      </w:r>
      <w:r>
        <w:rPr>
          <w:spacing w:val="-9"/>
          <w:sz w:val="21"/>
          <w:u w:val="single"/>
        </w:rPr>
        <w:t xml:space="preserve"> </w:t>
      </w:r>
      <w:r>
        <w:rPr>
          <w:sz w:val="21"/>
          <w:u w:val="single"/>
        </w:rPr>
        <w:t>crash</w:t>
      </w:r>
      <w:r>
        <w:rPr>
          <w:sz w:val="21"/>
        </w:rPr>
        <w:t>.</w:t>
      </w:r>
    </w:p>
    <w:p>
      <w:pPr>
        <w:pStyle w:val="3"/>
        <w:spacing w:before="51"/>
        <w:ind w:left="542"/>
        <w:rPr>
          <w:rFonts w:hint="eastAsia" w:ascii="宋体" w:eastAsia="宋体"/>
        </w:rPr>
      </w:pPr>
      <w:r>
        <w:rPr>
          <w:rFonts w:hint="eastAsia" w:ascii="宋体" w:eastAsia="宋体"/>
        </w:rPr>
        <w:t>主语从句</w:t>
      </w:r>
    </w:p>
    <w:p>
      <w:pPr>
        <w:pStyle w:val="3"/>
        <w:spacing w:before="48"/>
        <w:ind w:left="542"/>
      </w:pPr>
      <w:r>
        <w:rPr>
          <w:u w:val="single"/>
        </w:rPr>
        <w:t>That their plane would crash</w:t>
      </w:r>
      <w:r>
        <w:t xml:space="preserve"> seemed certain.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主语从句：</w:t>
      </w:r>
    </w:p>
    <w:p>
      <w:pPr>
        <w:pStyle w:val="7"/>
        <w:numPr>
          <w:ilvl w:val="1"/>
          <w:numId w:val="4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含义</w:t>
      </w:r>
    </w:p>
    <w:p>
      <w:pPr>
        <w:pStyle w:val="7"/>
        <w:numPr>
          <w:ilvl w:val="1"/>
          <w:numId w:val="4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位置：</w:t>
      </w:r>
    </w:p>
    <w:p>
      <w:pPr>
        <w:pStyle w:val="3"/>
        <w:spacing w:before="48" w:line="290" w:lineRule="auto"/>
        <w:ind w:right="4461"/>
        <w:rPr>
          <w:rFonts w:hint="eastAsia" w:ascii="宋体" w:eastAsia="宋体"/>
        </w:rPr>
      </w:pPr>
      <w:r>
        <w:rPr>
          <w:u w:val="single"/>
        </w:rPr>
        <w:t>it</w:t>
      </w:r>
      <w:r>
        <w:t xml:space="preserve"> seemed certain </w:t>
      </w:r>
      <w:r>
        <w:rPr>
          <w:u w:val="single"/>
        </w:rPr>
        <w:t>that their plane would crash</w:t>
      </w:r>
      <w:r>
        <w:t xml:space="preserve">. </w:t>
      </w:r>
      <w:r>
        <w:rPr>
          <w:u w:val="single"/>
        </w:rPr>
        <w:t>That their plane would crash</w:t>
      </w:r>
      <w:r>
        <w:t xml:space="preserve"> seemed certain. </w:t>
      </w:r>
      <w:r>
        <w:rPr>
          <w:rFonts w:hint="eastAsia" w:ascii="宋体" w:eastAsia="宋体"/>
        </w:rPr>
        <w:t>主语从句：</w:t>
      </w:r>
    </w:p>
    <w:p>
      <w:pPr>
        <w:pStyle w:val="7"/>
        <w:numPr>
          <w:ilvl w:val="0"/>
          <w:numId w:val="5"/>
        </w:numPr>
        <w:tabs>
          <w:tab w:val="left" w:pos="841"/>
        </w:tabs>
        <w:spacing w:before="0" w:after="0" w:line="254" w:lineRule="exact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含义</w:t>
      </w:r>
    </w:p>
    <w:p>
      <w:pPr>
        <w:pStyle w:val="7"/>
        <w:numPr>
          <w:ilvl w:val="0"/>
          <w:numId w:val="5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位置</w:t>
      </w:r>
    </w:p>
    <w:p>
      <w:pPr>
        <w:pStyle w:val="7"/>
        <w:numPr>
          <w:ilvl w:val="0"/>
          <w:numId w:val="5"/>
        </w:numPr>
        <w:tabs>
          <w:tab w:val="left" w:pos="841"/>
        </w:tabs>
        <w:spacing w:before="43" w:after="0" w:line="278" w:lineRule="auto"/>
        <w:ind w:left="542" w:right="7010" w:hanging="63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 xml:space="preserve">写法： </w:t>
      </w:r>
      <w:r>
        <w:rPr>
          <w:rFonts w:hint="eastAsia" w:ascii="宋体" w:eastAsia="宋体"/>
          <w:spacing w:val="-6"/>
          <w:sz w:val="21"/>
        </w:rPr>
        <w:t>同宾语从句</w:t>
      </w:r>
    </w:p>
    <w:p>
      <w:pPr>
        <w:pStyle w:val="3"/>
        <w:spacing w:line="278" w:lineRule="auto"/>
        <w:ind w:right="7115"/>
        <w:rPr>
          <w:rFonts w:hint="eastAsia" w:ascii="宋体" w:eastAsia="宋体"/>
        </w:rPr>
      </w:pPr>
      <w:r>
        <w:rPr>
          <w:rFonts w:hint="eastAsia" w:ascii="宋体" w:eastAsia="宋体"/>
          <w:spacing w:val="-4"/>
        </w:rPr>
        <w:t>复习 宾语从句</w:t>
      </w:r>
      <w:r>
        <w:rPr>
          <w:rFonts w:hint="eastAsia" w:ascii="宋体" w:eastAsia="宋体"/>
        </w:rPr>
        <w:t>写法：</w:t>
      </w:r>
    </w:p>
    <w:p>
      <w:pPr>
        <w:spacing w:after="0" w:line="278" w:lineRule="auto"/>
        <w:rPr>
          <w:rFonts w:hint="eastAsia" w:ascii="宋体" w:eastAsia="宋体"/>
        </w:rPr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4"/>
        <w:ind w:left="0"/>
        <w:rPr>
          <w:rFonts w:ascii="宋体"/>
          <w:sz w:val="14"/>
        </w:rPr>
      </w:pPr>
    </w:p>
    <w:p>
      <w:pPr>
        <w:pStyle w:val="3"/>
        <w:spacing w:before="58"/>
        <w:ind w:left="480"/>
      </w:pPr>
      <w:r>
        <w:t xml:space="preserve">①  I know </w:t>
      </w:r>
      <w:r>
        <w:rPr>
          <w:u w:val="single"/>
        </w:rPr>
        <w:t>that you are</w:t>
      </w:r>
      <w:r>
        <w:rPr>
          <w:spacing w:val="-31"/>
          <w:u w:val="single"/>
        </w:rPr>
        <w:t xml:space="preserve"> </w:t>
      </w:r>
      <w:r>
        <w:rPr>
          <w:u w:val="single"/>
        </w:rPr>
        <w:t>right</w:t>
      </w:r>
      <w:r>
        <w:t>.</w:t>
      </w:r>
    </w:p>
    <w:p>
      <w:pPr>
        <w:pStyle w:val="3"/>
        <w:spacing w:before="56"/>
        <w:ind w:left="480"/>
      </w:pPr>
      <w:r>
        <w:t xml:space="preserve">②  I know </w:t>
      </w:r>
      <w:r>
        <w:rPr>
          <w:u w:val="single"/>
        </w:rPr>
        <w:t>what she will</w:t>
      </w:r>
      <w:r>
        <w:rPr>
          <w:spacing w:val="-23"/>
          <w:u w:val="single"/>
        </w:rPr>
        <w:t xml:space="preserve"> </w:t>
      </w:r>
      <w:r>
        <w:rPr>
          <w:u w:val="single"/>
        </w:rPr>
        <w:t>say</w:t>
      </w:r>
      <w:r>
        <w:t>.</w:t>
      </w:r>
    </w:p>
    <w:p>
      <w:pPr>
        <w:pStyle w:val="3"/>
        <w:spacing w:before="56"/>
        <w:ind w:left="480"/>
      </w:pPr>
      <w:r>
        <w:t xml:space="preserve">③ I know </w:t>
      </w:r>
      <w:r>
        <w:rPr>
          <w:u w:val="single"/>
        </w:rPr>
        <w:t>whether he is happy</w:t>
      </w:r>
      <w:r>
        <w:t>.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练习 主语从句</w:t>
      </w:r>
    </w:p>
    <w:p>
      <w:pPr>
        <w:pStyle w:val="7"/>
        <w:numPr>
          <w:ilvl w:val="0"/>
          <w:numId w:val="6"/>
        </w:numPr>
        <w:tabs>
          <w:tab w:val="left" w:pos="945"/>
          <w:tab w:val="left" w:pos="946"/>
        </w:tabs>
        <w:spacing w:before="43" w:after="0" w:line="240" w:lineRule="auto"/>
        <w:ind w:left="946" w:right="0" w:hanging="46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你不能跟我们一起去真是个遗憾。</w:t>
      </w:r>
    </w:p>
    <w:p>
      <w:pPr>
        <w:pStyle w:val="3"/>
        <w:tabs>
          <w:tab w:val="left" w:pos="2361"/>
        </w:tabs>
        <w:spacing w:before="48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is a</w:t>
      </w:r>
      <w:r>
        <w:rPr>
          <w:spacing w:val="-4"/>
        </w:rPr>
        <w:t xml:space="preserve"> pity.</w:t>
      </w:r>
    </w:p>
    <w:p>
      <w:pPr>
        <w:pStyle w:val="3"/>
        <w:spacing w:before="56" w:line="290" w:lineRule="auto"/>
        <w:ind w:right="5461"/>
        <w:rPr>
          <w:rFonts w:hint="eastAsia" w:ascii="宋体" w:hAnsi="宋体" w:eastAsia="宋体"/>
        </w:rPr>
      </w:pPr>
      <w:r>
        <w:rPr>
          <w:rFonts w:ascii="Times New Roman" w:hAnsi="Times New Roman" w:eastAsia="Times New Roman"/>
          <w:spacing w:val="-53"/>
          <w:w w:val="100"/>
          <w:u w:val="single"/>
        </w:rPr>
        <w:t xml:space="preserve"> </w:t>
      </w:r>
      <w:r>
        <w:rPr>
          <w:u w:val="single"/>
        </w:rPr>
        <w:t>That you can’t go with us</w:t>
      </w:r>
      <w:r>
        <w:t xml:space="preserve"> is a </w:t>
      </w:r>
      <w:r>
        <w:rPr>
          <w:spacing w:val="-4"/>
        </w:rPr>
        <w:t>pity.</w:t>
      </w:r>
      <w:r>
        <w:rPr>
          <w:spacing w:val="-4"/>
          <w:u w:val="single"/>
        </w:rPr>
        <w:t xml:space="preserve"> </w:t>
      </w:r>
      <w:r>
        <w:rPr>
          <w:u w:val="single"/>
        </w:rPr>
        <w:t>It</w:t>
      </w:r>
      <w:r>
        <w:t xml:space="preserve"> is a pity that</w:t>
      </w:r>
      <w:r>
        <w:rPr>
          <w:u w:val="single"/>
        </w:rPr>
        <w:t xml:space="preserve"> you can’t go with</w:t>
      </w:r>
      <w:r>
        <w:rPr>
          <w:spacing w:val="-19"/>
          <w:u w:val="single"/>
        </w:rPr>
        <w:t xml:space="preserve"> </w:t>
      </w:r>
      <w:r>
        <w:rPr>
          <w:u w:val="single"/>
        </w:rPr>
        <w:t>us</w:t>
      </w:r>
      <w:r>
        <w:t xml:space="preserve">. </w:t>
      </w:r>
      <w:r>
        <w:rPr>
          <w:rFonts w:hint="eastAsia" w:ascii="宋体" w:hAnsi="宋体" w:eastAsia="宋体"/>
          <w:spacing w:val="-2"/>
        </w:rPr>
        <w:t>练习 主语从句</w:t>
      </w:r>
    </w:p>
    <w:p>
      <w:pPr>
        <w:pStyle w:val="7"/>
        <w:numPr>
          <w:ilvl w:val="0"/>
          <w:numId w:val="6"/>
        </w:numPr>
        <w:tabs>
          <w:tab w:val="left" w:pos="945"/>
          <w:tab w:val="left" w:pos="946"/>
        </w:tabs>
        <w:spacing w:before="0" w:after="0" w:line="254" w:lineRule="exact"/>
        <w:ind w:left="946" w:right="0" w:hanging="46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他们是否将会准时到达这不确定。</w:t>
      </w:r>
    </w:p>
    <w:p>
      <w:pPr>
        <w:pStyle w:val="3"/>
        <w:tabs>
          <w:tab w:val="left" w:pos="2361"/>
        </w:tabs>
        <w:spacing w:before="48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is</w:t>
      </w:r>
      <w:r>
        <w:rPr>
          <w:spacing w:val="-5"/>
        </w:rPr>
        <w:t xml:space="preserve"> </w:t>
      </w:r>
      <w:r>
        <w:t>uncertain.</w:t>
      </w:r>
    </w:p>
    <w:p>
      <w:pPr>
        <w:pStyle w:val="3"/>
        <w:spacing w:before="56"/>
      </w:pPr>
      <w:r>
        <w:rPr>
          <w:u w:val="single"/>
        </w:rPr>
        <w:t>Whether they will arrive here on time</w:t>
      </w:r>
      <w:r>
        <w:t xml:space="preserve"> is uncertain.</w:t>
      </w:r>
    </w:p>
    <w:p>
      <w:pPr>
        <w:pStyle w:val="7"/>
        <w:numPr>
          <w:ilvl w:val="0"/>
          <w:numId w:val="4"/>
        </w:numPr>
        <w:tabs>
          <w:tab w:val="left" w:pos="330"/>
          <w:tab w:val="left" w:pos="2117"/>
        </w:tabs>
        <w:spacing w:before="56" w:after="0" w:line="292" w:lineRule="auto"/>
        <w:ind w:left="542" w:right="3155" w:hanging="423"/>
        <w:jc w:val="left"/>
        <w:rPr>
          <w:sz w:val="21"/>
        </w:rPr>
      </w:pPr>
      <w:r>
        <w:rPr>
          <w:sz w:val="21"/>
        </w:rPr>
        <w:t>It</w:t>
      </w:r>
      <w:r>
        <w:rPr>
          <w:spacing w:val="-6"/>
          <w:sz w:val="21"/>
        </w:rPr>
        <w:t xml:space="preserve"> </w:t>
      </w:r>
      <w:r>
        <w:rPr>
          <w:sz w:val="21"/>
        </w:rPr>
        <w:t>could</w:t>
      </w:r>
      <w:r>
        <w:rPr>
          <w:spacing w:val="-3"/>
          <w:sz w:val="21"/>
        </w:rPr>
        <w:t xml:space="preserve"> </w:t>
      </w:r>
      <w:r>
        <w:rPr>
          <w:sz w:val="21"/>
        </w:rPr>
        <w:t>only</w:t>
      </w:r>
      <w:r>
        <w:rPr>
          <w:spacing w:val="-2"/>
          <w:sz w:val="21"/>
        </w:rPr>
        <w:t xml:space="preserve"> </w:t>
      </w:r>
      <w:r>
        <w:rPr>
          <w:sz w:val="21"/>
          <w:u w:val="single"/>
        </w:rPr>
        <w:t>get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over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mountains</w:t>
      </w:r>
      <w:r>
        <w:rPr>
          <w:spacing w:val="-5"/>
          <w:sz w:val="21"/>
        </w:rPr>
        <w:t xml:space="preserve"> </w:t>
      </w: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it</w:t>
      </w:r>
      <w:r>
        <w:rPr>
          <w:spacing w:val="-5"/>
          <w:sz w:val="21"/>
        </w:rPr>
        <w:t xml:space="preserve"> </w:t>
      </w:r>
      <w:r>
        <w:rPr>
          <w:sz w:val="21"/>
          <w:u w:val="single"/>
        </w:rPr>
        <w:t>rose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10,000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feet. </w:t>
      </w:r>
    </w:p>
    <w:p>
      <w:pPr>
        <w:pStyle w:val="7"/>
        <w:numPr>
          <w:ilvl w:val="0"/>
          <w:numId w:val="0"/>
        </w:numPr>
        <w:tabs>
          <w:tab w:val="left" w:pos="330"/>
          <w:tab w:val="left" w:pos="2117"/>
        </w:tabs>
        <w:spacing w:before="56" w:after="0" w:line="292" w:lineRule="auto"/>
        <w:ind w:left="119" w:leftChars="0" w:right="3155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Get over = fly over</w:t>
      </w:r>
    </w:p>
    <w:p>
      <w:pPr>
        <w:pStyle w:val="7"/>
        <w:numPr>
          <w:ilvl w:val="0"/>
          <w:numId w:val="0"/>
        </w:numPr>
        <w:tabs>
          <w:tab w:val="left" w:pos="330"/>
          <w:tab w:val="left" w:pos="2117"/>
        </w:tabs>
        <w:spacing w:before="56" w:after="0" w:line="292" w:lineRule="auto"/>
        <w:ind w:left="119" w:leftChars="0" w:right="3155" w:rightChars="0"/>
        <w:jc w:val="left"/>
        <w:rPr>
          <w:sz w:val="21"/>
        </w:rPr>
      </w:pPr>
      <w:r>
        <w:rPr>
          <w:sz w:val="21"/>
        </w:rPr>
        <w:t xml:space="preserve">rise </w:t>
      </w:r>
      <w:r>
        <w:rPr>
          <w:spacing w:val="13"/>
          <w:sz w:val="21"/>
        </w:rPr>
        <w:t xml:space="preserve"> </w:t>
      </w:r>
      <w:r>
        <w:rPr>
          <w:sz w:val="21"/>
        </w:rPr>
        <w:t>rose</w:t>
      </w:r>
      <w:r>
        <w:rPr>
          <w:sz w:val="21"/>
        </w:rPr>
        <w:tab/>
      </w:r>
      <w:r>
        <w:rPr>
          <w:sz w:val="21"/>
        </w:rPr>
        <w:t>risen</w:t>
      </w:r>
    </w:p>
    <w:p>
      <w:pPr>
        <w:pStyle w:val="7"/>
        <w:numPr>
          <w:ilvl w:val="0"/>
          <w:numId w:val="4"/>
        </w:numPr>
        <w:tabs>
          <w:tab w:val="left" w:pos="330"/>
          <w:tab w:val="left" w:pos="1534"/>
        </w:tabs>
        <w:spacing w:before="0" w:after="0" w:line="292" w:lineRule="auto"/>
        <w:ind w:left="542" w:right="3459" w:hanging="423"/>
        <w:jc w:val="left"/>
        <w:rPr>
          <w:sz w:val="21"/>
        </w:rPr>
      </w:pPr>
      <w:r>
        <w:rPr>
          <w:sz w:val="21"/>
        </w:rPr>
        <w:t>Byrd</w:t>
      </w:r>
      <w:r>
        <w:rPr>
          <w:spacing w:val="-4"/>
          <w:sz w:val="21"/>
        </w:rPr>
        <w:t xml:space="preserve"> </w:t>
      </w:r>
      <w:r>
        <w:rPr>
          <w:color w:val="0000FF"/>
          <w:sz w:val="21"/>
          <w:u w:val="single"/>
        </w:rPr>
        <w:t>at</w:t>
      </w:r>
      <w:r>
        <w:rPr>
          <w:color w:val="0000FF"/>
          <w:spacing w:val="-4"/>
          <w:sz w:val="21"/>
          <w:u w:val="single"/>
        </w:rPr>
        <w:t xml:space="preserve"> </w:t>
      </w:r>
      <w:r>
        <w:rPr>
          <w:color w:val="0000FF"/>
          <w:sz w:val="21"/>
          <w:u w:val="single"/>
        </w:rPr>
        <w:t>once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ordered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his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men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throw</w:t>
      </w:r>
      <w:r>
        <w:rPr>
          <w:spacing w:val="-3"/>
          <w:sz w:val="21"/>
        </w:rPr>
        <w:t xml:space="preserve"> </w:t>
      </w:r>
      <w:r>
        <w:rPr>
          <w:sz w:val="21"/>
        </w:rPr>
        <w:t>out</w:t>
      </w:r>
      <w:r>
        <w:rPr>
          <w:spacing w:val="-4"/>
          <w:sz w:val="21"/>
        </w:rPr>
        <w:t xml:space="preserve"> </w:t>
      </w:r>
      <w:r>
        <w:rPr>
          <w:sz w:val="21"/>
        </w:rPr>
        <w:t>…</w:t>
      </w:r>
      <w:r>
        <w:rPr>
          <w:spacing w:val="-5"/>
          <w:sz w:val="21"/>
        </w:rPr>
        <w:t xml:space="preserve"> </w:t>
      </w:r>
      <w:r>
        <w:rPr>
          <w:sz w:val="21"/>
        </w:rPr>
        <w:t>food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sacks. </w:t>
      </w:r>
    </w:p>
    <w:p>
      <w:pPr>
        <w:pStyle w:val="7"/>
        <w:numPr>
          <w:ilvl w:val="0"/>
          <w:numId w:val="0"/>
        </w:numPr>
        <w:tabs>
          <w:tab w:val="left" w:pos="330"/>
          <w:tab w:val="left" w:pos="1534"/>
        </w:tabs>
        <w:spacing w:before="0" w:after="0" w:line="292" w:lineRule="auto"/>
        <w:ind w:left="119" w:leftChars="0" w:right="3459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Order sb to do sth</w:t>
      </w:r>
    </w:p>
    <w:p>
      <w:pPr>
        <w:pStyle w:val="7"/>
        <w:numPr>
          <w:ilvl w:val="0"/>
          <w:numId w:val="4"/>
        </w:numPr>
        <w:tabs>
          <w:tab w:val="left" w:pos="330"/>
          <w:tab w:val="left" w:pos="1534"/>
        </w:tabs>
        <w:spacing w:before="0" w:after="0" w:line="292" w:lineRule="auto"/>
        <w:ind w:left="542" w:right="3459" w:hanging="423"/>
        <w:jc w:val="left"/>
        <w:rPr>
          <w:sz w:val="21"/>
        </w:rPr>
      </w:pPr>
      <w:r>
        <w:rPr>
          <w:sz w:val="21"/>
        </w:rPr>
        <w:t>order</w:t>
      </w:r>
      <w:r>
        <w:rPr>
          <w:sz w:val="21"/>
        </w:rPr>
        <w:tab/>
      </w:r>
      <w:r>
        <w:rPr>
          <w:spacing w:val="-9"/>
          <w:sz w:val="21"/>
        </w:rPr>
        <w:t>v.</w:t>
      </w:r>
    </w:p>
    <w:p>
      <w:pPr>
        <w:pStyle w:val="3"/>
        <w:spacing w:line="254" w:lineRule="exact"/>
        <w:ind w:left="2013"/>
      </w:pPr>
      <w:r>
        <w:t>n.</w:t>
      </w:r>
    </w:p>
    <w:p>
      <w:pPr>
        <w:pStyle w:val="3"/>
        <w:spacing w:before="55"/>
        <w:ind w:left="542"/>
      </w:pPr>
      <w:r>
        <w:t>keep the order</w:t>
      </w:r>
    </w:p>
    <w:p>
      <w:pPr>
        <w:pStyle w:val="3"/>
        <w:spacing w:before="56"/>
        <w:ind w:left="542"/>
      </w:pPr>
      <w:r>
        <w:t>May I take your order, please?</w:t>
      </w:r>
    </w:p>
    <w:p>
      <w:pPr>
        <w:pStyle w:val="7"/>
        <w:numPr>
          <w:ilvl w:val="0"/>
          <w:numId w:val="4"/>
        </w:numPr>
        <w:tabs>
          <w:tab w:val="left" w:pos="330"/>
        </w:tabs>
        <w:spacing w:before="56" w:after="0" w:line="240" w:lineRule="auto"/>
        <w:ind w:left="329" w:right="0" w:hanging="210"/>
        <w:jc w:val="left"/>
        <w:rPr>
          <w:sz w:val="21"/>
        </w:rPr>
      </w:pPr>
      <w:r>
        <w:pict>
          <v:shape id="_x0000_s1028" o:spid="_x0000_s1028" style="position:absolute;left:0pt;margin-left:468.35pt;margin-top:15.85pt;height:52.7pt;width:40.25pt;mso-position-horizontal-relative:page;z-index:-251918336;mso-width-relative:page;mso-height-relative:page;" fillcolor="#808080" filled="t" stroked="f" coordorigin="9367,318" coordsize="805,1054" path="m9750,1254l9755,1286,9759,1315,9763,1342,9765,1367,9811,1369,9856,1371,9899,1371,9940,1372,10014,1361,10073,1328,10116,1274,10119,1265,9930,1265,9896,1264,9855,1262,9806,1259,9750,1254xm10172,318l9388,318,9388,417,10088,417,10087,507,10086,595,10085,681,10083,764,10081,851,10079,923,10077,1002,10075,1074,10072,1122,10065,1163,10054,1197,10040,1222,10021,1241,9996,1255,9966,1262,9930,1265,10119,1265,10143,1197,10154,1099,10155,1054,10158,991,10159,942,10161,872,10163,800,10164,711,10166,629,10168,507,10170,417,10172,318xm10016,814l9954,843,9889,872,9822,902,9680,962,9367,1090,9374,1116,9389,1168,9396,1194,10016,920,10015,904,10015,881,10015,851,10016,814xm9523,517l9513,537,9503,557,9493,576,9483,596,9540,631,9602,670,9666,711,9734,757,9804,807,9815,783,9826,760,9837,737,9847,714,9794,679,9734,642,9669,603,9523,51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The plane </w:t>
      </w:r>
      <w:r>
        <w:rPr>
          <w:sz w:val="21"/>
          <w:u w:val="single"/>
        </w:rPr>
        <w:t>was</w:t>
      </w:r>
      <w:r>
        <w:rPr>
          <w:sz w:val="21"/>
        </w:rPr>
        <w:t xml:space="preserve"> then </w:t>
      </w:r>
      <w:r>
        <w:rPr>
          <w:sz w:val="21"/>
          <w:u w:val="single"/>
        </w:rPr>
        <w:t xml:space="preserve">able </w:t>
      </w:r>
      <w:r>
        <w:rPr>
          <w:spacing w:val="-3"/>
          <w:sz w:val="21"/>
          <w:u w:val="single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rise and it cleared the mountains </w:t>
      </w:r>
      <w:r>
        <w:rPr>
          <w:sz w:val="21"/>
          <w:u w:val="single"/>
        </w:rPr>
        <w:t>by</w:t>
      </w:r>
      <w:r>
        <w:rPr>
          <w:rFonts w:hint="eastAsia" w:eastAsia="宋体"/>
          <w:sz w:val="21"/>
          <w:u w:val="single"/>
          <w:lang w:val="en-US" w:eastAsia="zh-CN"/>
        </w:rPr>
        <w:t>(相差的额度）</w:t>
      </w:r>
      <w:r>
        <w:rPr>
          <w:sz w:val="21"/>
        </w:rPr>
        <w:t xml:space="preserve"> 400</w:t>
      </w:r>
      <w:r>
        <w:rPr>
          <w:spacing w:val="-12"/>
          <w:sz w:val="21"/>
        </w:rPr>
        <w:t xml:space="preserve"> </w:t>
      </w:r>
      <w:r>
        <w:rPr>
          <w:sz w:val="21"/>
        </w:rPr>
        <w:t>feet.</w:t>
      </w:r>
    </w:p>
    <w:p>
      <w:pPr>
        <w:pStyle w:val="7"/>
        <w:numPr>
          <w:ilvl w:val="0"/>
          <w:numId w:val="0"/>
        </w:numPr>
        <w:tabs>
          <w:tab w:val="left" w:pos="341"/>
        </w:tabs>
        <w:spacing w:before="0" w:after="0" w:line="292" w:lineRule="auto"/>
        <w:ind w:left="120" w:leftChars="0" w:right="174" w:rightChars="0"/>
        <w:jc w:val="left"/>
        <w:rPr>
          <w:sz w:val="21"/>
        </w:rPr>
      </w:pPr>
      <w:r>
        <w:rPr>
          <w:rFonts w:hint="eastAsia" w:eastAsia="宋体"/>
          <w:spacing w:val="-3"/>
          <w:sz w:val="21"/>
          <w:lang w:val="en-US" w:eastAsia="zh-CN"/>
        </w:rPr>
        <w:t>9.</w:t>
      </w:r>
      <w:r>
        <w:rPr>
          <w:spacing w:val="-3"/>
          <w:sz w:val="21"/>
        </w:rPr>
        <w:t xml:space="preserve">Byrd </w:t>
      </w:r>
      <w:r>
        <w:rPr>
          <w:sz w:val="21"/>
        </w:rPr>
        <w:t xml:space="preserve">now knew </w:t>
      </w:r>
      <w:r>
        <w:rPr>
          <w:sz w:val="21"/>
          <w:u w:val="single"/>
        </w:rPr>
        <w:t xml:space="preserve">that </w:t>
      </w:r>
      <w:r>
        <w:rPr>
          <w:color w:val="0000FF"/>
          <w:sz w:val="21"/>
          <w:u w:val="single"/>
        </w:rPr>
        <w:t>he would be able to reach</w:t>
      </w:r>
      <w:r>
        <w:rPr>
          <w:rFonts w:hint="eastAsia" w:eastAsia="宋体"/>
          <w:color w:val="0000FF"/>
          <w:sz w:val="21"/>
          <w:u w:val="single"/>
          <w:lang w:eastAsia="zh-CN"/>
        </w:rPr>
        <w:t>（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>宾语从句</w:t>
      </w:r>
      <w:r>
        <w:rPr>
          <w:rFonts w:hint="eastAsia" w:eastAsia="宋体"/>
          <w:color w:val="0000FF"/>
          <w:sz w:val="21"/>
          <w:u w:val="single"/>
          <w:lang w:eastAsia="zh-CN"/>
        </w:rPr>
        <w:t>）</w:t>
      </w:r>
      <w:r>
        <w:rPr>
          <w:sz w:val="21"/>
          <w:u w:val="single"/>
        </w:rPr>
        <w:t xml:space="preserve"> the South Pole</w:t>
      </w:r>
      <w:r>
        <w:rPr>
          <w:color w:val="0000FF"/>
          <w:sz w:val="21"/>
          <w:u w:val="single"/>
        </w:rPr>
        <w:t xml:space="preserve"> which was 300 miles </w:t>
      </w:r>
      <w:r>
        <w:rPr>
          <w:color w:val="0000FF"/>
          <w:spacing w:val="-3"/>
          <w:sz w:val="21"/>
          <w:u w:val="single"/>
        </w:rPr>
        <w:t>away</w:t>
      </w:r>
      <w:r>
        <w:rPr>
          <w:rFonts w:hint="eastAsia" w:eastAsia="宋体"/>
          <w:color w:val="0000FF"/>
          <w:spacing w:val="-3"/>
          <w:sz w:val="21"/>
          <w:u w:val="single"/>
          <w:lang w:eastAsia="zh-CN"/>
        </w:rPr>
        <w:t>（</w:t>
      </w:r>
      <w:r>
        <w:rPr>
          <w:rFonts w:hint="eastAsia" w:eastAsia="宋体"/>
          <w:color w:val="0000FF"/>
          <w:spacing w:val="-3"/>
          <w:sz w:val="21"/>
          <w:u w:val="single"/>
          <w:lang w:val="en-US" w:eastAsia="zh-CN"/>
        </w:rPr>
        <w:t>定语从句</w:t>
      </w:r>
      <w:r>
        <w:rPr>
          <w:rFonts w:hint="eastAsia" w:eastAsia="宋体"/>
          <w:color w:val="0000FF"/>
          <w:spacing w:val="-3"/>
          <w:sz w:val="21"/>
          <w:u w:val="single"/>
          <w:lang w:eastAsia="zh-CN"/>
        </w:rPr>
        <w:t>）</w:t>
      </w:r>
      <w:r>
        <w:rPr>
          <w:spacing w:val="-3"/>
          <w:sz w:val="21"/>
        </w:rPr>
        <w:t>, for</w:t>
      </w:r>
      <w:r>
        <w:rPr>
          <w:rFonts w:hint="eastAsia" w:eastAsia="宋体"/>
          <w:color w:val="0000FF"/>
          <w:spacing w:val="-3"/>
          <w:sz w:val="21"/>
          <w:lang w:eastAsia="zh-CN"/>
        </w:rPr>
        <w:t>（</w:t>
      </w:r>
      <w:r>
        <w:rPr>
          <w:rFonts w:hint="eastAsia" w:eastAsia="宋体"/>
          <w:color w:val="0000FF"/>
          <w:spacing w:val="-3"/>
          <w:sz w:val="21"/>
          <w:lang w:val="en-US" w:eastAsia="zh-CN"/>
        </w:rPr>
        <w:t>因为</w:t>
      </w:r>
      <w:r>
        <w:rPr>
          <w:rFonts w:hint="eastAsia" w:eastAsia="宋体"/>
          <w:color w:val="0000FF"/>
          <w:spacing w:val="-3"/>
          <w:sz w:val="21"/>
          <w:lang w:eastAsia="zh-CN"/>
        </w:rPr>
        <w:t>）</w:t>
      </w:r>
      <w:r>
        <w:rPr>
          <w:spacing w:val="-3"/>
          <w:sz w:val="21"/>
        </w:rPr>
        <w:t xml:space="preserve"> </w:t>
      </w:r>
      <w:r>
        <w:rPr>
          <w:sz w:val="21"/>
        </w:rPr>
        <w:t>there were no more mountains in</w:t>
      </w:r>
      <w:r>
        <w:rPr>
          <w:spacing w:val="-10"/>
          <w:sz w:val="21"/>
        </w:rPr>
        <w:t xml:space="preserve"> </w:t>
      </w:r>
      <w:r>
        <w:rPr>
          <w:sz w:val="21"/>
        </w:rPr>
        <w:t>sight.</w:t>
      </w:r>
    </w:p>
    <w:p>
      <w:pPr>
        <w:pStyle w:val="7"/>
        <w:numPr>
          <w:ilvl w:val="0"/>
          <w:numId w:val="0"/>
        </w:numPr>
        <w:tabs>
          <w:tab w:val="left" w:pos="341"/>
        </w:tabs>
        <w:spacing w:before="0" w:after="0" w:line="292" w:lineRule="auto"/>
        <w:ind w:left="120" w:leftChars="0" w:right="174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For 前果后因 表示因为</w:t>
      </w:r>
    </w:p>
    <w:p>
      <w:pPr>
        <w:pStyle w:val="7"/>
        <w:numPr>
          <w:ilvl w:val="0"/>
          <w:numId w:val="0"/>
        </w:numPr>
        <w:tabs>
          <w:tab w:val="left" w:pos="330"/>
        </w:tabs>
        <w:spacing w:before="0" w:after="0" w:line="292" w:lineRule="auto"/>
        <w:ind w:left="119" w:leftChars="0" w:right="1940" w:rightChars="0"/>
        <w:jc w:val="left"/>
        <w:rPr>
          <w:sz w:val="21"/>
        </w:rPr>
      </w:pPr>
      <w:r>
        <w:rPr>
          <w:rFonts w:hint="eastAsia" w:eastAsia="宋体"/>
          <w:sz w:val="21"/>
          <w:lang w:val="en-US" w:eastAsia="zh-CN"/>
        </w:rPr>
        <w:t>10.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aircraft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was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able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to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fly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over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endless</w:t>
      </w:r>
      <w:r>
        <w:rPr>
          <w:spacing w:val="-5"/>
          <w:sz w:val="21"/>
        </w:rPr>
        <w:t xml:space="preserve"> </w:t>
      </w:r>
      <w:r>
        <w:rPr>
          <w:sz w:val="21"/>
        </w:rPr>
        <w:t>white</w:t>
      </w:r>
      <w:r>
        <w:rPr>
          <w:spacing w:val="-5"/>
          <w:sz w:val="21"/>
        </w:rPr>
        <w:t xml:space="preserve"> </w:t>
      </w:r>
      <w:r>
        <w:rPr>
          <w:sz w:val="21"/>
        </w:rPr>
        <w:t>plains</w:t>
      </w:r>
      <w:r>
        <w:rPr>
          <w:spacing w:val="-4"/>
          <w:sz w:val="21"/>
        </w:rPr>
        <w:t xml:space="preserve"> </w:t>
      </w:r>
      <w:r>
        <w:rPr>
          <w:sz w:val="21"/>
          <w:u w:val="single"/>
        </w:rPr>
        <w:t>without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difficulty</w:t>
      </w:r>
      <w:r>
        <w:rPr>
          <w:sz w:val="21"/>
        </w:rPr>
        <w:t>. was/were able to do</w:t>
      </w:r>
      <w:r>
        <w:rPr>
          <w:spacing w:val="-5"/>
          <w:sz w:val="21"/>
        </w:rPr>
        <w:t xml:space="preserve"> </w:t>
      </w:r>
      <w:r>
        <w:rPr>
          <w:sz w:val="21"/>
        </w:rPr>
        <w:t>sth.</w:t>
      </w:r>
    </w:p>
    <w:p>
      <w:pPr>
        <w:pStyle w:val="3"/>
        <w:spacing w:line="255" w:lineRule="exact"/>
        <w:ind w:left="542"/>
      </w:pPr>
      <w:r>
        <w:t>fly over …</w:t>
      </w:r>
    </w:p>
    <w:p>
      <w:pPr>
        <w:pStyle w:val="3"/>
        <w:spacing w:before="53"/>
        <w:ind w:left="542"/>
      </w:pPr>
      <w:r>
        <w:t>do sth. without difficulty</w:t>
      </w:r>
    </w:p>
    <w:p>
      <w:pPr>
        <w:spacing w:after="0"/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9"/>
        <w:ind w:left="0"/>
        <w:rPr>
          <w:sz w:val="29"/>
        </w:rPr>
      </w:pPr>
    </w:p>
    <w:p>
      <w:pPr>
        <w:pStyle w:val="3"/>
        <w:tabs>
          <w:tab w:val="left" w:pos="1485"/>
        </w:tabs>
        <w:rPr>
          <w:rFonts w:hint="eastAsia" w:ascii="宋体" w:eastAsia="宋体"/>
        </w:rPr>
      </w:pPr>
      <w:r>
        <w:rPr>
          <w:rFonts w:hint="eastAsia" w:ascii="宋体" w:eastAsia="宋体"/>
        </w:rPr>
        <w:t>高考</w:t>
      </w:r>
      <w:r>
        <w:rPr>
          <w:rFonts w:hint="eastAsia" w:ascii="宋体" w:eastAsia="宋体"/>
          <w:spacing w:val="-3"/>
        </w:rPr>
        <w:t>新</w:t>
      </w:r>
      <w:r>
        <w:rPr>
          <w:rFonts w:hint="eastAsia" w:ascii="宋体" w:eastAsia="宋体"/>
        </w:rPr>
        <w:t>题型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单</w:t>
      </w:r>
      <w:r>
        <w:rPr>
          <w:rFonts w:hint="eastAsia" w:ascii="宋体" w:eastAsia="宋体"/>
          <w:spacing w:val="-3"/>
        </w:rPr>
        <w:t>词</w:t>
      </w:r>
      <w:r>
        <w:rPr>
          <w:rFonts w:hint="eastAsia" w:ascii="宋体" w:eastAsia="宋体"/>
        </w:rPr>
        <w:t>拼写</w:t>
      </w:r>
    </w:p>
    <w:p>
      <w:pPr>
        <w:pStyle w:val="2"/>
        <w:spacing w:before="51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43 </w:t>
      </w:r>
      <w:r>
        <w:rPr>
          <w:rFonts w:hint="eastAsia" w:ascii="宋体" w:eastAsia="宋体"/>
        </w:rPr>
        <w:t>知识拓展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680" w:header="720" w:footer="720" w:gutter="0"/>
          <w:cols w:equalWidth="0" w:num="2">
            <w:col w:w="2369" w:space="1066"/>
            <w:col w:w="5175"/>
          </w:cols>
        </w:sectPr>
      </w:pPr>
    </w:p>
    <w:p>
      <w:pPr>
        <w:pStyle w:val="3"/>
        <w:tabs>
          <w:tab w:val="left" w:pos="821"/>
          <w:tab w:val="left" w:pos="3061"/>
        </w:tabs>
        <w:spacing w:before="43" w:line="278" w:lineRule="auto"/>
        <w:ind w:right="879"/>
      </w:pPr>
      <w:r>
        <w:t>He was wearing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rFonts w:hint="eastAsia" w:ascii="宋体" w:eastAsia="宋体"/>
          <w:spacing w:val="-3"/>
        </w:rPr>
        <w:t>严</w:t>
      </w:r>
      <w:r>
        <w:rPr>
          <w:rFonts w:hint="eastAsia" w:ascii="宋体" w:eastAsia="宋体"/>
        </w:rPr>
        <w:t>肃</w:t>
      </w:r>
      <w:r>
        <w:rPr>
          <w:rFonts w:hint="eastAsia" w:ascii="宋体" w:eastAsia="宋体"/>
          <w:spacing w:val="-3"/>
        </w:rPr>
        <w:t>的</w:t>
      </w:r>
      <w:r>
        <w:t>)</w:t>
      </w:r>
      <w:r>
        <w:rPr>
          <w:spacing w:val="-4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wrong. (2012</w:t>
      </w:r>
      <w:r>
        <w:tab/>
      </w:r>
      <w:r>
        <w:rPr>
          <w:rFonts w:hint="eastAsia" w:ascii="宋体" w:eastAsia="宋体"/>
          <w:spacing w:val="-3"/>
        </w:rPr>
        <w:t>陕</w:t>
      </w:r>
      <w:r>
        <w:rPr>
          <w:rFonts w:hint="eastAsia" w:ascii="宋体" w:eastAsia="宋体"/>
        </w:rPr>
        <w:t>西</w:t>
      </w:r>
      <w:r>
        <w:t>)</w:t>
      </w:r>
    </w:p>
    <w:p>
      <w:pPr>
        <w:pStyle w:val="3"/>
        <w:tabs>
          <w:tab w:val="left" w:pos="796"/>
        </w:tabs>
        <w:spacing w:before="5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passion,</w:t>
      </w:r>
      <w:r>
        <w:rPr>
          <w:spacing w:val="-2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motivation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joy</w:t>
      </w:r>
      <w:r>
        <w:rPr>
          <w:spacing w:val="-2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thinking.</w:t>
      </w:r>
    </w:p>
    <w:p>
      <w:pPr>
        <w:pStyle w:val="7"/>
        <w:numPr>
          <w:ilvl w:val="1"/>
          <w:numId w:val="7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For</w:t>
      </w:r>
    </w:p>
    <w:p>
      <w:pPr>
        <w:pStyle w:val="7"/>
        <w:numPr>
          <w:ilvl w:val="1"/>
          <w:numId w:val="7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Without</w:t>
      </w:r>
    </w:p>
    <w:p>
      <w:pPr>
        <w:pStyle w:val="7"/>
        <w:numPr>
          <w:ilvl w:val="1"/>
          <w:numId w:val="7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Beneath</w:t>
      </w:r>
    </w:p>
    <w:p>
      <w:pPr>
        <w:pStyle w:val="7"/>
        <w:numPr>
          <w:ilvl w:val="1"/>
          <w:numId w:val="7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pacing w:val="-3"/>
          <w:sz w:val="21"/>
        </w:rPr>
        <w:t>By</w:t>
      </w:r>
    </w:p>
    <w:p>
      <w:pPr>
        <w:pStyle w:val="3"/>
        <w:tabs>
          <w:tab w:val="left" w:pos="821"/>
          <w:tab w:val="left" w:pos="1449"/>
        </w:tabs>
        <w:spacing w:before="5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上</w:t>
      </w:r>
      <w:r>
        <w:rPr>
          <w:rFonts w:hint="eastAsia" w:ascii="宋体" w:eastAsia="宋体"/>
        </w:rPr>
        <w:t>海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3"/>
        <w:tabs>
          <w:tab w:val="left" w:pos="796"/>
        </w:tabs>
        <w:spacing w:before="49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passion, people won’t have the motivation or the joy necessary</w:t>
      </w:r>
      <w:r>
        <w:rPr>
          <w:spacing w:val="-35"/>
        </w:rPr>
        <w:t xml:space="preserve"> </w:t>
      </w:r>
      <w:r>
        <w:t>for creative thinking.</w:t>
      </w:r>
    </w:p>
    <w:p>
      <w:pPr>
        <w:pStyle w:val="7"/>
        <w:numPr>
          <w:ilvl w:val="0"/>
          <w:numId w:val="8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For</w:t>
      </w:r>
    </w:p>
    <w:p>
      <w:pPr>
        <w:pStyle w:val="7"/>
        <w:numPr>
          <w:ilvl w:val="0"/>
          <w:numId w:val="8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  <w:u w:val="single"/>
        </w:rPr>
        <w:t>Without</w:t>
      </w:r>
    </w:p>
    <w:p>
      <w:pPr>
        <w:pStyle w:val="7"/>
        <w:numPr>
          <w:ilvl w:val="0"/>
          <w:numId w:val="8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Beneath</w:t>
      </w:r>
    </w:p>
    <w:p>
      <w:pPr>
        <w:pStyle w:val="7"/>
        <w:numPr>
          <w:ilvl w:val="0"/>
          <w:numId w:val="8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pacing w:val="-3"/>
          <w:sz w:val="21"/>
        </w:rPr>
        <w:t>By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6"/>
        <w:ind w:left="0"/>
        <w:rPr>
          <w:sz w:val="13"/>
        </w:rPr>
      </w:pPr>
    </w:p>
    <w:p>
      <w:pPr>
        <w:pStyle w:val="3"/>
        <w:tabs>
          <w:tab w:val="left" w:pos="821"/>
          <w:tab w:val="left" w:pos="1449"/>
        </w:tabs>
        <w:spacing w:before="72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上</w:t>
      </w:r>
      <w:r>
        <w:rPr>
          <w:rFonts w:hint="eastAsia" w:ascii="宋体" w:eastAsia="宋体"/>
        </w:rPr>
        <w:t>海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3"/>
        <w:tabs>
          <w:tab w:val="left" w:pos="1725"/>
        </w:tabs>
        <w:spacing w:before="48"/>
      </w:pPr>
      <w:r>
        <w:rPr>
          <w:spacing w:val="-3"/>
        </w:rPr>
        <w:t>What’s</w:t>
      </w:r>
      <w:r>
        <w:rPr>
          <w:spacing w:val="1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in your opinion, of helping him if he doesn’t </w:t>
      </w:r>
      <w:r>
        <w:rPr>
          <w:spacing w:val="-3"/>
        </w:rPr>
        <w:t xml:space="preserve">make </w:t>
      </w:r>
      <w:r>
        <w:t>an effort to help</w:t>
      </w:r>
      <w:r>
        <w:rPr>
          <w:spacing w:val="-27"/>
        </w:rPr>
        <w:t xml:space="preserve"> </w:t>
      </w:r>
      <w:r>
        <w:t>himself?</w:t>
      </w:r>
    </w:p>
    <w:p>
      <w:pPr>
        <w:pStyle w:val="7"/>
        <w:numPr>
          <w:ilvl w:val="0"/>
          <w:numId w:val="9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pacing w:val="-3"/>
          <w:sz w:val="21"/>
        </w:rPr>
        <w:t>sympathy</w:t>
      </w:r>
    </w:p>
    <w:p>
      <w:pPr>
        <w:pStyle w:val="7"/>
        <w:numPr>
          <w:ilvl w:val="0"/>
          <w:numId w:val="9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theme</w:t>
      </w:r>
    </w:p>
    <w:p>
      <w:pPr>
        <w:pStyle w:val="7"/>
        <w:numPr>
          <w:ilvl w:val="0"/>
          <w:numId w:val="9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object</w:t>
      </w:r>
    </w:p>
    <w:p>
      <w:pPr>
        <w:pStyle w:val="7"/>
        <w:numPr>
          <w:ilvl w:val="0"/>
          <w:numId w:val="9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point</w:t>
      </w:r>
    </w:p>
    <w:p>
      <w:pPr>
        <w:pStyle w:val="3"/>
        <w:tabs>
          <w:tab w:val="left" w:pos="821"/>
          <w:tab w:val="left" w:pos="1449"/>
        </w:tabs>
        <w:spacing w:before="5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江</w:t>
      </w:r>
      <w:r>
        <w:rPr>
          <w:rFonts w:hint="eastAsia" w:ascii="宋体" w:eastAsia="宋体"/>
        </w:rPr>
        <w:t>西</w:t>
      </w:r>
      <w:r>
        <w:rPr>
          <w:rFonts w:hint="eastAsia" w:ascii="宋体" w:eastAsia="宋体"/>
        </w:rPr>
        <w:tab/>
      </w:r>
      <w:r>
        <w:t>31)</w:t>
      </w:r>
    </w:p>
    <w:p>
      <w:pPr>
        <w:pStyle w:val="3"/>
        <w:tabs>
          <w:tab w:val="left" w:pos="1725"/>
        </w:tabs>
        <w:spacing w:before="48"/>
      </w:pPr>
      <w:r>
        <w:rPr>
          <w:spacing w:val="-3"/>
        </w:rPr>
        <w:t>What’s</w:t>
      </w:r>
      <w:r>
        <w:rPr>
          <w:spacing w:val="1"/>
        </w:rPr>
        <w:t xml:space="preserve"> </w:t>
      </w: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in your opinion, of helping him if he doesn’t </w:t>
      </w:r>
      <w:r>
        <w:rPr>
          <w:spacing w:val="-3"/>
        </w:rPr>
        <w:t xml:space="preserve">make </w:t>
      </w:r>
      <w:r>
        <w:t>an effort to help</w:t>
      </w:r>
      <w:r>
        <w:rPr>
          <w:spacing w:val="-27"/>
        </w:rPr>
        <w:t xml:space="preserve"> </w:t>
      </w:r>
      <w:r>
        <w:t>himself?</w:t>
      </w:r>
    </w:p>
    <w:p>
      <w:pPr>
        <w:pStyle w:val="7"/>
        <w:numPr>
          <w:ilvl w:val="0"/>
          <w:numId w:val="10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pacing w:val="-3"/>
          <w:sz w:val="21"/>
        </w:rPr>
        <w:t>sympathy</w:t>
      </w:r>
    </w:p>
    <w:p>
      <w:pPr>
        <w:pStyle w:val="7"/>
        <w:numPr>
          <w:ilvl w:val="0"/>
          <w:numId w:val="10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theme</w:t>
      </w:r>
    </w:p>
    <w:p>
      <w:pPr>
        <w:pStyle w:val="7"/>
        <w:numPr>
          <w:ilvl w:val="0"/>
          <w:numId w:val="10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object</w:t>
      </w:r>
    </w:p>
    <w:p>
      <w:pPr>
        <w:pStyle w:val="7"/>
        <w:numPr>
          <w:ilvl w:val="0"/>
          <w:numId w:val="10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  <w:u w:val="single"/>
        </w:rPr>
        <w:t>point</w:t>
      </w:r>
    </w:p>
    <w:p>
      <w:pPr>
        <w:pStyle w:val="3"/>
        <w:tabs>
          <w:tab w:val="left" w:pos="821"/>
          <w:tab w:val="left" w:pos="1449"/>
        </w:tabs>
        <w:spacing w:before="51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江</w:t>
      </w:r>
      <w:r>
        <w:rPr>
          <w:rFonts w:hint="eastAsia" w:ascii="宋体" w:eastAsia="宋体"/>
        </w:rPr>
        <w:t>西</w:t>
      </w:r>
      <w:r>
        <w:rPr>
          <w:rFonts w:hint="eastAsia" w:ascii="宋体" w:eastAsia="宋体"/>
        </w:rPr>
        <w:tab/>
      </w:r>
      <w:r>
        <w:t>31)</w:t>
      </w:r>
    </w:p>
    <w:p>
      <w:pPr>
        <w:pStyle w:val="3"/>
        <w:tabs>
          <w:tab w:val="left" w:pos="2410"/>
        </w:tabs>
        <w:spacing w:before="48"/>
      </w:pPr>
      <w:r>
        <w:t>It was a</w:t>
      </w:r>
      <w:r>
        <w:rPr>
          <w:spacing w:val="-4"/>
        </w:rPr>
        <w:t xml:space="preserve"> </w:t>
      </w:r>
      <w:r>
        <w:t>nice meal,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 little</w:t>
      </w:r>
      <w:r>
        <w:rPr>
          <w:spacing w:val="-3"/>
        </w:rPr>
        <w:t xml:space="preserve"> </w:t>
      </w:r>
      <w:r>
        <w:t>expensive.</w:t>
      </w:r>
    </w:p>
    <w:p>
      <w:pPr>
        <w:pStyle w:val="7"/>
        <w:numPr>
          <w:ilvl w:val="0"/>
          <w:numId w:val="11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though</w:t>
      </w:r>
    </w:p>
    <w:p>
      <w:pPr>
        <w:pStyle w:val="7"/>
        <w:numPr>
          <w:ilvl w:val="0"/>
          <w:numId w:val="11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whether</w:t>
      </w:r>
    </w:p>
    <w:p>
      <w:pPr>
        <w:pStyle w:val="7"/>
        <w:numPr>
          <w:ilvl w:val="0"/>
          <w:numId w:val="11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as</w:t>
      </w:r>
    </w:p>
    <w:p>
      <w:pPr>
        <w:pStyle w:val="7"/>
        <w:numPr>
          <w:ilvl w:val="0"/>
          <w:numId w:val="11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since</w:t>
      </w:r>
    </w:p>
    <w:p>
      <w:pPr>
        <w:pStyle w:val="3"/>
        <w:tabs>
          <w:tab w:val="left" w:pos="821"/>
          <w:tab w:val="left" w:pos="1449"/>
        </w:tabs>
        <w:spacing w:before="5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</w:t>
      </w:r>
      <w:r>
        <w:rPr>
          <w:rFonts w:hint="eastAsia" w:ascii="宋体" w:eastAsia="宋体"/>
        </w:rPr>
        <w:tab/>
      </w:r>
      <w:r>
        <w:t>19)</w:t>
      </w:r>
    </w:p>
    <w:p>
      <w:pPr>
        <w:pStyle w:val="3"/>
        <w:tabs>
          <w:tab w:val="left" w:pos="2410"/>
        </w:tabs>
        <w:spacing w:before="48"/>
      </w:pPr>
      <w:r>
        <w:drawing>
          <wp:anchor distT="0" distB="0" distL="0" distR="0" simplePos="0" relativeHeight="25139916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128270</wp:posOffset>
            </wp:positionV>
            <wp:extent cx="4855210" cy="769620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8.35pt;margin-top:15.45pt;height:52.7pt;width:40.25pt;mso-position-horizontal-relative:page;z-index:251667456;mso-width-relative:page;mso-height-relative:page;" fillcolor="#808080" filled="t" stroked="f" coordorigin="9367,310" coordsize="805,1054" path="m9750,1246l9755,1278,9759,1307,9763,1334,9765,1359,9811,1361,9856,1363,9899,1363,9940,1364,10014,1353,10073,1320,10116,1266,10119,1257,9930,1257,9896,1256,9855,1254,9806,1251,9750,1246xm10172,310l9388,310,9388,409,10088,409,10087,499,10086,587,10085,673,10083,756,10081,843,10079,915,10077,994,10075,1066,10072,1114,10065,1155,10054,1189,10040,1214,10021,1233,9996,1247,9966,1254,9930,1257,10119,1257,10143,1189,10154,1091,10155,1046,10158,983,10159,934,10161,864,10163,792,10164,703,10166,621,10168,499,10170,409,10172,310xm10016,806l9954,835,9889,864,9822,894,9680,954,9367,1082,9374,1108,9389,1160,9396,1186,10016,912,10015,896,10015,873,10015,843,10016,806xm9523,509l9513,529,9503,549,9493,568,9483,588,9540,623,9602,662,9666,703,9734,749,9804,799,9815,775,9826,752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It was a</w:t>
      </w:r>
      <w:r>
        <w:rPr>
          <w:spacing w:val="-4"/>
        </w:rPr>
        <w:t xml:space="preserve"> </w:t>
      </w:r>
      <w:r>
        <w:t>nice meal,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 little</w:t>
      </w:r>
      <w:r>
        <w:rPr>
          <w:spacing w:val="-3"/>
        </w:rPr>
        <w:t xml:space="preserve"> </w:t>
      </w:r>
      <w:r>
        <w:t>expensive.</w:t>
      </w:r>
    </w:p>
    <w:p>
      <w:pPr>
        <w:pStyle w:val="7"/>
        <w:numPr>
          <w:ilvl w:val="0"/>
          <w:numId w:val="12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  <w:u w:val="single"/>
        </w:rPr>
        <w:t>though</w:t>
      </w:r>
    </w:p>
    <w:p>
      <w:pPr>
        <w:pStyle w:val="7"/>
        <w:numPr>
          <w:ilvl w:val="0"/>
          <w:numId w:val="12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whether</w:t>
      </w:r>
    </w:p>
    <w:p>
      <w:pPr>
        <w:pStyle w:val="7"/>
        <w:numPr>
          <w:ilvl w:val="0"/>
          <w:numId w:val="12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as</w:t>
      </w:r>
    </w:p>
    <w:p>
      <w:pPr>
        <w:pStyle w:val="7"/>
        <w:numPr>
          <w:ilvl w:val="0"/>
          <w:numId w:val="12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since</w:t>
      </w:r>
    </w:p>
    <w:p>
      <w:pPr>
        <w:pStyle w:val="3"/>
        <w:tabs>
          <w:tab w:val="left" w:pos="821"/>
          <w:tab w:val="left" w:pos="1449"/>
        </w:tabs>
        <w:spacing w:before="51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</w:t>
      </w:r>
      <w:r>
        <w:rPr>
          <w:rFonts w:hint="eastAsia" w:ascii="宋体" w:eastAsia="宋体"/>
        </w:rPr>
        <w:tab/>
      </w:r>
      <w:r>
        <w:t>19)</w:t>
      </w:r>
    </w:p>
    <w:p>
      <w:pPr>
        <w:pStyle w:val="3"/>
        <w:tabs>
          <w:tab w:val="left" w:pos="4253"/>
        </w:tabs>
        <w:spacing w:before="48"/>
      </w:pPr>
      <w:r>
        <w:t>He found it increasingly difficult</w:t>
      </w:r>
      <w:r>
        <w:rPr>
          <w:spacing w:val="-1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his eyesight was beginning to</w:t>
      </w:r>
      <w:r>
        <w:rPr>
          <w:spacing w:val="-10"/>
        </w:rPr>
        <w:t xml:space="preserve"> </w:t>
      </w:r>
      <w:r>
        <w:t>fail.</w:t>
      </w:r>
    </w:p>
    <w:p>
      <w:pPr>
        <w:pStyle w:val="7"/>
        <w:numPr>
          <w:ilvl w:val="0"/>
          <w:numId w:val="13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though</w:t>
      </w:r>
    </w:p>
    <w:p>
      <w:pPr>
        <w:pStyle w:val="7"/>
        <w:numPr>
          <w:ilvl w:val="0"/>
          <w:numId w:val="13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for</w:t>
      </w:r>
    </w:p>
    <w:p>
      <w:pPr>
        <w:pStyle w:val="7"/>
        <w:numPr>
          <w:ilvl w:val="0"/>
          <w:numId w:val="13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but</w:t>
      </w:r>
    </w:p>
    <w:p>
      <w:pPr>
        <w:pStyle w:val="7"/>
        <w:numPr>
          <w:ilvl w:val="0"/>
          <w:numId w:val="13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so</w:t>
      </w:r>
    </w:p>
    <w:p>
      <w:pPr>
        <w:pStyle w:val="3"/>
        <w:tabs>
          <w:tab w:val="left" w:pos="821"/>
          <w:tab w:val="left" w:pos="1449"/>
        </w:tabs>
        <w:spacing w:before="51"/>
      </w:pPr>
      <w:r>
        <w:t>(2008</w:t>
      </w:r>
      <w:r>
        <w:tab/>
      </w:r>
      <w:r>
        <w:rPr>
          <w:rFonts w:hint="eastAsia" w:ascii="宋体" w:eastAsia="宋体"/>
          <w:spacing w:val="-3"/>
        </w:rPr>
        <w:t>山</w:t>
      </w:r>
      <w:r>
        <w:rPr>
          <w:rFonts w:hint="eastAsia" w:ascii="宋体" w:eastAsia="宋体"/>
        </w:rPr>
        <w:t>东</w:t>
      </w:r>
      <w:r>
        <w:rPr>
          <w:rFonts w:hint="eastAsia" w:ascii="宋体" w:eastAsia="宋体"/>
        </w:rPr>
        <w:tab/>
      </w:r>
      <w:r>
        <w:t>22)</w:t>
      </w:r>
    </w:p>
    <w:p>
      <w:pPr>
        <w:pStyle w:val="3"/>
        <w:tabs>
          <w:tab w:val="left" w:pos="4253"/>
        </w:tabs>
        <w:spacing w:before="48"/>
      </w:pPr>
      <w:r>
        <w:t>He found it increasingly difficult</w:t>
      </w:r>
      <w:r>
        <w:rPr>
          <w:spacing w:val="-1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his eyesight was beginning to</w:t>
      </w:r>
      <w:r>
        <w:rPr>
          <w:spacing w:val="-10"/>
        </w:rPr>
        <w:t xml:space="preserve"> </w:t>
      </w:r>
      <w:r>
        <w:t>fail.</w:t>
      </w:r>
    </w:p>
    <w:p>
      <w:pPr>
        <w:pStyle w:val="7"/>
        <w:numPr>
          <w:ilvl w:val="0"/>
          <w:numId w:val="14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though</w:t>
      </w:r>
    </w:p>
    <w:p>
      <w:pPr>
        <w:pStyle w:val="7"/>
        <w:numPr>
          <w:ilvl w:val="0"/>
          <w:numId w:val="14"/>
        </w:numPr>
        <w:tabs>
          <w:tab w:val="left" w:pos="622"/>
        </w:tabs>
        <w:spacing w:before="55" w:after="0" w:line="240" w:lineRule="auto"/>
        <w:ind w:left="622" w:right="0" w:hanging="360"/>
        <w:jc w:val="left"/>
        <w:rPr>
          <w:sz w:val="21"/>
        </w:rPr>
      </w:pPr>
      <w:r>
        <w:rPr>
          <w:sz w:val="21"/>
          <w:u w:val="single"/>
        </w:rPr>
        <w:t>for</w:t>
      </w:r>
    </w:p>
    <w:p>
      <w:pPr>
        <w:pStyle w:val="7"/>
        <w:numPr>
          <w:ilvl w:val="0"/>
          <w:numId w:val="14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but</w:t>
      </w:r>
    </w:p>
    <w:p>
      <w:pPr>
        <w:pStyle w:val="7"/>
        <w:numPr>
          <w:ilvl w:val="0"/>
          <w:numId w:val="14"/>
        </w:numPr>
        <w:tabs>
          <w:tab w:val="left" w:pos="622"/>
        </w:tabs>
        <w:spacing w:before="56" w:after="0" w:line="240" w:lineRule="auto"/>
        <w:ind w:left="622" w:right="0" w:hanging="360"/>
        <w:jc w:val="left"/>
        <w:rPr>
          <w:sz w:val="21"/>
        </w:rPr>
      </w:pPr>
      <w:r>
        <w:rPr>
          <w:sz w:val="21"/>
        </w:rPr>
        <w:t>so</w:t>
      </w:r>
    </w:p>
    <w:p>
      <w:pPr>
        <w:pStyle w:val="3"/>
        <w:tabs>
          <w:tab w:val="left" w:pos="821"/>
          <w:tab w:val="left" w:pos="1449"/>
        </w:tabs>
        <w:spacing w:before="51"/>
      </w:pPr>
      <w:r>
        <w:t>(2008</w:t>
      </w:r>
      <w:r>
        <w:tab/>
      </w:r>
      <w:r>
        <w:rPr>
          <w:rFonts w:hint="eastAsia" w:ascii="宋体" w:eastAsia="宋体"/>
          <w:spacing w:val="-3"/>
        </w:rPr>
        <w:t>山</w:t>
      </w:r>
      <w:r>
        <w:rPr>
          <w:rFonts w:hint="eastAsia" w:ascii="宋体" w:eastAsia="宋体"/>
        </w:rPr>
        <w:t>东</w:t>
      </w:r>
      <w:r>
        <w:rPr>
          <w:rFonts w:hint="eastAsia" w:ascii="宋体" w:eastAsia="宋体"/>
        </w:rPr>
        <w:tab/>
      </w:r>
      <w:r>
        <w:t>22)</w:t>
      </w:r>
    </w:p>
    <w:sectPr>
      <w:pgSz w:w="11910" w:h="16840"/>
      <w:pgMar w:top="1580" w:right="1620" w:bottom="280" w:left="168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2550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244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4"/>
      <w:numFmt w:val="decimal"/>
      <w:lvlText w:val="%1."/>
      <w:lvlJc w:val="left"/>
      <w:pPr>
        <w:ind w:left="32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0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2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9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5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1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80" w:hanging="36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42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)"/>
      <w:lvlJc w:val="left"/>
      <w:pPr>
        <w:ind w:left="816" w:hanging="27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85" w:hanging="27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50" w:hanging="27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15" w:hanging="27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80" w:hanging="27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45" w:hanging="27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10" w:hanging="27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76" w:hanging="276"/>
      </w:pPr>
      <w:rPr>
        <w:rFonts w:hint="default"/>
        <w:lang w:val="zh-CN" w:eastAsia="zh-CN" w:bidi="zh-CN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abstractNum w:abstractNumId="7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946" w:hanging="466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0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7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3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7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3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3" w:hanging="466"/>
      </w:pPr>
      <w:rPr>
        <w:rFonts w:hint="default"/>
        <w:lang w:val="zh-CN" w:eastAsia="zh-CN" w:bidi="zh-CN"/>
      </w:rPr>
    </w:lvl>
  </w:abstractNum>
  <w:abstractNum w:abstractNumId="8">
    <w:nsid w:val="25B654F3"/>
    <w:multiLevelType w:val="multilevel"/>
    <w:tmpl w:val="25B654F3"/>
    <w:lvl w:ilvl="0" w:tentative="0">
      <w:start w:val="8"/>
      <w:numFmt w:val="decimal"/>
      <w:lvlText w:val="%1."/>
      <w:lvlJc w:val="left"/>
      <w:pPr>
        <w:ind w:left="120" w:hanging="22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0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9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8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6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5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4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31" w:hanging="360"/>
      </w:pPr>
      <w:rPr>
        <w:rFonts w:hint="default"/>
        <w:lang w:val="zh-CN" w:eastAsia="zh-CN" w:bidi="zh-CN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abstractNum w:abstractNumId="10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abstractNum w:abstractNumId="11">
    <w:nsid w:val="59ADCABA"/>
    <w:multiLevelType w:val="multilevel"/>
    <w:tmpl w:val="59ADCABA"/>
    <w:lvl w:ilvl="0" w:tentative="0">
      <w:start w:val="2"/>
      <w:numFmt w:val="decimal"/>
      <w:lvlText w:val="%1."/>
      <w:lvlJc w:val="left"/>
      <w:pPr>
        <w:ind w:left="120" w:hanging="25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68" w:hanging="25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17" w:hanging="25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65" w:hanging="25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14" w:hanging="25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63" w:hanging="25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11" w:hanging="25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60" w:hanging="25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09" w:hanging="259"/>
      </w:pPr>
      <w:rPr>
        <w:rFonts w:hint="default"/>
        <w:lang w:val="zh-CN" w:eastAsia="zh-CN" w:bidi="zh-CN"/>
      </w:rPr>
    </w:lvl>
  </w:abstractNum>
  <w:abstractNum w:abstractNumId="12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abstractNum w:abstractNumId="13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62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1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9" w:hanging="360"/>
      </w:pPr>
      <w:rPr>
        <w:rFonts w:hint="default"/>
        <w:lang w:val="zh-CN" w:eastAsia="zh-CN" w:bidi="zh-CN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3E1432"/>
    <w:rsid w:val="00DB70B9"/>
    <w:rsid w:val="0434028E"/>
    <w:rsid w:val="053143FE"/>
    <w:rsid w:val="05976A3F"/>
    <w:rsid w:val="066B3257"/>
    <w:rsid w:val="077F632F"/>
    <w:rsid w:val="09184A2A"/>
    <w:rsid w:val="0A58540D"/>
    <w:rsid w:val="0B9F57A3"/>
    <w:rsid w:val="0C400F3D"/>
    <w:rsid w:val="0DED2D2F"/>
    <w:rsid w:val="0ED32D9F"/>
    <w:rsid w:val="10746644"/>
    <w:rsid w:val="1201118D"/>
    <w:rsid w:val="135F0592"/>
    <w:rsid w:val="14124871"/>
    <w:rsid w:val="15157B56"/>
    <w:rsid w:val="18986897"/>
    <w:rsid w:val="1A415572"/>
    <w:rsid w:val="1A5A05F0"/>
    <w:rsid w:val="1E7842CF"/>
    <w:rsid w:val="1ED120E8"/>
    <w:rsid w:val="229E613A"/>
    <w:rsid w:val="253467F8"/>
    <w:rsid w:val="25500FDF"/>
    <w:rsid w:val="269C3D47"/>
    <w:rsid w:val="27202F60"/>
    <w:rsid w:val="28861C14"/>
    <w:rsid w:val="293369A4"/>
    <w:rsid w:val="2B470510"/>
    <w:rsid w:val="2B683472"/>
    <w:rsid w:val="2BB47E51"/>
    <w:rsid w:val="2C064C99"/>
    <w:rsid w:val="2C085FD2"/>
    <w:rsid w:val="2C2A2C28"/>
    <w:rsid w:val="2CE454BE"/>
    <w:rsid w:val="2E125C47"/>
    <w:rsid w:val="2E433AAD"/>
    <w:rsid w:val="2EF17DDA"/>
    <w:rsid w:val="2F99594A"/>
    <w:rsid w:val="31FE0BE3"/>
    <w:rsid w:val="32386B93"/>
    <w:rsid w:val="330D2DDA"/>
    <w:rsid w:val="353C5701"/>
    <w:rsid w:val="35474EF9"/>
    <w:rsid w:val="35851559"/>
    <w:rsid w:val="36DF1211"/>
    <w:rsid w:val="37F57DF4"/>
    <w:rsid w:val="38066B41"/>
    <w:rsid w:val="3A7729EC"/>
    <w:rsid w:val="3C522C98"/>
    <w:rsid w:val="3EAC41BA"/>
    <w:rsid w:val="3F7572DE"/>
    <w:rsid w:val="42DD617B"/>
    <w:rsid w:val="461400DA"/>
    <w:rsid w:val="469B40EB"/>
    <w:rsid w:val="482353C4"/>
    <w:rsid w:val="4858298D"/>
    <w:rsid w:val="4A043B32"/>
    <w:rsid w:val="4B735340"/>
    <w:rsid w:val="4CB27FFD"/>
    <w:rsid w:val="4FD36557"/>
    <w:rsid w:val="4FDC584A"/>
    <w:rsid w:val="516D450C"/>
    <w:rsid w:val="517524D3"/>
    <w:rsid w:val="531D2F18"/>
    <w:rsid w:val="533D1EC6"/>
    <w:rsid w:val="53607C76"/>
    <w:rsid w:val="5454136C"/>
    <w:rsid w:val="56264563"/>
    <w:rsid w:val="59F32F96"/>
    <w:rsid w:val="5A9660CD"/>
    <w:rsid w:val="5A990015"/>
    <w:rsid w:val="5AE62CC9"/>
    <w:rsid w:val="5C27694C"/>
    <w:rsid w:val="5C3E72FD"/>
    <w:rsid w:val="5E1424E4"/>
    <w:rsid w:val="5E4C3B91"/>
    <w:rsid w:val="5EBF5DB8"/>
    <w:rsid w:val="5F9926DE"/>
    <w:rsid w:val="612C6816"/>
    <w:rsid w:val="61DC6C10"/>
    <w:rsid w:val="6491459E"/>
    <w:rsid w:val="65102DD1"/>
    <w:rsid w:val="65DE779A"/>
    <w:rsid w:val="662C7652"/>
    <w:rsid w:val="68376376"/>
    <w:rsid w:val="68420CBE"/>
    <w:rsid w:val="68977E2F"/>
    <w:rsid w:val="6A2452E6"/>
    <w:rsid w:val="6A5037A3"/>
    <w:rsid w:val="6AE03F67"/>
    <w:rsid w:val="6B9053C4"/>
    <w:rsid w:val="6CDB53BA"/>
    <w:rsid w:val="70565121"/>
    <w:rsid w:val="717D431B"/>
    <w:rsid w:val="72DD4D07"/>
    <w:rsid w:val="73346153"/>
    <w:rsid w:val="7366444C"/>
    <w:rsid w:val="759A4100"/>
    <w:rsid w:val="77EE0DDE"/>
    <w:rsid w:val="78E12AFF"/>
    <w:rsid w:val="79647AF6"/>
    <w:rsid w:val="7A027EF5"/>
    <w:rsid w:val="7B6D5C7E"/>
    <w:rsid w:val="7D214990"/>
    <w:rsid w:val="7DA35DDB"/>
    <w:rsid w:val="7F3669E8"/>
    <w:rsid w:val="7F996F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12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622" w:hanging="360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2020-01-07T05:30:00Z</dcterms:created>
  <dc:creator>徐男</dc:creator>
  <cp:lastModifiedBy>孫琦</cp:lastModifiedBy>
  <dcterms:modified xsi:type="dcterms:W3CDTF">2020-02-25T08:12:41Z</dcterms:modified>
  <dc:subject>Lesson43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2020-01-07T00:00:00Z</vt:filetime>
  </property>
  <property fmtid="{D5CDD505-2E9C-101B-9397-08002B2CF9AE}" pid="5" name="KSOProductBuildVer">
    <vt:lpwstr>2052-11.1.0.9339</vt:lpwstr>
  </property>
</Properties>
</file>