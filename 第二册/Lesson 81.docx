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Lesson81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81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57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prisoner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囚犯</w:t>
      </w:r>
    </w:p>
    <w:p>
      <w:pPr>
        <w:pStyle w:val="4"/>
        <w:tabs>
          <w:tab w:val="left" w:pos="3184"/>
        </w:tabs>
        <w:spacing w:before="43"/>
        <w:ind w:left="682"/>
        <w:rPr>
          <w:rFonts w:hint="eastAsia" w:ascii="宋体" w:eastAsia="宋体"/>
        </w:rPr>
      </w:pPr>
      <w:r>
        <w:t>a prisoner of war</w:t>
      </w:r>
      <w:r>
        <w:rPr>
          <w:spacing w:val="-3"/>
        </w:rPr>
        <w:t xml:space="preserve"> = POW</w:t>
      </w:r>
      <w:r>
        <w:rPr>
          <w:spacing w:val="-3"/>
        </w:rPr>
        <w:tab/>
      </w:r>
      <w:r>
        <w:rPr>
          <w:rFonts w:hint="eastAsia" w:ascii="宋体" w:eastAsia="宋体"/>
        </w:rPr>
        <w:t>战俘</w:t>
      </w:r>
    </w:p>
    <w:p>
      <w:pPr>
        <w:pStyle w:val="4"/>
        <w:tabs>
          <w:tab w:val="left" w:pos="1532"/>
        </w:tabs>
        <w:spacing w:before="43"/>
        <w:ind w:left="682"/>
        <w:rPr>
          <w:rFonts w:hint="eastAsia" w:ascii="宋体" w:eastAsia="宋体"/>
        </w:rPr>
      </w:pPr>
      <w:r>
        <w:t>prison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监狱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526"/>
          <w:tab w:val="left" w:pos="1940"/>
        </w:tabs>
        <w:spacing w:before="42" w:after="0" w:line="288" w:lineRule="auto"/>
        <w:ind w:left="682" w:right="6128" w:hanging="423"/>
        <w:jc w:val="left"/>
        <w:rPr>
          <w:sz w:val="21"/>
        </w:rPr>
      </w:pPr>
      <w:r>
        <w:rPr>
          <w:sz w:val="21"/>
        </w:rPr>
        <w:t>rapidly</w:t>
      </w:r>
      <w:r>
        <w:rPr>
          <w:sz w:val="21"/>
        </w:rPr>
        <w:tab/>
      </w:r>
      <w:r>
        <w:rPr>
          <w:spacing w:val="-5"/>
          <w:sz w:val="21"/>
        </w:rPr>
        <w:t>adv.</w:t>
      </w:r>
      <w:r>
        <w:rPr>
          <w:spacing w:val="19"/>
          <w:sz w:val="21"/>
        </w:rPr>
        <w:t xml:space="preserve"> </w:t>
      </w:r>
      <w:r>
        <w:rPr>
          <w:rFonts w:hint="eastAsia" w:ascii="宋体" w:eastAsia="宋体"/>
          <w:sz w:val="21"/>
        </w:rPr>
        <w:t>迅</w:t>
      </w:r>
      <w:r>
        <w:rPr>
          <w:rFonts w:hint="eastAsia" w:ascii="宋体" w:eastAsia="宋体"/>
          <w:spacing w:val="-3"/>
          <w:sz w:val="21"/>
        </w:rPr>
        <w:t>速</w:t>
      </w:r>
      <w:r>
        <w:rPr>
          <w:rFonts w:hint="eastAsia" w:ascii="宋体" w:eastAsia="宋体"/>
          <w:sz w:val="21"/>
        </w:rPr>
        <w:t>地</w:t>
      </w:r>
      <w:r>
        <w:rPr>
          <w:sz w:val="21"/>
        </w:rPr>
        <w:t xml:space="preserve">The man acted </w:t>
      </w:r>
      <w:r>
        <w:rPr>
          <w:spacing w:val="-5"/>
          <w:sz w:val="21"/>
        </w:rPr>
        <w:t xml:space="preserve">rapidly. </w:t>
      </w:r>
      <w:r>
        <w:rPr>
          <w:sz w:val="21"/>
        </w:rPr>
        <w:t>quickly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3"/>
          <w:sz w:val="21"/>
        </w:rPr>
        <w:t xml:space="preserve">fast </w:t>
      </w:r>
      <w:r>
        <w:rPr>
          <w:sz w:val="21"/>
        </w:rPr>
        <w:t>promptly</w:t>
      </w:r>
      <w:r>
        <w:rPr>
          <w:spacing w:val="6"/>
          <w:sz w:val="21"/>
        </w:rPr>
        <w:t xml:space="preserve"> </w:t>
      </w:r>
      <w:r>
        <w:rPr>
          <w:sz w:val="21"/>
        </w:rPr>
        <w:t>fleetly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468"/>
        </w:tabs>
        <w:spacing w:before="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boldly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大胆地</w:t>
      </w:r>
    </w:p>
    <w:p>
      <w:pPr>
        <w:pStyle w:val="4"/>
        <w:tabs>
          <w:tab w:val="left" w:pos="1481"/>
        </w:tabs>
        <w:spacing w:before="43"/>
        <w:ind w:left="682"/>
        <w:rPr>
          <w:rFonts w:hint="default" w:ascii="宋体" w:eastAsia="宋体"/>
          <w:lang w:val="en-US" w:eastAsia="zh-CN"/>
        </w:rPr>
      </w:pPr>
      <w:r>
        <w:t>bold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大胆的，冒险的；突出的</w:t>
      </w:r>
      <w:r>
        <w:rPr>
          <w:rFonts w:hint="eastAsia" w:ascii="宋体" w:eastAsia="宋体"/>
          <w:spacing w:val="-3"/>
          <w:lang w:val="en-US" w:eastAsia="zh-CN"/>
        </w:rPr>
        <w:t xml:space="preserve"> 粗的</w:t>
      </w:r>
    </w:p>
    <w:p>
      <w:pPr>
        <w:pStyle w:val="4"/>
        <w:spacing w:before="48"/>
        <w:ind w:left="682"/>
      </w:pPr>
      <w:r>
        <w:t>a very bold action</w:t>
      </w:r>
    </w:p>
    <w:p>
      <w:pPr>
        <w:pStyle w:val="4"/>
        <w:spacing w:before="56"/>
        <w:ind w:left="682"/>
      </w:pPr>
      <w:r>
        <w:t>I draw a picture in a few bold lines.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24"/>
          <w:tab w:val="left" w:pos="2091"/>
        </w:tabs>
        <w:spacing w:before="51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blaze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18"/>
          <w:sz w:val="21"/>
        </w:rPr>
        <w:t xml:space="preserve"> </w:t>
      </w:r>
      <w:r>
        <w:rPr>
          <w:rFonts w:hint="eastAsia" w:ascii="宋体" w:eastAsia="宋体"/>
          <w:sz w:val="21"/>
        </w:rPr>
        <w:t>闪耀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发光</w:t>
      </w:r>
    </w:p>
    <w:p>
      <w:pPr>
        <w:pStyle w:val="4"/>
        <w:spacing w:before="42"/>
        <w:ind w:left="1208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火焰，光辉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1 prisoner ['prizənə] n.囚犯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2 bush [buʃ] n.灌木丛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3 rapidly ['ræpidli] ad.迅速地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4 uniform ['ju:nifɔ:m] n.制服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5 rifle ['raifl] n.来福枪，步枪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6 shoulder ['ʃəuldə] n.肩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7 march [mɑ:tʃ] v.行进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8 boldly ['bəuldli] ad.大胆地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9 blaze [bleiz] v.闪耀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10 salute [sə'lu:t] v.行礼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11 elderly ['eldəli] a.上了年纪的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12 grey [grei] a.灰白的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13 sharp [ʃɑ:p] a.猛烈的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14 blow [bləu] n.打击</w:t>
      </w:r>
    </w:p>
    <w:p>
      <w:pPr>
        <w:pStyle w:val="4"/>
        <w:spacing w:before="42"/>
        <w:rPr>
          <w:rFonts w:hint="eastAsia" w:ascii="宋体" w:eastAsia="宋体"/>
        </w:rPr>
      </w:pPr>
    </w:p>
    <w:p>
      <w:pPr>
        <w:pStyle w:val="2"/>
        <w:ind w:left="3409"/>
        <w:rPr>
          <w:rFonts w:hint="eastAsia" w:ascii="宋体" w:eastAsia="宋体"/>
        </w:rPr>
      </w:pPr>
      <w:r>
        <w:t xml:space="preserve">Lesson 81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</w:t>
      </w:r>
      <w:r>
        <w:rPr>
          <w:sz w:val="21"/>
          <w:u w:val="single"/>
        </w:rPr>
        <w:t>the prisoner of war</w:t>
      </w:r>
      <w:r>
        <w:rPr>
          <w:sz w:val="21"/>
        </w:rPr>
        <w:t xml:space="preserve"> quickly </w:t>
      </w:r>
      <w:commentRangeStart w:id="0"/>
      <w:r>
        <w:rPr>
          <w:sz w:val="21"/>
          <w:u w:val="single"/>
        </w:rPr>
        <w:t>dragged him into</w:t>
      </w:r>
      <w:commentRangeEnd w:id="0"/>
      <w:r>
        <w:commentReference w:id="0"/>
      </w:r>
      <w:r>
        <w:rPr>
          <w:sz w:val="21"/>
        </w:rPr>
        <w:t xml:space="preserve"> the</w:t>
      </w:r>
      <w:r>
        <w:rPr>
          <w:spacing w:val="-3"/>
          <w:sz w:val="21"/>
        </w:rPr>
        <w:t xml:space="preserve"> </w:t>
      </w:r>
      <w:r>
        <w:rPr>
          <w:sz w:val="21"/>
        </w:rPr>
        <w:t>bushes.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commentRangeStart w:id="1"/>
      <w:r>
        <w:rPr>
          <w:spacing w:val="-2"/>
          <w:sz w:val="21"/>
          <w:u w:val="single"/>
        </w:rPr>
        <w:t>Working</w:t>
      </w:r>
      <w:r>
        <w:rPr>
          <w:spacing w:val="-2"/>
          <w:sz w:val="21"/>
        </w:rPr>
        <w:t xml:space="preserve"> </w:t>
      </w:r>
      <w:commentRangeEnd w:id="1"/>
      <w:r>
        <w:commentReference w:id="1"/>
      </w:r>
      <w:r>
        <w:rPr>
          <w:sz w:val="21"/>
        </w:rPr>
        <w:t xml:space="preserve">rapidly </w:t>
      </w:r>
      <w:r>
        <w:rPr>
          <w:sz w:val="21"/>
          <w:u w:val="single"/>
        </w:rPr>
        <w:t>in the darkness</w:t>
      </w:r>
      <w:r>
        <w:rPr>
          <w:sz w:val="21"/>
        </w:rPr>
        <w:t xml:space="preserve">, he soon </w:t>
      </w:r>
      <w:commentRangeStart w:id="2"/>
      <w:r>
        <w:rPr>
          <w:sz w:val="21"/>
          <w:u w:val="single"/>
        </w:rPr>
        <w:t>changed into</w:t>
      </w:r>
      <w:commentRangeEnd w:id="2"/>
      <w:r>
        <w:commentReference w:id="2"/>
      </w:r>
      <w:r>
        <w:rPr>
          <w:sz w:val="21"/>
        </w:rPr>
        <w:t xml:space="preserve"> the dead </w:t>
      </w:r>
      <w:r>
        <w:rPr>
          <w:spacing w:val="-3"/>
          <w:sz w:val="21"/>
        </w:rPr>
        <w:t>man’s</w:t>
      </w:r>
      <w:r>
        <w:rPr>
          <w:spacing w:val="-11"/>
          <w:sz w:val="21"/>
        </w:rPr>
        <w:t xml:space="preserve"> </w:t>
      </w:r>
      <w:r>
        <w:rPr>
          <w:sz w:val="21"/>
        </w:rPr>
        <w:t>clothes.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92" w:lineRule="auto"/>
        <w:ind w:left="620" w:right="175" w:hanging="360"/>
        <w:jc w:val="left"/>
        <w:rPr>
          <w:sz w:val="21"/>
        </w:rPr>
      </w:pPr>
      <w:r>
        <w:rPr>
          <w:spacing w:val="-5"/>
          <w:sz w:val="21"/>
        </w:rPr>
        <w:t>Now,</w:t>
      </w:r>
      <w:commentRangeStart w:id="3"/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dressed in</w:t>
      </w:r>
      <w:r>
        <w:rPr>
          <w:sz w:val="21"/>
        </w:rPr>
        <w:t xml:space="preserve"> </w:t>
      </w:r>
      <w:commentRangeEnd w:id="3"/>
      <w:r>
        <w:commentReference w:id="3"/>
      </w:r>
      <w:r>
        <w:rPr>
          <w:sz w:val="21"/>
        </w:rPr>
        <w:t xml:space="preserve">a blue uniform and </w:t>
      </w:r>
      <w:commentRangeStart w:id="4"/>
      <w:r>
        <w:rPr>
          <w:sz w:val="21"/>
          <w:u w:val="single"/>
        </w:rPr>
        <w:t>with a rifle over his shoulder</w:t>
      </w:r>
      <w:commentRangeEnd w:id="4"/>
      <w:r>
        <w:commentReference w:id="4"/>
      </w:r>
      <w:r>
        <w:rPr>
          <w:sz w:val="21"/>
        </w:rPr>
        <w:t xml:space="preserve">, the prisoner marched boldly </w:t>
      </w:r>
      <w:commentRangeStart w:id="5"/>
      <w:r>
        <w:rPr>
          <w:sz w:val="21"/>
          <w:u w:val="single"/>
        </w:rPr>
        <w:t xml:space="preserve">up and down </w:t>
      </w:r>
      <w:commentRangeEnd w:id="5"/>
      <w:r>
        <w:commentReference w:id="5"/>
      </w:r>
      <w:commentRangeStart w:id="6"/>
      <w:r>
        <w:rPr>
          <w:sz w:val="21"/>
          <w:u w:val="single"/>
        </w:rPr>
        <w:t>in front of</w:t>
      </w:r>
      <w:commentRangeEnd w:id="6"/>
      <w:r>
        <w:commentReference w:id="6"/>
      </w:r>
      <w:r>
        <w:rPr>
          <w:sz w:val="21"/>
        </w:rPr>
        <w:t xml:space="preserve"> the</w:t>
      </w:r>
      <w:r>
        <w:rPr>
          <w:spacing w:val="-6"/>
          <w:sz w:val="21"/>
        </w:rPr>
        <w:t xml:space="preserve"> </w:t>
      </w:r>
      <w:r>
        <w:rPr>
          <w:sz w:val="21"/>
        </w:rPr>
        <w:t>camp.</w:t>
      </w:r>
    </w:p>
    <w:p>
      <w:pPr>
        <w:pStyle w:val="4"/>
        <w:numPr>
          <w:ilvl w:val="0"/>
          <w:numId w:val="3"/>
        </w:numPr>
        <w:spacing w:before="30"/>
        <w:ind w:left="260"/>
      </w:pPr>
      <w:r>
        <w:pict>
          <v:group id="_x0000_s1026" o:spid="_x0000_s1026" o:spt="203" style="position:absolute;left:0pt;margin-left:108.7pt;margin-top:8.05pt;height:73pt;width:394.95pt;mso-position-horizontal-relative:page;mso-wrap-distance-bottom:0pt;mso-wrap-distance-top:0pt;rotation:11796480f;z-index:-251656192;mso-width-relative:page;mso-height-relative:page;" coordorigin="1646,722" coordsize="7647,1460">
            <o:lock v:ext="edit" aspectratio="f"/>
            <v:shape id="_x0000_s1027" o:spid="_x0000_s1027" o:spt="75" type="#_x0000_t75" style="position:absolute;left:1646;top:838;height:1212;width:7647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721;height:1460;width:764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515"/>
                      </w:tabs>
                      <w:spacing w:before="0" w:line="215" w:lineRule="exact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Lights were blazing and men were running </w:t>
                    </w:r>
                    <w:r>
                      <w:rPr>
                        <w:sz w:val="21"/>
                        <w:u w:val="single"/>
                      </w:rPr>
                      <w:t>here and there</w:t>
                    </w:r>
                    <w:r>
                      <w:rPr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515"/>
                      </w:tabs>
                      <w:spacing w:before="55"/>
                      <w:ind w:left="514" w:right="-15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  <w:u w:val="single"/>
                      </w:rPr>
                      <w:t xml:space="preserve">At </w:t>
                    </w:r>
                    <w:r>
                      <w:rPr>
                        <w:sz w:val="21"/>
                        <w:u w:val="single"/>
                      </w:rPr>
                      <w:t>that moment</w:t>
                    </w:r>
                    <w:r>
                      <w:rPr>
                        <w:sz w:val="21"/>
                      </w:rPr>
                      <w:t xml:space="preserve">, a large black car </w:t>
                    </w:r>
                    <w:r>
                      <w:rPr>
                        <w:sz w:val="21"/>
                        <w:u w:val="single"/>
                      </w:rPr>
                      <w:t xml:space="preserve">with 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four </w:t>
                    </w:r>
                    <w:r>
                      <w:rPr>
                        <w:sz w:val="21"/>
                        <w:u w:val="single"/>
                      </w:rPr>
                      <w:t>officers inside it</w:t>
                    </w:r>
                    <w:r>
                      <w:rPr>
                        <w:sz w:val="21"/>
                      </w:rPr>
                      <w:t>, stopped at the …</w:t>
                    </w:r>
                    <w:r>
                      <w:rPr>
                        <w:spacing w:val="-24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gates.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515"/>
                      </w:tabs>
                      <w:spacing w:before="56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The officers got out and the prisoner </w:t>
                    </w:r>
                    <w:r>
                      <w:rPr>
                        <w:sz w:val="21"/>
                        <w:u w:val="single"/>
                      </w:rPr>
                      <w:t>stood to attention</w:t>
                    </w:r>
                    <w:r>
                      <w:rPr>
                        <w:rFonts w:hint="eastAsia" w:eastAsia="宋体"/>
                        <w:sz w:val="21"/>
                        <w:u w:val="single"/>
                        <w:lang w:eastAsia="zh-CN"/>
                      </w:rPr>
                      <w:t>（</w:t>
                    </w:r>
                    <w:r>
                      <w:rPr>
                        <w:rFonts w:hint="eastAsia" w:eastAsia="宋体"/>
                        <w:sz w:val="21"/>
                        <w:u w:val="single"/>
                        <w:lang w:val="en-US" w:eastAsia="zh-CN"/>
                      </w:rPr>
                      <w:t>立正站好</w:t>
                    </w:r>
                    <w:r>
                      <w:rPr>
                        <w:rFonts w:hint="eastAsia" w:eastAsia="宋体"/>
                        <w:sz w:val="21"/>
                        <w:u w:val="single"/>
                        <w:lang w:eastAsia="zh-CN"/>
                      </w:rPr>
                      <w:t>）</w:t>
                    </w:r>
                    <w:r>
                      <w:rPr>
                        <w:sz w:val="21"/>
                      </w:rPr>
                      <w:t xml:space="preserve"> and saluted</w:t>
                    </w:r>
                    <w:r>
                      <w:rPr>
                        <w:spacing w:val="-1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515"/>
                      </w:tabs>
                      <w:spacing w:before="56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The prisoner </w:t>
                    </w:r>
                    <w:r>
                      <w:rPr>
                        <w:sz w:val="21"/>
                        <w:u w:val="single"/>
                      </w:rPr>
                      <w:t>felt sorry for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rFonts w:hint="eastAsia" w:eastAsia="宋体"/>
                        <w:sz w:val="21"/>
                        <w:lang w:eastAsia="zh-CN"/>
                      </w:rPr>
                      <w:t>（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>感到抱歉</w:t>
                    </w:r>
                    <w:r>
                      <w:rPr>
                        <w:rFonts w:hint="eastAsia" w:eastAsia="宋体"/>
                        <w:sz w:val="21"/>
                        <w:lang w:eastAsia="zh-CN"/>
                      </w:rPr>
                      <w:t>）</w:t>
                    </w:r>
                    <w:r>
                      <w:rPr>
                        <w:sz w:val="21"/>
                      </w:rPr>
                      <w:t xml:space="preserve">him, but there was nothing else </w:t>
                    </w:r>
                    <w:r>
                      <w:rPr>
                        <w:sz w:val="21"/>
                        <w:u w:val="single"/>
                      </w:rPr>
                      <w:t>he could</w:t>
                    </w:r>
                    <w:r>
                      <w:rPr>
                        <w:spacing w:val="-19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do</w:t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515"/>
                      </w:tabs>
                      <w:spacing w:before="55" w:line="253" w:lineRule="exact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As the man came </w:t>
                    </w:r>
                    <w:r>
                      <w:rPr>
                        <w:spacing w:val="-5"/>
                        <w:sz w:val="21"/>
                      </w:rPr>
                      <w:t xml:space="preserve">near, </w:t>
                    </w:r>
                    <w:r>
                      <w:rPr>
                        <w:sz w:val="21"/>
                      </w:rPr>
                      <w:t xml:space="preserve">the prisoner </w:t>
                    </w:r>
                    <w:r>
                      <w:rPr>
                        <w:sz w:val="21"/>
                        <w:u w:val="single"/>
                      </w:rPr>
                      <w:t>knocked him to the ground</w:t>
                    </w:r>
                    <w:r>
                      <w:rPr>
                        <w:sz w:val="21"/>
                      </w:rPr>
                      <w:t xml:space="preserve"> with a sharp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pacing w:val="-4"/>
                        <w:sz w:val="21"/>
                      </w:rPr>
                      <w:t>blow.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515"/>
                      </w:tabs>
                      <w:spacing w:before="55" w:line="253" w:lineRule="exact"/>
                      <w:ind w:left="514" w:right="0" w:hanging="361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widowControl w:val="0"/>
                      <w:numPr>
                        <w:ilvl w:val="0"/>
                        <w:numId w:val="0"/>
                      </w:numPr>
                      <w:tabs>
                        <w:tab w:val="left" w:pos="515"/>
                      </w:tabs>
                      <w:autoSpaceDE w:val="0"/>
                      <w:autoSpaceDN w:val="0"/>
                      <w:spacing w:before="55" w:after="0" w:line="253" w:lineRule="exact"/>
                      <w:ind w:right="0" w:rightChars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515"/>
                      </w:tabs>
                      <w:spacing w:before="55" w:line="253" w:lineRule="exact"/>
                      <w:ind w:left="514" w:right="0" w:hanging="361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515"/>
                      </w:tabs>
                      <w:spacing w:before="55" w:line="253" w:lineRule="exact"/>
                      <w:ind w:left="514" w:right="0" w:hanging="361"/>
                      <w:jc w:val="left"/>
                      <w:rPr>
                        <w:sz w:val="21"/>
                      </w:rPr>
                    </w:pPr>
                  </w:p>
                </w:txbxContent>
              </v:textbox>
            </v:shape>
            <w10:wrap type="topAndBottom"/>
          </v:group>
        </w:pict>
      </w:r>
      <w:r>
        <w:t xml:space="preserve">Then, jumping into the car, he drove off </w:t>
      </w:r>
      <w:r>
        <w:rPr>
          <w:u w:val="single"/>
        </w:rPr>
        <w:t>as quickly as he could</w:t>
      </w:r>
      <w:r>
        <w:t>.</w:t>
      </w:r>
    </w:p>
    <w:p>
      <w:pPr>
        <w:pStyle w:val="4"/>
        <w:numPr>
          <w:ilvl w:val="0"/>
          <w:numId w:val="0"/>
        </w:numPr>
        <w:spacing w:before="30"/>
        <w:ind w:right="0" w:rightChars="0"/>
      </w:pPr>
    </w:p>
    <w:p>
      <w:pPr>
        <w:pStyle w:val="4"/>
        <w:numPr>
          <w:ilvl w:val="0"/>
          <w:numId w:val="0"/>
        </w:numPr>
        <w:spacing w:before="30"/>
        <w:ind w:right="0" w:rightChars="0"/>
      </w:pPr>
    </w:p>
    <w:p>
      <w:pPr>
        <w:pStyle w:val="4"/>
        <w:numPr>
          <w:ilvl w:val="0"/>
          <w:numId w:val="0"/>
        </w:numPr>
        <w:spacing w:before="30"/>
        <w:ind w:right="0" w:righ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</w:t>
      </w:r>
      <w:r>
        <w:rPr>
          <w:sz w:val="21"/>
        </w:rPr>
        <w:t xml:space="preserve"> </w:t>
      </w:r>
      <w:r>
        <w:rPr>
          <w:sz w:val="21"/>
          <w:u w:val="single"/>
        </w:rPr>
        <w:t xml:space="preserve">knocked </w:t>
      </w:r>
      <w:r>
        <w:rPr>
          <w:rFonts w:hint="eastAsia" w:eastAsia="宋体"/>
          <w:sz w:val="21"/>
          <w:u w:val="single"/>
          <w:lang w:val="en-US" w:eastAsia="zh-CN"/>
        </w:rPr>
        <w:t>sb  to 把某人打倒</w:t>
      </w:r>
    </w:p>
    <w:p>
      <w:pPr>
        <w:pStyle w:val="2"/>
        <w:spacing w:before="51"/>
        <w:rPr>
          <w:rFonts w:hint="eastAsia" w:ascii="宋体" w:eastAsia="宋体"/>
        </w:rPr>
      </w:pPr>
      <w:r>
        <w:t xml:space="preserve">Lesson 81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3" w:line="278" w:lineRule="auto"/>
        <w:ind w:left="260" w:right="5538"/>
        <w:rPr>
          <w:rFonts w:hint="eastAsia" w:ascii="宋体" w:eastAsia="宋体"/>
        </w:rPr>
      </w:pPr>
      <w:r>
        <w:rPr>
          <w:rFonts w:hint="eastAsia" w:ascii="宋体" w:eastAsia="宋体"/>
        </w:rPr>
        <w:t>复习和练习的方式可以多样化： 完形填空</w:t>
      </w:r>
    </w:p>
    <w:p>
      <w:pPr>
        <w:pStyle w:val="4"/>
        <w:spacing w:line="269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填入合适的介词或介词短语：</w:t>
      </w:r>
    </w:p>
    <w:p>
      <w:pPr>
        <w:pStyle w:val="8"/>
        <w:numPr>
          <w:ilvl w:val="0"/>
          <w:numId w:val="5"/>
        </w:numPr>
        <w:tabs>
          <w:tab w:val="left" w:pos="621"/>
          <w:tab w:val="left" w:pos="7347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When he had killed the guard, the prisoner of war quickly</w:t>
      </w:r>
      <w:r>
        <w:rPr>
          <w:spacing w:val="-29"/>
          <w:sz w:val="21"/>
        </w:rPr>
        <w:t xml:space="preserve"> </w:t>
      </w:r>
      <w:r>
        <w:rPr>
          <w:sz w:val="21"/>
        </w:rPr>
        <w:t>dragged</w:t>
      </w:r>
      <w:r>
        <w:rPr>
          <w:spacing w:val="-2"/>
          <w:sz w:val="21"/>
        </w:rPr>
        <w:t xml:space="preserve"> </w:t>
      </w:r>
      <w:r>
        <w:rPr>
          <w:sz w:val="21"/>
        </w:rPr>
        <w:t>him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bushes.</w:t>
      </w:r>
    </w:p>
    <w:p>
      <w:pPr>
        <w:pStyle w:val="8"/>
        <w:numPr>
          <w:ilvl w:val="0"/>
          <w:numId w:val="5"/>
        </w:numPr>
        <w:tabs>
          <w:tab w:val="left" w:pos="631"/>
          <w:tab w:val="left" w:pos="632"/>
          <w:tab w:val="left" w:pos="2695"/>
          <w:tab w:val="left" w:pos="6056"/>
        </w:tabs>
        <w:spacing w:before="56" w:after="0" w:line="240" w:lineRule="auto"/>
        <w:ind w:left="631" w:right="0" w:hanging="372"/>
        <w:jc w:val="left"/>
        <w:rPr>
          <w:sz w:val="21"/>
        </w:rPr>
      </w:pPr>
      <w:r>
        <w:rPr>
          <w:sz w:val="21"/>
        </w:rPr>
        <w:t>Working</w:t>
      </w:r>
      <w:r>
        <w:rPr>
          <w:spacing w:val="-8"/>
          <w:sz w:val="21"/>
        </w:rPr>
        <w:t xml:space="preserve"> </w:t>
      </w:r>
      <w:r>
        <w:rPr>
          <w:sz w:val="21"/>
        </w:rPr>
        <w:t>rapidly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 darkness, he</w:t>
      </w:r>
      <w:r>
        <w:rPr>
          <w:spacing w:val="-5"/>
          <w:sz w:val="21"/>
        </w:rPr>
        <w:t xml:space="preserve"> </w:t>
      </w:r>
      <w:r>
        <w:rPr>
          <w:sz w:val="21"/>
        </w:rPr>
        <w:t>soon</w:t>
      </w:r>
      <w:r>
        <w:rPr>
          <w:spacing w:val="-2"/>
          <w:sz w:val="21"/>
        </w:rPr>
        <w:t xml:space="preserve"> </w:t>
      </w:r>
      <w:r>
        <w:rPr>
          <w:sz w:val="21"/>
        </w:rPr>
        <w:t>changed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the dead </w:t>
      </w:r>
      <w:r>
        <w:rPr>
          <w:spacing w:val="-3"/>
          <w:sz w:val="21"/>
        </w:rPr>
        <w:t>man’s</w:t>
      </w:r>
      <w:r>
        <w:rPr>
          <w:spacing w:val="-6"/>
          <w:sz w:val="21"/>
        </w:rPr>
        <w:t xml:space="preserve"> </w:t>
      </w:r>
      <w:r>
        <w:rPr>
          <w:sz w:val="21"/>
        </w:rPr>
        <w:t>clothes.</w:t>
      </w:r>
    </w:p>
    <w:p>
      <w:pPr>
        <w:pStyle w:val="8"/>
        <w:numPr>
          <w:ilvl w:val="0"/>
          <w:numId w:val="5"/>
        </w:numPr>
        <w:tabs>
          <w:tab w:val="left" w:pos="629"/>
          <w:tab w:val="left" w:pos="630"/>
          <w:tab w:val="left" w:pos="2542"/>
          <w:tab w:val="left" w:pos="3469"/>
          <w:tab w:val="left" w:pos="5009"/>
          <w:tab w:val="left" w:pos="6295"/>
        </w:tabs>
        <w:spacing w:before="55" w:after="0" w:line="292" w:lineRule="auto"/>
        <w:ind w:left="260" w:right="175" w:firstLine="0"/>
        <w:jc w:val="left"/>
        <w:rPr>
          <w:sz w:val="21"/>
        </w:rPr>
      </w:pPr>
      <w:r>
        <w:rPr>
          <w:spacing w:val="-5"/>
          <w:sz w:val="21"/>
        </w:rPr>
        <w:t>Now,</w:t>
      </w:r>
      <w:r>
        <w:rPr>
          <w:spacing w:val="25"/>
          <w:sz w:val="21"/>
        </w:rPr>
        <w:t xml:space="preserve"> </w:t>
      </w:r>
      <w:r>
        <w:rPr>
          <w:sz w:val="21"/>
        </w:rPr>
        <w:t>dressed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  blue</w:t>
      </w:r>
      <w:r>
        <w:rPr>
          <w:spacing w:val="-3"/>
          <w:sz w:val="21"/>
        </w:rPr>
        <w:t xml:space="preserve"> </w:t>
      </w:r>
      <w:r>
        <w:rPr>
          <w:sz w:val="21"/>
        </w:rPr>
        <w:t>uniform</w:t>
      </w:r>
      <w:r>
        <w:rPr>
          <w:spacing w:val="22"/>
          <w:sz w:val="21"/>
        </w:rPr>
        <w:t xml:space="preserve"> </w:t>
      </w:r>
      <w:r>
        <w:rPr>
          <w:sz w:val="21"/>
        </w:rPr>
        <w:t>and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</w:t>
      </w:r>
      <w:r>
        <w:rPr>
          <w:spacing w:val="25"/>
          <w:sz w:val="21"/>
        </w:rPr>
        <w:t xml:space="preserve"> </w:t>
      </w:r>
      <w:r>
        <w:rPr>
          <w:sz w:val="21"/>
        </w:rPr>
        <w:t>rifle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his </w:t>
      </w:r>
      <w:r>
        <w:rPr>
          <w:spacing w:val="-4"/>
          <w:sz w:val="21"/>
        </w:rPr>
        <w:t xml:space="preserve">shoulder, </w:t>
      </w:r>
      <w:r>
        <w:rPr>
          <w:sz w:val="21"/>
        </w:rPr>
        <w:t>the prisoner marched boldly up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down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 camp.</w:t>
      </w:r>
    </w:p>
    <w:p>
      <w:pPr>
        <w:pStyle w:val="8"/>
        <w:numPr>
          <w:ilvl w:val="0"/>
          <w:numId w:val="5"/>
        </w:numPr>
        <w:tabs>
          <w:tab w:val="left" w:pos="621"/>
          <w:tab w:val="left" w:pos="3313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>He could</w:t>
      </w:r>
      <w:r>
        <w:rPr>
          <w:spacing w:val="-3"/>
          <w:sz w:val="21"/>
        </w:rPr>
        <w:t xml:space="preserve"> </w:t>
      </w:r>
      <w:r>
        <w:rPr>
          <w:sz w:val="21"/>
        </w:rPr>
        <w:t>hear</w:t>
      </w:r>
      <w:r>
        <w:rPr>
          <w:spacing w:val="-2"/>
          <w:sz w:val="21"/>
        </w:rPr>
        <w:t xml:space="preserve"> </w:t>
      </w:r>
      <w:r>
        <w:rPr>
          <w:sz w:val="21"/>
        </w:rPr>
        <w:t>shouting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 camp</w:t>
      </w:r>
      <w:r>
        <w:rPr>
          <w:spacing w:val="-3"/>
          <w:sz w:val="21"/>
        </w:rPr>
        <w:t xml:space="preserve"> itself.</w:t>
      </w:r>
    </w:p>
    <w:p>
      <w:pPr>
        <w:pStyle w:val="8"/>
        <w:numPr>
          <w:ilvl w:val="0"/>
          <w:numId w:val="5"/>
        </w:numPr>
        <w:tabs>
          <w:tab w:val="left" w:pos="621"/>
          <w:tab w:val="left" w:pos="1291"/>
          <w:tab w:val="left" w:pos="4748"/>
          <w:tab w:val="left" w:pos="6559"/>
          <w:tab w:val="left" w:pos="8255"/>
        </w:tabs>
        <w:spacing w:before="56" w:after="0" w:line="292" w:lineRule="auto"/>
        <w:ind w:left="620" w:right="178" w:hanging="360"/>
        <w:jc w:val="left"/>
        <w:rPr>
          <w:sz w:val="21"/>
        </w:rPr>
      </w:pPr>
      <w:r>
        <w:rPr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that moment, a large </w:t>
      </w:r>
      <w:r>
        <w:rPr>
          <w:spacing w:val="19"/>
          <w:sz w:val="21"/>
        </w:rPr>
        <w:t xml:space="preserve"> </w:t>
      </w:r>
      <w:r>
        <w:rPr>
          <w:sz w:val="21"/>
        </w:rPr>
        <w:t>black</w:t>
      </w:r>
      <w:r>
        <w:rPr>
          <w:spacing w:val="17"/>
          <w:sz w:val="21"/>
        </w:rPr>
        <w:t xml:space="preserve"> </w:t>
      </w:r>
      <w:r>
        <w:rPr>
          <w:sz w:val="21"/>
        </w:rPr>
        <w:t>car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3"/>
          <w:sz w:val="21"/>
        </w:rPr>
        <w:t>four</w:t>
      </w:r>
      <w:r>
        <w:rPr>
          <w:spacing w:val="18"/>
          <w:sz w:val="21"/>
        </w:rPr>
        <w:t xml:space="preserve"> </w:t>
      </w:r>
      <w:r>
        <w:rPr>
          <w:sz w:val="21"/>
        </w:rPr>
        <w:t>officers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it,</w:t>
      </w:r>
      <w:r>
        <w:rPr>
          <w:spacing w:val="16"/>
          <w:sz w:val="21"/>
        </w:rPr>
        <w:t xml:space="preserve"> </w:t>
      </w:r>
      <w:r>
        <w:rPr>
          <w:sz w:val="21"/>
        </w:rPr>
        <w:t>stopped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the camp </w:t>
      </w:r>
      <w:r>
        <w:rPr>
          <w:spacing w:val="-3"/>
          <w:sz w:val="21"/>
        </w:rPr>
        <w:t>gate.</w:t>
      </w:r>
    </w:p>
    <w:p>
      <w:pPr>
        <w:pStyle w:val="8"/>
        <w:numPr>
          <w:ilvl w:val="0"/>
          <w:numId w:val="5"/>
        </w:numPr>
        <w:tabs>
          <w:tab w:val="left" w:pos="621"/>
          <w:tab w:val="left" w:pos="5423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>When they had gone, the driver of the</w:t>
      </w:r>
      <w:r>
        <w:rPr>
          <w:spacing w:val="-20"/>
          <w:sz w:val="21"/>
        </w:rPr>
        <w:t xml:space="preserve"> </w:t>
      </w:r>
      <w:r>
        <w:rPr>
          <w:sz w:val="21"/>
        </w:rPr>
        <w:t>car</w:t>
      </w:r>
      <w:r>
        <w:rPr>
          <w:spacing w:val="-1"/>
          <w:sz w:val="21"/>
        </w:rPr>
        <w:t xml:space="preserve"> </w:t>
      </w:r>
      <w:r>
        <w:rPr>
          <w:sz w:val="21"/>
        </w:rPr>
        <w:t>came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him.</w:t>
      </w:r>
    </w:p>
    <w:p>
      <w:pPr>
        <w:pStyle w:val="8"/>
        <w:numPr>
          <w:ilvl w:val="0"/>
          <w:numId w:val="5"/>
        </w:numPr>
        <w:tabs>
          <w:tab w:val="left" w:pos="621"/>
          <w:tab w:val="left" w:pos="3155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He was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rather</w:t>
      </w:r>
      <w:r>
        <w:rPr>
          <w:spacing w:val="1"/>
          <w:sz w:val="21"/>
        </w:rPr>
        <w:t xml:space="preserve"> </w:t>
      </w:r>
      <w:r>
        <w:rPr>
          <w:sz w:val="21"/>
        </w:rPr>
        <w:t>elderly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grey hair and clear blue</w:t>
      </w:r>
      <w:r>
        <w:rPr>
          <w:spacing w:val="-7"/>
          <w:sz w:val="21"/>
        </w:rPr>
        <w:t xml:space="preserve"> </w:t>
      </w:r>
      <w:r>
        <w:rPr>
          <w:sz w:val="21"/>
        </w:rPr>
        <w:t>eyes.</w:t>
      </w:r>
    </w:p>
    <w:p>
      <w:pPr>
        <w:pStyle w:val="8"/>
        <w:numPr>
          <w:ilvl w:val="0"/>
          <w:numId w:val="5"/>
        </w:numPr>
        <w:tabs>
          <w:tab w:val="left" w:pos="621"/>
          <w:tab w:val="left" w:pos="3227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The prisoner</w:t>
      </w:r>
      <w:r>
        <w:rPr>
          <w:spacing w:val="-6"/>
          <w:sz w:val="21"/>
        </w:rPr>
        <w:t xml:space="preserve"> </w:t>
      </w:r>
      <w:r>
        <w:rPr>
          <w:sz w:val="21"/>
        </w:rPr>
        <w:t>felt</w:t>
      </w:r>
      <w:r>
        <w:rPr>
          <w:spacing w:val="-2"/>
          <w:sz w:val="21"/>
        </w:rPr>
        <w:t xml:space="preserve"> </w:t>
      </w:r>
      <w:r>
        <w:rPr>
          <w:sz w:val="21"/>
        </w:rPr>
        <w:t>sorry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him, but there was nothing else he could</w:t>
      </w:r>
      <w:r>
        <w:rPr>
          <w:spacing w:val="-13"/>
          <w:sz w:val="21"/>
        </w:rPr>
        <w:t xml:space="preserve"> </w:t>
      </w:r>
      <w:r>
        <w:rPr>
          <w:sz w:val="21"/>
        </w:rPr>
        <w:t>do.</w:t>
      </w:r>
    </w:p>
    <w:p>
      <w:pPr>
        <w:pStyle w:val="8"/>
        <w:numPr>
          <w:ilvl w:val="0"/>
          <w:numId w:val="5"/>
        </w:numPr>
        <w:tabs>
          <w:tab w:val="left" w:pos="621"/>
          <w:tab w:val="left" w:pos="2562"/>
          <w:tab w:val="left" w:pos="5659"/>
          <w:tab w:val="left" w:pos="7381"/>
        </w:tabs>
        <w:spacing w:before="56" w:after="0" w:line="292" w:lineRule="auto"/>
        <w:ind w:left="620" w:right="174" w:hanging="360"/>
        <w:jc w:val="left"/>
        <w:rPr>
          <w:sz w:val="21"/>
        </w:rPr>
      </w:pPr>
      <w:r>
        <w:rPr>
          <w:sz w:val="21"/>
        </w:rPr>
        <w:t xml:space="preserve">As the man came </w:t>
      </w:r>
      <w:r>
        <w:rPr>
          <w:spacing w:val="-5"/>
          <w:sz w:val="21"/>
        </w:rPr>
        <w:t xml:space="preserve">near,  </w:t>
      </w:r>
      <w:r>
        <w:rPr>
          <w:sz w:val="21"/>
        </w:rPr>
        <w:t xml:space="preserve">the prisoner </w:t>
      </w:r>
      <w:r>
        <w:rPr>
          <w:spacing w:val="19"/>
          <w:sz w:val="21"/>
        </w:rPr>
        <w:t xml:space="preserve"> </w:t>
      </w:r>
      <w:r>
        <w:rPr>
          <w:sz w:val="21"/>
        </w:rPr>
        <w:t>knocked</w:t>
      </w:r>
      <w:r>
        <w:rPr>
          <w:spacing w:val="16"/>
          <w:sz w:val="21"/>
        </w:rPr>
        <w:t xml:space="preserve"> </w:t>
      </w:r>
      <w:r>
        <w:rPr>
          <w:sz w:val="21"/>
        </w:rPr>
        <w:t>him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</w:t>
      </w:r>
      <w:r>
        <w:rPr>
          <w:spacing w:val="14"/>
          <w:sz w:val="21"/>
        </w:rPr>
        <w:t xml:space="preserve"> </w:t>
      </w:r>
      <w:r>
        <w:rPr>
          <w:sz w:val="21"/>
        </w:rPr>
        <w:t>ground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a sharp </w:t>
      </w:r>
      <w:r>
        <w:rPr>
          <w:spacing w:val="-4"/>
          <w:sz w:val="21"/>
        </w:rPr>
        <w:t xml:space="preserve">blow. </w:t>
      </w:r>
      <w:r>
        <w:rPr>
          <w:sz w:val="21"/>
        </w:rPr>
        <w:t>Then,</w:t>
      </w:r>
      <w:r>
        <w:rPr>
          <w:spacing w:val="-2"/>
          <w:sz w:val="21"/>
        </w:rPr>
        <w:t xml:space="preserve"> </w:t>
      </w:r>
      <w:r>
        <w:rPr>
          <w:sz w:val="21"/>
        </w:rPr>
        <w:t>jumping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the </w:t>
      </w:r>
      <w:r>
        <w:rPr>
          <w:spacing w:val="-6"/>
          <w:sz w:val="21"/>
        </w:rPr>
        <w:t xml:space="preserve">car, </w:t>
      </w:r>
      <w:r>
        <w:rPr>
          <w:sz w:val="21"/>
        </w:rPr>
        <w:t xml:space="preserve">he </w:t>
      </w:r>
      <w:r>
        <w:rPr>
          <w:spacing w:val="-3"/>
          <w:sz w:val="21"/>
        </w:rPr>
        <w:t xml:space="preserve">drove </w:t>
      </w:r>
      <w:r>
        <w:rPr>
          <w:sz w:val="21"/>
        </w:rPr>
        <w:t>off as quickly as he</w:t>
      </w:r>
      <w:r>
        <w:rPr>
          <w:spacing w:val="-1"/>
          <w:sz w:val="21"/>
        </w:rPr>
        <w:t xml:space="preserve"> </w:t>
      </w:r>
      <w:r>
        <w:rPr>
          <w:sz w:val="21"/>
        </w:rPr>
        <w:t>could.</w:t>
      </w:r>
    </w:p>
    <w:p>
      <w:pPr>
        <w:pStyle w:val="4"/>
        <w:spacing w:line="278" w:lineRule="auto"/>
        <w:ind w:left="260" w:right="5538"/>
        <w:rPr>
          <w:rFonts w:hint="eastAsia" w:ascii="宋体" w:eastAsia="宋体"/>
        </w:rPr>
      </w:pPr>
      <w:r>
        <w:rPr>
          <w:rFonts w:hint="eastAsia" w:ascii="宋体" w:eastAsia="宋体"/>
        </w:rPr>
        <w:t>复习和练习的方式可以多样化： 背诵课文</w:t>
      </w:r>
    </w:p>
    <w:p>
      <w:pPr>
        <w:spacing w:after="0" w:line="278" w:lineRule="auto"/>
        <w:rPr>
          <w:rFonts w:hint="eastAsia" w:ascii="宋体" w:eastAsia="宋体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4"/>
        <w:spacing w:before="72" w:line="278" w:lineRule="auto"/>
        <w:ind w:left="260" w:right="7641"/>
        <w:jc w:val="both"/>
        <w:rPr>
          <w:rFonts w:hint="eastAsia" w:ascii="宋体" w:eastAsia="宋体"/>
        </w:rPr>
      </w:pPr>
      <w:r>
        <w:rPr>
          <w:rFonts w:hint="eastAsia" w:ascii="宋体" w:eastAsia="宋体"/>
        </w:rPr>
        <w:t>英汉互译复述课文完形填空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5"/>
        <w:rPr>
          <w:rFonts w:ascii="宋体"/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182245</wp:posOffset>
            </wp:positionV>
            <wp:extent cx="4770120" cy="7562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9.7pt;height:52.7pt;width:40.25pt;mso-position-horizontal-relative:page;mso-wrap-distance-bottom:0pt;mso-wrap-distance-top:0pt;z-index:-251653120;mso-width-relative:page;mso-height-relative:page;" fillcolor="#808080" filled="t" stroked="f" coordorigin="9367,395" coordsize="805,1054" path="m9750,1331l9755,1362,9759,1392,9763,1419,9765,1444,9811,1446,9856,1447,9899,1448,9940,1449,10014,1438,10073,1405,10116,1351,10119,1342,9930,1342,9896,1341,9855,1339,9806,1335,9750,1331xm10172,395l9388,395,9388,494,10088,494,10087,584,10086,672,10085,757,10083,841,10081,928,10079,1000,10077,1078,10075,1151,10072,1199,10065,1240,10054,1273,10040,1299,10021,1318,9996,1332,9966,1339,9930,1342,10119,1342,10143,1274,10154,1176,10155,1131,10158,1067,10159,1019,10161,949,10163,877,10164,788,10166,706,10168,584,10170,494,10172,395xm10016,891l9954,920,9889,949,9822,979,9680,1039,9367,1167,9374,1193,9389,1245,9396,1271,10016,996,10015,981,10015,958,10015,928,10016,891xm9523,594l9513,614,9503,633,9493,653,9483,673,9540,708,9602,746,9666,788,9734,834,9804,883,9815,860,9826,837,9837,814,9847,791,9794,756,9734,719,9669,680,9523,59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1T09:19:55Z" w:initials="">
    <w:p w14:paraId="FFBFA1C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把某人拽里面去</w:t>
      </w:r>
    </w:p>
  </w:comment>
  <w:comment w:id="1" w:author="孫琦" w:date="2020-02-11T09:20:41Z" w:initials="">
    <w:p w14:paraId="DF3EC1F0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非谓语动词</w:t>
      </w:r>
    </w:p>
  </w:comment>
  <w:comment w:id="2" w:author="孫琦" w:date="2020-02-11T09:20:23Z" w:initials="">
    <w:p w14:paraId="FF4A4F30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换上</w:t>
      </w:r>
    </w:p>
  </w:comment>
  <w:comment w:id="3" w:author="孫琦" w:date="2020-02-11T09:23:02Z" w:initials="">
    <w:p w14:paraId="FFF11226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穿着</w:t>
      </w:r>
      <w:r>
        <w:rPr>
          <w:rFonts w:hint="default" w:eastAsia="宋体"/>
          <w:lang w:eastAsia="zh-CN"/>
        </w:rPr>
        <w:t xml:space="preserve"> 非谓语动词 被动表示主动 l57</w:t>
      </w:r>
      <w:bookmarkStart w:id="0" w:name="_GoBack"/>
      <w:bookmarkEnd w:id="0"/>
    </w:p>
  </w:comment>
  <w:comment w:id="4" w:author="孫琦" w:date="2020-02-11T09:22:32Z" w:initials="">
    <w:p w14:paraId="67B3ED4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With + 名词 +介词  伴随着有什么在哪</w:t>
      </w:r>
    </w:p>
  </w:comment>
  <w:comment w:id="5" w:author="孫琦" w:date="2020-02-11T09:23:33Z" w:initials="">
    <w:p w14:paraId="AFE6446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前前后后 表示在晃荡</w:t>
      </w:r>
    </w:p>
  </w:comment>
  <w:comment w:id="6" w:author="孫琦" w:date="2020-02-11T09:23:24Z" w:initials="">
    <w:p w14:paraId="D5EF3A0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在。。前面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FBFA1C0" w15:done="0"/>
  <w15:commentEx w15:paraId="DF3EC1F0" w15:done="0"/>
  <w15:commentEx w15:paraId="FF4A4F30" w15:done="0"/>
  <w15:commentEx w15:paraId="FFF11226" w15:done="0"/>
  <w15:commentEx w15:paraId="67B3ED48" w15:done="0"/>
  <w15:commentEx w15:paraId="AFE6446A" w15:done="0"/>
  <w15:commentEx w15:paraId="D5EF3A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1286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1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80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80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88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96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04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13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21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29" w:hanging="372"/>
      </w:pPr>
      <w:rPr>
        <w:rFonts w:hint="default"/>
        <w:lang w:val="zh-CN" w:eastAsia="zh-CN" w:bidi="zh-CN"/>
      </w:rPr>
    </w:lvl>
  </w:abstractNum>
  <w:abstractNum w:abstractNumId="3">
    <w:nsid w:val="0C262848"/>
    <w:multiLevelType w:val="singleLevel"/>
    <w:tmpl w:val="0C262848"/>
    <w:lvl w:ilvl="0" w:tentative="0">
      <w:start w:val="9"/>
      <w:numFmt w:val="decimal"/>
      <w:suff w:val="space"/>
      <w:lvlText w:val="%1."/>
      <w:lvlJc w:val="left"/>
    </w:lvl>
  </w:abstractNum>
  <w:abstractNum w:abstractNumId="4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51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20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735F60"/>
    <w:rsid w:val="060F6C1C"/>
    <w:rsid w:val="068B40D4"/>
    <w:rsid w:val="077A14DA"/>
    <w:rsid w:val="08BC29A3"/>
    <w:rsid w:val="09391DB7"/>
    <w:rsid w:val="094A210E"/>
    <w:rsid w:val="0A2E25B2"/>
    <w:rsid w:val="0A9823F1"/>
    <w:rsid w:val="0B537EC6"/>
    <w:rsid w:val="0C786D51"/>
    <w:rsid w:val="1033649B"/>
    <w:rsid w:val="10AF7B1C"/>
    <w:rsid w:val="11014DC3"/>
    <w:rsid w:val="12BA7874"/>
    <w:rsid w:val="14D43D44"/>
    <w:rsid w:val="19646415"/>
    <w:rsid w:val="1CDE27C0"/>
    <w:rsid w:val="1DB80969"/>
    <w:rsid w:val="1DC22D97"/>
    <w:rsid w:val="1ED334E0"/>
    <w:rsid w:val="1F463FC3"/>
    <w:rsid w:val="224A2DB3"/>
    <w:rsid w:val="266D33CF"/>
    <w:rsid w:val="26D96628"/>
    <w:rsid w:val="26FE2A2B"/>
    <w:rsid w:val="27247506"/>
    <w:rsid w:val="288000C1"/>
    <w:rsid w:val="28851499"/>
    <w:rsid w:val="29D34B0B"/>
    <w:rsid w:val="2C8E1312"/>
    <w:rsid w:val="2CB21C8D"/>
    <w:rsid w:val="2DD771AC"/>
    <w:rsid w:val="2EA817D8"/>
    <w:rsid w:val="2FF03016"/>
    <w:rsid w:val="30E22D62"/>
    <w:rsid w:val="36B62D05"/>
    <w:rsid w:val="37EE2B22"/>
    <w:rsid w:val="39051CFC"/>
    <w:rsid w:val="3B3B396C"/>
    <w:rsid w:val="3C085441"/>
    <w:rsid w:val="3C5E4716"/>
    <w:rsid w:val="3C8006FB"/>
    <w:rsid w:val="3F915DE3"/>
    <w:rsid w:val="3FB319EA"/>
    <w:rsid w:val="447A2557"/>
    <w:rsid w:val="44CB5943"/>
    <w:rsid w:val="45A56785"/>
    <w:rsid w:val="45D6479F"/>
    <w:rsid w:val="46F2984A"/>
    <w:rsid w:val="47E47A22"/>
    <w:rsid w:val="4C2A4782"/>
    <w:rsid w:val="4D434717"/>
    <w:rsid w:val="4D560131"/>
    <w:rsid w:val="4DEA1028"/>
    <w:rsid w:val="4EA719D8"/>
    <w:rsid w:val="4F8615E8"/>
    <w:rsid w:val="4F9E339E"/>
    <w:rsid w:val="517D6714"/>
    <w:rsid w:val="52117F0B"/>
    <w:rsid w:val="532B7889"/>
    <w:rsid w:val="54034642"/>
    <w:rsid w:val="55315D01"/>
    <w:rsid w:val="5928381C"/>
    <w:rsid w:val="5B032E1B"/>
    <w:rsid w:val="5C931B22"/>
    <w:rsid w:val="5DB45E5F"/>
    <w:rsid w:val="60127889"/>
    <w:rsid w:val="620D699A"/>
    <w:rsid w:val="627C72DD"/>
    <w:rsid w:val="63573513"/>
    <w:rsid w:val="6436033B"/>
    <w:rsid w:val="6888752E"/>
    <w:rsid w:val="68EB2BC9"/>
    <w:rsid w:val="69CC5BD6"/>
    <w:rsid w:val="69F61CB4"/>
    <w:rsid w:val="6A537022"/>
    <w:rsid w:val="6A841F6E"/>
    <w:rsid w:val="6C690077"/>
    <w:rsid w:val="6D5405C4"/>
    <w:rsid w:val="71B7238B"/>
    <w:rsid w:val="760B4A2F"/>
    <w:rsid w:val="77AE5DF4"/>
    <w:rsid w:val="78AD369C"/>
    <w:rsid w:val="79066558"/>
    <w:rsid w:val="79E85EDE"/>
    <w:rsid w:val="7AA46FDE"/>
    <w:rsid w:val="7AD54FF1"/>
    <w:rsid w:val="7AF3668A"/>
    <w:rsid w:val="7CEA63DF"/>
    <w:rsid w:val="7D251F23"/>
    <w:rsid w:val="7DDA1F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56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2020-02-11T09:10:00Z</dcterms:created>
  <dc:creator>徐男</dc:creator>
  <cp:lastModifiedBy>sunqi</cp:lastModifiedBy>
  <dcterms:modified xsi:type="dcterms:W3CDTF">2020-05-10T20:26:28Z</dcterms:modified>
  <dc:subject>Lesson81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2020-02-11T00:00:00Z</vt:filetime>
  </property>
  <property fmtid="{D5CDD505-2E9C-101B-9397-08002B2CF9AE}" pid="5" name="KSOProductBuildVer">
    <vt:lpwstr>2052-2.2.0.3563</vt:lpwstr>
  </property>
</Properties>
</file>