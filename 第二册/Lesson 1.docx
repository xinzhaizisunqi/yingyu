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Lesson1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527" w:right="58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428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30"/>
          <w:tab w:val="left" w:pos="1237"/>
        </w:tabs>
        <w:spacing w:before="43" w:after="0" w:line="288" w:lineRule="auto"/>
        <w:ind w:left="542" w:right="6181" w:hanging="423"/>
        <w:jc w:val="left"/>
        <w:rPr>
          <w:sz w:val="21"/>
        </w:rPr>
      </w:pPr>
      <w:r>
        <w:rPr>
          <w:sz w:val="21"/>
        </w:rPr>
        <w:t>private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1"/>
          <w:sz w:val="21"/>
        </w:rPr>
        <w:t xml:space="preserve">.   </w:t>
      </w:r>
      <w:r>
        <w:rPr>
          <w:rFonts w:hint="eastAsia" w:ascii="宋体" w:eastAsia="宋体"/>
          <w:spacing w:val="-2"/>
          <w:sz w:val="21"/>
        </w:rPr>
        <w:t>私人的</w:t>
      </w:r>
      <w:r>
        <w:rPr>
          <w:sz w:val="21"/>
        </w:rPr>
        <w:t xml:space="preserve">a private </w:t>
      </w:r>
      <w:r>
        <w:rPr>
          <w:spacing w:val="-3"/>
          <w:sz w:val="21"/>
        </w:rPr>
        <w:t xml:space="preserve">conversation </w:t>
      </w:r>
      <w:r>
        <w:rPr>
          <w:sz w:val="21"/>
        </w:rPr>
        <w:t>a private school / car do sth. in</w:t>
      </w:r>
      <w:r>
        <w:rPr>
          <w:spacing w:val="-8"/>
          <w:sz w:val="21"/>
        </w:rPr>
        <w:t xml:space="preserve"> </w:t>
      </w:r>
      <w:r>
        <w:rPr>
          <w:sz w:val="21"/>
        </w:rPr>
        <w:t>private</w:t>
      </w:r>
    </w:p>
    <w:p>
      <w:pPr>
        <w:pStyle w:val="4"/>
        <w:tabs>
          <w:tab w:val="left" w:pos="1372"/>
        </w:tabs>
        <w:spacing w:before="2"/>
        <w:ind w:left="542"/>
        <w:rPr>
          <w:rFonts w:hint="eastAsia" w:ascii="宋体" w:eastAsia="宋体"/>
        </w:rPr>
      </w:pPr>
      <w:r>
        <w:t>public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公共的，公开的</w:t>
      </w:r>
    </w:p>
    <w:p>
      <w:pPr>
        <w:pStyle w:val="4"/>
        <w:tabs>
          <w:tab w:val="left" w:pos="1465"/>
        </w:tabs>
        <w:spacing w:before="43"/>
        <w:ind w:left="542"/>
        <w:rPr>
          <w:rFonts w:hint="eastAsia" w:ascii="宋体" w:eastAsia="宋体"/>
        </w:rPr>
      </w:pPr>
      <w:r>
        <w:t>privacy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隐私</w:t>
      </w:r>
    </w:p>
    <w:p>
      <w:pPr>
        <w:pStyle w:val="8"/>
        <w:numPr>
          <w:ilvl w:val="0"/>
          <w:numId w:val="1"/>
        </w:numPr>
        <w:tabs>
          <w:tab w:val="left" w:pos="330"/>
          <w:tab w:val="left" w:pos="1735"/>
        </w:tabs>
        <w:spacing w:before="43" w:after="0" w:line="288" w:lineRule="auto"/>
        <w:ind w:left="542" w:right="6182" w:hanging="423"/>
        <w:jc w:val="left"/>
        <w:rPr>
          <w:rFonts w:hint="default" w:eastAsia="宋体"/>
          <w:sz w:val="21"/>
          <w:lang w:val="en-US" w:eastAsia="zh-CN"/>
        </w:rPr>
      </w:pPr>
      <w:r>
        <w:rPr>
          <w:spacing w:val="-3"/>
          <w:sz w:val="21"/>
        </w:rPr>
        <w:t>conversation</w:t>
      </w:r>
      <w:r>
        <w:rPr>
          <w:spacing w:val="-3"/>
          <w:sz w:val="21"/>
        </w:rPr>
        <w:tab/>
      </w:r>
      <w:r>
        <w:rPr>
          <w:sz w:val="21"/>
          <w:u w:val="single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11"/>
          <w:sz w:val="21"/>
        </w:rPr>
        <w:t>谈话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</w:t>
      </w:r>
      <w:r>
        <w:rPr>
          <w:spacing w:val="-3"/>
          <w:sz w:val="21"/>
        </w:rPr>
        <w:t xml:space="preserve">conversation </w:t>
      </w:r>
      <w:r>
        <w:rPr>
          <w:sz w:val="21"/>
        </w:rPr>
        <w:t>hold a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conversation</w:t>
      </w:r>
    </w:p>
    <w:p>
      <w:pPr>
        <w:pStyle w:val="4"/>
        <w:tabs>
          <w:tab w:val="left" w:pos="1680"/>
        </w:tabs>
        <w:spacing w:line="267" w:lineRule="exact"/>
        <w:ind w:left="542"/>
        <w:rPr>
          <w:rFonts w:hint="eastAsia" w:ascii="宋体" w:eastAsia="宋体"/>
        </w:rPr>
      </w:pPr>
      <w:r>
        <w:t>-tion</w:t>
      </w:r>
      <w:r>
        <w:tab/>
      </w:r>
      <w:r>
        <w:rPr>
          <w:rFonts w:hint="eastAsia" w:ascii="宋体" w:eastAsia="宋体"/>
          <w:spacing w:val="-2"/>
        </w:rPr>
        <w:t>名词后缀</w:t>
      </w:r>
    </w:p>
    <w:p>
      <w:pPr>
        <w:pStyle w:val="4"/>
        <w:tabs>
          <w:tab w:val="left" w:pos="1221"/>
          <w:tab w:val="left" w:pos="1377"/>
          <w:tab w:val="left" w:pos="2314"/>
          <w:tab w:val="left" w:pos="3178"/>
        </w:tabs>
        <w:spacing w:before="48" w:line="288" w:lineRule="auto"/>
        <w:ind w:right="4766" w:firstLine="422"/>
        <w:rPr>
          <w:rFonts w:hint="eastAsia" w:ascii="宋体" w:hAnsi="宋体" w:eastAsia="宋体"/>
        </w:rPr>
      </w:pPr>
      <w:r>
        <w:t>-sion</w:t>
      </w:r>
      <w:r>
        <w:tab/>
      </w:r>
      <w:r>
        <w:tab/>
      </w:r>
      <w:r>
        <w:t>-ment</w:t>
      </w:r>
      <w:r>
        <w:tab/>
      </w:r>
      <w:r>
        <w:t>-ness</w:t>
      </w:r>
      <w:r>
        <w:tab/>
      </w:r>
      <w:r>
        <w:t>-ance</w:t>
      </w:r>
      <w:r>
        <w:rPr>
          <w:spacing w:val="-9"/>
        </w:rPr>
        <w:t xml:space="preserve"> … </w:t>
      </w:r>
      <w:r>
        <w:t>3.theatre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  <w:spacing w:val="-3"/>
        </w:rPr>
        <w:t>剧院，戏院</w:t>
      </w:r>
    </w:p>
    <w:p>
      <w:pPr>
        <w:pStyle w:val="4"/>
        <w:tabs>
          <w:tab w:val="left" w:pos="996"/>
        </w:tabs>
        <w:spacing w:line="258" w:lineRule="exact"/>
        <w:ind w:left="542"/>
        <w:rPr>
          <w:rFonts w:hint="eastAsia" w:ascii="宋体" w:eastAsia="宋体"/>
        </w:rPr>
      </w:pPr>
      <w:r>
        <w:t>th-</w:t>
      </w:r>
      <w:r>
        <w:tab/>
      </w:r>
      <w:r>
        <w:rPr>
          <w:rFonts w:hint="eastAsia" w:ascii="宋体" w:eastAsia="宋体"/>
          <w:spacing w:val="-2"/>
        </w:rPr>
        <w:t>发音？</w:t>
      </w:r>
    </w:p>
    <w:p>
      <w:pPr>
        <w:pStyle w:val="4"/>
        <w:tabs>
          <w:tab w:val="left" w:pos="952"/>
        </w:tabs>
        <w:spacing w:before="48" w:line="288" w:lineRule="auto"/>
        <w:ind w:right="6617" w:firstLine="422"/>
        <w:rPr>
          <w:rFonts w:hint="eastAsia" w:ascii="宋体" w:eastAsia="宋体"/>
        </w:rPr>
      </w:pPr>
      <w:r>
        <w:t xml:space="preserve">go to the </w:t>
      </w:r>
      <w:r>
        <w:rPr>
          <w:spacing w:val="-4"/>
        </w:rPr>
        <w:t xml:space="preserve">theatre </w:t>
      </w:r>
      <w:r>
        <w:t>4.seat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座位</w:t>
      </w:r>
    </w:p>
    <w:p>
      <w:pPr>
        <w:pStyle w:val="4"/>
        <w:spacing w:line="292" w:lineRule="auto"/>
        <w:ind w:left="542" w:right="6167"/>
      </w:pPr>
      <w:r>
        <w:t>have / take a seat have your seat</w:t>
      </w:r>
    </w:p>
    <w:p>
      <w:pPr>
        <w:pStyle w:val="8"/>
        <w:numPr>
          <w:ilvl w:val="0"/>
          <w:numId w:val="2"/>
        </w:numPr>
        <w:tabs>
          <w:tab w:val="left" w:pos="283"/>
          <w:tab w:val="left" w:pos="1075"/>
        </w:tabs>
        <w:spacing w:before="0" w:after="0" w:line="262" w:lineRule="exact"/>
        <w:ind w:left="2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angry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生气的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修饰名词</w:t>
      </w:r>
    </w:p>
    <w:p>
      <w:pPr>
        <w:pStyle w:val="4"/>
        <w:tabs>
          <w:tab w:val="left" w:pos="1432"/>
        </w:tabs>
        <w:spacing w:before="37"/>
        <w:ind w:left="542"/>
        <w:rPr>
          <w:rFonts w:hint="default" w:ascii="宋体" w:eastAsia="宋体"/>
          <w:lang w:val="en-US" w:eastAsia="zh-CN"/>
        </w:rPr>
      </w:pPr>
      <w:r>
        <w:drawing>
          <wp:anchor distT="0" distB="0" distL="0" distR="0" simplePos="0" relativeHeight="251345920" behindDoc="1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141605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4pt;height:52.7pt;width:40.25pt;mso-position-horizontal-relative:page;z-index:251660288;mso-width-relative:page;mso-height-relative:page;" fillcolor="#808080" filled="t" stroked="f" coordorigin="9367,308" coordsize="805,1054" path="m9750,1244l9755,1276,9759,1305,9763,1332,9765,1357,9811,1359,9856,1361,9899,1362,9940,1362,10014,1351,10073,1318,10116,1264,10119,1255,9930,1255,9896,1254,9855,1252,9806,1249,9750,1244xm10172,308l9388,308,9388,408,10088,408,10087,498,10086,585,10085,671,10083,754,10081,841,10079,914,10077,992,10075,1064,10072,1113,10065,1154,10054,1187,10040,1213,10021,1232,9996,1245,9966,1253,9930,1255,10119,1255,10143,1188,10154,1090,10155,1044,10158,981,10159,932,10161,863,10163,790,10164,702,10166,619,10168,498,10170,408,10172,308xm10016,804l9954,833,9889,863,9822,892,9680,953,9367,1080,9374,1106,9389,1158,9396,1184,10016,910,10015,894,10015,871,10015,841,10016,804xm9523,507l9513,527,9503,547,9493,567,9483,586,9540,621,9602,660,9666,702,9734,747,9804,797,9815,774,9826,751,9837,727,9847,704,9794,669,9734,632,9669,593,9523,50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angrily</w:t>
      </w:r>
      <w:r>
        <w:tab/>
      </w:r>
      <w:r>
        <w:rPr>
          <w:spacing w:val="-6"/>
        </w:rPr>
        <w:t>adv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生气地</w:t>
      </w:r>
      <w:r>
        <w:rPr>
          <w:rFonts w:hint="eastAsia" w:ascii="宋体" w:eastAsia="宋体"/>
          <w:spacing w:val="-2"/>
          <w:lang w:val="en-US" w:eastAsia="zh-CN"/>
        </w:rPr>
        <w:t xml:space="preserve"> 修饰动词</w:t>
      </w:r>
    </w:p>
    <w:p>
      <w:pPr>
        <w:pStyle w:val="4"/>
        <w:spacing w:before="48"/>
        <w:ind w:left="542"/>
      </w:pPr>
      <w:r>
        <w:t xml:space="preserve">The </w:t>
      </w:r>
      <w:r>
        <w:rPr>
          <w:u w:val="single"/>
        </w:rPr>
        <w:t>angry boy shouted angrily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283"/>
          <w:tab w:val="left" w:pos="1382"/>
        </w:tabs>
        <w:spacing w:before="50" w:after="0" w:line="240" w:lineRule="auto"/>
        <w:ind w:left="2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attention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注意</w:t>
      </w:r>
    </w:p>
    <w:p>
      <w:pPr>
        <w:pStyle w:val="4"/>
        <w:spacing w:before="48"/>
        <w:ind w:left="542"/>
      </w:pPr>
      <w:r>
        <w:rPr>
          <w:u w:val="single"/>
        </w:rPr>
        <w:t>pay attention to</w:t>
      </w:r>
      <w:r>
        <w:t xml:space="preserve"> sb. / sth.</w:t>
      </w:r>
    </w:p>
    <w:p>
      <w:pPr>
        <w:pStyle w:val="4"/>
        <w:spacing w:before="56" w:line="292" w:lineRule="auto"/>
        <w:ind w:left="540" w:right="4766" w:firstLine="2"/>
      </w:pPr>
      <w:r>
        <w:t>attract / catch / draw one’s attention May I have your attention, please? Attention, please.</w:t>
      </w:r>
    </w:p>
    <w:p>
      <w:pPr>
        <w:pStyle w:val="4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headerReference r:id="rId5" w:type="default"/>
          <w:pgSz w:w="11910" w:h="16840"/>
          <w:pgMar w:top="1580" w:right="1620" w:bottom="280" w:left="1680" w:header="885" w:footer="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5"/>
        <w:ind w:left="0"/>
        <w:rPr>
          <w:sz w:val="17"/>
        </w:rPr>
      </w:pPr>
    </w:p>
    <w:p>
      <w:pPr>
        <w:pStyle w:val="4"/>
        <w:tabs>
          <w:tab w:val="left" w:pos="962"/>
        </w:tabs>
        <w:spacing w:before="1"/>
        <w:ind w:left="437"/>
      </w:pPr>
      <w:r>
        <w:t>n.</w:t>
      </w:r>
      <w:r>
        <w:rPr>
          <w:spacing w:val="-1"/>
        </w:rPr>
        <w:t xml:space="preserve"> </w:t>
      </w:r>
      <w:r>
        <w:t>+</w:t>
      </w:r>
      <w:r>
        <w:tab/>
      </w:r>
      <w:r>
        <w:rPr>
          <w:spacing w:val="-9"/>
        </w:rPr>
        <w:t>v.</w:t>
      </w:r>
    </w:p>
    <w:p>
      <w:pPr>
        <w:pStyle w:val="4"/>
        <w:tabs>
          <w:tab w:val="left" w:pos="857"/>
          <w:tab w:val="left" w:pos="1591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谓语</w:t>
      </w:r>
    </w:p>
    <w:p>
      <w:pPr>
        <w:pStyle w:val="4"/>
        <w:tabs>
          <w:tab w:val="left" w:pos="1694"/>
        </w:tabs>
        <w:spacing w:before="48"/>
      </w:pPr>
      <w:r>
        <w:t>1</w:t>
      </w:r>
      <w:r>
        <w:tab/>
      </w:r>
      <w:r>
        <w:t>1</w:t>
      </w:r>
    </w:p>
    <w:p>
      <w:pPr>
        <w:pStyle w:val="4"/>
        <w:tabs>
          <w:tab w:val="left" w:pos="1596"/>
        </w:tabs>
        <w:spacing w:before="56"/>
        <w:rPr>
          <w:spacing w:val="-5"/>
        </w:rPr>
      </w:pPr>
      <w:r>
        <w:t>Birds</w:t>
      </w:r>
      <w:r>
        <w:tab/>
      </w:r>
      <w:r>
        <w:rPr>
          <w:spacing w:val="-5"/>
        </w:rPr>
        <w:t>fly.</w:t>
      </w:r>
    </w:p>
    <w:p>
      <w:pPr>
        <w:pStyle w:val="4"/>
        <w:tabs>
          <w:tab w:val="left" w:pos="1596"/>
        </w:tabs>
        <w:spacing w:before="56"/>
        <w:rPr>
          <w:rFonts w:hint="default" w:eastAsia="宋体"/>
          <w:spacing w:val="-5"/>
          <w:lang w:val="en-US" w:eastAsia="zh-CN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123"/>
      </w:pPr>
    </w:p>
    <w:p>
      <w:pPr>
        <w:pStyle w:val="4"/>
        <w:spacing w:before="123"/>
      </w:pPr>
    </w:p>
    <w:p>
      <w:pPr>
        <w:pStyle w:val="4"/>
        <w:spacing w:before="123"/>
      </w:pPr>
      <w:r>
        <w:t>Birds fly.</w:t>
      </w:r>
    </w:p>
    <w:p>
      <w:pPr>
        <w:pStyle w:val="4"/>
        <w:spacing w:before="56"/>
      </w:pPr>
      <w:r>
        <w:t>I love you.</w:t>
      </w:r>
    </w:p>
    <w:p>
      <w:pPr>
        <w:pStyle w:val="4"/>
        <w:spacing w:before="56"/>
      </w:pPr>
      <w:r>
        <w:t>You ask me a question.</w:t>
      </w:r>
    </w:p>
    <w:p>
      <w:pPr>
        <w:pStyle w:val="4"/>
        <w:spacing w:before="56"/>
      </w:pPr>
      <w:r>
        <w:t>I find Hong Kong beautiful.</w:t>
      </w:r>
    </w:p>
    <w:p>
      <w:pPr>
        <w:pStyle w:val="4"/>
        <w:tabs>
          <w:tab w:val="left" w:pos="1905"/>
        </w:tabs>
        <w:spacing w:before="50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</w:rPr>
        <w:tab/>
      </w:r>
      <w:r>
        <w:t>vi.</w:t>
      </w:r>
    </w:p>
    <w:p>
      <w:pPr>
        <w:pStyle w:val="4"/>
        <w:tabs>
          <w:tab w:val="left" w:pos="1908"/>
        </w:tabs>
        <w:spacing w:before="43"/>
      </w:pPr>
      <w:r>
        <w:rPr>
          <w:rFonts w:hint="eastAsia" w:ascii="宋体" w:eastAsia="宋体"/>
        </w:rPr>
        <w:t>主谓宾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4"/>
        <w:tabs>
          <w:tab w:val="left" w:pos="1908"/>
        </w:tabs>
        <w:spacing w:before="43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spacing w:val="-3"/>
        </w:rPr>
        <w:t>双</w:t>
      </w:r>
      <w:r>
        <w:rPr>
          <w:rFonts w:hint="eastAsia" w:ascii="宋体" w:eastAsia="宋体"/>
        </w:rPr>
        <w:t>宾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4"/>
        <w:tabs>
          <w:tab w:val="left" w:pos="1908"/>
        </w:tabs>
        <w:spacing w:before="43"/>
      </w:pPr>
      <w:r>
        <w:rPr>
          <w:rFonts w:hint="eastAsia" w:ascii="宋体" w:eastAsia="宋体"/>
        </w:rPr>
        <w:t>主谓</w:t>
      </w:r>
      <w:r>
        <w:rPr>
          <w:rFonts w:hint="eastAsia" w:ascii="宋体" w:eastAsia="宋体"/>
          <w:spacing w:val="-3"/>
        </w:rPr>
        <w:t>宾</w:t>
      </w:r>
      <w:r>
        <w:rPr>
          <w:rFonts w:hint="eastAsia" w:ascii="宋体" w:eastAsia="宋体"/>
        </w:rPr>
        <w:t>补</w:t>
      </w:r>
      <w:r>
        <w:rPr>
          <w:rFonts w:hint="eastAsia" w:ascii="宋体" w:eastAsia="宋体"/>
        </w:rPr>
        <w:tab/>
      </w:r>
      <w:r>
        <w:t>vt.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我非常开心。</w:t>
      </w:r>
    </w:p>
    <w:p>
      <w:pPr>
        <w:spacing w:before="72" w:line="278" w:lineRule="auto"/>
        <w:ind w:left="442" w:right="3021" w:hanging="322"/>
        <w:jc w:val="left"/>
        <w:rPr>
          <w:rFonts w:hint="eastAsia" w:ascii="宋体" w:eastAsia="宋体"/>
          <w:spacing w:val="-2"/>
          <w:sz w:val="21"/>
          <w:u w:val="single"/>
        </w:rPr>
      </w:pPr>
      <w:r>
        <w:br w:type="column"/>
      </w:r>
      <w:r>
        <w:rPr>
          <w:b/>
          <w:sz w:val="21"/>
        </w:rPr>
        <w:t>Lesson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1</w:t>
      </w:r>
      <w:r>
        <w:rPr>
          <w:b/>
          <w:spacing w:val="10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pacing w:val="-3"/>
          <w:sz w:val="21"/>
        </w:rPr>
        <w:t>&amp;</w:t>
      </w:r>
      <w:r>
        <w:rPr>
          <w:rFonts w:hint="eastAsia" w:ascii="宋体" w:eastAsia="宋体"/>
          <w:b/>
          <w:spacing w:val="-4"/>
          <w:sz w:val="21"/>
        </w:rPr>
        <w:t>语法讲解</w:t>
      </w:r>
      <w:r>
        <w:rPr>
          <w:rFonts w:hint="eastAsia" w:ascii="宋体" w:eastAsia="宋体"/>
          <w:spacing w:val="-2"/>
          <w:sz w:val="21"/>
          <w:u w:val="single"/>
        </w:rPr>
        <w:t>简单句的构成</w:t>
      </w: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ind w:left="0"/>
        <w:rPr>
          <w:rFonts w:ascii="宋体"/>
          <w:sz w:val="20"/>
        </w:rPr>
      </w:pPr>
    </w:p>
    <w:p>
      <w:pPr>
        <w:pStyle w:val="4"/>
        <w:spacing w:before="0"/>
        <w:ind w:left="0"/>
        <w:rPr>
          <w:rFonts w:ascii="宋体"/>
          <w:sz w:val="17"/>
        </w:rPr>
      </w:pPr>
    </w:p>
    <w:p>
      <w:pPr>
        <w:pStyle w:val="4"/>
        <w:ind w:left="442"/>
        <w:rPr>
          <w:rFonts w:hint="eastAsia" w:ascii="宋体" w:eastAsia="宋体"/>
          <w:spacing w:val="-2"/>
          <w:u w:val="single"/>
        </w:rPr>
      </w:pPr>
    </w:p>
    <w:p>
      <w:pPr>
        <w:pStyle w:val="4"/>
        <w:rPr>
          <w:rFonts w:hint="eastAsia" w:ascii="宋体" w:eastAsia="宋体"/>
          <w:spacing w:val="-2"/>
          <w:u w:val="single"/>
        </w:rPr>
      </w:pPr>
    </w:p>
    <w:p>
      <w:pPr>
        <w:pStyle w:val="4"/>
        <w:ind w:left="0"/>
        <w:rPr>
          <w:rFonts w:hint="eastAsia" w:ascii="宋体" w:eastAsia="宋体"/>
        </w:rPr>
      </w:pPr>
      <w:r>
        <w:rPr>
          <w:rFonts w:hint="eastAsia" w:ascii="宋体" w:eastAsia="宋体"/>
          <w:spacing w:val="-2"/>
          <w:u w:val="single"/>
        </w:rPr>
        <w:t>简单句的分类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436" w:space="766"/>
            <w:col w:w="5408"/>
          </w:cols>
        </w:sectPr>
      </w:pPr>
    </w:p>
    <w:p>
      <w:pPr>
        <w:pStyle w:val="4"/>
        <w:spacing w:before="4"/>
        <w:ind w:left="0"/>
        <w:rPr>
          <w:rFonts w:ascii="宋体"/>
          <w:sz w:val="14"/>
        </w:rPr>
      </w:pPr>
    </w:p>
    <w:p>
      <w:pPr>
        <w:pStyle w:val="4"/>
        <w:spacing w:before="58" w:line="290" w:lineRule="auto"/>
        <w:ind w:right="7086"/>
        <w:jc w:val="both"/>
        <w:rPr>
          <w:rFonts w:hint="eastAsia" w:ascii="宋体" w:eastAsia="宋体"/>
        </w:rPr>
      </w:pPr>
      <w:r>
        <w:t xml:space="preserve">I very happy ??? I </w:t>
      </w:r>
      <w:r>
        <w:rPr>
          <w:u w:val="single"/>
        </w:rPr>
        <w:t>am</w:t>
      </w:r>
      <w:r>
        <w:t xml:space="preserve"> very </w:t>
      </w:r>
      <w:r>
        <w:rPr>
          <w:spacing w:val="-6"/>
        </w:rPr>
        <w:t xml:space="preserve">happy. </w:t>
      </w:r>
      <w:r>
        <w:rPr>
          <w:rFonts w:hint="eastAsia" w:ascii="宋体" w:eastAsia="宋体"/>
        </w:rPr>
        <w:t>主系表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  <w:r>
        <w:rPr>
          <w:rFonts w:hint="eastAsia" w:ascii="宋体" w:eastAsia="宋体"/>
        </w:rPr>
        <w:t>系动词：</w:t>
      </w:r>
      <w:r>
        <w:rPr>
          <w:rFonts w:hint="eastAsia" w:ascii="宋体" w:eastAsia="宋体"/>
          <w:color w:val="0000FF"/>
          <w:sz w:val="21"/>
          <w:lang w:val="en-US" w:eastAsia="zh-CN"/>
        </w:rPr>
        <w:t>系统词 没有实意</w:t>
      </w:r>
    </w:p>
    <w:p>
      <w:pPr>
        <w:pStyle w:val="4"/>
        <w:spacing w:line="254" w:lineRule="exact"/>
        <w:ind w:left="0" w:leftChars="0" w:firstLine="0" w:firstLineChars="0"/>
        <w:rPr>
          <w:rFonts w:hint="eastAsia" w:ascii="宋体" w:eastAsia="宋体"/>
        </w:rPr>
      </w:pPr>
    </w:p>
    <w:p>
      <w:pPr>
        <w:pStyle w:val="8"/>
        <w:numPr>
          <w:ilvl w:val="0"/>
          <w:numId w:val="3"/>
        </w:numPr>
        <w:tabs>
          <w:tab w:val="left" w:pos="330"/>
          <w:tab w:val="left" w:pos="5950"/>
        </w:tabs>
        <w:spacing w:before="43" w:after="0" w:line="240" w:lineRule="auto"/>
        <w:ind w:left="32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be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动词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单</w:t>
      </w:r>
      <w:r>
        <w:rPr>
          <w:rFonts w:hint="eastAsia" w:ascii="宋体" w:eastAsia="宋体"/>
          <w:sz w:val="21"/>
        </w:rPr>
        <w:t>独</w:t>
      </w:r>
      <w:r>
        <w:rPr>
          <w:rFonts w:hint="eastAsia" w:ascii="宋体" w:eastAsia="宋体"/>
          <w:spacing w:val="-3"/>
          <w:sz w:val="21"/>
        </w:rPr>
        <w:t>出</w:t>
      </w:r>
      <w:r>
        <w:rPr>
          <w:rFonts w:hint="eastAsia" w:ascii="宋体" w:eastAsia="宋体"/>
          <w:sz w:val="21"/>
        </w:rPr>
        <w:t>现）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color w:val="FF0000"/>
          <w:sz w:val="21"/>
          <w:highlight w:val="none"/>
          <w:lang w:val="en-US" w:eastAsia="zh-CN"/>
        </w:rPr>
        <w:t>i am happy</w:t>
      </w:r>
      <w:r>
        <w:rPr>
          <w:rFonts w:hint="eastAsia" w:ascii="宋体" w:eastAsia="宋体"/>
          <w:color w:val="D99594" w:themeColor="accent2" w:themeTint="99"/>
          <w:sz w:val="21"/>
          <w:highlight w:val="none"/>
          <w:lang w:val="en-US" w:eastAsia="zh-CN"/>
        </w:rPr>
        <w:t xml:space="preserve"> </w:t>
      </w:r>
      <w:r>
        <w:rPr>
          <w:rFonts w:hint="eastAsia" w:ascii="宋体" w:eastAsia="宋体"/>
          <w:sz w:val="21"/>
          <w:lang w:val="en-US" w:eastAsia="zh-CN"/>
        </w:rPr>
        <w:t xml:space="preserve"> i am studying english  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  <w:color w:val="0000FF"/>
          <w:sz w:val="21"/>
          <w:lang w:val="en-US" w:eastAsia="zh-CN"/>
        </w:rPr>
      </w:pPr>
      <w:r>
        <w:rPr>
          <w:rFonts w:hint="eastAsia" w:ascii="宋体" w:eastAsia="宋体"/>
          <w:color w:val="0000FF"/>
          <w:sz w:val="21"/>
          <w:lang w:val="en-US" w:eastAsia="zh-CN"/>
        </w:rPr>
        <w:t>红色部分叫单独出现 后者有俩动词不叫单独出现 am属于助动词了 am studing 属于一个谓语动词 只不过加了时态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5950"/>
        </w:tabs>
        <w:spacing w:before="43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</w:p>
    <w:p>
      <w:pPr>
        <w:pStyle w:val="8"/>
        <w:numPr>
          <w:ilvl w:val="0"/>
          <w:numId w:val="3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get</w:t>
      </w:r>
      <w:r>
        <w:rPr>
          <w:sz w:val="21"/>
        </w:rPr>
        <w:tab/>
      </w:r>
      <w:r>
        <w:rPr>
          <w:sz w:val="21"/>
        </w:rPr>
        <w:t>become</w:t>
      </w:r>
      <w:r>
        <w:rPr>
          <w:sz w:val="21"/>
        </w:rPr>
        <w:tab/>
      </w:r>
      <w:r>
        <w:rPr>
          <w:sz w:val="21"/>
        </w:rPr>
        <w:t>turn</w:t>
      </w:r>
      <w:r>
        <w:rPr>
          <w:sz w:val="21"/>
        </w:rPr>
        <w:tab/>
      </w:r>
      <w:r>
        <w:rPr>
          <w:sz w:val="21"/>
        </w:rPr>
        <w:t>go</w:t>
      </w:r>
      <w:r>
        <w:rPr>
          <w:sz w:val="21"/>
        </w:rPr>
        <w:tab/>
      </w:r>
      <w:r>
        <w:rPr>
          <w:sz w:val="21"/>
        </w:rPr>
        <w:t>grow</w:t>
      </w:r>
      <w:r>
        <w:rPr>
          <w:sz w:val="21"/>
        </w:rPr>
        <w:tab/>
      </w:r>
    </w:p>
    <w:p>
      <w:pPr>
        <w:pStyle w:val="8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color w:val="FF0000"/>
          <w:sz w:val="21"/>
          <w:lang w:val="en-US" w:eastAsia="zh-CN"/>
        </w:rPr>
        <w:t>She gets very angary</w:t>
      </w:r>
      <w:r>
        <w:rPr>
          <w:rFonts w:hint="eastAsia" w:eastAsia="宋体"/>
          <w:color w:val="4F6228" w:themeColor="accent3" w:themeShade="80"/>
          <w:sz w:val="21"/>
          <w:lang w:val="en-US" w:eastAsia="zh-CN"/>
        </w:rPr>
        <w:t xml:space="preserve"> </w:t>
      </w:r>
      <w:r>
        <w:rPr>
          <w:rFonts w:hint="eastAsia" w:eastAsia="宋体"/>
          <w:sz w:val="21"/>
          <w:lang w:val="en-US" w:eastAsia="zh-CN"/>
        </w:rPr>
        <w:t xml:space="preserve">  she get a car 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eastAsia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意思是</w:t>
      </w:r>
      <w:r>
        <w:rPr>
          <w:color w:val="0000FF"/>
          <w:spacing w:val="5"/>
          <w:sz w:val="21"/>
        </w:rPr>
        <w:t>“</w:t>
      </w:r>
      <w:r>
        <w:rPr>
          <w:rFonts w:hint="eastAsia" w:ascii="宋体" w:hAnsi="宋体" w:eastAsia="宋体"/>
          <w:color w:val="0000FF"/>
          <w:spacing w:val="-2"/>
          <w:sz w:val="21"/>
        </w:rPr>
        <w:t>变得</w:t>
      </w:r>
      <w:r>
        <w:rPr>
          <w:color w:val="0000FF"/>
          <w:sz w:val="21"/>
        </w:rPr>
        <w:t>”</w:t>
      </w:r>
      <w:r>
        <w:rPr>
          <w:rFonts w:hint="eastAsia" w:eastAsia="宋体"/>
          <w:color w:val="0000FF"/>
          <w:sz w:val="21"/>
          <w:lang w:val="en-US" w:eastAsia="zh-CN"/>
        </w:rPr>
        <w:t>才叫系动词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811"/>
          <w:tab w:val="left" w:pos="1703"/>
          <w:tab w:val="left" w:pos="2278"/>
          <w:tab w:val="left" w:pos="2693"/>
          <w:tab w:val="left" w:pos="4589"/>
        </w:tabs>
        <w:spacing w:before="43" w:after="0" w:line="240" w:lineRule="auto"/>
        <w:ind w:left="119" w:leftChars="0" w:right="0" w:rightChars="0"/>
        <w:jc w:val="left"/>
        <w:rPr>
          <w:rFonts w:hint="default" w:eastAsia="宋体"/>
          <w:sz w:val="21"/>
          <w:lang w:val="en-US" w:eastAsia="zh-CN"/>
        </w:rPr>
      </w:pPr>
    </w:p>
    <w:p>
      <w:pPr>
        <w:pStyle w:val="8"/>
        <w:numPr>
          <w:ilvl w:val="0"/>
          <w:numId w:val="3"/>
        </w:numPr>
        <w:tabs>
          <w:tab w:val="left" w:pos="330"/>
          <w:tab w:val="left" w:pos="904"/>
          <w:tab w:val="left" w:pos="1638"/>
          <w:tab w:val="left" w:pos="2298"/>
          <w:tab w:val="left" w:pos="2926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look</w:t>
      </w:r>
      <w:r>
        <w:rPr>
          <w:sz w:val="21"/>
        </w:rPr>
        <w:tab/>
      </w:r>
      <w:r>
        <w:rPr>
          <w:sz w:val="21"/>
        </w:rPr>
        <w:t>sound</w:t>
      </w:r>
      <w:r>
        <w:rPr>
          <w:sz w:val="21"/>
        </w:rPr>
        <w:tab/>
      </w:r>
      <w:r>
        <w:rPr>
          <w:sz w:val="21"/>
        </w:rPr>
        <w:t>smell</w:t>
      </w:r>
      <w:r>
        <w:rPr>
          <w:sz w:val="21"/>
        </w:rPr>
        <w:tab/>
      </w:r>
      <w:r>
        <w:rPr>
          <w:spacing w:val="-3"/>
          <w:sz w:val="21"/>
        </w:rPr>
        <w:t>taste</w:t>
      </w:r>
      <w:r>
        <w:rPr>
          <w:spacing w:val="-3"/>
          <w:sz w:val="21"/>
        </w:rPr>
        <w:tab/>
      </w:r>
      <w:r>
        <w:rPr>
          <w:sz w:val="21"/>
        </w:rPr>
        <w:t>feel</w:t>
      </w:r>
    </w:p>
    <w:p>
      <w:pPr>
        <w:pStyle w:val="8"/>
        <w:numPr>
          <w:ilvl w:val="0"/>
          <w:numId w:val="0"/>
        </w:numPr>
        <w:tabs>
          <w:tab w:val="left" w:pos="330"/>
          <w:tab w:val="left" w:pos="904"/>
          <w:tab w:val="left" w:pos="1638"/>
          <w:tab w:val="left" w:pos="2298"/>
          <w:tab w:val="left" w:pos="2926"/>
        </w:tabs>
        <w:spacing w:before="48" w:after="0" w:line="240" w:lineRule="auto"/>
        <w:ind w:left="1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color w:val="FF0000"/>
          <w:sz w:val="21"/>
          <w:lang w:val="en-US" w:eastAsia="zh-CN"/>
        </w:rPr>
        <w:t>You looks very happy</w:t>
      </w:r>
      <w:r>
        <w:rPr>
          <w:rFonts w:hint="eastAsia" w:eastAsia="宋体"/>
          <w:sz w:val="21"/>
          <w:lang w:val="en-US" w:eastAsia="zh-CN"/>
        </w:rPr>
        <w:t xml:space="preserve">   you look at me  look意思是看起来才叫系动词</w:t>
      </w:r>
    </w:p>
    <w:p>
      <w:pPr>
        <w:pStyle w:val="4"/>
        <w:spacing w:before="51"/>
        <w:ind w:left="527" w:right="3311"/>
        <w:jc w:val="center"/>
      </w:pPr>
      <w:r>
        <w:t>“</w:t>
      </w:r>
      <w:r>
        <w:rPr>
          <w:rFonts w:hint="eastAsia" w:ascii="宋体" w:hAnsi="宋体" w:eastAsia="宋体"/>
        </w:rPr>
        <w:t>看起来／听起来／闻起来／品尝起来／感觉起来</w:t>
      </w:r>
      <w:r>
        <w:t>…”</w:t>
      </w:r>
    </w:p>
    <w:p>
      <w:pPr>
        <w:pStyle w:val="4"/>
        <w:spacing w:before="51"/>
        <w:ind w:left="527" w:right="3311"/>
        <w:jc w:val="center"/>
      </w:pPr>
    </w:p>
    <w:p>
      <w:pPr>
        <w:pStyle w:val="4"/>
        <w:spacing w:before="51"/>
        <w:ind w:left="0" w:leftChars="0" w:right="3311" w:firstLine="0" w:firstLineChars="0"/>
        <w:jc w:val="both"/>
        <w:rPr>
          <w:rFonts w:hint="default" w:eastAsia="宋体"/>
          <w:color w:val="EC5BCF"/>
          <w:lang w:val="en-US" w:eastAsia="zh-CN"/>
        </w:rPr>
      </w:pPr>
      <w:r>
        <w:rPr>
          <w:rFonts w:hint="eastAsia" w:eastAsia="宋体"/>
          <w:color w:val="EC5BCF"/>
          <w:lang w:val="en-US" w:eastAsia="zh-CN"/>
        </w:rPr>
        <w:t>如何区分及物与不及物？</w:t>
      </w:r>
    </w:p>
    <w:p>
      <w:pPr>
        <w:pStyle w:val="4"/>
        <w:ind w:left="0"/>
        <w:rPr>
          <w:rFonts w:hint="eastAsia" w:eastAsia="宋体"/>
          <w:color w:val="0000FF"/>
          <w:spacing w:val="-5"/>
          <w:lang w:val="en-US" w:eastAsia="zh-CN"/>
        </w:rPr>
      </w:pPr>
      <w:r>
        <w:rPr>
          <w:rFonts w:hint="eastAsia" w:ascii="宋体" w:eastAsia="宋体"/>
          <w:color w:val="0000FF"/>
        </w:rPr>
        <w:t>主谓</w:t>
      </w:r>
      <w:r>
        <w:rPr>
          <w:rFonts w:hint="eastAsia" w:ascii="宋体" w:eastAsia="宋体"/>
          <w:color w:val="0000FF"/>
          <w:lang w:val="en-US" w:eastAsia="zh-CN"/>
        </w:rPr>
        <w:t xml:space="preserve">和主谓宾的区别看动词及物或者不及物 </w:t>
      </w:r>
      <w:r>
        <w:rPr>
          <w:color w:val="0000FF"/>
          <w:spacing w:val="-5"/>
        </w:rPr>
        <w:t>Fly</w:t>
      </w:r>
      <w:r>
        <w:rPr>
          <w:rFonts w:hint="eastAsia" w:eastAsia="宋体"/>
          <w:color w:val="0000FF"/>
          <w:spacing w:val="-5"/>
          <w:lang w:val="en-US" w:eastAsia="zh-CN"/>
        </w:rPr>
        <w:t xml:space="preserve">  不及物动词 动作自己完成  飞就完事了</w:t>
      </w:r>
    </w:p>
    <w:p>
      <w:pPr>
        <w:pStyle w:val="4"/>
        <w:ind w:left="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love </w:t>
      </w:r>
      <w:r>
        <w:rPr>
          <w:rFonts w:hint="eastAsia" w:eastAsia="宋体"/>
          <w:color w:val="0000FF"/>
          <w:lang w:val="en-US" w:eastAsia="zh-CN"/>
        </w:rPr>
        <w:t xml:space="preserve"> 及物动词动作不能自己完成  love谁 得说明你爱谁 不能只说 你爱</w:t>
      </w:r>
    </w:p>
    <w:p>
      <w:pPr>
        <w:pStyle w:val="4"/>
        <w:ind w:left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Look at you    look 不及物 因为at是个介词 look后面跟个介词 所以look是不及物</w:t>
      </w:r>
    </w:p>
    <w:p>
      <w:pPr>
        <w:pStyle w:val="4"/>
        <w:ind w:left="0"/>
        <w:rPr>
          <w:rFonts w:hint="eastAsia" w:eastAsia="宋体"/>
          <w:lang w:val="en-US" w:eastAsia="zh-CN"/>
        </w:rPr>
      </w:pPr>
    </w:p>
    <w:p>
      <w:pPr>
        <w:pStyle w:val="4"/>
        <w:ind w:left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color w:val="EC5BCF"/>
          <w:lang w:val="en-US" w:eastAsia="zh-CN"/>
        </w:rPr>
        <w:t>什么是简单句？</w:t>
      </w:r>
      <w:r>
        <w:rPr>
          <w:rFonts w:hint="eastAsia" w:ascii="宋体" w:eastAsia="宋体"/>
          <w:color w:val="0000FF"/>
          <w:lang w:val="en-US" w:eastAsia="zh-CN"/>
        </w:rPr>
        <w:t xml:space="preserve">描述一件事 一个谓语动词 </w:t>
      </w:r>
    </w:p>
    <w:p>
      <w:pPr>
        <w:pStyle w:val="4"/>
        <w:ind w:left="0"/>
        <w:rPr>
          <w:rFonts w:hint="default" w:eastAsia="宋体"/>
          <w:lang w:val="en-US" w:eastAsia="zh-CN"/>
        </w:rPr>
      </w:pPr>
    </w:p>
    <w:p>
      <w:pPr>
        <w:pStyle w:val="4"/>
        <w:spacing w:before="51"/>
        <w:ind w:right="3311"/>
        <w:jc w:val="both"/>
      </w:pPr>
    </w:p>
    <w:p>
      <w:pPr>
        <w:pStyle w:val="4"/>
        <w:spacing w:before="51"/>
        <w:ind w:left="527" w:right="3311"/>
        <w:jc w:val="center"/>
      </w:pPr>
    </w:p>
    <w:p>
      <w:pPr>
        <w:pStyle w:val="4"/>
        <w:spacing w:before="43"/>
        <w:ind w:left="527" w:right="580"/>
        <w:jc w:val="center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简单句的变化</w:t>
      </w:r>
    </w:p>
    <w:p>
      <w:pPr>
        <w:pStyle w:val="4"/>
        <w:spacing w:before="48" w:line="292" w:lineRule="auto"/>
        <w:ind w:right="7391"/>
      </w:pPr>
      <w:r>
        <w:t xml:space="preserve">Birds fly. Birds </w:t>
      </w:r>
      <w:r>
        <w:rPr>
          <w:u w:val="single"/>
        </w:rPr>
        <w:t>will fly</w:t>
      </w:r>
      <w:r>
        <w:t>.</w:t>
      </w:r>
    </w:p>
    <w:p>
      <w:pPr>
        <w:pStyle w:val="4"/>
        <w:spacing w:line="255" w:lineRule="exact"/>
      </w:pPr>
      <w:r>
        <w:t xml:space="preserve">Birds will </w:t>
      </w:r>
      <w:r>
        <w:rPr>
          <w:u w:val="single"/>
        </w:rPr>
        <w:t>not</w:t>
      </w:r>
      <w:r>
        <w:t xml:space="preserve"> fly.</w:t>
      </w:r>
    </w:p>
    <w:p>
      <w:pPr>
        <w:pStyle w:val="4"/>
        <w:spacing w:before="56"/>
      </w:pPr>
      <w:r>
        <w:rPr>
          <w:u w:val="single"/>
        </w:rPr>
        <w:t>Little</w:t>
      </w:r>
      <w:r>
        <w:t xml:space="preserve"> birds fly </w:t>
      </w:r>
      <w:r>
        <w:rPr>
          <w:u w:val="single"/>
        </w:rPr>
        <w:t>happily</w:t>
      </w:r>
      <w:r>
        <w:t>.</w:t>
      </w:r>
    </w:p>
    <w:p>
      <w:pPr>
        <w:pStyle w:val="4"/>
        <w:spacing w:before="56"/>
      </w:pPr>
      <w:r>
        <w:rPr>
          <w:u w:val="single"/>
        </w:rPr>
        <w:t>In autumn</w:t>
      </w:r>
      <w:r>
        <w:t xml:space="preserve"> birds fly </w:t>
      </w:r>
      <w:r>
        <w:rPr>
          <w:u w:val="single"/>
        </w:rPr>
        <w:t>in the sky</w:t>
      </w:r>
      <w:r>
        <w:t>.</w:t>
      </w:r>
    </w:p>
    <w:p>
      <w:pPr>
        <w:pStyle w:val="4"/>
        <w:spacing w:before="56"/>
      </w:pPr>
      <w:r>
        <w:rPr>
          <w:u w:val="single"/>
        </w:rPr>
        <w:t>In autumn little</w:t>
      </w:r>
      <w:r>
        <w:t xml:space="preserve"> birds will fly </w:t>
      </w:r>
      <w:r>
        <w:rPr>
          <w:u w:val="single"/>
        </w:rPr>
        <w:t>happily in the sky</w:t>
      </w:r>
      <w:r>
        <w:t>.</w:t>
      </w:r>
    </w:p>
    <w:p>
      <w:pPr>
        <w:pStyle w:val="4"/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以上都是简单句只不过改了时态加了否定或者加了地点 结构还是简单句</w:t>
      </w:r>
    </w:p>
    <w:p>
      <w:pPr>
        <w:pStyle w:val="4"/>
        <w:spacing w:before="3"/>
        <w:ind w:left="0"/>
        <w:rPr>
          <w:sz w:val="25"/>
        </w:rPr>
      </w:pPr>
    </w:p>
    <w:p>
      <w:pPr>
        <w:pStyle w:val="8"/>
        <w:numPr>
          <w:ilvl w:val="1"/>
          <w:numId w:val="3"/>
        </w:numPr>
        <w:tabs>
          <w:tab w:val="left" w:pos="945"/>
          <w:tab w:val="left" w:pos="946"/>
        </w:tabs>
        <w:spacing w:before="59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week I went to the</w:t>
      </w:r>
      <w:r>
        <w:rPr>
          <w:spacing w:val="-5"/>
          <w:sz w:val="21"/>
        </w:rPr>
        <w:t xml:space="preserve"> </w:t>
      </w:r>
      <w:r>
        <w:rPr>
          <w:sz w:val="21"/>
        </w:rPr>
        <w:t>theatre.</w:t>
      </w:r>
      <w:r>
        <w:commentReference w:id="0"/>
      </w:r>
    </w:p>
    <w:p>
      <w:pPr>
        <w:pStyle w:val="4"/>
        <w:spacing w:before="50"/>
        <w:ind w:left="0" w:right="1659"/>
        <w:jc w:val="right"/>
        <w:rPr>
          <w:rFonts w:hint="eastAsia" w:ascii="宋体" w:eastAsia="宋体"/>
        </w:rPr>
      </w:pPr>
    </w:p>
    <w:p>
      <w:pPr>
        <w:pStyle w:val="4"/>
        <w:spacing w:before="50"/>
        <w:ind w:left="0" w:right="1659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</w:t>
      </w:r>
    </w:p>
    <w:p>
      <w:pPr>
        <w:pStyle w:val="8"/>
        <w:numPr>
          <w:ilvl w:val="1"/>
          <w:numId w:val="3"/>
        </w:numPr>
        <w:tabs>
          <w:tab w:val="left" w:pos="945"/>
          <w:tab w:val="left" w:pos="946"/>
        </w:tabs>
        <w:spacing w:before="49" w:after="79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I had a </w:t>
      </w:r>
      <w:r>
        <w:rPr>
          <w:rFonts w:hint="eastAsia" w:eastAsia="宋体"/>
          <w:sz w:val="21"/>
          <w:lang w:val="en-US" w:eastAsia="zh-CN"/>
        </w:rPr>
        <w:t xml:space="preserve">very </w:t>
      </w:r>
      <w:r>
        <w:rPr>
          <w:sz w:val="21"/>
        </w:rPr>
        <w:t>go</w:t>
      </w:r>
      <w:commentRangeStart w:id="1"/>
      <w:r>
        <w:rPr>
          <w:sz w:val="21"/>
        </w:rPr>
        <w:t>o</w:t>
      </w:r>
      <w:commentRangeEnd w:id="1"/>
      <w:r>
        <w:commentReference w:id="1"/>
      </w:r>
      <w:r>
        <w:rPr>
          <w:sz w:val="21"/>
        </w:rPr>
        <w:t>d</w:t>
      </w:r>
      <w:r>
        <w:rPr>
          <w:spacing w:val="-4"/>
          <w:sz w:val="21"/>
        </w:rPr>
        <w:t xml:space="preserve"> </w:t>
      </w:r>
      <w:r>
        <w:rPr>
          <w:sz w:val="21"/>
        </w:rPr>
        <w:t>seat.</w:t>
      </w:r>
    </w:p>
    <w:p>
      <w:pPr>
        <w:pStyle w:val="8"/>
        <w:numPr>
          <w:ilvl w:val="1"/>
          <w:numId w:val="3"/>
        </w:numPr>
        <w:tabs>
          <w:tab w:val="left" w:pos="945"/>
          <w:tab w:val="left" w:pos="946"/>
        </w:tabs>
        <w:spacing w:before="49" w:after="79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play was …</w:t>
      </w:r>
      <w:r>
        <w:rPr>
          <w:spacing w:val="-23"/>
          <w:sz w:val="21"/>
        </w:rPr>
        <w:t xml:space="preserve"> </w:t>
      </w:r>
      <w:r>
        <w:rPr>
          <w:sz w:val="21"/>
        </w:rPr>
        <w:t>interesting.</w:t>
      </w:r>
      <w:r>
        <w:commentReference w:id="2"/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49" w:after="79" w:line="240" w:lineRule="auto"/>
        <w:ind w:left="119" w:leftChars="0" w:right="0" w:rightChars="0"/>
        <w:jc w:val="left"/>
        <w:rPr>
          <w:sz w:val="21"/>
          <w:u w:val="single"/>
        </w:rPr>
      </w:pPr>
      <w:r>
        <w:rPr>
          <w:rFonts w:hint="eastAsia" w:eastAsia="宋体"/>
          <w:sz w:val="21"/>
          <w:lang w:val="en-US" w:eastAsia="zh-CN"/>
        </w:rPr>
        <w:t xml:space="preserve">       4.</w:t>
      </w:r>
      <w:r>
        <w:rPr>
          <w:sz w:val="21"/>
        </w:rPr>
        <w:t>A … man and a … woman</w:t>
      </w:r>
      <w:commentRangeStart w:id="3"/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sitting</w:t>
      </w:r>
      <w:commentRangeEnd w:id="3"/>
      <w:r>
        <w:commentReference w:id="3"/>
      </w:r>
      <w:r>
        <w:rPr>
          <w:sz w:val="21"/>
          <w:u w:val="single"/>
        </w:rPr>
        <w:t xml:space="preserve"> behind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me</w:t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49" w:after="79" w:line="240" w:lineRule="auto"/>
        <w:ind w:right="0" w:rightChars="0" w:firstLine="420" w:firstLineChars="200"/>
        <w:jc w:val="left"/>
        <w:rPr>
          <w:sz w:val="21"/>
          <w:u w:val="single"/>
        </w:rPr>
      </w:pPr>
      <w:r>
        <w:rPr>
          <w:rFonts w:hint="eastAsia" w:eastAsia="宋体"/>
          <w:sz w:val="21"/>
          <w:u w:val="single"/>
          <w:lang w:val="en-US" w:eastAsia="zh-CN"/>
        </w:rPr>
        <w:t xml:space="preserve">5. I did  not enjoy it </w:t>
      </w:r>
      <w:r>
        <w:commentReference w:id="4"/>
      </w:r>
    </w:p>
    <w:p>
      <w:pPr>
        <w:pStyle w:val="8"/>
        <w:numPr>
          <w:ilvl w:val="0"/>
          <w:numId w:val="4"/>
        </w:numPr>
        <w:tabs>
          <w:tab w:val="left" w:pos="945"/>
          <w:tab w:val="left" w:pos="946"/>
        </w:tabs>
        <w:spacing w:before="27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spacing w:val="2"/>
          <w:sz w:val="21"/>
          <w:u w:val="single"/>
        </w:rPr>
        <w:t xml:space="preserve"> </w:t>
      </w:r>
      <w:r>
        <w:rPr>
          <w:sz w:val="21"/>
          <w:u w:val="single"/>
        </w:rPr>
        <w:t>loudly</w:t>
      </w:r>
      <w:r>
        <w:rPr>
          <w:sz w:val="21"/>
        </w:rPr>
        <w:t>.</w:t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49" w:after="79" w:line="240" w:lineRule="auto"/>
        <w:ind w:left="480" w:leftChars="0" w:right="0" w:rightChars="0"/>
        <w:jc w:val="left"/>
        <w:rPr>
          <w:sz w:val="21"/>
          <w:u w:val="single"/>
        </w:rPr>
      </w:pPr>
    </w:p>
    <w:p>
      <w:pPr>
        <w:spacing w:line="240" w:lineRule="auto"/>
        <w:ind w:left="-34" w:right="0" w:firstLine="0"/>
        <w:rPr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pStyle w:val="8"/>
        <w:numPr>
          <w:ilvl w:val="0"/>
          <w:numId w:val="4"/>
        </w:numPr>
        <w:tabs>
          <w:tab w:val="left" w:pos="945"/>
          <w:tab w:val="left" w:pos="946"/>
        </w:tabs>
        <w:spacing w:before="27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They</w:t>
      </w:r>
      <w:commentRangeStart w:id="5"/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spacing w:val="2"/>
          <w:sz w:val="21"/>
          <w:u w:val="single"/>
        </w:rPr>
        <w:t xml:space="preserve"> </w:t>
      </w:r>
      <w:r>
        <w:rPr>
          <w:sz w:val="21"/>
          <w:u w:val="single"/>
        </w:rPr>
        <w:t>loudly</w:t>
      </w:r>
      <w:r>
        <w:rPr>
          <w:sz w:val="21"/>
        </w:rPr>
        <w:t>.</w:t>
      </w:r>
      <w:commentRangeEnd w:id="5"/>
      <w:r>
        <w:commentReference w:id="5"/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got …</w:t>
      </w:r>
      <w:r>
        <w:rPr>
          <w:spacing w:val="-1"/>
          <w:sz w:val="21"/>
        </w:rPr>
        <w:t xml:space="preserve"> </w:t>
      </w:r>
      <w:commentRangeStart w:id="6"/>
      <w:r>
        <w:rPr>
          <w:spacing w:val="-3"/>
          <w:sz w:val="21"/>
        </w:rPr>
        <w:t>angry</w:t>
      </w:r>
      <w:commentRangeEnd w:id="6"/>
      <w:r>
        <w:commentReference w:id="6"/>
      </w:r>
      <w:r>
        <w:rPr>
          <w:spacing w:val="-3"/>
          <w:sz w:val="21"/>
        </w:rPr>
        <w:t>.</w:t>
      </w:r>
      <w:r>
        <w:rPr>
          <w:rFonts w:hint="eastAsia" w:eastAsia="宋体"/>
          <w:spacing w:val="-3"/>
          <w:sz w:val="21"/>
          <w:lang w:val="en-US" w:eastAsia="zh-CN"/>
        </w:rPr>
        <w:t xml:space="preserve"> 主系表</w:t>
      </w:r>
    </w:p>
    <w:p>
      <w:pPr>
        <w:pStyle w:val="4"/>
        <w:spacing w:before="56"/>
        <w:ind w:firstLine="840" w:firstLineChars="400"/>
        <w:rPr>
          <w:rFonts w:hint="default" w:eastAsia="宋体"/>
          <w:lang w:val="en-US" w:eastAsia="zh-CN"/>
        </w:rPr>
      </w:pPr>
      <w:r>
        <w:t xml:space="preserve">Things </w:t>
      </w:r>
      <w:r>
        <w:rPr>
          <w:u w:val="single"/>
        </w:rPr>
        <w:t>got bad</w:t>
      </w:r>
      <w:r>
        <w:t xml:space="preserve"> recently.</w:t>
      </w:r>
    </w:p>
    <w:p>
      <w:pPr>
        <w:pStyle w:val="4"/>
        <w:spacing w:before="55"/>
        <w:ind w:firstLine="840" w:firstLineChars="400"/>
      </w:pPr>
      <w:r>
        <w:t xml:space="preserve">I was ill, but I’m </w:t>
      </w:r>
      <w:r>
        <w:rPr>
          <w:u w:val="single"/>
        </w:rPr>
        <w:t>getting better</w:t>
      </w:r>
      <w:r>
        <w:t>.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I turned</w:t>
      </w:r>
      <w:r>
        <w:rPr>
          <w:spacing w:val="-4"/>
          <w:sz w:val="21"/>
        </w:rPr>
        <w:t xml:space="preserve"> </w:t>
      </w:r>
      <w:r>
        <w:rPr>
          <w:sz w:val="21"/>
        </w:rPr>
        <w:t>round.</w:t>
      </w:r>
    </w:p>
    <w:p>
      <w:pPr>
        <w:pStyle w:val="4"/>
        <w:spacing w:before="56"/>
        <w:ind w:left="1380"/>
      </w:pPr>
      <w:r>
        <w:t>turn around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55" w:after="0" w:line="292" w:lineRule="auto"/>
        <w:ind w:left="857" w:right="5234" w:hanging="377"/>
        <w:jc w:val="left"/>
        <w:rPr>
          <w:sz w:val="21"/>
        </w:rPr>
      </w:pPr>
      <w:r>
        <w:rPr>
          <w:sz w:val="21"/>
          <w:u w:val="single"/>
        </w:rPr>
        <w:t>In the end</w:t>
      </w:r>
      <w:r>
        <w:rPr>
          <w:sz w:val="21"/>
        </w:rPr>
        <w:t>, I could not bear it. in the</w:t>
      </w:r>
      <w:r>
        <w:rPr>
          <w:spacing w:val="-4"/>
          <w:sz w:val="21"/>
        </w:rPr>
        <w:t xml:space="preserve"> </w:t>
      </w:r>
      <w:r>
        <w:rPr>
          <w:sz w:val="21"/>
        </w:rPr>
        <w:t>end</w:t>
      </w:r>
    </w:p>
    <w:p>
      <w:pPr>
        <w:pStyle w:val="4"/>
        <w:spacing w:line="292" w:lineRule="auto"/>
        <w:ind w:left="854" w:right="6849" w:firstLine="2"/>
      </w:pPr>
      <w:r>
        <w:t>at last finally eventually</w:t>
      </w:r>
    </w:p>
    <w:p>
      <w:pPr>
        <w:pStyle w:val="8"/>
        <w:numPr>
          <w:ilvl w:val="0"/>
          <w:numId w:val="4"/>
        </w:numPr>
        <w:tabs>
          <w:tab w:val="left" w:pos="749"/>
        </w:tabs>
        <w:spacing w:before="0" w:after="0" w:line="292" w:lineRule="auto"/>
        <w:ind w:left="857" w:right="3108" w:hanging="420"/>
        <w:jc w:val="left"/>
        <w:rPr>
          <w:sz w:val="21"/>
        </w:rPr>
      </w:pPr>
      <w:r>
        <w:rPr>
          <w:sz w:val="21"/>
        </w:rPr>
        <w:t xml:space="preserve">“It’s </w:t>
      </w:r>
      <w:r>
        <w:rPr>
          <w:sz w:val="21"/>
          <w:u w:val="single"/>
        </w:rPr>
        <w:t>none of</w:t>
      </w:r>
      <w:r>
        <w:rPr>
          <w:sz w:val="21"/>
        </w:rPr>
        <w:t xml:space="preserve"> your </w:t>
      </w:r>
      <w:r>
        <w:rPr>
          <w:spacing w:val="-3"/>
          <w:sz w:val="21"/>
        </w:rPr>
        <w:t xml:space="preserve">business,” </w:t>
      </w:r>
      <w:r>
        <w:rPr>
          <w:sz w:val="21"/>
        </w:rPr>
        <w:t xml:space="preserve">the young man </w:t>
      </w:r>
      <w:r>
        <w:rPr>
          <w:sz w:val="21"/>
          <w:u w:val="single"/>
        </w:rPr>
        <w:t>said rudely</w:t>
      </w:r>
      <w:r>
        <w:rPr>
          <w:sz w:val="21"/>
        </w:rPr>
        <w:t>. none of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什么都没有 三个以上</w:t>
      </w:r>
    </w:p>
    <w:p>
      <w:pPr>
        <w:pStyle w:val="4"/>
        <w:spacing w:line="255" w:lineRule="exact"/>
        <w:ind w:left="857"/>
        <w:rPr>
          <w:rFonts w:hint="default" w:eastAsia="宋体"/>
          <w:lang w:val="en-US" w:eastAsia="zh-CN"/>
        </w:rPr>
      </w:pPr>
      <w:r>
        <w:t>neither of …</w:t>
      </w:r>
      <w:r>
        <w:rPr>
          <w:rFonts w:hint="eastAsia" w:eastAsia="宋体"/>
          <w:lang w:val="en-US" w:eastAsia="zh-CN"/>
        </w:rPr>
        <w:t xml:space="preserve"> 两个</w:t>
      </w:r>
    </w:p>
    <w:p>
      <w:pPr>
        <w:pStyle w:val="4"/>
        <w:spacing w:before="53"/>
        <w:ind w:left="857"/>
      </w:pPr>
      <w:r>
        <w:t>We like travelling.</w:t>
      </w:r>
    </w:p>
    <w:p>
      <w:pPr>
        <w:pStyle w:val="4"/>
        <w:spacing w:before="56"/>
        <w:ind w:left="857"/>
      </w:pPr>
      <w:r>
        <w:rPr>
          <w:u w:val="single"/>
        </w:rPr>
        <w:t>None of us</w:t>
      </w:r>
      <w:r>
        <w:t xml:space="preserve"> like travelling.</w:t>
      </w:r>
    </w:p>
    <w:p>
      <w:pPr>
        <w:pStyle w:val="4"/>
        <w:spacing w:before="50"/>
        <w:ind w:left="3433" w:right="2771"/>
        <w:jc w:val="center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简单陈述句的语序</w:t>
      </w:r>
    </w:p>
    <w:p>
      <w:pPr>
        <w:pStyle w:val="4"/>
        <w:spacing w:before="48"/>
      </w:pPr>
      <w:r>
        <w:t>The policeman arrested the thief.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4"/>
        <w:spacing w:before="59"/>
      </w:pPr>
      <w:r>
        <w:t>The thief arrested the policeman.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23"/>
      </w:pPr>
      <w:r>
        <w:t>Key points:</w:t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none of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简单句的分类</w:t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简单句的变化</w:t>
      </w:r>
    </w:p>
    <w:p>
      <w:pPr>
        <w:pStyle w:val="4"/>
        <w:spacing w:before="6"/>
        <w:ind w:left="0"/>
        <w:rPr>
          <w:rFonts w:ascii="宋体"/>
          <w:sz w:val="28"/>
        </w:rPr>
      </w:pPr>
      <w:r>
        <w:br w:type="column"/>
      </w:r>
    </w:p>
    <w:p>
      <w:pPr>
        <w:pStyle w:val="2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003" w:space="305"/>
            <w:col w:w="5302"/>
          </w:cols>
        </w:sectPr>
      </w:pP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Wow! </w:t>
      </w:r>
      <w:r>
        <w:rPr>
          <w:spacing w:val="-5"/>
          <w:sz w:val="21"/>
        </w:rPr>
        <w:t xml:space="preserve">You’ve </w:t>
      </w:r>
      <w:r>
        <w:rPr>
          <w:sz w:val="21"/>
        </w:rPr>
        <w:t>got so many</w:t>
      </w:r>
      <w:r>
        <w:rPr>
          <w:spacing w:val="5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  <w:tab w:val="left" w:pos="1854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of them are in </w:t>
      </w:r>
      <w:r>
        <w:rPr>
          <w:spacing w:val="-3"/>
          <w:sz w:val="21"/>
        </w:rPr>
        <w:t>fashion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8"/>
        <w:numPr>
          <w:ilvl w:val="1"/>
          <w:numId w:val="5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all</w:t>
      </w:r>
    </w:p>
    <w:p>
      <w:pPr>
        <w:pStyle w:val="8"/>
        <w:numPr>
          <w:ilvl w:val="1"/>
          <w:numId w:val="5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both</w:t>
      </w:r>
    </w:p>
    <w:p>
      <w:pPr>
        <w:pStyle w:val="8"/>
        <w:numPr>
          <w:ilvl w:val="1"/>
          <w:numId w:val="5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8"/>
        <w:numPr>
          <w:ilvl w:val="1"/>
          <w:numId w:val="5"/>
        </w:numPr>
        <w:tabs>
          <w:tab w:val="left" w:pos="821"/>
          <w:tab w:val="left" w:pos="1449"/>
          <w:tab w:val="left" w:pos="1561"/>
        </w:tabs>
        <w:spacing w:before="55" w:after="0" w:line="288" w:lineRule="auto"/>
        <w:ind w:left="120" w:right="6607" w:firstLine="1079"/>
        <w:jc w:val="left"/>
        <w:rPr>
          <w:sz w:val="21"/>
        </w:rPr>
      </w:pPr>
      <w:r>
        <w:rPr>
          <w:spacing w:val="-6"/>
          <w:sz w:val="21"/>
        </w:rPr>
        <w:t xml:space="preserve">none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0" w:after="0" w:line="258" w:lineRule="exact"/>
        <w:ind w:left="84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Wow! </w:t>
      </w:r>
      <w:r>
        <w:rPr>
          <w:spacing w:val="-5"/>
          <w:sz w:val="21"/>
        </w:rPr>
        <w:t xml:space="preserve">You’ve </w:t>
      </w:r>
      <w:r>
        <w:rPr>
          <w:sz w:val="21"/>
        </w:rPr>
        <w:t>got so many</w:t>
      </w:r>
      <w:r>
        <w:rPr>
          <w:spacing w:val="5"/>
          <w:sz w:val="21"/>
        </w:rPr>
        <w:t xml:space="preserve"> </w:t>
      </w:r>
      <w:r>
        <w:rPr>
          <w:sz w:val="21"/>
        </w:rPr>
        <w:t>clothes.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  <w:tab w:val="left" w:pos="1854"/>
        </w:tabs>
        <w:spacing w:before="43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of them are in </w:t>
      </w:r>
      <w:r>
        <w:rPr>
          <w:spacing w:val="-3"/>
          <w:sz w:val="21"/>
        </w:rPr>
        <w:t>fashion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8"/>
        <w:numPr>
          <w:ilvl w:val="0"/>
          <w:numId w:val="7"/>
        </w:numPr>
        <w:tabs>
          <w:tab w:val="left" w:pos="1561"/>
        </w:tabs>
        <w:spacing w:before="48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all</w:t>
      </w:r>
    </w:p>
    <w:p>
      <w:pPr>
        <w:pStyle w:val="8"/>
        <w:numPr>
          <w:ilvl w:val="0"/>
          <w:numId w:val="7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both</w:t>
      </w:r>
    </w:p>
    <w:p>
      <w:pPr>
        <w:pStyle w:val="8"/>
        <w:numPr>
          <w:ilvl w:val="0"/>
          <w:numId w:val="7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8"/>
        <w:numPr>
          <w:ilvl w:val="0"/>
          <w:numId w:val="7"/>
        </w:numPr>
        <w:tabs>
          <w:tab w:val="left" w:pos="821"/>
          <w:tab w:val="left" w:pos="1449"/>
          <w:tab w:val="left" w:pos="1561"/>
        </w:tabs>
        <w:spacing w:before="55" w:after="0" w:line="288" w:lineRule="auto"/>
        <w:ind w:left="120" w:right="6607" w:firstLine="1079"/>
        <w:jc w:val="left"/>
        <w:rPr>
          <w:sz w:val="21"/>
        </w:rPr>
      </w:pPr>
      <w:r>
        <w:drawing>
          <wp:anchor distT="0" distB="0" distL="0" distR="0" simplePos="0" relativeHeight="25135411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333375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pt;height:52.7pt;width:40.25pt;mso-position-horizontal-relative:page;z-index:-251961344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6"/>
          <w:sz w:val="21"/>
          <w:u w:val="single"/>
        </w:rPr>
        <w:t>none</w:t>
      </w:r>
      <w:r>
        <w:rPr>
          <w:spacing w:val="-6"/>
          <w:sz w:val="21"/>
        </w:rPr>
        <w:t xml:space="preserve">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tabs>
          <w:tab w:val="left" w:pos="5661"/>
        </w:tabs>
        <w:spacing w:line="292" w:lineRule="auto"/>
        <w:ind w:right="179"/>
      </w:pPr>
      <w:r>
        <w:t xml:space="preserve">Larry asks Bill and  </w:t>
      </w:r>
      <w:r>
        <w:rPr>
          <w:spacing w:val="-3"/>
        </w:rPr>
        <w:t xml:space="preserve">Peter  </w:t>
      </w:r>
      <w:r>
        <w:t>to go on a picnic with</w:t>
      </w:r>
      <w:r>
        <w:rPr>
          <w:spacing w:val="47"/>
        </w:rPr>
        <w:t xml:space="preserve"> </w:t>
      </w:r>
      <w:r>
        <w:t>him,</w:t>
      </w:r>
      <w:r>
        <w:rPr>
          <w:spacing w:val="11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of them wants </w:t>
      </w:r>
      <w:r>
        <w:rPr>
          <w:spacing w:val="-4"/>
        </w:rPr>
        <w:t xml:space="preserve">to, </w:t>
      </w:r>
      <w:r>
        <w:t>because they have work to</w:t>
      </w:r>
      <w:r>
        <w:rPr>
          <w:spacing w:val="-7"/>
        </w:rPr>
        <w:t xml:space="preserve"> </w:t>
      </w:r>
      <w:r>
        <w:t>do.</w:t>
      </w:r>
    </w:p>
    <w:p>
      <w:pPr>
        <w:pStyle w:val="8"/>
        <w:numPr>
          <w:ilvl w:val="0"/>
          <w:numId w:val="8"/>
        </w:numPr>
        <w:tabs>
          <w:tab w:val="left" w:pos="1561"/>
        </w:tabs>
        <w:spacing w:before="0" w:after="0" w:line="255" w:lineRule="exact"/>
        <w:ind w:left="1560" w:right="0" w:hanging="361"/>
        <w:jc w:val="left"/>
        <w:rPr>
          <w:sz w:val="21"/>
        </w:rPr>
      </w:pPr>
      <w:r>
        <w:rPr>
          <w:sz w:val="21"/>
        </w:rPr>
        <w:t>either</w:t>
      </w:r>
    </w:p>
    <w:p>
      <w:pPr>
        <w:pStyle w:val="8"/>
        <w:numPr>
          <w:ilvl w:val="0"/>
          <w:numId w:val="8"/>
        </w:numPr>
        <w:tabs>
          <w:tab w:val="left" w:pos="1561"/>
        </w:tabs>
        <w:spacing w:before="49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any</w:t>
      </w:r>
    </w:p>
    <w:p>
      <w:pPr>
        <w:pStyle w:val="8"/>
        <w:numPr>
          <w:ilvl w:val="0"/>
          <w:numId w:val="8"/>
        </w:numPr>
        <w:tabs>
          <w:tab w:val="left" w:pos="1561"/>
        </w:tabs>
        <w:spacing w:before="56" w:after="0" w:line="240" w:lineRule="auto"/>
        <w:ind w:left="1560" w:right="0" w:hanging="361"/>
        <w:jc w:val="left"/>
        <w:rPr>
          <w:sz w:val="21"/>
        </w:rPr>
      </w:pPr>
      <w:r>
        <w:rPr>
          <w:sz w:val="21"/>
        </w:rPr>
        <w:t>neither</w:t>
      </w:r>
    </w:p>
    <w:p>
      <w:pPr>
        <w:pStyle w:val="8"/>
        <w:numPr>
          <w:ilvl w:val="0"/>
          <w:numId w:val="8"/>
        </w:numPr>
        <w:tabs>
          <w:tab w:val="left" w:pos="821"/>
          <w:tab w:val="left" w:pos="1449"/>
          <w:tab w:val="left" w:pos="1561"/>
          <w:tab w:val="left" w:pos="2081"/>
        </w:tabs>
        <w:spacing w:before="56" w:after="0" w:line="283" w:lineRule="auto"/>
        <w:ind w:left="120" w:right="6245" w:firstLine="1079"/>
        <w:jc w:val="left"/>
        <w:rPr>
          <w:rFonts w:hint="eastAsia" w:ascii="宋体" w:eastAsia="宋体"/>
          <w:sz w:val="21"/>
        </w:rPr>
      </w:pPr>
      <w:r>
        <w:rPr>
          <w:sz w:val="21"/>
        </w:rPr>
        <w:t>none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课</w:t>
      </w:r>
      <w:r>
        <w:rPr>
          <w:rFonts w:hint="eastAsia" w:ascii="宋体" w:eastAsia="宋体"/>
          <w:sz w:val="21"/>
        </w:rPr>
        <w:t>标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全国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31) </w:t>
      </w:r>
      <w:r>
        <w:rPr>
          <w:rFonts w:hint="eastAsia" w:ascii="宋体" w:eastAsia="宋体"/>
          <w:sz w:val="21"/>
        </w:rPr>
        <w:t>简单</w:t>
      </w:r>
      <w:r>
        <w:rPr>
          <w:rFonts w:hint="eastAsia" w:ascii="宋体" w:eastAsia="宋体"/>
          <w:spacing w:val="-3"/>
          <w:sz w:val="21"/>
        </w:rPr>
        <w:t>句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变</w:t>
      </w:r>
      <w:r>
        <w:rPr>
          <w:rFonts w:hint="eastAsia" w:ascii="宋体" w:eastAsia="宋体"/>
          <w:sz w:val="21"/>
        </w:rPr>
        <w:t>化</w:t>
      </w:r>
    </w:p>
    <w:p>
      <w:pPr>
        <w:pStyle w:val="4"/>
        <w:spacing w:line="255" w:lineRule="exact"/>
      </w:pPr>
      <w:r>
        <w:t>Girls play games.</w:t>
      </w:r>
    </w:p>
    <w:p>
      <w:pPr>
        <w:pStyle w:val="4"/>
        <w:spacing w:before="56"/>
      </w:pPr>
      <w:r>
        <w:t xml:space="preserve">Girls </w:t>
      </w:r>
      <w:r>
        <w:rPr>
          <w:u w:val="single"/>
        </w:rPr>
        <w:t>are playing</w:t>
      </w:r>
      <w:r>
        <w:t xml:space="preserve"> games.</w:t>
      </w:r>
    </w:p>
    <w:p>
      <w:pPr>
        <w:pStyle w:val="4"/>
        <w:spacing w:before="55"/>
      </w:pPr>
      <w:r>
        <w:rPr>
          <w:u w:val="single"/>
        </w:rPr>
        <w:t>Lovely</w:t>
      </w:r>
      <w:r>
        <w:t xml:space="preserve"> Girls are playing games </w:t>
      </w:r>
      <w:r>
        <w:rPr>
          <w:u w:val="single"/>
        </w:rPr>
        <w:t>happily</w:t>
      </w:r>
      <w:r>
        <w:t>.</w:t>
      </w:r>
    </w:p>
    <w:p>
      <w:pPr>
        <w:pStyle w:val="4"/>
        <w:spacing w:before="56"/>
      </w:pPr>
      <w:r>
        <w:rPr>
          <w:u w:val="single"/>
        </w:rPr>
        <w:t>Thousands of</w:t>
      </w:r>
      <w:r>
        <w:t xml:space="preserve"> lovely girls are playing games </w:t>
      </w:r>
      <w:r>
        <w:rPr>
          <w:u w:val="single"/>
        </w:rPr>
        <w:t>very happily</w:t>
      </w:r>
      <w:r>
        <w:t>.</w:t>
      </w:r>
    </w:p>
    <w:p>
      <w:pPr>
        <w:pStyle w:val="4"/>
        <w:spacing w:before="56"/>
      </w:pPr>
      <w:r>
        <w:rPr>
          <w:u w:val="single"/>
        </w:rPr>
        <w:t>After class</w:t>
      </w:r>
      <w:r>
        <w:t xml:space="preserve"> thousands of lovely girls are playing games very happily </w:t>
      </w:r>
      <w:r>
        <w:rPr>
          <w:u w:val="single"/>
        </w:rPr>
        <w:t>on the playground</w:t>
      </w:r>
      <w:r>
        <w:t>.</w:t>
      </w:r>
    </w:p>
    <w:p>
      <w:pPr>
        <w:pStyle w:val="4"/>
        <w:spacing w:before="50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spacing w:before="72"/>
        <w:rPr>
          <w:rFonts w:hint="eastAsia" w:ascii="宋体" w:eastAsia="宋体"/>
        </w:rPr>
      </w:pPr>
      <w:r>
        <w:rPr>
          <w:rFonts w:hint="eastAsia" w:ascii="宋体" w:eastAsia="宋体"/>
        </w:rPr>
        <w:t>判断简单句的类型？</w:t>
      </w:r>
    </w:p>
    <w:p>
      <w:pPr>
        <w:pStyle w:val="8"/>
        <w:numPr>
          <w:ilvl w:val="0"/>
          <w:numId w:val="9"/>
        </w:numPr>
        <w:tabs>
          <w:tab w:val="left" w:pos="945"/>
          <w:tab w:val="left" w:pos="946"/>
        </w:tabs>
        <w:spacing w:before="48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Last night I was driving from Harrisburg to Lewisburg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9"/>
        </w:numPr>
        <w:tabs>
          <w:tab w:val="left" w:pos="945"/>
          <w:tab w:val="left" w:pos="946"/>
        </w:tabs>
        <w:spacing w:before="56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I was alone on the road by now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9"/>
        </w:numPr>
        <w:tabs>
          <w:tab w:val="left" w:pos="945"/>
          <w:tab w:val="left" w:pos="946"/>
        </w:tabs>
        <w:spacing w:before="55" w:after="0" w:line="240" w:lineRule="auto"/>
        <w:ind w:left="946" w:right="0" w:hanging="466"/>
        <w:jc w:val="left"/>
        <w:rPr>
          <w:sz w:val="21"/>
        </w:rPr>
      </w:pPr>
      <w:r>
        <w:rPr>
          <w:sz w:val="21"/>
        </w:rPr>
        <w:t>The whole construction of our society depends on mutual trust</w:t>
      </w:r>
      <w:r>
        <w:rPr>
          <w:spacing w:val="-14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sz w:val="21"/>
        </w:rPr>
      </w:pP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sz w:val="21"/>
        </w:rPr>
      </w:pP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We never give child a chance to detect his mistakes </w:t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这个是主谓双宾结构 child 和a chance 是宾语 to detect 是非谓语动词 表示目的</w:t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因为一个句子不能有俩谓语动词</w:t>
      </w:r>
      <w:bookmarkStart w:id="0" w:name="_GoBack"/>
      <w:bookmarkEnd w:id="0"/>
      <w:r>
        <w:rPr>
          <w:rFonts w:hint="eastAsia" w:eastAsia="宋体"/>
          <w:sz w:val="21"/>
          <w:lang w:val="en-US" w:eastAsia="zh-CN"/>
        </w:rPr>
        <w:t>，但是detect还是个动词 所以得改成非谓语</w:t>
      </w:r>
    </w:p>
    <w:p>
      <w:pPr>
        <w:pStyle w:val="8"/>
        <w:numPr>
          <w:numId w:val="0"/>
        </w:numPr>
        <w:tabs>
          <w:tab w:val="left" w:pos="945"/>
          <w:tab w:val="left" w:pos="946"/>
        </w:tabs>
        <w:spacing w:before="55" w:after="0" w:line="240" w:lineRule="auto"/>
        <w:ind w:left="480" w:leftChars="0" w:right="0" w:rightChars="0"/>
        <w:jc w:val="left"/>
        <w:rPr>
          <w:rFonts w:hint="eastAsia"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inline distT="0" distB="0" distL="114300" distR="114300">
            <wp:extent cx="5457190" cy="3069590"/>
            <wp:effectExtent l="0" t="0" r="13970" b="8890"/>
            <wp:docPr id="2" name="图片 2" descr="00570f6b6d69a95fcd455ba183f94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570f6b6d69a95fcd455ba183f942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945"/>
          <w:tab w:val="left" w:pos="946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numId w:val="0"/>
        </w:numPr>
        <w:tabs>
          <w:tab w:val="left" w:pos="945"/>
          <w:tab w:val="left" w:pos="946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sectPr>
      <w:pgSz w:w="11910" w:h="16840"/>
      <w:pgMar w:top="1580" w:right="1620" w:bottom="280" w:left="168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9T13:51:08Z" w:initials="">
    <w:p w14:paraId="46A0652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简单句 </w:t>
      </w:r>
      <w:r>
        <w:rPr>
          <w:rFonts w:hint="eastAsia" w:ascii="宋体" w:eastAsia="宋体"/>
          <w:lang w:val="en-US" w:eastAsia="zh-CN"/>
        </w:rPr>
        <w:t xml:space="preserve">  To 是介词 所以went是不及物动词</w:t>
      </w:r>
    </w:p>
  </w:comment>
  <w:comment w:id="1" w:author="孫琦" w:date="2020-02-19T13:55:36Z" w:initials="">
    <w:p w14:paraId="4224644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主谓宾</w:t>
      </w:r>
    </w:p>
  </w:comment>
  <w:comment w:id="2" w:author="孫琦" w:date="2020-02-19T13:57:03Z" w:initials="">
    <w:p w14:paraId="285F4C7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</w:t>
      </w:r>
    </w:p>
  </w:comment>
  <w:comment w:id="3" w:author="孫琦" w:date="2020-02-19T13:59:53Z" w:initials="">
    <w:p w14:paraId="64542FD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主谓 </w:t>
      </w:r>
      <w:r>
        <w:rPr>
          <w:sz w:val="21"/>
          <w:u w:val="single"/>
        </w:rPr>
        <w:t>behind</w:t>
      </w:r>
      <w:r>
        <w:rPr>
          <w:spacing w:val="-5"/>
          <w:sz w:val="21"/>
          <w:u w:val="single"/>
        </w:rPr>
        <w:t xml:space="preserve"> </w:t>
      </w:r>
      <w:r>
        <w:rPr>
          <w:rFonts w:hint="eastAsia" w:eastAsia="宋体"/>
          <w:spacing w:val="-5"/>
          <w:sz w:val="21"/>
          <w:u w:val="single"/>
          <w:lang w:val="en-US" w:eastAsia="zh-CN"/>
        </w:rPr>
        <w:t>是介词</w:t>
      </w:r>
    </w:p>
  </w:comment>
  <w:comment w:id="4" w:author="孫琦" w:date="2020-02-19T13:58:14Z" w:initials="">
    <w:p w14:paraId="671D51A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主谓宾  </w:t>
      </w:r>
      <w:r>
        <w:rPr>
          <w:rFonts w:hint="eastAsia" w:eastAsia="宋体"/>
          <w:sz w:val="21"/>
          <w:u w:val="single"/>
          <w:lang w:val="en-US" w:eastAsia="zh-CN"/>
        </w:rPr>
        <w:t>did  not enjoy 是一个谓语动词</w:t>
      </w:r>
    </w:p>
  </w:comment>
  <w:comment w:id="5" w:author="孫琦" w:date="2020-02-19T14:01:41Z" w:initials="">
    <w:p w14:paraId="696F556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主谓 loudly副词修饰动词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talking</w:t>
      </w:r>
      <w:r>
        <w:rPr>
          <w:rFonts w:hint="eastAsia" w:eastAsia="宋体"/>
          <w:sz w:val="21"/>
          <w:u w:val="single"/>
          <w:lang w:val="en-US" w:eastAsia="zh-CN"/>
        </w:rPr>
        <w:t xml:space="preserve">一个谓语动词 </w:t>
      </w:r>
    </w:p>
  </w:comment>
  <w:comment w:id="6" w:author="孫琦" w:date="2020-02-19T14:03:28Z" w:initials="">
    <w:p w14:paraId="3DE50F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系动词后面加形容词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6A06524" w15:done="0"/>
  <w15:commentEx w15:paraId="42246449" w15:done="0"/>
  <w15:commentEx w15:paraId="285F4C7F" w15:done="0"/>
  <w15:commentEx w15:paraId="64542FD7" w15:done="0"/>
  <w15:commentEx w15:paraId="671D51A1" w15:done="0"/>
  <w15:commentEx w15:paraId="696F556B" w15:done="0"/>
  <w15:commentEx w15:paraId="3DE50F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715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705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6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2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2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2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7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0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5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8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1" w:hanging="163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93" w:hanging="209"/>
      </w:pPr>
      <w:rPr>
        <w:rFonts w:hint="default"/>
        <w:lang w:val="zh-CN" w:eastAsia="zh-CN" w:bidi="zh-CN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2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0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82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4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2" w:hanging="466"/>
      </w:pPr>
      <w:rPr>
        <w:rFonts w:hint="default"/>
        <w:lang w:val="zh-CN" w:eastAsia="zh-CN" w:bidi="zh-CN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9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023395"/>
    <w:rsid w:val="0069363D"/>
    <w:rsid w:val="023D2CE4"/>
    <w:rsid w:val="027C3D8D"/>
    <w:rsid w:val="02A23C9D"/>
    <w:rsid w:val="02B20B82"/>
    <w:rsid w:val="02C42980"/>
    <w:rsid w:val="02EF76DF"/>
    <w:rsid w:val="030C08BF"/>
    <w:rsid w:val="03760F07"/>
    <w:rsid w:val="03BD54B3"/>
    <w:rsid w:val="03C72985"/>
    <w:rsid w:val="03E730C6"/>
    <w:rsid w:val="055641DE"/>
    <w:rsid w:val="05A62622"/>
    <w:rsid w:val="060B6234"/>
    <w:rsid w:val="06BD02DF"/>
    <w:rsid w:val="06D045BE"/>
    <w:rsid w:val="075659D6"/>
    <w:rsid w:val="084A7995"/>
    <w:rsid w:val="08813ED9"/>
    <w:rsid w:val="08B74B5E"/>
    <w:rsid w:val="08C20A0D"/>
    <w:rsid w:val="0A4F4C2B"/>
    <w:rsid w:val="0AD239D1"/>
    <w:rsid w:val="0AF265CF"/>
    <w:rsid w:val="0AFF2E18"/>
    <w:rsid w:val="0B84269B"/>
    <w:rsid w:val="0BD76425"/>
    <w:rsid w:val="0C5928B1"/>
    <w:rsid w:val="0C97425C"/>
    <w:rsid w:val="0CDC4F04"/>
    <w:rsid w:val="0D156C83"/>
    <w:rsid w:val="0D6E7AA1"/>
    <w:rsid w:val="0DFF033A"/>
    <w:rsid w:val="0E064565"/>
    <w:rsid w:val="0E7139B4"/>
    <w:rsid w:val="0ED02BE6"/>
    <w:rsid w:val="0F493944"/>
    <w:rsid w:val="0F5732FE"/>
    <w:rsid w:val="0FF93088"/>
    <w:rsid w:val="104E1946"/>
    <w:rsid w:val="11EE0307"/>
    <w:rsid w:val="12622346"/>
    <w:rsid w:val="132B711C"/>
    <w:rsid w:val="132E0E49"/>
    <w:rsid w:val="136061A0"/>
    <w:rsid w:val="13904B36"/>
    <w:rsid w:val="141D1E83"/>
    <w:rsid w:val="14636D73"/>
    <w:rsid w:val="14DF7F57"/>
    <w:rsid w:val="15374108"/>
    <w:rsid w:val="164E434A"/>
    <w:rsid w:val="168C23F4"/>
    <w:rsid w:val="176E4A56"/>
    <w:rsid w:val="17E7072F"/>
    <w:rsid w:val="180B10DF"/>
    <w:rsid w:val="186E1871"/>
    <w:rsid w:val="18E93DB5"/>
    <w:rsid w:val="19FF3717"/>
    <w:rsid w:val="1A230D0A"/>
    <w:rsid w:val="1A592DE8"/>
    <w:rsid w:val="1A7B4C51"/>
    <w:rsid w:val="1AC61E1D"/>
    <w:rsid w:val="1B134444"/>
    <w:rsid w:val="1C436EDB"/>
    <w:rsid w:val="1C9631AD"/>
    <w:rsid w:val="1CA33B2E"/>
    <w:rsid w:val="1DA02091"/>
    <w:rsid w:val="1DC93036"/>
    <w:rsid w:val="1DCB5E92"/>
    <w:rsid w:val="1ED4663C"/>
    <w:rsid w:val="1FA070F5"/>
    <w:rsid w:val="1FB80A4A"/>
    <w:rsid w:val="1FB93DAC"/>
    <w:rsid w:val="20693200"/>
    <w:rsid w:val="21286D44"/>
    <w:rsid w:val="22641B76"/>
    <w:rsid w:val="23073020"/>
    <w:rsid w:val="231107D5"/>
    <w:rsid w:val="23691BD0"/>
    <w:rsid w:val="244D446B"/>
    <w:rsid w:val="25A40196"/>
    <w:rsid w:val="263C5A6E"/>
    <w:rsid w:val="26405669"/>
    <w:rsid w:val="265D6240"/>
    <w:rsid w:val="26D31CDA"/>
    <w:rsid w:val="27035259"/>
    <w:rsid w:val="272D692C"/>
    <w:rsid w:val="27C648C3"/>
    <w:rsid w:val="28693FE3"/>
    <w:rsid w:val="28E270CD"/>
    <w:rsid w:val="2908278B"/>
    <w:rsid w:val="293C42EE"/>
    <w:rsid w:val="29ED10A0"/>
    <w:rsid w:val="29F67BBB"/>
    <w:rsid w:val="2B3862DB"/>
    <w:rsid w:val="2C4165C3"/>
    <w:rsid w:val="2CCF5EEC"/>
    <w:rsid w:val="2DEA42FA"/>
    <w:rsid w:val="2E7F0664"/>
    <w:rsid w:val="2EA22C00"/>
    <w:rsid w:val="2FE2207F"/>
    <w:rsid w:val="2FE95BF1"/>
    <w:rsid w:val="2FFB3672"/>
    <w:rsid w:val="30634F0C"/>
    <w:rsid w:val="30C103D3"/>
    <w:rsid w:val="31644744"/>
    <w:rsid w:val="31BE76CA"/>
    <w:rsid w:val="32054CA2"/>
    <w:rsid w:val="322E4BAD"/>
    <w:rsid w:val="323009D0"/>
    <w:rsid w:val="323A05A5"/>
    <w:rsid w:val="326E69EE"/>
    <w:rsid w:val="331414E7"/>
    <w:rsid w:val="337C54E3"/>
    <w:rsid w:val="34FA0510"/>
    <w:rsid w:val="360F7675"/>
    <w:rsid w:val="365C6065"/>
    <w:rsid w:val="36BD5C1F"/>
    <w:rsid w:val="36C25B69"/>
    <w:rsid w:val="3741009A"/>
    <w:rsid w:val="37E247F0"/>
    <w:rsid w:val="38B81681"/>
    <w:rsid w:val="38FF5E67"/>
    <w:rsid w:val="390D7A54"/>
    <w:rsid w:val="39AF718F"/>
    <w:rsid w:val="39E43633"/>
    <w:rsid w:val="3A083E71"/>
    <w:rsid w:val="3A364B25"/>
    <w:rsid w:val="3B5D1D35"/>
    <w:rsid w:val="3C135F06"/>
    <w:rsid w:val="3C4802CA"/>
    <w:rsid w:val="3C8039B7"/>
    <w:rsid w:val="3CF75F8D"/>
    <w:rsid w:val="3DAF7C1B"/>
    <w:rsid w:val="3E1D047D"/>
    <w:rsid w:val="3E9461FE"/>
    <w:rsid w:val="3ED902C9"/>
    <w:rsid w:val="3EF72ACE"/>
    <w:rsid w:val="3F945669"/>
    <w:rsid w:val="404352B0"/>
    <w:rsid w:val="408B285A"/>
    <w:rsid w:val="40D07994"/>
    <w:rsid w:val="40F857F0"/>
    <w:rsid w:val="419E499E"/>
    <w:rsid w:val="43375A9E"/>
    <w:rsid w:val="43945DE1"/>
    <w:rsid w:val="449E2FA2"/>
    <w:rsid w:val="4529292A"/>
    <w:rsid w:val="4531445A"/>
    <w:rsid w:val="46DA750B"/>
    <w:rsid w:val="4701042D"/>
    <w:rsid w:val="47225DA3"/>
    <w:rsid w:val="477B6128"/>
    <w:rsid w:val="478342E9"/>
    <w:rsid w:val="47E415AA"/>
    <w:rsid w:val="48CE1068"/>
    <w:rsid w:val="49D147C4"/>
    <w:rsid w:val="4A520EC6"/>
    <w:rsid w:val="4A9B3505"/>
    <w:rsid w:val="4AD67CE5"/>
    <w:rsid w:val="4B491421"/>
    <w:rsid w:val="4C6424B6"/>
    <w:rsid w:val="4C97007B"/>
    <w:rsid w:val="4D1E1249"/>
    <w:rsid w:val="4DAE50AC"/>
    <w:rsid w:val="4E496771"/>
    <w:rsid w:val="4E5C44C0"/>
    <w:rsid w:val="4E7746CD"/>
    <w:rsid w:val="4F3C429E"/>
    <w:rsid w:val="4F4E5BB6"/>
    <w:rsid w:val="500D2F71"/>
    <w:rsid w:val="514D11E1"/>
    <w:rsid w:val="51582071"/>
    <w:rsid w:val="51CD40EB"/>
    <w:rsid w:val="51D45E49"/>
    <w:rsid w:val="52317875"/>
    <w:rsid w:val="52332D61"/>
    <w:rsid w:val="52F25EF2"/>
    <w:rsid w:val="52FA13FE"/>
    <w:rsid w:val="54CD3A5C"/>
    <w:rsid w:val="54F452B3"/>
    <w:rsid w:val="54F4735F"/>
    <w:rsid w:val="552C2485"/>
    <w:rsid w:val="55346236"/>
    <w:rsid w:val="55C23550"/>
    <w:rsid w:val="55C85A06"/>
    <w:rsid w:val="56F87B3E"/>
    <w:rsid w:val="5702355F"/>
    <w:rsid w:val="59486A71"/>
    <w:rsid w:val="5A532E10"/>
    <w:rsid w:val="5AC36E9C"/>
    <w:rsid w:val="5AD2113F"/>
    <w:rsid w:val="5AD746F3"/>
    <w:rsid w:val="5AF7576D"/>
    <w:rsid w:val="5DD93B7B"/>
    <w:rsid w:val="5E577260"/>
    <w:rsid w:val="5F3B3048"/>
    <w:rsid w:val="5F8F323F"/>
    <w:rsid w:val="60D110C7"/>
    <w:rsid w:val="6196779B"/>
    <w:rsid w:val="61977197"/>
    <w:rsid w:val="61B11C77"/>
    <w:rsid w:val="62703013"/>
    <w:rsid w:val="62B470B5"/>
    <w:rsid w:val="63210DD6"/>
    <w:rsid w:val="63693C53"/>
    <w:rsid w:val="642C774D"/>
    <w:rsid w:val="65570816"/>
    <w:rsid w:val="6597318D"/>
    <w:rsid w:val="65E94834"/>
    <w:rsid w:val="66795A4C"/>
    <w:rsid w:val="668323EE"/>
    <w:rsid w:val="66A8011A"/>
    <w:rsid w:val="66BA2E7A"/>
    <w:rsid w:val="674834D7"/>
    <w:rsid w:val="67942177"/>
    <w:rsid w:val="681469C8"/>
    <w:rsid w:val="688C5814"/>
    <w:rsid w:val="69362061"/>
    <w:rsid w:val="69974DD5"/>
    <w:rsid w:val="69F26820"/>
    <w:rsid w:val="6A250901"/>
    <w:rsid w:val="6B3B52D5"/>
    <w:rsid w:val="6B7F7D3B"/>
    <w:rsid w:val="6C4B4E1F"/>
    <w:rsid w:val="6C711D18"/>
    <w:rsid w:val="6D302F18"/>
    <w:rsid w:val="6D9A66C5"/>
    <w:rsid w:val="6D9E41E1"/>
    <w:rsid w:val="6DB26ED7"/>
    <w:rsid w:val="6DE758C6"/>
    <w:rsid w:val="6DE865CA"/>
    <w:rsid w:val="6E007886"/>
    <w:rsid w:val="6E167E02"/>
    <w:rsid w:val="6E5D747F"/>
    <w:rsid w:val="6F4605E1"/>
    <w:rsid w:val="702C7D91"/>
    <w:rsid w:val="70887BD6"/>
    <w:rsid w:val="71DF47E8"/>
    <w:rsid w:val="7263324A"/>
    <w:rsid w:val="72AF7BA3"/>
    <w:rsid w:val="732438DD"/>
    <w:rsid w:val="751401D5"/>
    <w:rsid w:val="75E84E85"/>
    <w:rsid w:val="765268CC"/>
    <w:rsid w:val="76616069"/>
    <w:rsid w:val="7699117D"/>
    <w:rsid w:val="769C199B"/>
    <w:rsid w:val="77176C78"/>
    <w:rsid w:val="77A25701"/>
    <w:rsid w:val="77CA60A7"/>
    <w:rsid w:val="77E315AA"/>
    <w:rsid w:val="78761A1F"/>
    <w:rsid w:val="78A9646E"/>
    <w:rsid w:val="78D5647F"/>
    <w:rsid w:val="79261DCE"/>
    <w:rsid w:val="79C41B08"/>
    <w:rsid w:val="79E96CF0"/>
    <w:rsid w:val="79EB2E4A"/>
    <w:rsid w:val="7A15259E"/>
    <w:rsid w:val="7A9646A3"/>
    <w:rsid w:val="7ABA2D34"/>
    <w:rsid w:val="7B0C28C9"/>
    <w:rsid w:val="7BCD2041"/>
    <w:rsid w:val="7C2E2428"/>
    <w:rsid w:val="7C8B6291"/>
    <w:rsid w:val="7DD55C88"/>
    <w:rsid w:val="7ECA5F3A"/>
    <w:rsid w:val="7F9B6171"/>
    <w:rsid w:val="7FB97BA0"/>
    <w:rsid w:val="7FD56846"/>
    <w:rsid w:val="7FF51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46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2019-11-09T07:17:00Z</dcterms:created>
  <dc:creator>徐男</dc:creator>
  <cp:lastModifiedBy>孫琦</cp:lastModifiedBy>
  <dcterms:modified xsi:type="dcterms:W3CDTF">2020-02-19T06:27:32Z</dcterms:modified>
  <dc:subject>Lesson1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2052-11.1.0.9339</vt:lpwstr>
  </property>
</Properties>
</file>