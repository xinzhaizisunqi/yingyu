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Lesson27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ind w:left="3695"/>
        <w:rPr>
          <w:rFonts w:hint="eastAsia" w:ascii="宋体" w:eastAsia="宋体"/>
        </w:rPr>
      </w:pPr>
      <w:r>
        <w:t xml:space="preserve">Lesson 27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981"/>
          <w:tab w:val="left" w:pos="1647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tent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帐篷</w:t>
      </w:r>
    </w:p>
    <w:p>
      <w:pPr>
        <w:pStyle w:val="7"/>
        <w:numPr>
          <w:ilvl w:val="0"/>
          <w:numId w:val="0"/>
        </w:numPr>
        <w:tabs>
          <w:tab w:val="left" w:pos="981"/>
          <w:tab w:val="left" w:pos="1647"/>
        </w:tabs>
        <w:spacing w:before="43" w:after="0" w:line="240" w:lineRule="auto"/>
        <w:ind w:left="619" w:leftChars="0" w:right="0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  <w:lang w:val="en-US" w:eastAsia="zh-CN"/>
        </w:rPr>
        <w:t>Put up a tent 搭起一个帐篷</w:t>
      </w:r>
    </w:p>
    <w:p>
      <w:pPr>
        <w:pStyle w:val="7"/>
        <w:numPr>
          <w:ilvl w:val="0"/>
          <w:numId w:val="1"/>
        </w:numPr>
        <w:tabs>
          <w:tab w:val="left" w:pos="981"/>
          <w:tab w:val="left" w:pos="1672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field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田地，田野</w:t>
      </w:r>
    </w:p>
    <w:p>
      <w:pPr>
        <w:pStyle w:val="7"/>
        <w:numPr>
          <w:ilvl w:val="0"/>
          <w:numId w:val="1"/>
        </w:numPr>
        <w:tabs>
          <w:tab w:val="left" w:pos="981"/>
          <w:tab w:val="left" w:pos="1747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smell</w:t>
      </w:r>
      <w:r>
        <w:rPr>
          <w:sz w:val="21"/>
        </w:rPr>
        <w:tab/>
      </w:r>
      <w:r>
        <w:rPr>
          <w:sz w:val="21"/>
        </w:rPr>
        <w:t>(smelled /</w:t>
      </w:r>
      <w:r>
        <w:rPr>
          <w:spacing w:val="-2"/>
          <w:sz w:val="21"/>
        </w:rPr>
        <w:t xml:space="preserve"> </w:t>
      </w:r>
      <w:r>
        <w:rPr>
          <w:sz w:val="21"/>
        </w:rPr>
        <w:t>smelt</w:t>
      </w:r>
      <w:r>
        <w:rPr>
          <w:spacing w:val="-1"/>
          <w:sz w:val="21"/>
        </w:rPr>
        <w:t xml:space="preserve">) </w:t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闻起来</w:t>
      </w:r>
    </w:p>
    <w:p>
      <w:pPr>
        <w:pStyle w:val="3"/>
        <w:spacing w:before="48"/>
        <w:rPr>
          <w:rFonts w:hint="default" w:eastAsia="宋体"/>
          <w:lang w:val="en-US" w:eastAsia="zh-CN"/>
        </w:rPr>
      </w:pPr>
      <w:r>
        <w:t>The food smelled good.</w:t>
      </w:r>
      <w:r>
        <w:rPr>
          <w:rFonts w:hint="eastAsia" w:eastAsia="宋体"/>
          <w:lang w:val="en-US" w:eastAsia="zh-CN"/>
        </w:rPr>
        <w:t xml:space="preserve"> 系动词</w:t>
      </w:r>
    </w:p>
    <w:p>
      <w:pPr>
        <w:pStyle w:val="3"/>
        <w:spacing w:before="55"/>
        <w:rPr>
          <w:rFonts w:hint="default" w:eastAsia="宋体"/>
          <w:lang w:val="en-US" w:eastAsia="zh-CN"/>
        </w:rPr>
      </w:pPr>
      <w:r>
        <w:t>She smelled the meat to see if it was fresh.</w:t>
      </w:r>
      <w:r>
        <w:rPr>
          <w:rFonts w:hint="eastAsia" w:eastAsia="宋体"/>
          <w:lang w:val="en-US" w:eastAsia="zh-CN"/>
        </w:rPr>
        <w:t xml:space="preserve"> 及物动词</w:t>
      </w:r>
    </w:p>
    <w:p>
      <w:pPr>
        <w:pStyle w:val="7"/>
        <w:numPr>
          <w:ilvl w:val="0"/>
          <w:numId w:val="1"/>
        </w:numPr>
        <w:tabs>
          <w:tab w:val="left" w:pos="981"/>
          <w:tab w:val="left" w:pos="2176"/>
        </w:tabs>
        <w:spacing w:before="51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wonderful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极好的</w:t>
      </w:r>
    </w:p>
    <w:p>
      <w:pPr>
        <w:pStyle w:val="3"/>
        <w:tabs>
          <w:tab w:val="left" w:pos="1728"/>
          <w:tab w:val="left" w:pos="2803"/>
          <w:tab w:val="left" w:pos="3842"/>
        </w:tabs>
        <w:spacing w:before="48"/>
      </w:pPr>
      <w:r>
        <w:t>fabulous</w:t>
      </w:r>
      <w:r>
        <w:tab/>
      </w:r>
      <w:r>
        <w:t>excellent</w:t>
      </w:r>
      <w:r>
        <w:tab/>
      </w:r>
      <w:r>
        <w:rPr>
          <w:spacing w:val="-3"/>
        </w:rPr>
        <w:t>fantastic</w:t>
      </w:r>
      <w:r>
        <w:rPr>
          <w:spacing w:val="-3"/>
        </w:rPr>
        <w:tab/>
      </w:r>
      <w:r>
        <w:t>terrific</w:t>
      </w:r>
    </w:p>
    <w:p>
      <w:pPr>
        <w:pStyle w:val="7"/>
        <w:numPr>
          <w:ilvl w:val="0"/>
          <w:numId w:val="1"/>
        </w:numPr>
        <w:tabs>
          <w:tab w:val="left" w:pos="981"/>
          <w:tab w:val="left" w:pos="2047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campfire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营火，篝火</w:t>
      </w:r>
    </w:p>
    <w:p>
      <w:pPr>
        <w:pStyle w:val="3"/>
        <w:spacing w:before="49"/>
      </w:pPr>
      <w:r>
        <w:t>go camping</w:t>
      </w:r>
    </w:p>
    <w:p>
      <w:pPr>
        <w:pStyle w:val="7"/>
        <w:numPr>
          <w:ilvl w:val="0"/>
          <w:numId w:val="1"/>
        </w:numPr>
        <w:tabs>
          <w:tab w:val="left" w:pos="981"/>
          <w:tab w:val="left" w:pos="1774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creep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爬行</w:t>
      </w:r>
    </w:p>
    <w:p>
      <w:pPr>
        <w:pStyle w:val="3"/>
        <w:tabs>
          <w:tab w:val="left" w:pos="1688"/>
          <w:tab w:val="left" w:pos="2764"/>
        </w:tabs>
        <w:spacing w:before="48"/>
      </w:pPr>
      <w:r>
        <w:t>cr</w:t>
      </w:r>
      <w:r>
        <w:rPr>
          <w:u w:val="single"/>
        </w:rPr>
        <w:t>eep</w:t>
      </w:r>
      <w:r>
        <w:tab/>
      </w:r>
      <w:r>
        <w:t>cr</w:t>
      </w:r>
      <w:r>
        <w:rPr>
          <w:u w:val="single"/>
        </w:rPr>
        <w:t>ept</w:t>
      </w:r>
      <w:r>
        <w:tab/>
      </w:r>
      <w:r>
        <w:t>cr</w:t>
      </w:r>
      <w:r>
        <w:rPr>
          <w:u w:val="single"/>
        </w:rPr>
        <w:t>ept</w:t>
      </w:r>
    </w:p>
    <w:p>
      <w:pPr>
        <w:pStyle w:val="3"/>
        <w:tabs>
          <w:tab w:val="left" w:pos="1761"/>
          <w:tab w:val="left" w:pos="2802"/>
        </w:tabs>
        <w:spacing w:before="56"/>
      </w:pPr>
      <w:r>
        <w:t>sleep</w:t>
      </w:r>
      <w:r>
        <w:tab/>
      </w:r>
      <w:r>
        <w:t>slept</w:t>
      </w:r>
      <w:r>
        <w:tab/>
      </w:r>
      <w:r>
        <w:t>slept</w:t>
      </w:r>
    </w:p>
    <w:p>
      <w:pPr>
        <w:pStyle w:val="3"/>
        <w:tabs>
          <w:tab w:val="left" w:pos="1648"/>
          <w:tab w:val="left" w:pos="1824"/>
          <w:tab w:val="left" w:pos="2586"/>
          <w:tab w:val="left" w:pos="2931"/>
        </w:tabs>
        <w:spacing w:before="0" w:line="240" w:lineRule="auto"/>
        <w:ind w:left="0" w:right="0" w:firstLine="714" w:firstLineChars="350"/>
        <w:rPr>
          <w:spacing w:val="-7"/>
        </w:rPr>
      </w:pPr>
      <w:r>
        <w:rPr>
          <w:spacing w:val="-3"/>
        </w:rPr>
        <w:t>keep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>kept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7"/>
        </w:rPr>
        <w:t xml:space="preserve">kept </w:t>
      </w:r>
    </w:p>
    <w:p>
      <w:pPr>
        <w:pStyle w:val="3"/>
        <w:tabs>
          <w:tab w:val="left" w:pos="1648"/>
          <w:tab w:val="left" w:pos="1824"/>
          <w:tab w:val="left" w:pos="2586"/>
          <w:tab w:val="left" w:pos="2931"/>
        </w:tabs>
        <w:spacing w:before="0" w:line="240" w:lineRule="auto"/>
        <w:ind w:left="0" w:right="0" w:firstLine="735" w:firstLineChars="350"/>
      </w:pPr>
      <w:r>
        <w:t>sweep</w:t>
      </w:r>
      <w:r>
        <w:tab/>
      </w:r>
      <w:r>
        <w:t>swept</w:t>
      </w:r>
      <w:r>
        <w:tab/>
      </w:r>
      <w:r>
        <w:t>swept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0" w:after="0" w:line="280" w:lineRule="auto"/>
        <w:ind w:left="682" w:right="5961" w:hanging="63"/>
        <w:jc w:val="both"/>
        <w:rPr>
          <w:sz w:val="21"/>
        </w:rPr>
      </w:pPr>
      <w:r>
        <w:rPr>
          <w:sz w:val="21"/>
          <w:u w:val="single"/>
        </w:rPr>
        <w:t>sleeping</w:t>
      </w:r>
      <w:r>
        <w:rPr>
          <w:sz w:val="21"/>
        </w:rPr>
        <w:t xml:space="preserve"> bag</w:t>
      </w:r>
      <w:r>
        <w:rPr>
          <w:spacing w:val="19"/>
          <w:sz w:val="21"/>
        </w:rPr>
        <w:t xml:space="preserve"> </w:t>
      </w:r>
      <w:r>
        <w:rPr>
          <w:rFonts w:hint="eastAsia" w:ascii="宋体" w:eastAsia="宋体"/>
          <w:spacing w:val="-4"/>
          <w:sz w:val="21"/>
        </w:rPr>
        <w:t>睡 袋</w:t>
      </w:r>
      <w:r>
        <w:rPr>
          <w:sz w:val="21"/>
        </w:rPr>
        <w:t>doing</w:t>
      </w:r>
      <w:r>
        <w:rPr>
          <w:spacing w:val="6"/>
          <w:sz w:val="21"/>
        </w:rPr>
        <w:t xml:space="preserve">  </w:t>
      </w:r>
      <w:r>
        <w:rPr>
          <w:rFonts w:hint="eastAsia" w:ascii="宋体" w:eastAsia="宋体"/>
          <w:spacing w:val="-3"/>
          <w:sz w:val="21"/>
        </w:rPr>
        <w:t>表示功能，用途</w:t>
      </w:r>
      <w:r>
        <w:rPr>
          <w:spacing w:val="-3"/>
          <w:sz w:val="21"/>
        </w:rPr>
        <w:t>a swimming</w:t>
      </w:r>
      <w:r>
        <w:rPr>
          <w:spacing w:val="-2"/>
          <w:sz w:val="21"/>
        </w:rPr>
        <w:t xml:space="preserve"> </w:t>
      </w:r>
      <w:r>
        <w:rPr>
          <w:sz w:val="21"/>
        </w:rPr>
        <w:t>pool</w:t>
      </w:r>
    </w:p>
    <w:p>
      <w:pPr>
        <w:pStyle w:val="3"/>
        <w:spacing w:before="5"/>
        <w:jc w:val="both"/>
      </w:pPr>
      <w:r>
        <w:pict>
          <v:group id="_x0000_s1026" o:spid="_x0000_s1026" o:spt="203" style="position:absolute;left:0pt;margin-left:82.3pt;margin-top:17.9pt;height:73pt;width:382.35pt;mso-position-horizontal-relative:page;mso-wrap-distance-bottom:0pt;mso-wrap-distance-top:0pt;z-index:-251656192;mso-width-relative:page;mso-height-relative:page;" coordorigin="1646,359" coordsize="7647,1460">
            <o:lock v:ext="edit"/>
            <v:shape id="_x0000_s1027" o:spid="_x0000_s1027" o:spt="75" type="#_x0000_t75" style="position:absolute;left:1646;top:47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358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 packing case</w:t>
                    </w:r>
                  </w:p>
                  <w:p>
                    <w:pPr>
                      <w:spacing w:before="55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 waiting room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875"/>
                        <w:tab w:val="left" w:pos="2229"/>
                      </w:tabs>
                      <w:spacing w:before="51"/>
                      <w:ind w:left="874" w:right="0" w:hanging="361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comfortable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adj</w:t>
                    </w:r>
                    <w:r>
                      <w:rPr>
                        <w:spacing w:val="5"/>
                        <w:sz w:val="21"/>
                      </w:rPr>
                      <w:t xml:space="preserve">. 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舒适的，安逸的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875"/>
                        <w:tab w:val="left" w:pos="1857"/>
                      </w:tabs>
                      <w:spacing w:before="43"/>
                      <w:ind w:left="874" w:right="0" w:hanging="361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soundly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6"/>
                        <w:sz w:val="21"/>
                      </w:rPr>
                      <w:t>adv</w:t>
                    </w:r>
                    <w:r>
                      <w:rPr>
                        <w:spacing w:val="5"/>
                        <w:sz w:val="21"/>
                      </w:rPr>
                      <w:t xml:space="preserve">. 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>香甜地</w:t>
                    </w:r>
                  </w:p>
                  <w:p>
                    <w:pPr>
                      <w:spacing w:before="48" w:line="253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sleep soundly / deeply / well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29.1pt;height:52.7pt;width:40.25pt;mso-position-horizontal-relative:page;mso-wrap-distance-bottom:0pt;mso-wrap-distance-top:0pt;z-index:-251655168;mso-width-relative:page;mso-height-relative:page;" fillcolor="#808080" filled="t" stroked="f" coordorigin="9367,583" coordsize="805,1054" path="m9750,1519l9755,1551,9759,1580,9763,1607,9765,1632,9811,1634,9856,1636,9899,1636,9940,1637,10014,1626,10073,1593,10116,1539,10119,1530,9930,1530,9896,1529,9855,1527,9806,1524,9750,1519xm10172,583l9388,583,9388,682,10088,682,10087,772,10086,860,10085,946,10083,1029,10081,1116,10079,1188,10077,1267,10075,1339,10072,1387,10065,1428,10054,1462,10040,1487,10021,1506,9996,1520,9966,1527,9930,1530,10119,1530,10143,1462,10154,1364,10155,1319,10158,1256,10159,1207,10161,1137,10163,1065,10164,976,10166,894,10168,772,10170,682,10172,583xm10016,1079l9954,1108,9889,1137,9822,1167,9680,1227,9367,1355,9374,1381,9389,1433,9396,1459,10016,1185,10015,1169,10015,1146,10015,1116,10016,1079xm9523,782l9513,802,9503,822,9493,841,9483,861,9540,896,9602,935,9666,976,9734,1022,9804,1072,9815,1048,9826,1025,9837,1002,9847,979,9794,944,9734,907,9669,868,9523,78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a fishing</w:t>
      </w:r>
      <w:r>
        <w:rPr>
          <w:spacing w:val="-13"/>
        </w:rPr>
        <w:t xml:space="preserve"> </w:t>
      </w:r>
      <w:r>
        <w:t>boat</w:t>
      </w:r>
    </w:p>
    <w:p>
      <w:pPr>
        <w:pStyle w:val="3"/>
        <w:spacing w:before="30"/>
      </w:pPr>
      <w:r>
        <w:t xml:space="preserve">be </w:t>
      </w:r>
      <w:r>
        <w:rPr>
          <w:spacing w:val="-3"/>
        </w:rPr>
        <w:t>fast</w:t>
      </w:r>
      <w:r>
        <w:rPr>
          <w:spacing w:val="2"/>
        </w:rPr>
        <w:t xml:space="preserve"> </w:t>
      </w:r>
      <w:r>
        <w:t>asleep</w:t>
      </w:r>
    </w:p>
    <w:p>
      <w:pPr>
        <w:pStyle w:val="7"/>
        <w:numPr>
          <w:ilvl w:val="0"/>
          <w:numId w:val="3"/>
        </w:numPr>
        <w:tabs>
          <w:tab w:val="left" w:pos="892"/>
          <w:tab w:val="left" w:pos="1567"/>
        </w:tabs>
        <w:spacing w:before="51" w:after="0" w:line="240" w:lineRule="auto"/>
        <w:ind w:left="891" w:right="0" w:hanging="315"/>
        <w:jc w:val="left"/>
        <w:rPr>
          <w:rFonts w:hint="eastAsia" w:ascii="宋体" w:eastAsia="宋体"/>
          <w:sz w:val="21"/>
        </w:rPr>
      </w:pPr>
      <w:r>
        <w:rPr>
          <w:sz w:val="21"/>
        </w:rPr>
        <w:t>leap</w:t>
      </w:r>
      <w:r>
        <w:rPr>
          <w:sz w:val="21"/>
        </w:rPr>
        <w:tab/>
      </w:r>
      <w:r>
        <w:rPr>
          <w:sz w:val="21"/>
        </w:rPr>
        <w:t>(leapt, leapt</w:t>
      </w:r>
      <w:r>
        <w:rPr>
          <w:spacing w:val="-1"/>
          <w:sz w:val="21"/>
        </w:rPr>
        <w:t xml:space="preserve">) </w:t>
      </w:r>
      <w:r>
        <w:rPr>
          <w:spacing w:val="-9"/>
          <w:sz w:val="21"/>
        </w:rPr>
        <w:t>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跳跃，跳起</w:t>
      </w:r>
    </w:p>
    <w:p>
      <w:pPr>
        <w:pStyle w:val="7"/>
        <w:numPr>
          <w:ilvl w:val="0"/>
          <w:numId w:val="3"/>
        </w:numPr>
        <w:tabs>
          <w:tab w:val="left" w:pos="1086"/>
          <w:tab w:val="left" w:pos="2105"/>
        </w:tabs>
        <w:spacing w:before="43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heavily</w:t>
      </w:r>
      <w:r>
        <w:rPr>
          <w:sz w:val="21"/>
        </w:rPr>
        <w:tab/>
      </w:r>
      <w:r>
        <w:rPr>
          <w:spacing w:val="-6"/>
          <w:sz w:val="21"/>
        </w:rPr>
        <w:t>adv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大量地</w:t>
      </w:r>
    </w:p>
    <w:p>
      <w:pPr>
        <w:pStyle w:val="3"/>
        <w:tabs>
          <w:tab w:val="left" w:pos="2912"/>
        </w:tabs>
        <w:spacing w:before="48"/>
      </w:pPr>
      <w:r>
        <w:t>rain</w:t>
      </w:r>
      <w:r>
        <w:rPr>
          <w:spacing w:val="-5"/>
        </w:rPr>
        <w:t xml:space="preserve"> </w:t>
      </w:r>
      <w:r>
        <w:t>heavily</w:t>
      </w:r>
      <w:r>
        <w:tab/>
      </w:r>
      <w:r>
        <w:rPr>
          <w:spacing w:val="-3"/>
        </w:rPr>
        <w:t>smoke</w:t>
      </w:r>
      <w:r>
        <w:t xml:space="preserve"> heavily</w:t>
      </w:r>
    </w:p>
    <w:p>
      <w:pPr>
        <w:pStyle w:val="7"/>
        <w:numPr>
          <w:ilvl w:val="0"/>
          <w:numId w:val="3"/>
        </w:numPr>
        <w:tabs>
          <w:tab w:val="left" w:pos="1086"/>
          <w:tab w:val="left" w:pos="1812"/>
          <w:tab w:val="left" w:pos="3311"/>
        </w:tabs>
        <w:spacing w:before="50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form</w:t>
      </w:r>
      <w:r>
        <w:rPr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spacing w:val="18"/>
          <w:sz w:val="21"/>
        </w:rPr>
        <w:t xml:space="preserve"> </w:t>
      </w:r>
      <w:r>
        <w:rPr>
          <w:rFonts w:hint="eastAsia" w:ascii="宋体" w:eastAsia="宋体"/>
          <w:sz w:val="21"/>
        </w:rPr>
        <w:t>形成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n.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形</w:t>
      </w:r>
      <w:r>
        <w:rPr>
          <w:rFonts w:hint="eastAsia" w:ascii="宋体" w:eastAsia="宋体"/>
          <w:spacing w:val="-3"/>
          <w:sz w:val="21"/>
        </w:rPr>
        <w:t>式</w:t>
      </w:r>
      <w:r>
        <w:rPr>
          <w:rFonts w:hint="eastAsia" w:ascii="宋体" w:eastAsia="宋体"/>
          <w:sz w:val="21"/>
        </w:rPr>
        <w:t>，</w:t>
      </w:r>
      <w:r>
        <w:rPr>
          <w:rFonts w:hint="eastAsia" w:ascii="宋体" w:eastAsia="宋体"/>
          <w:spacing w:val="-3"/>
          <w:sz w:val="21"/>
        </w:rPr>
        <w:t>表</w:t>
      </w:r>
      <w:r>
        <w:rPr>
          <w:rFonts w:hint="eastAsia" w:ascii="宋体" w:eastAsia="宋体"/>
          <w:sz w:val="21"/>
        </w:rPr>
        <w:t>格</w:t>
      </w:r>
    </w:p>
    <w:p>
      <w:pPr>
        <w:pStyle w:val="7"/>
        <w:numPr>
          <w:ilvl w:val="0"/>
          <w:numId w:val="3"/>
        </w:numPr>
        <w:tabs>
          <w:tab w:val="left" w:pos="1086"/>
          <w:tab w:val="left" w:pos="1819"/>
        </w:tabs>
        <w:spacing w:before="43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wind</w:t>
      </w:r>
      <w:r>
        <w:rPr>
          <w:sz w:val="21"/>
        </w:rPr>
        <w:tab/>
      </w:r>
      <w:r>
        <w:rPr>
          <w:sz w:val="21"/>
        </w:rPr>
        <w:t>(wound</w:t>
      </w:r>
      <w:r>
        <w:rPr>
          <w:spacing w:val="-2"/>
          <w:sz w:val="21"/>
        </w:rPr>
        <w:t xml:space="preserve">, </w:t>
      </w:r>
      <w:r>
        <w:rPr>
          <w:sz w:val="21"/>
        </w:rPr>
        <w:t>wound</w:t>
      </w:r>
      <w:r>
        <w:rPr>
          <w:spacing w:val="-1"/>
          <w:sz w:val="21"/>
        </w:rPr>
        <w:t xml:space="preserve">) </w:t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蜿蜒</w:t>
      </w:r>
    </w:p>
    <w:p>
      <w:pPr>
        <w:pStyle w:val="3"/>
        <w:spacing w:before="48"/>
      </w:pPr>
      <w:r>
        <w:t xml:space="preserve">wind </w:t>
      </w:r>
      <w:r>
        <w:rPr>
          <w:spacing w:val="-4"/>
        </w:rPr>
        <w:t>one’s</w:t>
      </w:r>
      <w:r>
        <w:rPr>
          <w:spacing w:val="4"/>
        </w:rPr>
        <w:t xml:space="preserve"> </w:t>
      </w:r>
      <w:r>
        <w:rPr>
          <w:spacing w:val="-3"/>
        </w:rPr>
        <w:t>way</w:t>
      </w:r>
    </w:p>
    <w:p>
      <w:pPr>
        <w:pStyle w:val="3"/>
        <w:spacing w:before="56" w:line="292" w:lineRule="auto"/>
        <w:ind w:right="4422"/>
      </w:pPr>
      <w:r>
        <w:t xml:space="preserve">The stream wound its </w:t>
      </w:r>
      <w:r>
        <w:rPr>
          <w:spacing w:val="-3"/>
        </w:rPr>
        <w:t xml:space="preserve">way </w:t>
      </w:r>
      <w:r>
        <w:t>across the field. wind round</w:t>
      </w:r>
      <w:r>
        <w:rPr>
          <w:spacing w:val="-6"/>
        </w:rPr>
        <w:t xml:space="preserve"> </w:t>
      </w:r>
      <w:r>
        <w:t>sth.</w:t>
      </w:r>
    </w:p>
    <w:p>
      <w:pPr>
        <w:pStyle w:val="3"/>
        <w:spacing w:line="255" w:lineRule="exact"/>
      </w:pPr>
      <w:r>
        <w:t>A snake wound round the wires.</w:t>
      </w:r>
    </w:p>
    <w:p>
      <w:pPr>
        <w:pStyle w:val="7"/>
        <w:numPr>
          <w:ilvl w:val="0"/>
          <w:numId w:val="3"/>
        </w:numPr>
        <w:tabs>
          <w:tab w:val="left" w:pos="1086"/>
          <w:tab w:val="left" w:pos="1800"/>
        </w:tabs>
        <w:spacing w:before="50" w:after="0" w:line="240" w:lineRule="auto"/>
        <w:ind w:left="1086" w:right="0" w:hanging="466"/>
        <w:jc w:val="left"/>
        <w:rPr>
          <w:rFonts w:hint="eastAsia" w:ascii="宋体" w:eastAsia="宋体"/>
          <w:sz w:val="21"/>
        </w:rPr>
      </w:pPr>
      <w:r>
        <w:rPr>
          <w:sz w:val="21"/>
        </w:rPr>
        <w:t>right</w:t>
      </w:r>
      <w:r>
        <w:rPr>
          <w:sz w:val="21"/>
        </w:rPr>
        <w:tab/>
      </w:r>
      <w:r>
        <w:rPr>
          <w:spacing w:val="-5"/>
          <w:sz w:val="21"/>
        </w:rPr>
        <w:t>adv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正好</w:t>
      </w:r>
    </w:p>
    <w:p>
      <w:pPr>
        <w:pStyle w:val="2"/>
        <w:ind w:left="3409"/>
        <w:rPr>
          <w:rFonts w:hint="eastAsia" w:ascii="宋体" w:eastAsia="宋体"/>
        </w:rPr>
      </w:pPr>
      <w:r>
        <w:t xml:space="preserve">Lesson 27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4"/>
        </w:numPr>
        <w:tabs>
          <w:tab w:val="left" w:pos="621"/>
        </w:tabs>
        <w:spacing w:before="49" w:after="0" w:line="292" w:lineRule="auto"/>
        <w:ind w:left="682" w:right="3847" w:hanging="423"/>
        <w:jc w:val="left"/>
        <w:rPr>
          <w:sz w:val="21"/>
        </w:rPr>
      </w:pPr>
      <w:r>
        <w:rPr>
          <w:sz w:val="21"/>
        </w:rPr>
        <w:t>Late in the afternoon, the boys put up their tent</w:t>
      </w:r>
      <w:r>
        <w:rPr>
          <w:spacing w:val="-34"/>
          <w:sz w:val="21"/>
        </w:rPr>
        <w:t xml:space="preserve"> </w:t>
      </w:r>
      <w:r>
        <w:rPr>
          <w:sz w:val="21"/>
        </w:rPr>
        <w:t xml:space="preserve">… </w:t>
      </w:r>
    </w:p>
    <w:p>
      <w:pPr>
        <w:pStyle w:val="7"/>
        <w:numPr>
          <w:numId w:val="0"/>
        </w:numPr>
        <w:tabs>
          <w:tab w:val="left" w:pos="621"/>
        </w:tabs>
        <w:spacing w:before="49" w:after="0" w:line="292" w:lineRule="auto"/>
        <w:ind w:left="259" w:leftChars="0" w:right="3847" w:rightChars="0" w:firstLine="420" w:firstLineChars="200"/>
        <w:jc w:val="left"/>
        <w:rPr>
          <w:sz w:val="21"/>
        </w:rPr>
      </w:pPr>
      <w:r>
        <w:rPr>
          <w:sz w:val="21"/>
        </w:rPr>
        <w:t>late in the</w:t>
      </w:r>
      <w:r>
        <w:rPr>
          <w:spacing w:val="-5"/>
          <w:sz w:val="21"/>
        </w:rPr>
        <w:t xml:space="preserve"> </w:t>
      </w:r>
      <w:r>
        <w:rPr>
          <w:sz w:val="21"/>
        </w:rPr>
        <w:t>afternoon</w:t>
      </w:r>
    </w:p>
    <w:p>
      <w:pPr>
        <w:pStyle w:val="3"/>
        <w:spacing w:line="240" w:lineRule="auto"/>
        <w:ind w:left="0" w:right="0" w:firstLine="630" w:firstLineChars="300"/>
        <w:rPr>
          <w:u w:val="single"/>
        </w:rPr>
      </w:pPr>
      <w:r>
        <w:t>early in the morning</w:t>
      </w:r>
    </w:p>
    <w:p>
      <w:pPr>
        <w:pStyle w:val="3"/>
        <w:spacing w:line="240" w:lineRule="auto"/>
        <w:ind w:left="0" w:right="0" w:firstLine="630" w:firstLineChars="300"/>
      </w:pPr>
      <w:r>
        <w:rPr>
          <w:u w:val="single"/>
        </w:rPr>
        <w:t>in the middle of</w:t>
      </w:r>
      <w:r>
        <w:t xml:space="preserve"> a</w:t>
      </w:r>
      <w:r>
        <w:rPr>
          <w:spacing w:val="-9"/>
        </w:rPr>
        <w:t xml:space="preserve"> </w:t>
      </w:r>
      <w:r>
        <w:t>field</w:t>
      </w:r>
    </w:p>
    <w:p>
      <w:pPr>
        <w:pStyle w:val="3"/>
        <w:spacing w:line="255" w:lineRule="exact"/>
        <w:ind w:left="0" w:leftChars="0" w:firstLine="630" w:firstLineChars="300"/>
      </w:pPr>
      <w:r>
        <w:rPr>
          <w:u w:val="single"/>
        </w:rPr>
        <w:t>in the centre of</w:t>
      </w:r>
      <w:r>
        <w:t xml:space="preserve"> Australia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54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… </w:t>
      </w:r>
      <w:r>
        <w:rPr>
          <w:sz w:val="21"/>
          <w:u w:val="single"/>
        </w:rPr>
        <w:t>they told stories</w:t>
      </w:r>
      <w:r>
        <w:rPr>
          <w:sz w:val="21"/>
        </w:rPr>
        <w:t xml:space="preserve"> and </w:t>
      </w:r>
      <w:r>
        <w:rPr>
          <w:sz w:val="21"/>
          <w:u w:val="single"/>
        </w:rPr>
        <w:t>sang songs</w:t>
      </w:r>
      <w:r>
        <w:rPr>
          <w:sz w:val="21"/>
        </w:rPr>
        <w:t xml:space="preserve"> by the</w:t>
      </w:r>
      <w:r>
        <w:rPr>
          <w:spacing w:val="-10"/>
          <w:sz w:val="21"/>
        </w:rPr>
        <w:t xml:space="preserve"> </w:t>
      </w:r>
      <w:r>
        <w:rPr>
          <w:sz w:val="21"/>
        </w:rPr>
        <w:t>campfire.</w:t>
      </w:r>
    </w:p>
    <w:p>
      <w:pPr>
        <w:pStyle w:val="3"/>
        <w:spacing w:before="56"/>
        <w:ind w:left="786"/>
      </w:pPr>
      <w:r>
        <w:t xml:space="preserve">… and (they) </w:t>
      </w:r>
      <w:r>
        <w:rPr>
          <w:u w:val="single"/>
        </w:rPr>
        <w:t>sang songs</w:t>
      </w:r>
      <w:r>
        <w:t xml:space="preserve"> by the campfire.</w:t>
      </w:r>
    </w:p>
    <w:p>
      <w:pPr>
        <w:spacing w:after="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ind w:left="0"/>
        <w:rPr>
          <w:sz w:val="15"/>
        </w:rPr>
      </w:pPr>
    </w:p>
    <w:p>
      <w:pPr>
        <w:pStyle w:val="3"/>
        <w:spacing w:before="59"/>
      </w:pPr>
      <w:r>
        <w:rPr>
          <w:u w:val="single"/>
        </w:rPr>
        <w:t>by</w:t>
      </w:r>
      <w:r>
        <w:t xml:space="preserve"> the campfire</w:t>
      </w:r>
    </w:p>
    <w:p>
      <w:pPr>
        <w:pStyle w:val="3"/>
        <w:spacing w:before="55"/>
      </w:pPr>
      <w:r>
        <w:t>I like sitting by the Wayle on fine afternoons.</w:t>
      </w:r>
    </w:p>
    <w:p>
      <w:pPr>
        <w:pStyle w:val="7"/>
        <w:numPr>
          <w:ilvl w:val="0"/>
          <w:numId w:val="4"/>
        </w:numPr>
        <w:tabs>
          <w:tab w:val="left" w:pos="470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 xml:space="preserve">But some time later it </w:t>
      </w:r>
      <w:r>
        <w:rPr>
          <w:sz w:val="21"/>
          <w:u w:val="single"/>
        </w:rPr>
        <w:t>began to</w:t>
      </w:r>
      <w:r>
        <w:rPr>
          <w:spacing w:val="-23"/>
          <w:sz w:val="21"/>
          <w:u w:val="single"/>
        </w:rPr>
        <w:t xml:space="preserve"> </w:t>
      </w:r>
      <w:r>
        <w:rPr>
          <w:sz w:val="21"/>
          <w:u w:val="single"/>
        </w:rPr>
        <w:t>rain</w:t>
      </w:r>
      <w:r>
        <w:rPr>
          <w:sz w:val="21"/>
        </w:rPr>
        <w:t>.</w:t>
      </w:r>
    </w:p>
    <w:p>
      <w:pPr>
        <w:pStyle w:val="7"/>
        <w:numPr>
          <w:numId w:val="0"/>
        </w:numPr>
        <w:tabs>
          <w:tab w:val="left" w:pos="470"/>
        </w:tabs>
        <w:spacing w:before="56" w:after="0" w:line="292" w:lineRule="auto"/>
        <w:ind w:left="259" w:leftChars="0" w:right="5199" w:rightChars="0" w:firstLine="420" w:firstLineChars="200"/>
        <w:jc w:val="left"/>
        <w:rPr>
          <w:sz w:val="21"/>
        </w:rPr>
      </w:pPr>
      <w:r>
        <w:rPr>
          <w:sz w:val="21"/>
        </w:rPr>
        <w:t xml:space="preserve"> some</w:t>
      </w:r>
      <w:r>
        <w:rPr>
          <w:spacing w:val="-1"/>
          <w:sz w:val="21"/>
        </w:rPr>
        <w:t xml:space="preserve"> </w:t>
      </w:r>
      <w:r>
        <w:rPr>
          <w:sz w:val="21"/>
        </w:rPr>
        <w:t>time</w:t>
      </w:r>
      <w:r>
        <w:rPr>
          <w:rFonts w:hint="eastAsia" w:eastAsia="宋体"/>
          <w:sz w:val="21"/>
          <w:lang w:val="en-US" w:eastAsia="zh-CN"/>
        </w:rPr>
        <w:t xml:space="preserve"> 一段时间</w:t>
      </w:r>
    </w:p>
    <w:p>
      <w:pPr>
        <w:pStyle w:val="3"/>
        <w:spacing w:line="255" w:lineRule="exact"/>
        <w:rPr>
          <w:rFonts w:hint="default" w:eastAsia="宋体"/>
          <w:lang w:val="en-US" w:eastAsia="zh-CN"/>
        </w:rPr>
      </w:pPr>
      <w:r>
        <w:t>Sometime</w:t>
      </w:r>
      <w:r>
        <w:rPr>
          <w:rFonts w:hint="eastAsia" w:eastAsia="宋体"/>
          <w:lang w:val="en-US" w:eastAsia="zh-CN"/>
        </w:rPr>
        <w:t xml:space="preserve"> 时间点 某个时候</w:t>
      </w:r>
    </w:p>
    <w:p>
      <w:pPr>
        <w:pStyle w:val="3"/>
        <w:tabs>
          <w:tab w:val="left" w:pos="1574"/>
          <w:tab w:val="left" w:pos="1651"/>
          <w:tab w:val="left" w:pos="2517"/>
          <w:tab w:val="left" w:pos="2880"/>
        </w:tabs>
        <w:spacing w:before="56" w:line="292" w:lineRule="auto"/>
        <w:ind w:right="5461"/>
      </w:pPr>
      <w:r>
        <w:pict>
          <v:rect id="_x0000_s1030" o:spid="_x0000_s1030" o:spt="1" style="position:absolute;left:0pt;margin-left:126.85pt;margin-top:13.95pt;height:0.7pt;width:2.4pt;mso-position-horizontal-relative:page;z-index:-25186918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begin</w:t>
      </w:r>
      <w:r>
        <w:tab/>
      </w:r>
      <w:r>
        <w:t>beg</w:t>
      </w:r>
      <w:r>
        <w:rPr>
          <w:u w:val="single"/>
        </w:rPr>
        <w:t>a</w:t>
      </w:r>
      <w:r>
        <w:t>n</w:t>
      </w:r>
      <w:r>
        <w:tab/>
      </w:r>
      <w:r>
        <w:t>beg</w:t>
      </w:r>
      <w:r>
        <w:rPr>
          <w:u w:val="single"/>
        </w:rPr>
        <w:t>u</w:t>
      </w:r>
      <w:r>
        <w:t>n sing</w:t>
      </w:r>
      <w:r>
        <w:tab/>
      </w:r>
      <w:r>
        <w:tab/>
      </w:r>
      <w:r>
        <w:t>sang</w:t>
      </w:r>
      <w:r>
        <w:tab/>
      </w:r>
      <w:r>
        <w:tab/>
      </w:r>
      <w:r>
        <w:rPr>
          <w:spacing w:val="-6"/>
        </w:rPr>
        <w:t>sung</w:t>
      </w:r>
    </w:p>
    <w:p>
      <w:pPr>
        <w:pStyle w:val="3"/>
        <w:tabs>
          <w:tab w:val="left" w:pos="1746"/>
          <w:tab w:val="left" w:pos="2968"/>
        </w:tabs>
        <w:spacing w:line="255" w:lineRule="exact"/>
      </w:pPr>
      <w:r>
        <w:t>ring</w:t>
      </w:r>
      <w:r>
        <w:tab/>
      </w:r>
      <w:r>
        <w:t>rang</w:t>
      </w:r>
      <w:r>
        <w:tab/>
      </w:r>
      <w:r>
        <w:t>rung</w:t>
      </w:r>
    </w:p>
    <w:p>
      <w:pPr>
        <w:pStyle w:val="3"/>
        <w:tabs>
          <w:tab w:val="left" w:pos="1644"/>
          <w:tab w:val="left" w:pos="2756"/>
        </w:tabs>
        <w:spacing w:before="55"/>
      </w:pPr>
      <w:r>
        <w:t>drink</w:t>
      </w:r>
      <w:r>
        <w:tab/>
      </w:r>
      <w:r>
        <w:t>drank</w:t>
      </w:r>
      <w:r>
        <w:tab/>
      </w:r>
      <w:r>
        <w:t>drunk</w:t>
      </w:r>
    </w:p>
    <w:p>
      <w:pPr>
        <w:pStyle w:val="3"/>
        <w:tabs>
          <w:tab w:val="left" w:pos="1653"/>
          <w:tab w:val="left" w:pos="2672"/>
        </w:tabs>
        <w:spacing w:before="56"/>
      </w:pPr>
      <w:r>
        <w:t>swim</w:t>
      </w:r>
      <w:r>
        <w:tab/>
      </w:r>
      <w:r>
        <w:t>swam</w:t>
      </w:r>
      <w:r>
        <w:tab/>
      </w:r>
      <w:r>
        <w:t>swum</w:t>
      </w:r>
    </w:p>
    <w:p>
      <w:pPr>
        <w:pStyle w:val="3"/>
        <w:tabs>
          <w:tab w:val="left" w:leader="dot" w:pos="675"/>
        </w:tabs>
        <w:spacing w:before="56"/>
        <w:ind w:left="260"/>
      </w:pPr>
      <w:r>
        <w:t>4</w:t>
      </w:r>
      <w:r>
        <w:tab/>
      </w:r>
      <w:r>
        <w:t xml:space="preserve">two boys </w:t>
      </w:r>
      <w:r>
        <w:rPr>
          <w:spacing w:val="-3"/>
        </w:rPr>
        <w:t xml:space="preserve">woke </w:t>
      </w:r>
      <w:r>
        <w:t>up and began</w:t>
      </w:r>
      <w:r>
        <w:rPr>
          <w:spacing w:val="-7"/>
        </w:rPr>
        <w:t xml:space="preserve"> </w:t>
      </w:r>
      <w:r>
        <w:t>shouting.</w:t>
      </w:r>
    </w:p>
    <w:p>
      <w:pPr>
        <w:pStyle w:val="3"/>
        <w:tabs>
          <w:tab w:val="left" w:pos="1649"/>
          <w:tab w:val="left" w:pos="2833"/>
          <w:tab w:val="left" w:pos="3125"/>
        </w:tabs>
        <w:spacing w:before="0" w:line="240" w:lineRule="auto"/>
        <w:ind w:left="0" w:right="0" w:firstLine="707" w:firstLineChars="350"/>
        <w:rPr>
          <w:spacing w:val="-3"/>
        </w:rPr>
      </w:pPr>
      <w:r>
        <w:rPr>
          <w:spacing w:val="-4"/>
        </w:rPr>
        <w:t>wake</w:t>
      </w:r>
      <w:r>
        <w:rPr>
          <w:spacing w:val="-4"/>
        </w:rPr>
        <w:tab/>
      </w:r>
      <w:r>
        <w:rPr>
          <w:spacing w:val="-4"/>
        </w:rPr>
        <w:t>woke</w:t>
      </w:r>
      <w:r>
        <w:rPr>
          <w:spacing w:val="-4"/>
        </w:rPr>
        <w:t xml:space="preserve"> </w:t>
      </w:r>
      <w:r>
        <w:rPr>
          <w:spacing w:val="-3"/>
        </w:rPr>
        <w:t xml:space="preserve">woken </w:t>
      </w:r>
    </w:p>
    <w:p>
      <w:pPr>
        <w:pStyle w:val="3"/>
        <w:tabs>
          <w:tab w:val="left" w:pos="1649"/>
          <w:tab w:val="left" w:pos="2833"/>
          <w:tab w:val="left" w:pos="3125"/>
        </w:tabs>
        <w:spacing w:before="0" w:line="240" w:lineRule="auto"/>
        <w:ind w:left="0" w:right="0" w:firstLine="1632" w:firstLineChars="800"/>
      </w:pPr>
      <w:bookmarkStart w:id="0" w:name="_GoBack"/>
      <w:bookmarkEnd w:id="0"/>
      <w:r>
        <w:rPr>
          <w:spacing w:val="-3"/>
        </w:rPr>
        <w:t>waked</w:t>
      </w:r>
      <w:r>
        <w:rPr>
          <w:spacing w:val="-3"/>
        </w:rPr>
        <w:t xml:space="preserve"> </w:t>
      </w:r>
      <w:r>
        <w:rPr>
          <w:spacing w:val="-6"/>
        </w:rPr>
        <w:t>waked</w:t>
      </w:r>
    </w:p>
    <w:p>
      <w:pPr>
        <w:pStyle w:val="3"/>
        <w:spacing w:line="255" w:lineRule="exact"/>
      </w:pPr>
      <w:r>
        <w:t>begin doing sth. = begin to do sth.</w:t>
      </w:r>
    </w:p>
    <w:p>
      <w:pPr>
        <w:pStyle w:val="3"/>
        <w:ind w:left="0"/>
        <w:rPr>
          <w:sz w:val="20"/>
        </w:rPr>
      </w:pPr>
    </w:p>
    <w:p>
      <w:pPr>
        <w:pStyle w:val="7"/>
        <w:numPr>
          <w:ilvl w:val="0"/>
          <w:numId w:val="5"/>
        </w:numPr>
        <w:tabs>
          <w:tab w:val="left" w:pos="532"/>
        </w:tabs>
        <w:spacing w:before="124" w:after="0" w:line="240" w:lineRule="auto"/>
        <w:ind w:left="531" w:right="0" w:hanging="272"/>
        <w:jc w:val="left"/>
        <w:rPr>
          <w:sz w:val="21"/>
        </w:rPr>
      </w:pPr>
      <w:r>
        <w:rPr>
          <w:sz w:val="21"/>
        </w:rPr>
        <w:t>… put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5"/>
        </w:numPr>
        <w:tabs>
          <w:tab w:val="left" w:pos="532"/>
        </w:tabs>
        <w:spacing w:before="55" w:after="0" w:line="292" w:lineRule="auto"/>
        <w:ind w:left="260" w:right="6162" w:firstLine="0"/>
        <w:jc w:val="left"/>
        <w:rPr>
          <w:sz w:val="21"/>
        </w:rPr>
      </w:pPr>
      <w:r>
        <w:rPr>
          <w:sz w:val="21"/>
        </w:rPr>
        <w:t xml:space="preserve">… was done … </w:t>
      </w:r>
      <w:r>
        <w:rPr>
          <w:spacing w:val="-3"/>
          <w:sz w:val="21"/>
        </w:rPr>
        <w:t xml:space="preserve">cooked </w:t>
      </w:r>
      <w:r>
        <w:rPr>
          <w:sz w:val="21"/>
        </w:rPr>
        <w:t xml:space="preserve">… </w:t>
      </w:r>
    </w:p>
    <w:p>
      <w:pPr>
        <w:pStyle w:val="7"/>
        <w:numPr>
          <w:numId w:val="0"/>
        </w:numPr>
        <w:tabs>
          <w:tab w:val="left" w:pos="532"/>
        </w:tabs>
        <w:spacing w:before="55" w:after="0" w:line="292" w:lineRule="auto"/>
        <w:ind w:left="260" w:leftChars="0" w:right="6162" w:rightChars="0"/>
        <w:jc w:val="left"/>
        <w:rPr>
          <w:sz w:val="21"/>
        </w:rPr>
      </w:pPr>
      <w:r>
        <w:rPr>
          <w:sz w:val="21"/>
        </w:rPr>
        <w:t xml:space="preserve">3). … </w:t>
      </w:r>
      <w:r>
        <w:rPr>
          <w:spacing w:val="-3"/>
          <w:sz w:val="21"/>
        </w:rPr>
        <w:t xml:space="preserve">were </w:t>
      </w:r>
      <w:r>
        <w:rPr>
          <w:sz w:val="21"/>
        </w:rPr>
        <w:t>… smelled</w:t>
      </w:r>
      <w:r>
        <w:rPr>
          <w:spacing w:val="-1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line="255" w:lineRule="exact"/>
        <w:ind w:left="260"/>
      </w:pPr>
      <w:r>
        <w:pict>
          <v:group id="_x0000_s1031" o:spid="_x0000_s1031" o:spt="203" style="position:absolute;left:0pt;margin-left:82.3pt;margin-top:17.6pt;height:73pt;width:382.35pt;mso-position-horizontal-relative:page;mso-wrap-distance-bottom:0pt;mso-wrap-distance-top:0pt;z-index:-251653120;mso-width-relative:page;mso-height-relative:page;" coordorigin="1646,352" coordsize="7647,1460">
            <o:lock v:ext="edit"/>
            <v:shape id="_x0000_s1032" o:spid="_x0000_s1032" o:spt="75" type="#_x0000_t75" style="position:absolute;left:1646;top:469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352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426"/>
                      </w:tabs>
                      <w:spacing w:before="0" w:line="215" w:lineRule="exact"/>
                      <w:ind w:left="425" w:right="0" w:hanging="272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… began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426"/>
                      </w:tabs>
                      <w:spacing w:before="55" w:line="292" w:lineRule="auto"/>
                      <w:ind w:left="154" w:right="533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… felt … put … crept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… </w:t>
                    </w:r>
                  </w:p>
                  <w:p>
                    <w:pPr>
                      <w:numPr>
                        <w:numId w:val="0"/>
                      </w:numPr>
                      <w:tabs>
                        <w:tab w:val="left" w:pos="426"/>
                      </w:tabs>
                      <w:spacing w:before="55" w:line="292" w:lineRule="auto"/>
                      <w:ind w:left="154" w:leftChars="0" w:right="5336" w:rightChars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7). … </w:t>
                    </w:r>
                    <w:r>
                      <w:rPr>
                        <w:spacing w:val="-3"/>
                        <w:sz w:val="21"/>
                      </w:rPr>
                      <w:t xml:space="preserve">were </w:t>
                    </w:r>
                    <w:r>
                      <w:rPr>
                        <w:sz w:val="21"/>
                      </w:rPr>
                      <w:t>… slept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426"/>
                      </w:tabs>
                      <w:spacing w:before="0" w:line="255" w:lineRule="exact"/>
                      <w:ind w:left="425" w:right="0" w:hanging="272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… </w:t>
                    </w:r>
                    <w:r>
                      <w:rPr>
                        <w:spacing w:val="-4"/>
                        <w:sz w:val="21"/>
                      </w:rPr>
                      <w:t xml:space="preserve">woke </w:t>
                    </w:r>
                    <w:r>
                      <w:rPr>
                        <w:sz w:val="21"/>
                      </w:rPr>
                      <w:t>… began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val="left" w:pos="426"/>
                      </w:tabs>
                      <w:spacing w:before="56" w:line="253" w:lineRule="exact"/>
                      <w:ind w:left="425" w:right="0" w:hanging="272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… was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…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28.8pt;height:52.7pt;width:40.25pt;mso-position-horizontal-relative:page;mso-wrap-distance-bottom:0pt;mso-wrap-distance-top:0pt;z-index:-251652096;mso-width-relative:page;mso-height-relative:page;" fillcolor="#808080" filled="t" stroked="f" coordorigin="9367,576" coordsize="805,1054" path="m9750,1512l9755,1544,9759,1574,9763,1601,9765,1625,9811,1628,9856,1629,9899,1630,9940,1630,10014,1619,10073,1587,10116,1532,10119,1523,9930,1523,9896,1523,9855,1521,9806,1517,9750,1512xm10172,576l9388,576,9388,676,10088,676,10087,766,10086,854,10085,939,10083,1022,10081,1109,10079,1182,10077,1260,10075,1332,10072,1381,10065,1422,10054,1455,10040,1481,10021,1500,9996,1513,9966,1521,9930,1523,10119,1523,10143,1456,10154,1358,10155,1313,10158,1249,10159,1200,10161,1131,10163,1059,10164,970,10166,888,10168,766,10170,676,10172,576xm10016,1072l9954,1101,9889,1131,9822,1160,9680,1221,9367,1348,9374,1374,9389,1427,9396,1453,10016,1178,10015,1162,10015,1139,10015,1109,10016,1072xm9523,776l9513,795,9503,815,9493,835,9483,855,9540,890,9602,928,9666,970,9734,1015,9804,1065,9815,1042,9826,1019,9837,996,9847,973,9794,937,9734,900,9669,861,9523,776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4). … told … sang …</w:t>
      </w:r>
    </w:p>
    <w:p>
      <w:pPr>
        <w:pStyle w:val="3"/>
        <w:spacing w:before="30"/>
        <w:ind w:left="260"/>
      </w:pPr>
      <w:r>
        <w:t>10). … leapt … hurried …</w:t>
      </w:r>
    </w:p>
    <w:p>
      <w:pPr>
        <w:pStyle w:val="7"/>
        <w:numPr>
          <w:ilvl w:val="0"/>
          <w:numId w:val="8"/>
        </w:numPr>
        <w:tabs>
          <w:tab w:val="left" w:pos="470"/>
        </w:tabs>
        <w:spacing w:before="56" w:after="0" w:line="292" w:lineRule="auto"/>
        <w:ind w:left="682" w:right="3230" w:hanging="423"/>
        <w:jc w:val="left"/>
        <w:rPr>
          <w:sz w:val="21"/>
        </w:rPr>
      </w:pPr>
      <w:r>
        <w:rPr>
          <w:sz w:val="21"/>
        </w:rPr>
        <w:t xml:space="preserve">It was raining … </w:t>
      </w:r>
      <w:r>
        <w:rPr>
          <w:sz w:val="21"/>
          <w:u w:val="single"/>
        </w:rPr>
        <w:t>and</w:t>
      </w:r>
      <w:r>
        <w:rPr>
          <w:sz w:val="21"/>
        </w:rPr>
        <w:t xml:space="preserve"> they </w:t>
      </w:r>
      <w:r>
        <w:rPr>
          <w:spacing w:val="-3"/>
          <w:sz w:val="21"/>
        </w:rPr>
        <w:t xml:space="preserve">found </w:t>
      </w:r>
      <w:r>
        <w:rPr>
          <w:sz w:val="21"/>
          <w:u w:val="single"/>
        </w:rPr>
        <w:t>that</w:t>
      </w:r>
      <w:r>
        <w:rPr>
          <w:sz w:val="21"/>
        </w:rPr>
        <w:t xml:space="preserve"> a stream had</w:t>
      </w:r>
      <w:r>
        <w:rPr>
          <w:spacing w:val="-29"/>
          <w:sz w:val="21"/>
        </w:rPr>
        <w:t xml:space="preserve"> </w:t>
      </w:r>
      <w:r>
        <w:rPr>
          <w:sz w:val="21"/>
        </w:rPr>
        <w:t>formed… It was raining</w:t>
      </w:r>
      <w:r>
        <w:rPr>
          <w:spacing w:val="-9"/>
          <w:sz w:val="21"/>
        </w:rPr>
        <w:t xml:space="preserve"> </w:t>
      </w:r>
      <w:r>
        <w:rPr>
          <w:sz w:val="21"/>
        </w:rPr>
        <w:t>…</w:t>
      </w:r>
    </w:p>
    <w:p>
      <w:pPr>
        <w:pStyle w:val="3"/>
        <w:spacing w:line="255" w:lineRule="exact"/>
      </w:pPr>
      <w:r>
        <w:t>they found …</w:t>
      </w:r>
    </w:p>
    <w:p>
      <w:pPr>
        <w:pStyle w:val="3"/>
        <w:spacing w:before="56"/>
      </w:pPr>
      <w:r>
        <w:t>a stream had formed …</w:t>
      </w:r>
    </w:p>
    <w:p>
      <w:pPr>
        <w:pStyle w:val="2"/>
        <w:spacing w:before="50"/>
        <w:ind w:left="2857" w:right="2416"/>
        <w:jc w:val="center"/>
        <w:rPr>
          <w:rFonts w:hint="eastAsia" w:ascii="宋体" w:eastAsia="宋体"/>
        </w:rPr>
      </w:pPr>
      <w:r>
        <w:t xml:space="preserve">Lesson 27  </w:t>
      </w:r>
      <w:r>
        <w:rPr>
          <w:rFonts w:hint="eastAsia" w:ascii="宋体" w:eastAsia="宋体"/>
        </w:rPr>
        <w:t>知识拓展</w:t>
      </w:r>
    </w:p>
    <w:p>
      <w:pPr>
        <w:spacing w:before="48"/>
        <w:ind w:left="260" w:right="0" w:firstLine="0"/>
        <w:jc w:val="left"/>
        <w:rPr>
          <w:b/>
          <w:sz w:val="21"/>
        </w:rPr>
      </w:pPr>
      <w:r>
        <w:rPr>
          <w:b/>
          <w:sz w:val="21"/>
        </w:rPr>
        <w:t>Key points:</w:t>
      </w:r>
    </w:p>
    <w:p>
      <w:pPr>
        <w:spacing w:before="51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一般过去时</w:t>
      </w:r>
    </w:p>
    <w:p>
      <w:pPr>
        <w:pStyle w:val="3"/>
        <w:tabs>
          <w:tab w:val="left" w:pos="1882"/>
        </w:tabs>
        <w:spacing w:before="43"/>
        <w:ind w:left="260"/>
      </w:pPr>
      <w:r>
        <w:rPr>
          <w:rFonts w:hint="eastAsia" w:ascii="宋体" w:eastAsia="宋体"/>
        </w:rPr>
        <w:t>形式</w:t>
      </w:r>
      <w:r>
        <w:rPr>
          <w:rFonts w:hint="eastAsia" w:ascii="宋体" w:eastAsia="宋体"/>
          <w:spacing w:val="-9"/>
        </w:rPr>
        <w:t>：</w:t>
      </w:r>
      <w:r>
        <w:rPr>
          <w:spacing w:val="-9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式</w:t>
      </w:r>
      <w:r>
        <w:rPr>
          <w:rFonts w:hint="eastAsia" w:ascii="宋体" w:eastAsia="宋体"/>
        </w:rPr>
        <w:tab/>
      </w:r>
      <w:r>
        <w:t>(did)</w:t>
      </w:r>
    </w:p>
    <w:p>
      <w:pPr>
        <w:pStyle w:val="3"/>
        <w:spacing w:before="43"/>
        <w:ind w:left="260"/>
      </w:pPr>
      <w:r>
        <w:rPr>
          <w:rFonts w:hint="eastAsia" w:ascii="宋体" w:eastAsia="宋体"/>
        </w:rPr>
        <w:t>用法：</w:t>
      </w:r>
      <w:r>
        <w:t xml:space="preserve">Last summer I </w:t>
      </w:r>
      <w:r>
        <w:rPr>
          <w:u w:val="single"/>
        </w:rPr>
        <w:t>went</w:t>
      </w:r>
      <w:r>
        <w:t xml:space="preserve"> to Italy.</w:t>
      </w:r>
    </w:p>
    <w:p>
      <w:pPr>
        <w:pStyle w:val="3"/>
        <w:tabs>
          <w:tab w:val="left" w:pos="2466"/>
        </w:tabs>
        <w:spacing w:before="42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填入</w:t>
      </w:r>
      <w:r>
        <w:rPr>
          <w:rFonts w:hint="eastAsia" w:ascii="宋体" w:eastAsia="宋体"/>
          <w:spacing w:val="-3"/>
        </w:rPr>
        <w:t>动</w:t>
      </w:r>
      <w:r>
        <w:rPr>
          <w:rFonts w:hint="eastAsia" w:ascii="宋体" w:eastAsia="宋体"/>
        </w:rPr>
        <w:t>词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适</w:t>
      </w:r>
      <w:r>
        <w:rPr>
          <w:rFonts w:hint="eastAsia" w:ascii="宋体" w:eastAsia="宋体"/>
          <w:spacing w:val="-3"/>
        </w:rPr>
        <w:t>当</w:t>
      </w:r>
      <w:r>
        <w:rPr>
          <w:rFonts w:hint="eastAsia" w:ascii="宋体" w:eastAsia="宋体"/>
        </w:rPr>
        <w:t>形式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（</w:t>
      </w:r>
      <w:r>
        <w:rPr>
          <w:rFonts w:hint="eastAsia" w:ascii="宋体" w:eastAsia="宋体"/>
        </w:rPr>
        <w:t>改编</w:t>
      </w:r>
      <w:r>
        <w:rPr>
          <w:rFonts w:hint="eastAsia" w:ascii="宋体" w:eastAsia="宋体"/>
          <w:spacing w:val="-3"/>
        </w:rPr>
        <w:t>自</w:t>
      </w:r>
      <w:r>
        <w:rPr>
          <w:rFonts w:hint="eastAsia" w:ascii="宋体" w:eastAsia="宋体"/>
        </w:rPr>
        <w:t>高</w:t>
      </w:r>
      <w:r>
        <w:rPr>
          <w:rFonts w:hint="eastAsia" w:ascii="宋体" w:eastAsia="宋体"/>
          <w:spacing w:val="-3"/>
        </w:rPr>
        <w:t>考</w:t>
      </w: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 xml:space="preserve"> </w:t>
      </w:r>
      <w:r>
        <w:t>2012</w:t>
      </w:r>
      <w:r>
        <w:rPr>
          <w:spacing w:val="9"/>
        </w:rPr>
        <w:t xml:space="preserve"> </w:t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国）</w:t>
      </w:r>
    </w:p>
    <w:p>
      <w:pPr>
        <w:pStyle w:val="7"/>
        <w:numPr>
          <w:ilvl w:val="1"/>
          <w:numId w:val="8"/>
        </w:numPr>
        <w:tabs>
          <w:tab w:val="left" w:pos="980"/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Last</w:t>
      </w:r>
      <w:r>
        <w:rPr>
          <w:spacing w:val="-3"/>
          <w:sz w:val="21"/>
        </w:rPr>
        <w:t xml:space="preserve"> </w:t>
      </w:r>
      <w:r>
        <w:rPr>
          <w:sz w:val="21"/>
        </w:rPr>
        <w:t>night</w:t>
      </w:r>
      <w:r>
        <w:rPr>
          <w:spacing w:val="-3"/>
          <w:sz w:val="21"/>
        </w:rPr>
        <w:t xml:space="preserve"> </w:t>
      </w:r>
      <w:r>
        <w:rPr>
          <w:sz w:val="21"/>
        </w:rPr>
        <w:t>I</w:t>
      </w:r>
      <w:r>
        <w:rPr>
          <w:spacing w:val="-1"/>
          <w:sz w:val="21"/>
        </w:rPr>
        <w:t xml:space="preserve"> </w:t>
      </w:r>
      <w:r>
        <w:rPr>
          <w:sz w:val="21"/>
        </w:rPr>
        <w:t>was</w:t>
      </w:r>
      <w:r>
        <w:rPr>
          <w:spacing w:val="-4"/>
          <w:sz w:val="21"/>
        </w:rPr>
        <w:t xml:space="preserve"> </w:t>
      </w:r>
      <w:r>
        <w:rPr>
          <w:sz w:val="21"/>
        </w:rPr>
        <w:t>driving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Harrisburg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Lewisburg,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distance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about</w:t>
      </w:r>
      <w:r>
        <w:rPr>
          <w:spacing w:val="-4"/>
          <w:sz w:val="21"/>
        </w:rPr>
        <w:t xml:space="preserve"> </w:t>
      </w:r>
      <w:r>
        <w:rPr>
          <w:sz w:val="21"/>
        </w:rPr>
        <w:t>eighty</w:t>
      </w:r>
      <w:r>
        <w:rPr>
          <w:spacing w:val="-2"/>
          <w:sz w:val="21"/>
        </w:rPr>
        <w:t xml:space="preserve"> </w:t>
      </w:r>
      <w:r>
        <w:rPr>
          <w:sz w:val="21"/>
        </w:rPr>
        <w:t>miles.</w:t>
      </w:r>
    </w:p>
    <w:p>
      <w:pPr>
        <w:pStyle w:val="7"/>
        <w:numPr>
          <w:ilvl w:val="1"/>
          <w:numId w:val="8"/>
        </w:numPr>
        <w:tabs>
          <w:tab w:val="left" w:pos="980"/>
          <w:tab w:val="left" w:pos="981"/>
          <w:tab w:val="left" w:pos="2032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(be)</w:t>
      </w:r>
      <w:r>
        <w:rPr>
          <w:spacing w:val="-1"/>
          <w:sz w:val="21"/>
        </w:rPr>
        <w:t xml:space="preserve"> </w:t>
      </w:r>
      <w:r>
        <w:rPr>
          <w:sz w:val="21"/>
        </w:rPr>
        <w:t>late.</w:t>
      </w:r>
    </w:p>
    <w:p>
      <w:pPr>
        <w:pStyle w:val="7"/>
        <w:numPr>
          <w:ilvl w:val="1"/>
          <w:numId w:val="8"/>
        </w:numPr>
        <w:tabs>
          <w:tab w:val="left" w:pos="980"/>
          <w:tab w:val="left" w:pos="981"/>
          <w:tab w:val="left" w:pos="3279"/>
          <w:tab w:val="left" w:pos="8615"/>
        </w:tabs>
        <w:spacing w:before="56" w:after="0" w:line="240" w:lineRule="auto"/>
        <w:ind w:left="980" w:right="0" w:hanging="361"/>
        <w:jc w:val="left"/>
        <w:rPr>
          <w:rFonts w:ascii="Times New Roman" w:hAnsi="Times New Roman"/>
          <w:sz w:val="21"/>
        </w:rPr>
      </w:pPr>
      <w:r>
        <w:rPr>
          <w:sz w:val="21"/>
        </w:rPr>
        <w:t>Several</w:t>
      </w:r>
      <w:r>
        <w:rPr>
          <w:spacing w:val="40"/>
          <w:sz w:val="21"/>
        </w:rPr>
        <w:t xml:space="preserve"> </w:t>
      </w:r>
      <w:r>
        <w:rPr>
          <w:sz w:val="21"/>
        </w:rPr>
        <w:t>times</w:t>
      </w:r>
      <w:r>
        <w:rPr>
          <w:spacing w:val="41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(get)  stuck  behind  a  slow-moving  truck  …  and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I </w:t>
      </w:r>
      <w:r>
        <w:rPr>
          <w:spacing w:val="-5"/>
          <w:sz w:val="21"/>
        </w:rPr>
        <w:t xml:space="preserve"> </w:t>
      </w:r>
      <w:r>
        <w:rPr>
          <w:rFonts w:ascii="Times New Roman" w:hAnsi="Times New Roman"/>
          <w:w w:val="100"/>
          <w:sz w:val="21"/>
          <w:u w:val="single"/>
        </w:rPr>
        <w:t xml:space="preserve"> </w:t>
      </w:r>
      <w:r>
        <w:rPr>
          <w:rFonts w:ascii="Times New Roman" w:hAnsi="Times New Roman"/>
          <w:sz w:val="21"/>
          <w:u w:val="single"/>
        </w:rPr>
        <w:tab/>
      </w:r>
    </w:p>
    <w:p>
      <w:pPr>
        <w:pStyle w:val="3"/>
        <w:spacing w:before="55"/>
        <w:ind w:left="980"/>
      </w:pPr>
      <w:r>
        <w:t>(become) increasingly impatient.</w:t>
      </w:r>
    </w:p>
    <w:p>
      <w:pPr>
        <w:pStyle w:val="3"/>
        <w:tabs>
          <w:tab w:val="left" w:pos="2466"/>
        </w:tabs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填入</w:t>
      </w:r>
      <w:r>
        <w:rPr>
          <w:rFonts w:hint="eastAsia" w:ascii="宋体" w:eastAsia="宋体"/>
          <w:spacing w:val="-3"/>
        </w:rPr>
        <w:t>动</w:t>
      </w:r>
      <w:r>
        <w:rPr>
          <w:rFonts w:hint="eastAsia" w:ascii="宋体" w:eastAsia="宋体"/>
        </w:rPr>
        <w:t>词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适</w:t>
      </w:r>
      <w:r>
        <w:rPr>
          <w:rFonts w:hint="eastAsia" w:ascii="宋体" w:eastAsia="宋体"/>
          <w:spacing w:val="-3"/>
        </w:rPr>
        <w:t>当</w:t>
      </w:r>
      <w:r>
        <w:rPr>
          <w:rFonts w:hint="eastAsia" w:ascii="宋体" w:eastAsia="宋体"/>
        </w:rPr>
        <w:t>形式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（</w:t>
      </w:r>
      <w:r>
        <w:rPr>
          <w:rFonts w:hint="eastAsia" w:ascii="宋体" w:eastAsia="宋体"/>
        </w:rPr>
        <w:t>改编</w:t>
      </w:r>
      <w:r>
        <w:rPr>
          <w:rFonts w:hint="eastAsia" w:ascii="宋体" w:eastAsia="宋体"/>
          <w:spacing w:val="-3"/>
        </w:rPr>
        <w:t>自</w:t>
      </w:r>
      <w:r>
        <w:rPr>
          <w:rFonts w:hint="eastAsia" w:ascii="宋体" w:eastAsia="宋体"/>
        </w:rPr>
        <w:t>高</w:t>
      </w:r>
      <w:r>
        <w:rPr>
          <w:rFonts w:hint="eastAsia" w:ascii="宋体" w:eastAsia="宋体"/>
          <w:spacing w:val="-3"/>
        </w:rPr>
        <w:t>考</w:t>
      </w:r>
      <w:r>
        <w:rPr>
          <w:rFonts w:hint="eastAsia" w:ascii="宋体" w:eastAsia="宋体"/>
        </w:rPr>
        <w:t>阅读</w:t>
      </w:r>
      <w:r>
        <w:rPr>
          <w:rFonts w:hint="eastAsia" w:ascii="宋体" w:eastAsia="宋体"/>
          <w:spacing w:val="-3"/>
        </w:rPr>
        <w:t xml:space="preserve"> </w:t>
      </w:r>
      <w:r>
        <w:t>2012</w:t>
      </w:r>
      <w:r>
        <w:rPr>
          <w:spacing w:val="9"/>
        </w:rPr>
        <w:t xml:space="preserve"> </w:t>
      </w:r>
      <w:r>
        <w:rPr>
          <w:rFonts w:hint="eastAsia" w:ascii="宋体" w:eastAsia="宋体"/>
          <w:spacing w:val="-3"/>
        </w:rPr>
        <w:t>全</w:t>
      </w:r>
      <w:r>
        <w:rPr>
          <w:rFonts w:hint="eastAsia" w:ascii="宋体" w:eastAsia="宋体"/>
        </w:rPr>
        <w:t>国）</w:t>
      </w:r>
    </w:p>
    <w:p>
      <w:pPr>
        <w:pStyle w:val="7"/>
        <w:numPr>
          <w:ilvl w:val="1"/>
          <w:numId w:val="8"/>
        </w:numPr>
        <w:tabs>
          <w:tab w:val="left" w:pos="980"/>
          <w:tab w:val="left" w:pos="981"/>
          <w:tab w:val="left" w:pos="4814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At </w:t>
      </w:r>
      <w:r>
        <w:rPr>
          <w:sz w:val="21"/>
        </w:rPr>
        <w:t>one point along an open</w:t>
      </w:r>
      <w:r>
        <w:rPr>
          <w:spacing w:val="-8"/>
          <w:sz w:val="21"/>
        </w:rPr>
        <w:t xml:space="preserve"> </w:t>
      </w:r>
      <w:r>
        <w:rPr>
          <w:sz w:val="21"/>
        </w:rPr>
        <w:t>road,</w:t>
      </w:r>
      <w:r>
        <w:rPr>
          <w:spacing w:val="-1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(come) to a crossing with a traffic</w:t>
      </w:r>
      <w:r>
        <w:rPr>
          <w:spacing w:val="-13"/>
          <w:sz w:val="21"/>
        </w:rPr>
        <w:t xml:space="preserve"> </w:t>
      </w:r>
      <w:r>
        <w:rPr>
          <w:sz w:val="21"/>
        </w:rPr>
        <w:t>light.</w:t>
      </w:r>
    </w:p>
    <w:p>
      <w:pPr>
        <w:pStyle w:val="7"/>
        <w:numPr>
          <w:ilvl w:val="1"/>
          <w:numId w:val="8"/>
        </w:numPr>
        <w:tabs>
          <w:tab w:val="left" w:pos="980"/>
          <w:tab w:val="left" w:pos="981"/>
          <w:tab w:val="left" w:pos="1987"/>
          <w:tab w:val="left" w:pos="6472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(be)  alone on  the road by  </w:t>
      </w:r>
      <w:r>
        <w:rPr>
          <w:spacing w:val="-6"/>
          <w:sz w:val="21"/>
        </w:rPr>
        <w:t xml:space="preserve">now,  </w:t>
      </w:r>
      <w:r>
        <w:rPr>
          <w:sz w:val="21"/>
        </w:rPr>
        <w:t>but</w:t>
      </w:r>
      <w:r>
        <w:rPr>
          <w:spacing w:val="13"/>
          <w:sz w:val="21"/>
        </w:rPr>
        <w:t xml:space="preserve"> </w:t>
      </w:r>
      <w:r>
        <w:rPr>
          <w:sz w:val="21"/>
        </w:rPr>
        <w:t>as</w:t>
      </w:r>
      <w:r>
        <w:rPr>
          <w:spacing w:val="22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(drive) near the light,</w:t>
      </w:r>
      <w:r>
        <w:rPr>
          <w:spacing w:val="41"/>
          <w:sz w:val="21"/>
        </w:rPr>
        <w:t xml:space="preserve"> </w:t>
      </w:r>
      <w:r>
        <w:rPr>
          <w:sz w:val="21"/>
        </w:rPr>
        <w:t>it</w:t>
      </w:r>
    </w:p>
    <w:p>
      <w:pPr>
        <w:pStyle w:val="3"/>
        <w:tabs>
          <w:tab w:val="left" w:pos="1862"/>
          <w:tab w:val="left" w:pos="4085"/>
        </w:tabs>
        <w:spacing w:before="56"/>
        <w:ind w:left="98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(turn) red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2"/>
        </w:rPr>
        <w:t xml:space="preserve">(make) </w:t>
      </w:r>
      <w:r>
        <w:t>a</w:t>
      </w:r>
      <w:r>
        <w:rPr>
          <w:spacing w:val="2"/>
        </w:rPr>
        <w:t xml:space="preserve"> </w:t>
      </w:r>
      <w:r>
        <w:rPr>
          <w:spacing w:val="-3"/>
        </w:rPr>
        <w:t>stop.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"/>
        <w:ind w:left="0"/>
        <w:rPr>
          <w:sz w:val="12"/>
        </w:rPr>
      </w:pPr>
    </w:p>
    <w:p>
      <w:pPr>
        <w:pStyle w:val="7"/>
        <w:numPr>
          <w:ilvl w:val="1"/>
          <w:numId w:val="8"/>
        </w:numPr>
        <w:tabs>
          <w:tab w:val="left" w:pos="980"/>
          <w:tab w:val="left" w:pos="981"/>
        </w:tabs>
        <w:spacing w:before="91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Last</w:t>
      </w:r>
      <w:r>
        <w:rPr>
          <w:spacing w:val="-3"/>
          <w:sz w:val="21"/>
        </w:rPr>
        <w:t xml:space="preserve"> </w:t>
      </w:r>
      <w:r>
        <w:rPr>
          <w:sz w:val="21"/>
        </w:rPr>
        <w:t>night</w:t>
      </w:r>
      <w:r>
        <w:rPr>
          <w:spacing w:val="-3"/>
          <w:sz w:val="21"/>
        </w:rPr>
        <w:t xml:space="preserve"> </w:t>
      </w:r>
      <w:r>
        <w:rPr>
          <w:sz w:val="21"/>
        </w:rPr>
        <w:t>I</w:t>
      </w:r>
      <w:r>
        <w:rPr>
          <w:spacing w:val="-1"/>
          <w:sz w:val="21"/>
        </w:rPr>
        <w:t xml:space="preserve"> </w:t>
      </w:r>
      <w:r>
        <w:rPr>
          <w:sz w:val="21"/>
        </w:rPr>
        <w:t>was</w:t>
      </w:r>
      <w:r>
        <w:rPr>
          <w:spacing w:val="-4"/>
          <w:sz w:val="21"/>
        </w:rPr>
        <w:t xml:space="preserve"> </w:t>
      </w:r>
      <w:r>
        <w:rPr>
          <w:sz w:val="21"/>
        </w:rPr>
        <w:t>driving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Harrisburg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Lewisburg,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distance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about</w:t>
      </w:r>
      <w:r>
        <w:rPr>
          <w:spacing w:val="-4"/>
          <w:sz w:val="21"/>
        </w:rPr>
        <w:t xml:space="preserve"> </w:t>
      </w:r>
      <w:r>
        <w:rPr>
          <w:sz w:val="21"/>
        </w:rPr>
        <w:t>eighty</w:t>
      </w:r>
      <w:r>
        <w:rPr>
          <w:spacing w:val="-2"/>
          <w:sz w:val="21"/>
        </w:rPr>
        <w:t xml:space="preserve"> </w:t>
      </w:r>
      <w:r>
        <w:rPr>
          <w:sz w:val="21"/>
        </w:rPr>
        <w:t>miles.</w:t>
      </w:r>
    </w:p>
    <w:p>
      <w:pPr>
        <w:pStyle w:val="7"/>
        <w:numPr>
          <w:ilvl w:val="1"/>
          <w:numId w:val="8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It was</w:t>
      </w:r>
      <w:r>
        <w:rPr>
          <w:spacing w:val="-10"/>
          <w:sz w:val="21"/>
        </w:rPr>
        <w:t xml:space="preserve"> </w:t>
      </w:r>
      <w:r>
        <w:rPr>
          <w:sz w:val="21"/>
        </w:rPr>
        <w:t>late.</w:t>
      </w:r>
    </w:p>
    <w:p>
      <w:pPr>
        <w:pStyle w:val="7"/>
        <w:numPr>
          <w:ilvl w:val="1"/>
          <w:numId w:val="8"/>
        </w:numPr>
        <w:tabs>
          <w:tab w:val="left" w:pos="980"/>
          <w:tab w:val="left" w:pos="981"/>
        </w:tabs>
        <w:spacing w:before="56" w:after="0" w:line="292" w:lineRule="auto"/>
        <w:ind w:left="980" w:right="175" w:hanging="360"/>
        <w:jc w:val="left"/>
        <w:rPr>
          <w:sz w:val="21"/>
        </w:rPr>
      </w:pPr>
      <w:r>
        <w:rPr>
          <w:sz w:val="21"/>
        </w:rPr>
        <w:t>Several times I got stuck behind a slow-moving truck … and I became increasingly impatient.</w:t>
      </w:r>
    </w:p>
    <w:p>
      <w:pPr>
        <w:pStyle w:val="7"/>
        <w:numPr>
          <w:ilvl w:val="1"/>
          <w:numId w:val="8"/>
        </w:numPr>
        <w:tabs>
          <w:tab w:val="left" w:pos="980"/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At </w:t>
      </w:r>
      <w:r>
        <w:rPr>
          <w:sz w:val="21"/>
        </w:rPr>
        <w:t>one point along an open road, I came to a crossing with a traffic</w:t>
      </w:r>
      <w:r>
        <w:rPr>
          <w:spacing w:val="-18"/>
          <w:sz w:val="21"/>
        </w:rPr>
        <w:t xml:space="preserve"> </w:t>
      </w:r>
      <w:r>
        <w:rPr>
          <w:sz w:val="21"/>
        </w:rPr>
        <w:t>light.</w:t>
      </w:r>
    </w:p>
    <w:p>
      <w:pPr>
        <w:pStyle w:val="7"/>
        <w:numPr>
          <w:ilvl w:val="1"/>
          <w:numId w:val="8"/>
        </w:numPr>
        <w:tabs>
          <w:tab w:val="left" w:pos="980"/>
          <w:tab w:val="left" w:pos="981"/>
        </w:tabs>
        <w:spacing w:before="55" w:after="0" w:line="292" w:lineRule="auto"/>
        <w:ind w:left="980" w:right="173" w:hanging="360"/>
        <w:jc w:val="left"/>
        <w:rPr>
          <w:sz w:val="21"/>
        </w:rPr>
      </w:pPr>
      <w:r>
        <w:rPr>
          <w:sz w:val="21"/>
        </w:rPr>
        <w:t xml:space="preserve">I was alone on the road by </w:t>
      </w:r>
      <w:r>
        <w:rPr>
          <w:spacing w:val="-6"/>
          <w:sz w:val="21"/>
        </w:rPr>
        <w:t xml:space="preserve">now, </w:t>
      </w:r>
      <w:r>
        <w:rPr>
          <w:sz w:val="21"/>
        </w:rPr>
        <w:t xml:space="preserve">but as I drove near the light, it turned red and I made a </w:t>
      </w:r>
      <w:r>
        <w:rPr>
          <w:spacing w:val="-3"/>
          <w:sz w:val="21"/>
        </w:rPr>
        <w:t>stop.</w:t>
      </w:r>
    </w:p>
    <w:p>
      <w:pPr>
        <w:pStyle w:val="3"/>
        <w:tabs>
          <w:tab w:val="left" w:pos="7539"/>
        </w:tabs>
        <w:spacing w:line="292" w:lineRule="auto"/>
        <w:ind w:left="260" w:right="181"/>
      </w:pPr>
      <w:r>
        <w:t xml:space="preserve">Just  use  this  room  for  the  time  being,  and  we’ll  </w:t>
      </w:r>
      <w:r>
        <w:rPr>
          <w:spacing w:val="-3"/>
        </w:rPr>
        <w:t xml:space="preserve">offer  </w:t>
      </w:r>
      <w:r>
        <w:t>you  a</w:t>
      </w:r>
      <w:r>
        <w:rPr>
          <w:spacing w:val="-1"/>
        </w:rPr>
        <w:t xml:space="preserve"> </w:t>
      </w:r>
      <w:r>
        <w:t>larger</w:t>
      </w:r>
      <w:r>
        <w:rPr>
          <w:spacing w:val="43"/>
        </w:rPr>
        <w:t xml:space="preserve"> </w:t>
      </w:r>
      <w:r>
        <w:t>one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</w:t>
      </w:r>
      <w:r>
        <w:rPr>
          <w:spacing w:val="-4"/>
        </w:rPr>
        <w:t xml:space="preserve">becomes </w:t>
      </w:r>
      <w:r>
        <w:t>available.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0" w:after="0" w:line="254" w:lineRule="exact"/>
        <w:ind w:left="1700" w:right="0" w:hanging="361"/>
        <w:jc w:val="left"/>
        <w:rPr>
          <w:sz w:val="21"/>
        </w:rPr>
      </w:pPr>
      <w:r>
        <w:rPr>
          <w:sz w:val="21"/>
        </w:rPr>
        <w:t>as soon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unless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as far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</w:p>
    <w:p>
      <w:pPr>
        <w:pStyle w:val="7"/>
        <w:numPr>
          <w:ilvl w:val="0"/>
          <w:numId w:val="9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658" w:firstLine="1079"/>
        <w:jc w:val="left"/>
        <w:rPr>
          <w:sz w:val="21"/>
        </w:rPr>
      </w:pPr>
      <w:r>
        <w:rPr>
          <w:spacing w:val="-5"/>
          <w:sz w:val="21"/>
        </w:rPr>
        <w:t xml:space="preserve">until </w:t>
      </w:r>
      <w:r>
        <w:rPr>
          <w:sz w:val="21"/>
        </w:rPr>
        <w:t>(2010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33)</w:t>
      </w:r>
    </w:p>
    <w:p>
      <w:pPr>
        <w:pStyle w:val="3"/>
        <w:tabs>
          <w:tab w:val="left" w:pos="7539"/>
        </w:tabs>
        <w:spacing w:line="292" w:lineRule="auto"/>
        <w:ind w:left="260" w:right="181"/>
      </w:pPr>
      <w:r>
        <w:t xml:space="preserve">Just  use  this  room  for  the  time  being,  and  we’ll  </w:t>
      </w:r>
      <w:r>
        <w:rPr>
          <w:spacing w:val="-3"/>
        </w:rPr>
        <w:t xml:space="preserve">offer  </w:t>
      </w:r>
      <w:r>
        <w:t>you  a</w:t>
      </w:r>
      <w:r>
        <w:rPr>
          <w:spacing w:val="-1"/>
        </w:rPr>
        <w:t xml:space="preserve"> </w:t>
      </w:r>
      <w:r>
        <w:t>larger</w:t>
      </w:r>
      <w:r>
        <w:rPr>
          <w:spacing w:val="43"/>
        </w:rPr>
        <w:t xml:space="preserve"> </w:t>
      </w:r>
      <w:r>
        <w:t>one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</w:t>
      </w:r>
      <w:r>
        <w:rPr>
          <w:spacing w:val="-4"/>
        </w:rPr>
        <w:t xml:space="preserve">becomes </w:t>
      </w:r>
      <w:r>
        <w:t>available.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0" w:after="0" w:line="249" w:lineRule="exact"/>
        <w:ind w:left="1700" w:right="0" w:hanging="361"/>
        <w:jc w:val="left"/>
        <w:rPr>
          <w:sz w:val="21"/>
        </w:rPr>
      </w:pPr>
      <w:r>
        <w:rPr>
          <w:sz w:val="21"/>
          <w:u w:val="single"/>
        </w:rPr>
        <w:t>as soon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as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unless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pict>
          <v:group id="_x0000_s1035" o:spid="_x0000_s1035" o:spt="203" style="position:absolute;left:0pt;margin-left:82.3pt;margin-top:20.45pt;height:66.5pt;width:382.35pt;mso-position-horizontal-relative:page;mso-wrap-distance-bottom:0pt;mso-wrap-distance-top:0pt;z-index:-251649024;mso-width-relative:page;mso-height-relative:page;" coordorigin="1646,410" coordsize="7647,1330">
            <o:lock v:ext="edit"/>
            <v:shape id="_x0000_s1036" o:spid="_x0000_s1036" o:spt="75" type="#_x0000_t75" style="position:absolute;left:1646;top:52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7" o:spid="_x0000_s1037" o:spt="202" type="#_x0000_t202" style="position:absolute;left:1646;top:409;height:133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23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D. until</w:t>
                    </w:r>
                  </w:p>
                  <w:p>
                    <w:pPr>
                      <w:tabs>
                        <w:tab w:val="left" w:pos="855"/>
                        <w:tab w:val="left" w:pos="1483"/>
                      </w:tabs>
                      <w:spacing w:before="50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(2010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安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徽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33)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8" o:spid="_x0000_s1038" style="position:absolute;left:0pt;margin-left:468.35pt;margin-top:31.65pt;height:52.7pt;width:40.25pt;mso-position-horizontal-relative:page;mso-wrap-distance-bottom:0pt;mso-wrap-distance-top:0pt;z-index:-251648000;mso-width-relative:page;mso-height-relative:page;" fillcolor="#808080" filled="t" stroked="f" coordorigin="9367,634" coordsize="805,1054" path="m9750,1570l9755,1602,9759,1631,9763,1658,9765,1683,9811,1685,9856,1687,9899,1687,9940,1688,10014,1677,10073,1644,10116,1590,10119,1581,9930,1581,9896,1580,9855,1578,9806,1575,9750,1570xm10172,634l9388,634,9388,733,10088,733,10087,823,10086,911,10085,997,10083,1080,10081,1167,10079,1239,10077,1318,10075,1390,10072,1438,10065,1479,10054,1513,10040,1538,10021,1557,9996,1571,9966,1578,9930,1581,10119,1581,10143,1513,10154,1415,10155,1370,10158,1307,10159,1258,10161,1188,10163,1116,10164,1027,10166,945,10168,823,10170,733,10172,634xm10016,1130l9954,1159,9889,1188,9822,1218,9680,1278,9367,1406,9374,1432,9389,1484,9396,1510,10016,1236,10015,1220,10015,1197,10015,1167,10016,1130xm9523,833l9513,853,9503,873,9493,892,9483,912,9540,947,9602,986,9666,1027,9734,1073,9804,1123,9815,1099,9826,1076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as far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7635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53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)."/>
      <w:lvlJc w:val="left"/>
      <w:pPr>
        <w:ind w:left="531" w:hanging="27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60" w:hanging="27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81" w:hanging="27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01" w:hanging="27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22" w:hanging="27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43" w:hanging="27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63" w:hanging="27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84" w:hanging="27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05" w:hanging="271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8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6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5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35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20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0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9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6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8"/>
      <w:numFmt w:val="decimal"/>
      <w:lvlText w:val="%1."/>
      <w:lvlJc w:val="left"/>
      <w:pPr>
        <w:ind w:left="87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92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5"/>
      <w:numFmt w:val="decimal"/>
      <w:lvlText w:val="%1)."/>
      <w:lvlJc w:val="left"/>
      <w:pPr>
        <w:ind w:left="425" w:hanging="27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42" w:hanging="27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65" w:hanging="27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7" w:hanging="27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10" w:hanging="27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33" w:hanging="27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55" w:hanging="27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78" w:hanging="27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00" w:hanging="271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8"/>
      <w:numFmt w:val="decimal"/>
      <w:lvlText w:val="%1)."/>
      <w:lvlJc w:val="left"/>
      <w:pPr>
        <w:ind w:left="425" w:hanging="27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42" w:hanging="27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65" w:hanging="27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87" w:hanging="27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10" w:hanging="27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33" w:hanging="27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55" w:hanging="27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78" w:hanging="27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00" w:hanging="271"/>
      </w:pPr>
      <w:rPr>
        <w:rFonts w:hint="default"/>
        <w:lang w:val="zh-CN" w:eastAsia="zh-CN" w:bidi="zh-CN"/>
      </w:rPr>
    </w:lvl>
  </w:abstractNum>
  <w:abstractNum w:abstractNumId="8">
    <w:nsid w:val="59ADCABA"/>
    <w:multiLevelType w:val="multilevel"/>
    <w:tmpl w:val="59ADCABA"/>
    <w:lvl w:ilvl="0" w:tentative="0">
      <w:start w:val="10"/>
      <w:numFmt w:val="decimal"/>
      <w:lvlText w:val="%1."/>
      <w:lvlJc w:val="left"/>
      <w:pPr>
        <w:ind w:left="891" w:hanging="315"/>
        <w:jc w:val="left"/>
      </w:pPr>
      <w:rPr>
        <w:rFonts w:hint="default" w:ascii="Calibri" w:hAnsi="Calibri" w:eastAsia="Calibri" w:cs="Calibri"/>
        <w:spacing w:val="-2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1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1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1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1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1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1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1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15"/>
      </w:pPr>
      <w:rPr>
        <w:rFonts w:hint="default"/>
        <w:lang w:val="zh-CN" w:eastAsia="zh-CN" w:bidi="zh-CN"/>
      </w:rPr>
    </w:lvl>
  </w:abstractNum>
  <w:abstractNum w:abstractNumId="9">
    <w:nsid w:val="72183CF9"/>
    <w:multiLevelType w:val="multilevel"/>
    <w:tmpl w:val="72183CF9"/>
    <w:lvl w:ilvl="0" w:tentative="0">
      <w:start w:val="5"/>
      <w:numFmt w:val="decimal"/>
      <w:lvlText w:val="%1."/>
      <w:lvlJc w:val="left"/>
      <w:pPr>
        <w:ind w:left="68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E443309"/>
    <w:rsid w:val="14DA5C0C"/>
    <w:rsid w:val="1622390D"/>
    <w:rsid w:val="17FB7457"/>
    <w:rsid w:val="18C41D3B"/>
    <w:rsid w:val="1E4E5883"/>
    <w:rsid w:val="253F1EF0"/>
    <w:rsid w:val="27FC321B"/>
    <w:rsid w:val="321F00C9"/>
    <w:rsid w:val="324C7B80"/>
    <w:rsid w:val="37BD6CFD"/>
    <w:rsid w:val="3DBAC80A"/>
    <w:rsid w:val="3EDD7342"/>
    <w:rsid w:val="46573BF0"/>
    <w:rsid w:val="47D84DFE"/>
    <w:rsid w:val="487EFC48"/>
    <w:rsid w:val="4BCB7434"/>
    <w:rsid w:val="4E5F7DF4"/>
    <w:rsid w:val="56210EA2"/>
    <w:rsid w:val="602F5A5D"/>
    <w:rsid w:val="60FF3652"/>
    <w:rsid w:val="61961DA5"/>
    <w:rsid w:val="66F730F6"/>
    <w:rsid w:val="74225C4D"/>
    <w:rsid w:val="7BDE2DD5"/>
    <w:rsid w:val="7BEBC6BA"/>
    <w:rsid w:val="7DD70EE5"/>
    <w:rsid w:val="7FF6F8E7"/>
    <w:rsid w:val="7FFE1C12"/>
    <w:rsid w:val="CDF58734"/>
    <w:rsid w:val="CF7F0BC1"/>
    <w:rsid w:val="CFFBDF53"/>
    <w:rsid w:val="D3DCC1E0"/>
    <w:rsid w:val="DDFAF9EE"/>
    <w:rsid w:val="DEBFDA67"/>
    <w:rsid w:val="EDFC5D43"/>
    <w:rsid w:val="F7DD6D68"/>
    <w:rsid w:val="FEFD6712"/>
    <w:rsid w:val="FFF141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82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56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2"/>
    <customShpInfo spid="_x0000_s1033"/>
    <customShpInfo spid="_x0000_s1031"/>
    <customShpInfo spid="_x0000_s1034"/>
    <customShpInfo spid="_x0000_s1036"/>
    <customShpInfo spid="_x0000_s1037"/>
    <customShpInfo spid="_x0000_s1035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2019-12-09T13:39:00Z</dcterms:created>
  <dc:creator>徐男</dc:creator>
  <cp:lastModifiedBy>sunqi</cp:lastModifiedBy>
  <dcterms:modified xsi:type="dcterms:W3CDTF">2020-07-29T22:42:24Z</dcterms:modified>
  <dc:subject>Lesson27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2019-12-09T00:00:00Z</vt:filetime>
  </property>
  <property fmtid="{D5CDD505-2E9C-101B-9397-08002B2CF9AE}" pid="5" name="KSOProductBuildVer">
    <vt:lpwstr>2052-2.3.1.3761</vt:lpwstr>
  </property>
</Properties>
</file>