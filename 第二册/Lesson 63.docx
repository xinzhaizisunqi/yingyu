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Lesson63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603" w:right="519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ind w:left="3695"/>
        <w:jc w:val="both"/>
        <w:rPr>
          <w:rFonts w:hint="eastAsia" w:ascii="宋体" w:eastAsia="宋体"/>
        </w:rPr>
      </w:pPr>
      <w:r>
        <w:t xml:space="preserve">Lesson 63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circle n</w:t>
      </w:r>
      <w:r>
        <w:rPr>
          <w:spacing w:val="-8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圈 子</w:t>
      </w:r>
    </w:p>
    <w:p>
      <w:pPr>
        <w:pStyle w:val="3"/>
        <w:spacing w:before="48"/>
        <w:ind w:left="471"/>
        <w:jc w:val="both"/>
      </w:pPr>
      <w:r>
        <w:t>draw a circle</w:t>
      </w:r>
    </w:p>
    <w:p>
      <w:pPr>
        <w:pStyle w:val="3"/>
        <w:spacing w:before="56"/>
        <w:ind w:left="471"/>
        <w:jc w:val="both"/>
        <w:rPr>
          <w:rFonts w:hint="default" w:eastAsia="宋体"/>
          <w:lang w:val="en-US" w:eastAsia="zh-CN"/>
        </w:rPr>
      </w:pPr>
      <w:r>
        <w:t>a large circle of friends</w:t>
      </w:r>
      <w:r>
        <w:rPr>
          <w:rFonts w:hint="eastAsia" w:eastAsia="宋体"/>
          <w:lang w:val="en-US" w:eastAsia="zh-CN"/>
        </w:rPr>
        <w:t xml:space="preserve"> 一大圈的朋友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50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admire</w:t>
      </w:r>
      <w:r>
        <w:rPr>
          <w:spacing w:val="29"/>
          <w:sz w:val="21"/>
        </w:rPr>
        <w:t xml:space="preserve"> </w:t>
      </w:r>
      <w:r>
        <w:rPr>
          <w:spacing w:val="-9"/>
          <w:sz w:val="21"/>
        </w:rPr>
        <w:t>v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赞美，钦佩</w:t>
      </w:r>
    </w:p>
    <w:p>
      <w:pPr>
        <w:pStyle w:val="3"/>
        <w:spacing w:before="48"/>
        <w:ind w:left="471"/>
        <w:jc w:val="both"/>
      </w:pPr>
      <w:r>
        <w:t>admire sb. for sth.</w:t>
      </w:r>
    </w:p>
    <w:p>
      <w:pPr>
        <w:pStyle w:val="3"/>
        <w:spacing w:before="56"/>
        <w:ind w:left="471"/>
        <w:jc w:val="both"/>
      </w:pPr>
      <w:r>
        <w:t>We admire him for his knowledge.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50" w:after="0" w:line="240" w:lineRule="auto"/>
        <w:ind w:left="469" w:right="0" w:hanging="210"/>
        <w:jc w:val="both"/>
        <w:rPr>
          <w:rFonts w:hint="eastAsia" w:ascii="宋体" w:eastAsia="宋体"/>
          <w:sz w:val="21"/>
        </w:rPr>
      </w:pPr>
      <w:r>
        <w:rPr>
          <w:sz w:val="21"/>
        </w:rPr>
        <w:t>clo</w:t>
      </w:r>
      <w:r>
        <w:rPr>
          <w:sz w:val="21"/>
          <w:u w:val="single"/>
        </w:rPr>
        <w:t>s</w:t>
      </w:r>
      <w:r>
        <w:rPr>
          <w:sz w:val="21"/>
        </w:rPr>
        <w:t>e</w:t>
      </w:r>
      <w:r>
        <w:rPr>
          <w:spacing w:val="29"/>
          <w:sz w:val="21"/>
        </w:rPr>
        <w:t xml:space="preserve"> </w:t>
      </w:r>
      <w:r>
        <w:rPr>
          <w:spacing w:val="-3"/>
          <w:sz w:val="21"/>
        </w:rPr>
        <w:t>/s/</w:t>
      </w:r>
      <w:r>
        <w:rPr>
          <w:spacing w:val="2"/>
          <w:sz w:val="21"/>
        </w:rPr>
        <w:t xml:space="preserve"> </w:t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亲密的 近的</w:t>
      </w:r>
    </w:p>
    <w:p>
      <w:pPr>
        <w:pStyle w:val="3"/>
        <w:spacing w:before="48" w:line="292" w:lineRule="auto"/>
        <w:ind w:left="471" w:right="5540"/>
        <w:jc w:val="both"/>
        <w:rPr>
          <w:rFonts w:hint="default" w:eastAsia="宋体"/>
          <w:lang w:val="en-US" w:eastAsia="zh-CN"/>
        </w:rPr>
      </w:pPr>
      <w:r>
        <w:t>Our home is close to the school. get close to …</w:t>
      </w:r>
      <w:r>
        <w:rPr>
          <w:rFonts w:hint="eastAsia" w:eastAsia="宋体"/>
          <w:lang w:val="en-US" w:eastAsia="zh-CN"/>
        </w:rPr>
        <w:t xml:space="preserve"> 接近</w:t>
      </w:r>
    </w:p>
    <w:p>
      <w:pPr>
        <w:pStyle w:val="3"/>
        <w:spacing w:line="255" w:lineRule="exact"/>
        <w:ind w:left="471"/>
        <w:jc w:val="both"/>
      </w:pPr>
      <w:r>
        <w:t>closest friends</w:t>
      </w:r>
    </w:p>
    <w:p>
      <w:pPr>
        <w:pStyle w:val="3"/>
        <w:spacing w:before="51"/>
        <w:ind w:left="1102"/>
        <w:jc w:val="both"/>
        <w:rPr>
          <w:rFonts w:hint="eastAsia" w:ascii="宋体" w:eastAsia="宋体"/>
        </w:rPr>
      </w:pPr>
      <w:r>
        <w:t xml:space="preserve">/z/ v. </w:t>
      </w:r>
      <w:r>
        <w:rPr>
          <w:rFonts w:hint="eastAsia" w:ascii="宋体" w:eastAsia="宋体"/>
        </w:rPr>
        <w:t>关 闭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88" w:lineRule="auto"/>
        <w:ind w:left="471" w:right="6870" w:hanging="212"/>
        <w:jc w:val="both"/>
        <w:rPr>
          <w:sz w:val="21"/>
        </w:rPr>
      </w:pPr>
      <w:r>
        <w:rPr>
          <w:sz w:val="21"/>
        </w:rPr>
        <w:t>sort</w:t>
      </w:r>
      <w:r>
        <w:rPr>
          <w:spacing w:val="28"/>
          <w:sz w:val="21"/>
        </w:rPr>
        <w:t xml:space="preserve"> </w:t>
      </w:r>
      <w:r>
        <w:rPr>
          <w:sz w:val="21"/>
        </w:rPr>
        <w:t xml:space="preserve">n. </w:t>
      </w:r>
      <w:r>
        <w:rPr>
          <w:rFonts w:hint="eastAsia" w:ascii="宋体" w:hAnsi="宋体" w:eastAsia="宋体"/>
          <w:sz w:val="21"/>
        </w:rPr>
        <w:t>种 类</w:t>
      </w:r>
      <w:r>
        <w:rPr>
          <w:sz w:val="21"/>
        </w:rPr>
        <w:t>this sort of thing sort of</w:t>
      </w:r>
      <w:r>
        <w:rPr>
          <w:spacing w:val="-1"/>
          <w:sz w:val="21"/>
        </w:rPr>
        <w:t xml:space="preserve"> …</w:t>
      </w:r>
      <w:r>
        <w:rPr>
          <w:rFonts w:hint="eastAsia" w:eastAsia="宋体"/>
          <w:spacing w:val="-1"/>
          <w:sz w:val="21"/>
          <w:lang w:val="en-US" w:eastAsia="zh-CN"/>
        </w:rPr>
        <w:t xml:space="preserve"> 稍微 有点</w:t>
      </w:r>
    </w:p>
    <w:p>
      <w:pPr>
        <w:pStyle w:val="3"/>
        <w:spacing w:line="255" w:lineRule="exact"/>
        <w:ind w:left="471"/>
        <w:jc w:val="both"/>
        <w:rPr>
          <w:rFonts w:hint="eastAsia"/>
        </w:rPr>
      </w:pPr>
      <w:r>
        <w:rPr>
          <w:rFonts w:hint="eastAsia"/>
        </w:rPr>
        <w:t>4 wedding  ['wediŋ] n.婚礼</w:t>
      </w:r>
    </w:p>
    <w:p>
      <w:pPr>
        <w:pStyle w:val="3"/>
        <w:spacing w:line="255" w:lineRule="exact"/>
        <w:ind w:left="471"/>
        <w:jc w:val="both"/>
        <w:rPr>
          <w:rFonts w:hint="default" w:eastAsia="宋体"/>
          <w:lang w:val="en-US" w:eastAsia="zh-CN"/>
        </w:rPr>
      </w:pPr>
      <w:r>
        <w:rPr>
          <w:rFonts w:hint="eastAsia"/>
        </w:rPr>
        <w:t>5 reception [ri'sepʃən] n.</w:t>
      </w:r>
      <w:r>
        <w:rPr>
          <w:rFonts w:hint="eastAsia" w:eastAsia="宋体"/>
          <w:lang w:val="en-US" w:eastAsia="zh-CN"/>
        </w:rPr>
        <w:t>招待会 前台 接待</w:t>
      </w:r>
    </w:p>
    <w:p>
      <w:pPr>
        <w:pStyle w:val="2"/>
        <w:spacing w:line="268" w:lineRule="exact"/>
        <w:ind w:left="3409"/>
        <w:rPr>
          <w:rFonts w:hint="eastAsia" w:ascii="宋体" w:eastAsia="宋体"/>
        </w:rPr>
      </w:pPr>
      <w:r>
        <w:t xml:space="preserve">Lesson 63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Everybody </w:t>
      </w:r>
      <w:r>
        <w:rPr>
          <w:sz w:val="21"/>
          <w:u w:val="single"/>
        </w:rPr>
        <w:t>admires him for</w:t>
      </w:r>
      <w:r>
        <w:rPr>
          <w:sz w:val="21"/>
        </w:rPr>
        <w:t xml:space="preserve"> his </w:t>
      </w:r>
      <w:r>
        <w:rPr>
          <w:sz w:val="21"/>
          <w:u w:val="single"/>
        </w:rPr>
        <w:t>great</w:t>
      </w:r>
      <w:r>
        <w:rPr>
          <w:color w:val="0000FF"/>
          <w:sz w:val="21"/>
          <w:u w:val="single"/>
        </w:rPr>
        <w:t xml:space="preserve"> sense of humour</w:t>
      </w:r>
      <w:r>
        <w:rPr>
          <w:spacing w:val="-10"/>
          <w:sz w:val="21"/>
        </w:rPr>
        <w:t xml:space="preserve"> </w:t>
      </w:r>
      <w:r>
        <w:rPr>
          <w:sz w:val="21"/>
        </w:rPr>
        <w:t>...</w:t>
      </w:r>
    </w:p>
    <w:p>
      <w:pPr>
        <w:pStyle w:val="7"/>
        <w:numPr>
          <w:numId w:val="0"/>
        </w:numPr>
        <w:tabs>
          <w:tab w:val="left" w:pos="621"/>
        </w:tabs>
        <w:spacing w:before="48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 xml:space="preserve">  幽默感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… everybody</w:t>
      </w:r>
      <w:r>
        <w:rPr>
          <w:sz w:val="21"/>
          <w:u w:val="single"/>
        </w:rPr>
        <w:t>,</w:t>
      </w:r>
      <w:r>
        <w:rPr>
          <w:color w:val="0000FF"/>
          <w:sz w:val="21"/>
          <w:u w:val="single"/>
        </w:rPr>
        <w:t xml:space="preserve"> that is</w:t>
      </w:r>
      <w:r>
        <w:rPr>
          <w:sz w:val="21"/>
          <w:u w:val="single"/>
        </w:rPr>
        <w:t>,</w:t>
      </w:r>
      <w:r>
        <w:rPr>
          <w:sz w:val="21"/>
        </w:rPr>
        <w:t xml:space="preserve"> except his six-year-old </w:t>
      </w:r>
      <w:r>
        <w:rPr>
          <w:spacing w:val="-4"/>
          <w:sz w:val="21"/>
        </w:rPr>
        <w:t>daughter,</w:t>
      </w:r>
      <w:r>
        <w:rPr>
          <w:spacing w:val="-12"/>
          <w:sz w:val="21"/>
        </w:rPr>
        <w:t xml:space="preserve"> </w:t>
      </w:r>
      <w:r>
        <w:rPr>
          <w:spacing w:val="-4"/>
          <w:sz w:val="21"/>
        </w:rPr>
        <w:t>Jenny.</w:t>
      </w:r>
    </w:p>
    <w:p>
      <w:pPr>
        <w:pStyle w:val="7"/>
        <w:numPr>
          <w:numId w:val="0"/>
        </w:numPr>
        <w:tabs>
          <w:tab w:val="left" w:pos="621"/>
        </w:tabs>
        <w:spacing w:before="56" w:after="0" w:line="240" w:lineRule="auto"/>
        <w:ind w:left="25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插入语</w:t>
      </w:r>
    </w:p>
    <w:p>
      <w:pPr>
        <w:pStyle w:val="7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pict>
          <v:group id="_x0000_s1026" o:spid="_x0000_s1026" o:spt="203" style="position:absolute;left:0pt;margin-left:82.3pt;margin-top:20.4pt;height:73pt;width:382.35pt;mso-position-horizontal-relative:page;mso-wrap-distance-bottom:0pt;mso-wrap-distance-top:0pt;z-index:-251656192;mso-width-relative:page;mso-height-relative:page;" coordorigin="1646,409" coordsize="7647,1460">
            <o:lock v:ext="edit"/>
            <v:shape id="_x0000_s1027" o:spid="_x0000_s1027" o:spt="75" type="#_x0000_t75" style="position:absolute;left:1646;top:52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1646;top:408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4. This is the sort of thing </w:t>
                    </w:r>
                    <w:r>
                      <w:rPr>
                        <w:sz w:val="21"/>
                        <w:u w:val="single"/>
                      </w:rPr>
                      <w:t>that Jeremy loves</w:t>
                    </w:r>
                    <w:r>
                      <w:rPr>
                        <w:sz w:val="21"/>
                      </w:rPr>
                      <w:t>.</w:t>
                    </w:r>
                  </w:p>
                  <w:p>
                    <w:pPr>
                      <w:spacing w:before="50"/>
                      <w:ind w:left="682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n. + that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从句</w:t>
                    </w:r>
                  </w:p>
                  <w:p>
                    <w:pPr>
                      <w:spacing w:before="43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定语从句 ／ 同位语从句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rFonts w:hint="eastAsia" w:eastAsia="宋体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We have no idea </w:t>
                    </w:r>
                    <w:r>
                      <w:rPr>
                        <w:sz w:val="21"/>
                        <w:u w:val="single"/>
                      </w:rPr>
                      <w:t>that the boss has come</w:t>
                    </w:r>
                    <w:r>
                      <w:rPr>
                        <w:sz w:val="21"/>
                      </w:rPr>
                      <w:t>.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同位语</w:t>
                    </w:r>
                  </w:p>
                  <w:p>
                    <w:pPr>
                      <w:spacing w:before="56" w:line="253" w:lineRule="exact"/>
                      <w:ind w:left="576" w:right="0" w:firstLine="0"/>
                      <w:jc w:val="left"/>
                      <w:rPr>
                        <w:rFonts w:hint="eastAsia" w:eastAsia="宋体"/>
                        <w:sz w:val="21"/>
                        <w:lang w:val="en-US" w:eastAsia="zh-CN"/>
                      </w:rPr>
                    </w:pPr>
                    <w:r>
                      <w:rPr>
                        <w:sz w:val="21"/>
                      </w:rPr>
                      <w:t xml:space="preserve">It is the most interesting movie </w:t>
                    </w:r>
                    <w:r>
                      <w:rPr>
                        <w:sz w:val="21"/>
                        <w:u w:val="single"/>
                      </w:rPr>
                      <w:t>that I have ever seen</w:t>
                    </w:r>
                    <w:r>
                      <w:rPr>
                        <w:sz w:val="21"/>
                      </w:rPr>
                      <w:t>.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>定语从句</w:t>
                    </w:r>
                  </w:p>
                </w:txbxContent>
              </v:textbox>
            </v:shape>
            <w10:wrap type="topAndBottom"/>
          </v:group>
        </w:pict>
      </w:r>
      <w:r>
        <w:rPr>
          <w:spacing w:val="-3"/>
          <w:sz w:val="21"/>
        </w:rPr>
        <w:t xml:space="preserve">Recently, </w:t>
      </w:r>
      <w:r>
        <w:rPr>
          <w:color w:val="0000FF"/>
          <w:sz w:val="21"/>
          <w:u w:val="single"/>
        </w:rPr>
        <w:t>one of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Jeremy’s </w:t>
      </w:r>
      <w:r>
        <w:rPr>
          <w:color w:val="0000FF"/>
          <w:sz w:val="21"/>
          <w:u w:val="single"/>
        </w:rPr>
        <w:t>closest friends</w:t>
      </w:r>
      <w:r>
        <w:rPr>
          <w:sz w:val="21"/>
          <w:u w:val="single"/>
        </w:rPr>
        <w:t xml:space="preserve"> asked him to </w:t>
      </w:r>
      <w:r>
        <w:rPr>
          <w:spacing w:val="-3"/>
          <w:sz w:val="21"/>
          <w:u w:val="single"/>
        </w:rPr>
        <w:t xml:space="preserve">make </w:t>
      </w:r>
      <w:r>
        <w:rPr>
          <w:sz w:val="21"/>
          <w:u w:val="single"/>
        </w:rPr>
        <w:t>a speech</w:t>
      </w:r>
      <w:r>
        <w:rPr>
          <w:sz w:val="21"/>
        </w:rPr>
        <w:t xml:space="preserve"> </w:t>
      </w:r>
    </w:p>
    <w:p>
      <w:pPr>
        <w:pStyle w:val="7"/>
        <w:numPr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  <w:r>
        <w:rPr>
          <w:sz w:val="21"/>
        </w:rPr>
        <w:t>…</w:t>
      </w:r>
    </w:p>
    <w:p>
      <w:pPr>
        <w:pStyle w:val="7"/>
        <w:numPr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Ask sb to 要求某人做某事</w:t>
      </w:r>
    </w:p>
    <w:p>
      <w:pPr>
        <w:pStyle w:val="7"/>
        <w:numPr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Make a speech 做演讲</w:t>
      </w:r>
    </w:p>
    <w:p>
      <w:pPr>
        <w:pStyle w:val="7"/>
        <w:numPr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</w:p>
    <w:p>
      <w:pPr>
        <w:pStyle w:val="7"/>
        <w:numPr>
          <w:numId w:val="0"/>
        </w:numPr>
        <w:tabs>
          <w:tab w:val="left" w:pos="621"/>
        </w:tabs>
        <w:spacing w:before="55" w:after="0" w:line="240" w:lineRule="auto"/>
        <w:ind w:left="259" w:leftChars="0" w:right="0" w:rightChars="0"/>
        <w:jc w:val="left"/>
        <w:rPr>
          <w:sz w:val="21"/>
        </w:rPr>
      </w:pPr>
    </w:p>
    <w:p>
      <w:pPr>
        <w:pStyle w:val="7"/>
        <w:numPr>
          <w:ilvl w:val="0"/>
          <w:numId w:val="3"/>
        </w:numPr>
        <w:tabs>
          <w:tab w:val="left" w:pos="621"/>
          <w:tab w:val="left" w:pos="1615"/>
        </w:tabs>
        <w:spacing w:before="30" w:after="0" w:line="288" w:lineRule="auto"/>
        <w:ind w:left="682" w:right="2649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He</w:t>
      </w:r>
      <w:r>
        <w:rPr>
          <w:spacing w:val="-3"/>
          <w:sz w:val="21"/>
        </w:rPr>
        <w:t xml:space="preserve"> </w:t>
      </w:r>
      <w:r>
        <w:rPr>
          <w:sz w:val="21"/>
        </w:rPr>
        <w:t>had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included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a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large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number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funny</w:t>
      </w:r>
      <w:r>
        <w:rPr>
          <w:spacing w:val="-2"/>
          <w:sz w:val="21"/>
        </w:rPr>
        <w:t xml:space="preserve"> </w:t>
      </w:r>
      <w:r>
        <w:rPr>
          <w:sz w:val="21"/>
        </w:rPr>
        <w:t>stories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speech</w:t>
      </w:r>
      <w:r>
        <w:rPr>
          <w:spacing w:val="-3"/>
          <w:sz w:val="21"/>
        </w:rPr>
        <w:t xml:space="preserve"> … include</w:t>
      </w:r>
      <w:r>
        <w:rPr>
          <w:spacing w:val="-3"/>
          <w:sz w:val="21"/>
        </w:rPr>
        <w:tab/>
      </w:r>
      <w:r>
        <w:rPr>
          <w:spacing w:val="-9"/>
          <w:sz w:val="21"/>
        </w:rPr>
        <w:t>v</w:t>
      </w:r>
      <w:r>
        <w:rPr>
          <w:spacing w:val="4"/>
          <w:sz w:val="21"/>
        </w:rPr>
        <w:t xml:space="preserve">. </w:t>
      </w:r>
      <w:r>
        <w:rPr>
          <w:rFonts w:hint="eastAsia" w:ascii="宋体" w:hAnsi="宋体" w:eastAsia="宋体"/>
          <w:spacing w:val="-3"/>
          <w:sz w:val="21"/>
        </w:rPr>
        <w:t>包括，包含</w:t>
      </w:r>
      <w:r>
        <w:rPr>
          <w:rFonts w:hint="eastAsia" w:ascii="宋体" w:hAnsi="宋体" w:eastAsia="宋体"/>
          <w:spacing w:val="-3"/>
          <w:sz w:val="21"/>
          <w:lang w:eastAsia="zh-CN"/>
        </w:rPr>
        <w:t>（</w:t>
      </w:r>
      <w:r>
        <w:rPr>
          <w:rFonts w:hint="eastAsia" w:ascii="宋体" w:hAnsi="宋体" w:eastAsia="宋体"/>
          <w:spacing w:val="-3"/>
          <w:sz w:val="21"/>
          <w:lang w:val="en-US" w:eastAsia="zh-CN"/>
        </w:rPr>
        <w:t>抽象</w:t>
      </w:r>
      <w:r>
        <w:rPr>
          <w:rFonts w:hint="eastAsia" w:ascii="宋体" w:hAnsi="宋体" w:eastAsia="宋体"/>
          <w:spacing w:val="-3"/>
          <w:sz w:val="21"/>
          <w:lang w:eastAsia="zh-CN"/>
        </w:rPr>
        <w:t>）</w:t>
      </w:r>
    </w:p>
    <w:p>
      <w:pPr>
        <w:pStyle w:val="3"/>
        <w:tabs>
          <w:tab w:val="left" w:pos="1627"/>
          <w:tab w:val="left" w:pos="1807"/>
        </w:tabs>
        <w:spacing w:line="285" w:lineRule="auto"/>
        <w:ind w:left="682" w:right="6247"/>
      </w:pPr>
      <w:r>
        <w:t>contain</w:t>
      </w:r>
      <w:r>
        <w:tab/>
      </w:r>
      <w:r>
        <w:rPr>
          <w:spacing w:val="-9"/>
        </w:rPr>
        <w:t xml:space="preserve">v. </w:t>
      </w:r>
      <w:r>
        <w:rPr>
          <w:rFonts w:hint="eastAsia" w:eastAsia="宋体"/>
          <w:spacing w:val="-9"/>
          <w:lang w:eastAsia="zh-CN"/>
        </w:rPr>
        <w:t>（</w:t>
      </w:r>
      <w:r>
        <w:rPr>
          <w:rFonts w:hint="eastAsia" w:eastAsia="宋体"/>
          <w:spacing w:val="-9"/>
          <w:lang w:val="en-US" w:eastAsia="zh-CN"/>
        </w:rPr>
        <w:t>实实在在装进去</w:t>
      </w:r>
      <w:r>
        <w:rPr>
          <w:rFonts w:hint="eastAsia" w:eastAsia="宋体"/>
          <w:spacing w:val="-9"/>
          <w:lang w:eastAsia="zh-CN"/>
        </w:rPr>
        <w:t>）</w:t>
      </w:r>
      <w:r>
        <w:t>container</w:t>
      </w:r>
      <w:r>
        <w:tab/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hAnsi="宋体" w:eastAsia="宋体"/>
          <w:spacing w:val="-9"/>
        </w:rPr>
        <w:t>容器</w:t>
      </w:r>
      <w:r>
        <w:t>a number of</w:t>
      </w:r>
      <w:r>
        <w:rPr>
          <w:spacing w:val="-2"/>
        </w:rPr>
        <w:t xml:space="preserve"> …</w:t>
      </w:r>
    </w:p>
    <w:p>
      <w:pPr>
        <w:pStyle w:val="3"/>
        <w:ind w:left="682"/>
      </w:pPr>
      <w:r>
        <w:t>a large / great number of …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As soon as</w:t>
      </w:r>
      <w:r>
        <w:rPr>
          <w:sz w:val="21"/>
        </w:rPr>
        <w:t xml:space="preserve"> he had finished, </w:t>
      </w:r>
      <w:r>
        <w:rPr>
          <w:sz w:val="21"/>
          <w:u w:val="single"/>
        </w:rPr>
        <w:t xml:space="preserve">Jenny told him she </w:t>
      </w:r>
      <w:r>
        <w:rPr>
          <w:spacing w:val="-3"/>
          <w:sz w:val="21"/>
          <w:u w:val="single"/>
        </w:rPr>
        <w:t xml:space="preserve">wanted </w:t>
      </w:r>
      <w:r>
        <w:rPr>
          <w:sz w:val="21"/>
          <w:u w:val="single"/>
        </w:rPr>
        <w:t>to go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home</w:t>
      </w:r>
      <w:r>
        <w:rPr>
          <w:sz w:val="21"/>
        </w:rPr>
        <w:t>.</w:t>
      </w:r>
    </w:p>
    <w:p>
      <w:pPr>
        <w:pStyle w:val="3"/>
        <w:spacing w:before="56" w:line="288" w:lineRule="auto"/>
        <w:ind w:left="682" w:right="4195"/>
        <w:rPr>
          <w:rFonts w:hint="eastAsia" w:ascii="宋体" w:eastAsia="宋体"/>
        </w:rPr>
      </w:pPr>
      <w:r>
        <w:t xml:space="preserve">Jenny told him </w:t>
      </w:r>
      <w:r>
        <w:rPr>
          <w:u w:val="single"/>
        </w:rPr>
        <w:t>(that) she wanted to go home</w:t>
      </w:r>
      <w:r>
        <w:t xml:space="preserve"> vt. + </w:t>
      </w:r>
      <w:r>
        <w:rPr>
          <w:rFonts w:hint="eastAsia" w:ascii="宋体" w:eastAsia="宋体"/>
        </w:rPr>
        <w:t xml:space="preserve">人 </w:t>
      </w:r>
      <w:r>
        <w:t xml:space="preserve">+ </w:t>
      </w:r>
      <w:r>
        <w:rPr>
          <w:rFonts w:hint="eastAsia" w:ascii="宋体" w:eastAsia="宋体"/>
        </w:rPr>
        <w:t>从句</w:t>
      </w:r>
    </w:p>
    <w:p>
      <w:pPr>
        <w:pStyle w:val="3"/>
        <w:spacing w:line="278" w:lineRule="auto"/>
        <w:ind w:left="682" w:right="7010"/>
        <w:rPr>
          <w:rFonts w:hint="eastAsia" w:ascii="宋体" w:eastAsia="宋体"/>
        </w:rPr>
      </w:pPr>
      <w:r>
        <w:rPr>
          <w:rFonts w:hint="eastAsia" w:ascii="宋体" w:eastAsia="宋体"/>
        </w:rPr>
        <w:t>双宾语结构宾语从句</w:t>
      </w:r>
    </w:p>
    <w:p>
      <w:pPr>
        <w:pStyle w:val="7"/>
        <w:numPr>
          <w:ilvl w:val="0"/>
          <w:numId w:val="3"/>
        </w:numPr>
        <w:tabs>
          <w:tab w:val="left" w:pos="621"/>
          <w:tab w:val="left" w:pos="1750"/>
        </w:tabs>
        <w:spacing w:before="0" w:after="0" w:line="288" w:lineRule="auto"/>
        <w:ind w:left="682" w:right="2358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Jeremy</w:t>
      </w:r>
      <w:r>
        <w:rPr>
          <w:spacing w:val="-4"/>
          <w:sz w:val="21"/>
        </w:rPr>
        <w:t xml:space="preserve"> </w:t>
      </w:r>
      <w:r>
        <w:rPr>
          <w:sz w:val="21"/>
        </w:rPr>
        <w:t>was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little</w:t>
      </w:r>
      <w:r>
        <w:rPr>
          <w:spacing w:val="-3"/>
          <w:sz w:val="21"/>
        </w:rPr>
        <w:t xml:space="preserve"> </w:t>
      </w:r>
      <w:r>
        <w:rPr>
          <w:sz w:val="21"/>
        </w:rPr>
        <w:t>disappointed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  <w:r>
        <w:rPr>
          <w:spacing w:val="-3"/>
          <w:sz w:val="21"/>
        </w:rPr>
        <w:t xml:space="preserve"> </w:t>
      </w:r>
      <w:r>
        <w:rPr>
          <w:sz w:val="21"/>
        </w:rPr>
        <w:t>but</w:t>
      </w:r>
      <w:r>
        <w:rPr>
          <w:spacing w:val="-5"/>
          <w:sz w:val="21"/>
        </w:rPr>
        <w:t xml:space="preserve"> </w:t>
      </w:r>
      <w:r>
        <w:rPr>
          <w:sz w:val="21"/>
        </w:rPr>
        <w:t>he</w:t>
      </w:r>
      <w:r>
        <w:rPr>
          <w:spacing w:val="-3"/>
          <w:sz w:val="21"/>
        </w:rPr>
        <w:t xml:space="preserve"> </w:t>
      </w:r>
      <w:r>
        <w:rPr>
          <w:sz w:val="21"/>
        </w:rPr>
        <w:t>did</w:t>
      </w:r>
      <w:r>
        <w:rPr>
          <w:spacing w:val="-4"/>
          <w:sz w:val="21"/>
        </w:rPr>
        <w:t xml:space="preserve"> </w:t>
      </w:r>
      <w:r>
        <w:rPr>
          <w:sz w:val="21"/>
          <w:u w:val="single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his</w:t>
      </w:r>
      <w:r>
        <w:rPr>
          <w:spacing w:val="-5"/>
          <w:sz w:val="21"/>
        </w:rPr>
        <w:t xml:space="preserve"> </w:t>
      </w:r>
      <w:r>
        <w:rPr>
          <w:sz w:val="21"/>
        </w:rPr>
        <w:t>daughter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asked. as + </w:t>
      </w:r>
      <w:r>
        <w:rPr>
          <w:spacing w:val="8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句</w:t>
      </w:r>
      <w:r>
        <w:rPr>
          <w:rFonts w:hint="eastAsia" w:ascii="宋体" w:hAnsi="宋体" w:eastAsia="宋体"/>
          <w:sz w:val="21"/>
        </w:rPr>
        <w:t>子</w:t>
      </w:r>
      <w:r>
        <w:rPr>
          <w:rFonts w:hint="eastAsia" w:ascii="宋体" w:hAnsi="宋体" w:eastAsia="宋体"/>
          <w:sz w:val="21"/>
        </w:rPr>
        <w:tab/>
      </w:r>
      <w:r>
        <w:rPr>
          <w:sz w:val="21"/>
        </w:rPr>
        <w:t>“</w:t>
      </w:r>
      <w:r>
        <w:rPr>
          <w:rFonts w:hint="eastAsia" w:ascii="宋体" w:hAnsi="宋体" w:eastAsia="宋体"/>
          <w:spacing w:val="-3"/>
          <w:sz w:val="21"/>
        </w:rPr>
        <w:t>按</w:t>
      </w:r>
      <w:r>
        <w:rPr>
          <w:rFonts w:hint="eastAsia" w:ascii="宋体" w:hAnsi="宋体" w:eastAsia="宋体"/>
          <w:sz w:val="21"/>
        </w:rPr>
        <w:t>照</w:t>
      </w:r>
      <w:r>
        <w:rPr>
          <w:sz w:val="21"/>
        </w:rPr>
        <w:t>…</w:t>
      </w:r>
      <w:r>
        <w:rPr>
          <w:rFonts w:hint="eastAsia" w:ascii="宋体" w:hAnsi="宋体" w:eastAsia="宋体"/>
          <w:spacing w:val="-3"/>
          <w:sz w:val="21"/>
        </w:rPr>
        <w:t>方</w:t>
      </w:r>
      <w:r>
        <w:rPr>
          <w:rFonts w:hint="eastAsia" w:ascii="宋体" w:hAnsi="宋体" w:eastAsia="宋体"/>
          <w:sz w:val="21"/>
        </w:rPr>
        <w:t>式”</w:t>
      </w:r>
    </w:p>
    <w:p>
      <w:pPr>
        <w:pStyle w:val="3"/>
        <w:spacing w:line="258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引导方式状语从句</w:t>
      </w:r>
    </w:p>
    <w:p>
      <w:pPr>
        <w:pStyle w:val="3"/>
        <w:spacing w:before="41" w:line="292" w:lineRule="auto"/>
        <w:ind w:left="682" w:right="4979"/>
      </w:pPr>
      <w:r>
        <w:t xml:space="preserve">When in Rome, do </w:t>
      </w:r>
      <w:r>
        <w:rPr>
          <w:u w:val="single"/>
        </w:rPr>
        <w:t>as</w:t>
      </w:r>
      <w:r>
        <w:t xml:space="preserve"> Romans do. Do it </w:t>
      </w:r>
      <w:r>
        <w:rPr>
          <w:u w:val="single"/>
        </w:rPr>
        <w:t>as</w:t>
      </w:r>
      <w:r>
        <w:t xml:space="preserve"> I told you last week.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0" w:after="0" w:line="255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he asked Jenny </w:t>
      </w:r>
      <w:r>
        <w:rPr>
          <w:sz w:val="21"/>
          <w:u w:val="single"/>
        </w:rPr>
        <w:t>if</w:t>
      </w:r>
      <w:r>
        <w:rPr>
          <w:sz w:val="21"/>
        </w:rPr>
        <w:t xml:space="preserve"> </w:t>
      </w:r>
      <w:r>
        <w:rPr>
          <w:spacing w:val="-2"/>
          <w:sz w:val="21"/>
        </w:rPr>
        <w:t xml:space="preserve">she </w:t>
      </w:r>
      <w:r>
        <w:rPr>
          <w:sz w:val="21"/>
        </w:rPr>
        <w:t>had enjoyed the</w:t>
      </w:r>
      <w:r>
        <w:rPr>
          <w:spacing w:val="-4"/>
          <w:sz w:val="21"/>
        </w:rPr>
        <w:t xml:space="preserve"> </w:t>
      </w:r>
      <w:r>
        <w:rPr>
          <w:sz w:val="21"/>
        </w:rPr>
        <w:t>speech.</w:t>
      </w:r>
    </w:p>
    <w:p>
      <w:pPr>
        <w:pStyle w:val="3"/>
        <w:spacing w:before="51"/>
        <w:ind w:left="1837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“是否”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t xml:space="preserve">vt. + </w:t>
      </w:r>
      <w:r>
        <w:rPr>
          <w:rFonts w:hint="eastAsia" w:ascii="宋体" w:eastAsia="宋体"/>
        </w:rPr>
        <w:t xml:space="preserve">人 </w:t>
      </w:r>
      <w:r>
        <w:t xml:space="preserve">+ </w:t>
      </w:r>
      <w:r>
        <w:rPr>
          <w:rFonts w:hint="eastAsia" w:ascii="宋体" w:eastAsia="宋体"/>
        </w:rPr>
        <w:t>从句</w:t>
      </w:r>
    </w:p>
    <w:p>
      <w:pPr>
        <w:spacing w:after="0"/>
        <w:rPr>
          <w:rFonts w:hint="eastAsia" w:ascii="宋体" w:eastAsia="宋体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3"/>
        <w:spacing w:before="72" w:line="278" w:lineRule="auto"/>
        <w:ind w:left="682" w:right="7010"/>
        <w:rPr>
          <w:rFonts w:hint="eastAsia" w:ascii="宋体" w:eastAsia="宋体"/>
        </w:rPr>
      </w:pPr>
      <w:r>
        <w:rPr>
          <w:rFonts w:hint="eastAsia" w:ascii="宋体" w:eastAsia="宋体"/>
        </w:rPr>
        <w:t>双宾语结构宾语从句</w:t>
      </w:r>
    </w:p>
    <w:p>
      <w:pPr>
        <w:pStyle w:val="7"/>
        <w:numPr>
          <w:ilvl w:val="0"/>
          <w:numId w:val="4"/>
        </w:numPr>
        <w:tabs>
          <w:tab w:val="left" w:pos="606"/>
        </w:tabs>
        <w:spacing w:before="5" w:after="0" w:line="292" w:lineRule="auto"/>
        <w:ind w:left="260" w:right="181" w:firstLine="0"/>
        <w:jc w:val="left"/>
        <w:rPr>
          <w:sz w:val="21"/>
        </w:rPr>
      </w:pPr>
      <w:r>
        <w:rPr>
          <w:sz w:val="21"/>
        </w:rPr>
        <w:t xml:space="preserve">Jeremy asked her why this was so and she told him that she did not </w:t>
      </w:r>
      <w:r>
        <w:rPr>
          <w:spacing w:val="-3"/>
          <w:sz w:val="21"/>
        </w:rPr>
        <w:t xml:space="preserve">like </w:t>
      </w:r>
      <w:r>
        <w:rPr>
          <w:sz w:val="21"/>
        </w:rPr>
        <w:t>to see so many people laughing at</w:t>
      </w:r>
      <w:r>
        <w:rPr>
          <w:spacing w:val="-4"/>
          <w:sz w:val="21"/>
        </w:rPr>
        <w:t xml:space="preserve"> </w:t>
      </w:r>
      <w:r>
        <w:rPr>
          <w:sz w:val="21"/>
        </w:rPr>
        <w:t>him!</w:t>
      </w:r>
    </w:p>
    <w:p>
      <w:pPr>
        <w:pStyle w:val="7"/>
        <w:numPr>
          <w:numId w:val="0"/>
        </w:numPr>
        <w:tabs>
          <w:tab w:val="left" w:pos="606"/>
        </w:tabs>
        <w:spacing w:before="5" w:after="0" w:line="292" w:lineRule="auto"/>
        <w:ind w:left="260" w:leftChars="0" w:right="181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Laugh at sb 嘲笑某人</w:t>
      </w:r>
    </w:p>
    <w:p>
      <w:pPr>
        <w:pStyle w:val="3"/>
        <w:spacing w:line="292" w:lineRule="auto"/>
        <w:ind w:left="682" w:right="4979"/>
      </w:pPr>
      <w:r>
        <w:t xml:space="preserve">Jeremy asked her </w:t>
      </w:r>
      <w:r>
        <w:rPr>
          <w:u w:val="single"/>
        </w:rPr>
        <w:t>why this was so</w:t>
      </w:r>
      <w:r>
        <w:t xml:space="preserve"> </w:t>
      </w:r>
      <w:r>
        <w:rPr>
          <w:u w:val="single"/>
        </w:rPr>
        <w:t>and</w:t>
      </w:r>
    </w:p>
    <w:p>
      <w:pPr>
        <w:pStyle w:val="3"/>
        <w:spacing w:line="255" w:lineRule="exact"/>
        <w:ind w:left="682"/>
      </w:pPr>
      <w:r>
        <w:t>she told him</w:t>
      </w:r>
      <w:r>
        <w:rPr>
          <w:u w:val="single"/>
        </w:rPr>
        <w:t xml:space="preserve"> that she did not like to see …</w:t>
      </w:r>
      <w:r>
        <w:t>!</w:t>
      </w:r>
    </w:p>
    <w:p>
      <w:pPr>
        <w:pStyle w:val="3"/>
        <w:spacing w:before="47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复习宾语从句</w:t>
      </w:r>
    </w:p>
    <w:p>
      <w:pPr>
        <w:pStyle w:val="2"/>
        <w:spacing w:before="43"/>
        <w:ind w:right="162"/>
        <w:jc w:val="center"/>
        <w:rPr>
          <w:rFonts w:hint="eastAsia" w:ascii="宋体" w:eastAsia="宋体"/>
        </w:rPr>
      </w:pPr>
      <w:r>
        <w:t xml:space="preserve">Lesson 63 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1051"/>
        </w:tabs>
        <w:spacing w:before="43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3"/>
        <w:spacing w:before="44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3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3"/>
        <w:tabs>
          <w:tab w:val="left" w:pos="1311"/>
        </w:tabs>
        <w:spacing w:before="42" w:line="278" w:lineRule="auto"/>
        <w:ind w:left="260" w:right="5975" w:firstLine="359"/>
        <w:rPr>
          <w:rFonts w:hint="eastAsia" w:ascii="宋体" w:hAnsi="宋体" w:eastAsia="宋体"/>
        </w:rPr>
      </w:pPr>
      <w:r>
        <w:t>③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形</w:t>
      </w:r>
      <w:r>
        <w:rPr>
          <w:rFonts w:hint="eastAsia" w:ascii="宋体" w:hAnsi="宋体" w:eastAsia="宋体"/>
          <w:spacing w:val="-3"/>
        </w:rPr>
        <w:t>容</w:t>
      </w:r>
      <w:r>
        <w:rPr>
          <w:rFonts w:hint="eastAsia" w:ascii="宋体" w:hAnsi="宋体" w:eastAsia="宋体"/>
        </w:rPr>
        <w:t>词</w:t>
      </w:r>
      <w:r>
        <w:rPr>
          <w:rFonts w:hint="eastAsia" w:ascii="宋体" w:hAnsi="宋体" w:eastAsia="宋体"/>
          <w:spacing w:val="-3"/>
        </w:rPr>
        <w:t>＋</w:t>
      </w:r>
      <w:r>
        <w:rPr>
          <w:rFonts w:hint="eastAsia" w:ascii="宋体" w:hAnsi="宋体" w:eastAsia="宋体"/>
        </w:rPr>
        <w:t>宾</w:t>
      </w:r>
      <w:r>
        <w:rPr>
          <w:rFonts w:hint="eastAsia" w:ascii="宋体" w:hAnsi="宋体" w:eastAsia="宋体"/>
          <w:spacing w:val="-3"/>
        </w:rPr>
        <w:t>语</w:t>
      </w:r>
      <w:r>
        <w:rPr>
          <w:rFonts w:hint="eastAsia" w:ascii="宋体" w:hAnsi="宋体" w:eastAsia="宋体"/>
        </w:rPr>
        <w:t>从</w:t>
      </w:r>
      <w:r>
        <w:rPr>
          <w:rFonts w:hint="eastAsia" w:ascii="宋体" w:hAnsi="宋体" w:eastAsia="宋体"/>
          <w:spacing w:val="-14"/>
        </w:rPr>
        <w:t>句</w:t>
      </w:r>
      <w:r>
        <w:rPr>
          <w:rFonts w:hint="eastAsia" w:ascii="宋体" w:hAnsi="宋体" w:eastAsia="宋体"/>
        </w:rPr>
        <w:t>宾语</w:t>
      </w:r>
      <w:r>
        <w:rPr>
          <w:rFonts w:hint="eastAsia" w:ascii="宋体" w:hAnsi="宋体" w:eastAsia="宋体"/>
          <w:spacing w:val="-3"/>
        </w:rPr>
        <w:t>从</w:t>
      </w:r>
      <w:r>
        <w:rPr>
          <w:rFonts w:hint="eastAsia" w:ascii="宋体" w:hAnsi="宋体" w:eastAsia="宋体"/>
        </w:rPr>
        <w:t>句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位</w:t>
      </w:r>
      <w:r>
        <w:rPr>
          <w:rFonts w:hint="eastAsia" w:ascii="宋体" w:hAnsi="宋体" w:eastAsia="宋体"/>
          <w:spacing w:val="-3"/>
        </w:rPr>
        <w:t>置</w:t>
      </w:r>
      <w:r>
        <w:rPr>
          <w:rFonts w:hint="eastAsia" w:ascii="宋体" w:hAnsi="宋体" w:eastAsia="宋体"/>
        </w:rPr>
        <w:t>：</w:t>
      </w:r>
    </w:p>
    <w:p>
      <w:pPr>
        <w:pStyle w:val="3"/>
        <w:spacing w:line="269" w:lineRule="exact"/>
        <w:ind w:left="620"/>
        <w:rPr>
          <w:rFonts w:hint="eastAsia" w:ascii="宋体" w:hAnsi="宋体" w:eastAsia="宋体"/>
        </w:rPr>
      </w:pPr>
      <w: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3"/>
        <w:spacing w:before="43"/>
        <w:ind w:left="891"/>
        <w:rPr>
          <w:rFonts w:hint="eastAsia" w:ascii="宋体" w:eastAsia="宋体"/>
        </w:rPr>
      </w:pPr>
      <w:r>
        <w:t xml:space="preserve">vt. + </w:t>
      </w:r>
      <w:r>
        <w:rPr>
          <w:rFonts w:hint="eastAsia" w:ascii="宋体" w:eastAsia="宋体"/>
        </w:rPr>
        <w:t>从句</w:t>
      </w:r>
    </w:p>
    <w:p>
      <w:pPr>
        <w:pStyle w:val="3"/>
        <w:spacing w:before="49"/>
        <w:ind w:left="894"/>
        <w:rPr>
          <w:rFonts w:hint="default" w:eastAsia="宋体"/>
          <w:lang w:val="en-US" w:eastAsia="zh-CN"/>
        </w:rPr>
      </w:pPr>
      <w:r>
        <w:t xml:space="preserve">I know </w:t>
      </w:r>
      <w:r>
        <w:rPr>
          <w:u w:val="single"/>
        </w:rPr>
        <w:t>that you are right</w:t>
      </w:r>
      <w:r>
        <w:t>.</w:t>
      </w:r>
      <w:r>
        <w:rPr>
          <w:rFonts w:hint="eastAsia" w:eastAsia="宋体"/>
          <w:lang w:val="en-US" w:eastAsia="zh-CN"/>
        </w:rPr>
        <w:t>动宾</w:t>
      </w:r>
    </w:p>
    <w:p>
      <w:pPr>
        <w:pStyle w:val="3"/>
        <w:spacing w:before="55"/>
        <w:ind w:left="891"/>
        <w:rPr>
          <w:rFonts w:hint="default" w:eastAsia="宋体"/>
          <w:lang w:val="en-US" w:eastAsia="zh-CN"/>
        </w:rPr>
      </w:pPr>
      <w:r>
        <w:t xml:space="preserve">He tells me </w:t>
      </w:r>
      <w:r>
        <w:rPr>
          <w:u w:val="single"/>
        </w:rPr>
        <w:t>that you are right</w:t>
      </w:r>
      <w:r>
        <w:t>.</w:t>
      </w:r>
      <w:r>
        <w:rPr>
          <w:rFonts w:hint="eastAsia" w:eastAsia="宋体"/>
          <w:lang w:val="en-US" w:eastAsia="zh-CN"/>
        </w:rPr>
        <w:t>动双宾</w:t>
      </w:r>
      <w:bookmarkStart w:id="0" w:name="_GoBack"/>
      <w:bookmarkEnd w:id="0"/>
    </w:p>
    <w:p>
      <w:pPr>
        <w:pStyle w:val="3"/>
        <w:tabs>
          <w:tab w:val="left" w:pos="1051"/>
        </w:tabs>
        <w:spacing w:before="51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3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3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3"/>
        <w:spacing w:before="42"/>
        <w:ind w:left="891"/>
        <w:rPr>
          <w:rFonts w:hint="eastAsia" w:ascii="宋体" w:eastAsia="宋体"/>
        </w:rPr>
      </w:pPr>
      <w:r>
        <w:t xml:space="preserve">prep. + </w:t>
      </w:r>
      <w:r>
        <w:rPr>
          <w:rFonts w:hint="eastAsia" w:ascii="宋体" w:eastAsia="宋体"/>
        </w:rPr>
        <w:t>从句</w:t>
      </w:r>
    </w:p>
    <w:p>
      <w:pPr>
        <w:pStyle w:val="3"/>
        <w:spacing w:before="49"/>
        <w:ind w:left="891"/>
      </w:pPr>
      <w:r>
        <w:t xml:space="preserve">He was astonished at </w:t>
      </w:r>
      <w:r>
        <w:rPr>
          <w:u w:val="single"/>
        </w:rPr>
        <w:t>what he found</w:t>
      </w:r>
      <w:r>
        <w:t>.</w:t>
      </w:r>
    </w:p>
    <w:p>
      <w:pPr>
        <w:pStyle w:val="3"/>
        <w:tabs>
          <w:tab w:val="left" w:pos="1051"/>
        </w:tabs>
        <w:spacing w:before="50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3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① </w:t>
      </w:r>
      <w:r>
        <w:rPr>
          <w:rFonts w:hint="eastAsia" w:ascii="宋体" w:hAnsi="宋体" w:eastAsia="宋体"/>
        </w:rPr>
        <w:t>动 宾</w:t>
      </w:r>
    </w:p>
    <w:p>
      <w:pPr>
        <w:pStyle w:val="3"/>
        <w:spacing w:before="43"/>
        <w:ind w:left="603" w:right="7218"/>
        <w:jc w:val="center"/>
        <w:rPr>
          <w:rFonts w:hint="eastAsia" w:ascii="宋体" w:hAnsi="宋体" w:eastAsia="宋体"/>
        </w:rPr>
      </w:pPr>
      <w:r>
        <w:rPr>
          <w:spacing w:val="18"/>
        </w:rPr>
        <w:t xml:space="preserve">② </w:t>
      </w:r>
      <w:r>
        <w:rPr>
          <w:rFonts w:hint="eastAsia" w:ascii="宋体" w:hAnsi="宋体" w:eastAsia="宋体"/>
        </w:rPr>
        <w:t>介 宾</w:t>
      </w:r>
    </w:p>
    <w:p>
      <w:pPr>
        <w:pStyle w:val="3"/>
        <w:spacing w:before="43"/>
        <w:ind w:left="603" w:right="5958"/>
        <w:jc w:val="center"/>
        <w:rPr>
          <w:rFonts w:hint="eastAsia" w:ascii="宋体" w:hAnsi="宋体" w:eastAsia="宋体"/>
        </w:rPr>
      </w:pPr>
      <w:r>
        <w:t xml:space="preserve">③ </w:t>
      </w:r>
      <w:r>
        <w:rPr>
          <w:rFonts w:hint="eastAsia" w:ascii="宋体" w:hAnsi="宋体" w:eastAsia="宋体"/>
        </w:rPr>
        <w:t>形容词＋宾语从句</w:t>
      </w:r>
    </w:p>
    <w:p>
      <w:pPr>
        <w:pStyle w:val="3"/>
        <w:spacing w:before="48"/>
        <w:ind w:left="891"/>
      </w:pPr>
      <w:r>
        <w:t xml:space="preserve">They were also quite sure </w:t>
      </w:r>
      <w:r>
        <w:rPr>
          <w:u w:val="single"/>
        </w:rPr>
        <w:t>that a cigarette end did not start the fire</w:t>
      </w:r>
      <w:r>
        <w:t>.</w:t>
      </w:r>
    </w:p>
    <w:p>
      <w:pPr>
        <w:pStyle w:val="3"/>
        <w:tabs>
          <w:tab w:val="left" w:pos="1051"/>
        </w:tabs>
        <w:spacing w:before="51"/>
        <w:ind w:right="6541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宾语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</w:rPr>
        <w:t>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位</w:t>
      </w:r>
      <w:r>
        <w:rPr>
          <w:rFonts w:hint="eastAsia" w:ascii="宋体" w:eastAsia="宋体"/>
          <w:spacing w:val="-3"/>
        </w:rPr>
        <w:t>置</w:t>
      </w:r>
      <w:r>
        <w:rPr>
          <w:rFonts w:hint="eastAsia" w:ascii="宋体" w:eastAsia="宋体"/>
        </w:rPr>
        <w:t>：</w:t>
      </w:r>
    </w:p>
    <w:p>
      <w:pPr>
        <w:pStyle w:val="7"/>
        <w:numPr>
          <w:ilvl w:val="1"/>
          <w:numId w:val="4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… he told her </w:t>
      </w:r>
      <w:r>
        <w:rPr>
          <w:sz w:val="21"/>
          <w:u w:val="single"/>
        </w:rPr>
        <w:t>that the dress was</w: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sold</w:t>
      </w:r>
      <w:r>
        <w:rPr>
          <w:sz w:val="21"/>
        </w:rPr>
        <w:t>.</w:t>
      </w:r>
    </w:p>
    <w:p>
      <w:pPr>
        <w:pStyle w:val="7"/>
        <w:numPr>
          <w:ilvl w:val="1"/>
          <w:numId w:val="4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Many people pretend </w:t>
      </w:r>
      <w:r>
        <w:rPr>
          <w:sz w:val="21"/>
          <w:u w:val="single"/>
        </w:rPr>
        <w:t>that they understand modern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art</w:t>
      </w:r>
      <w:r>
        <w:rPr>
          <w:sz w:val="21"/>
        </w:rPr>
        <w:t>.</w:t>
      </w:r>
    </w:p>
    <w:p>
      <w:pPr>
        <w:pStyle w:val="7"/>
        <w:numPr>
          <w:ilvl w:val="1"/>
          <w:numId w:val="4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are curious about </w:t>
      </w:r>
      <w:r>
        <w:rPr>
          <w:sz w:val="21"/>
          <w:u w:val="single"/>
        </w:rPr>
        <w:t>what you did in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there</w:t>
      </w:r>
      <w:r>
        <w:rPr>
          <w:sz w:val="21"/>
        </w:rPr>
        <w:t>.</w:t>
      </w:r>
    </w:p>
    <w:p>
      <w:pPr>
        <w:pStyle w:val="7"/>
        <w:numPr>
          <w:ilvl w:val="1"/>
          <w:numId w:val="4"/>
        </w:numPr>
        <w:tabs>
          <w:tab w:val="left" w:pos="981"/>
        </w:tabs>
        <w:spacing w:before="56" w:after="0" w:line="292" w:lineRule="auto"/>
        <w:ind w:left="980" w:right="176" w:hanging="360"/>
        <w:jc w:val="left"/>
        <w:rPr>
          <w:sz w:val="21"/>
        </w:rPr>
      </w:pPr>
      <w:r>
        <w:rPr>
          <w:sz w:val="21"/>
        </w:rPr>
        <w:t xml:space="preserve">Many people </w:t>
      </w:r>
      <w:r>
        <w:rPr>
          <w:spacing w:val="-3"/>
          <w:sz w:val="21"/>
        </w:rPr>
        <w:t xml:space="preserve">are </w:t>
      </w:r>
      <w:r>
        <w:rPr>
          <w:sz w:val="21"/>
        </w:rPr>
        <w:t>confident</w:t>
      </w:r>
      <w:r>
        <w:rPr>
          <w:sz w:val="21"/>
          <w:u w:val="single"/>
        </w:rPr>
        <w:t xml:space="preserve"> that “The revealer” </w:t>
      </w:r>
      <w:r>
        <w:rPr>
          <w:spacing w:val="-3"/>
          <w:sz w:val="21"/>
          <w:u w:val="single"/>
        </w:rPr>
        <w:t xml:space="preserve">may </w:t>
      </w:r>
      <w:r>
        <w:rPr>
          <w:sz w:val="21"/>
          <w:u w:val="single"/>
        </w:rPr>
        <w:t>reveal something of value fairly soon</w:t>
      </w:r>
      <w:r>
        <w:rPr>
          <w:sz w:val="21"/>
        </w:rPr>
        <w:t>.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105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00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0"/>
      <w:numFmt w:val="decimal"/>
      <w:lvlText w:val="%1."/>
      <w:lvlJc w:val="left"/>
      <w:pPr>
        <w:ind w:left="260" w:hanging="345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68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3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0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7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4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09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36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252B45"/>
    <w:rsid w:val="005D416A"/>
    <w:rsid w:val="006C39B4"/>
    <w:rsid w:val="014B5A77"/>
    <w:rsid w:val="01FB3929"/>
    <w:rsid w:val="03AD7439"/>
    <w:rsid w:val="03F84C79"/>
    <w:rsid w:val="05C35843"/>
    <w:rsid w:val="08F55237"/>
    <w:rsid w:val="0A162894"/>
    <w:rsid w:val="0A955A20"/>
    <w:rsid w:val="0B1720D3"/>
    <w:rsid w:val="0E930646"/>
    <w:rsid w:val="0FD83318"/>
    <w:rsid w:val="10440144"/>
    <w:rsid w:val="121A154F"/>
    <w:rsid w:val="13D31957"/>
    <w:rsid w:val="17DF4BDB"/>
    <w:rsid w:val="196824FC"/>
    <w:rsid w:val="1A407B0F"/>
    <w:rsid w:val="1E51669D"/>
    <w:rsid w:val="219A57BF"/>
    <w:rsid w:val="24F04158"/>
    <w:rsid w:val="26663BDB"/>
    <w:rsid w:val="29227858"/>
    <w:rsid w:val="29616D60"/>
    <w:rsid w:val="2B271B4A"/>
    <w:rsid w:val="2C11132E"/>
    <w:rsid w:val="2D690A35"/>
    <w:rsid w:val="2DAB38DC"/>
    <w:rsid w:val="2E790A62"/>
    <w:rsid w:val="315D4901"/>
    <w:rsid w:val="31A77AEB"/>
    <w:rsid w:val="32441DDB"/>
    <w:rsid w:val="32960C6F"/>
    <w:rsid w:val="32F2109F"/>
    <w:rsid w:val="36E611AE"/>
    <w:rsid w:val="3AA53E00"/>
    <w:rsid w:val="3C2D4CDE"/>
    <w:rsid w:val="403433E0"/>
    <w:rsid w:val="41460153"/>
    <w:rsid w:val="44557691"/>
    <w:rsid w:val="44C86F21"/>
    <w:rsid w:val="466017F7"/>
    <w:rsid w:val="46B31AF7"/>
    <w:rsid w:val="46C746B3"/>
    <w:rsid w:val="46F848EC"/>
    <w:rsid w:val="49D763CC"/>
    <w:rsid w:val="4AD265D7"/>
    <w:rsid w:val="4EB66F55"/>
    <w:rsid w:val="4EF64A39"/>
    <w:rsid w:val="50DA1096"/>
    <w:rsid w:val="5233798B"/>
    <w:rsid w:val="52C705CB"/>
    <w:rsid w:val="5315271D"/>
    <w:rsid w:val="542E7725"/>
    <w:rsid w:val="54686DED"/>
    <w:rsid w:val="54E731D4"/>
    <w:rsid w:val="593E04B7"/>
    <w:rsid w:val="5C08403A"/>
    <w:rsid w:val="5FBE6536"/>
    <w:rsid w:val="5FED77EB"/>
    <w:rsid w:val="60362224"/>
    <w:rsid w:val="60751011"/>
    <w:rsid w:val="60C80B14"/>
    <w:rsid w:val="60CE6290"/>
    <w:rsid w:val="60F3743D"/>
    <w:rsid w:val="635E1504"/>
    <w:rsid w:val="65605974"/>
    <w:rsid w:val="66373440"/>
    <w:rsid w:val="67EA5A32"/>
    <w:rsid w:val="6C754008"/>
    <w:rsid w:val="6CAF467A"/>
    <w:rsid w:val="6CF07CDA"/>
    <w:rsid w:val="6DAF2BDD"/>
    <w:rsid w:val="6F3B6907"/>
    <w:rsid w:val="714337C4"/>
    <w:rsid w:val="727460DD"/>
    <w:rsid w:val="73104338"/>
    <w:rsid w:val="73674B63"/>
    <w:rsid w:val="763862ED"/>
    <w:rsid w:val="769A4DDD"/>
    <w:rsid w:val="76A136A2"/>
    <w:rsid w:val="77200E5D"/>
    <w:rsid w:val="77625C24"/>
    <w:rsid w:val="77701426"/>
    <w:rsid w:val="7821184F"/>
    <w:rsid w:val="79C85847"/>
    <w:rsid w:val="7A4969AD"/>
    <w:rsid w:val="7B1F5C90"/>
    <w:rsid w:val="7B971A89"/>
    <w:rsid w:val="7BEC78C9"/>
    <w:rsid w:val="7C39623A"/>
    <w:rsid w:val="7DA20955"/>
    <w:rsid w:val="7DE43D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03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5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2020-02-06T06:20:00Z</dcterms:created>
  <dc:creator>徐男</dc:creator>
  <cp:lastModifiedBy>孫琦</cp:lastModifiedBy>
  <dcterms:modified xsi:type="dcterms:W3CDTF">2020-02-06T08:55:19Z</dcterms:modified>
  <dc:subject>Lesson63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2020-02-06T00:00:00Z</vt:filetime>
  </property>
  <property fmtid="{D5CDD505-2E9C-101B-9397-08002B2CF9AE}" pid="5" name="KSOProductBuildVer">
    <vt:lpwstr>2052-11.1.0.9339</vt:lpwstr>
  </property>
</Properties>
</file>