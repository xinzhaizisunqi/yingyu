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Lesson59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press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按，压</w:t>
      </w:r>
    </w:p>
    <w:p>
      <w:pPr>
        <w:pStyle w:val="3"/>
        <w:spacing w:before="48"/>
        <w:ind w:left="682"/>
      </w:pPr>
      <w:r>
        <w:t>press the button</w:t>
      </w:r>
    </w:p>
    <w:p>
      <w:pPr>
        <w:pStyle w:val="3"/>
        <w:spacing w:before="56"/>
        <w:ind w:left="682"/>
      </w:pPr>
      <w:r>
        <w:t>press any key to continue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>n</w:t>
      </w:r>
      <w:r>
        <w:rPr>
          <w:spacing w:val="5"/>
        </w:rPr>
        <w:t xml:space="preserve">.  </w:t>
      </w:r>
      <w:r>
        <w:rPr>
          <w:rFonts w:hint="eastAsia" w:ascii="宋体" w:eastAsia="宋体"/>
          <w:spacing w:val="-3"/>
        </w:rPr>
        <w:t>出版社，新闻界</w:t>
      </w:r>
    </w:p>
    <w:p>
      <w:pPr>
        <w:pStyle w:val="3"/>
        <w:tabs>
          <w:tab w:val="left" w:pos="1731"/>
        </w:tabs>
        <w:spacing w:before="48" w:line="288" w:lineRule="auto"/>
        <w:ind w:left="682" w:right="4089"/>
        <w:rPr>
          <w:rFonts w:hint="eastAsia" w:ascii="宋体" w:eastAsia="宋体"/>
        </w:rPr>
      </w:pPr>
      <w:r>
        <w:t xml:space="preserve">Foreign Language </w:t>
      </w:r>
      <w:r>
        <w:rPr>
          <w:spacing w:val="-4"/>
        </w:rPr>
        <w:t xml:space="preserve">Teaching </w:t>
      </w:r>
      <w:r>
        <w:t>and Research Press pressure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压力</w:t>
      </w:r>
    </w:p>
    <w:p>
      <w:pPr>
        <w:pStyle w:val="3"/>
        <w:spacing w:line="250" w:lineRule="exact"/>
        <w:ind w:left="680"/>
      </w:pPr>
      <w:r>
        <w:t>relieve the pressure</w:t>
      </w:r>
    </w:p>
    <w:p>
      <w:pPr>
        <w:pStyle w:val="3"/>
        <w:spacing w:before="56"/>
        <w:ind w:left="682"/>
      </w:pPr>
      <w:r>
        <w:t>the pressure of life / work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6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develop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养成</w:t>
      </w:r>
    </w:p>
    <w:p>
      <w:pPr>
        <w:pStyle w:val="3"/>
        <w:spacing w:before="48" w:line="292" w:lineRule="auto"/>
        <w:ind w:left="682" w:right="5713"/>
      </w:pPr>
      <w:r>
        <w:t xml:space="preserve">develop a bad / good </w:t>
      </w:r>
      <w:r>
        <w:rPr>
          <w:spacing w:val="-4"/>
        </w:rPr>
        <w:t xml:space="preserve">habit </w:t>
      </w:r>
      <w:r>
        <w:t>a developing</w:t>
      </w:r>
      <w:r>
        <w:rPr>
          <w:spacing w:val="-5"/>
        </w:rPr>
        <w:t xml:space="preserve"> </w:t>
      </w:r>
      <w:r>
        <w:t>country</w:t>
      </w:r>
    </w:p>
    <w:p>
      <w:pPr>
        <w:pStyle w:val="3"/>
        <w:spacing w:line="255" w:lineRule="exact"/>
        <w:ind w:left="682"/>
      </w:pPr>
      <w:r>
        <w:t>a developed</w:t>
      </w:r>
      <w:r>
        <w:rPr>
          <w:spacing w:val="-14"/>
        </w:rPr>
        <w:t xml:space="preserve"> </w:t>
      </w:r>
      <w:r>
        <w:t>country</w:t>
      </w:r>
    </w:p>
    <w:p>
      <w:pPr>
        <w:pStyle w:val="3"/>
        <w:spacing w:line="255" w:lineRule="exact"/>
        <w:ind w:left="682"/>
      </w:pP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bark [bɑ:k] v.狗叫</w:t>
      </w:r>
    </w:p>
    <w:p>
      <w:pPr>
        <w:pStyle w:val="3"/>
        <w:spacing w:line="255" w:lineRule="exact"/>
        <w:ind w:firstLine="840" w:firstLineChars="400"/>
        <w:rPr>
          <w:rFonts w:hint="eastAsia"/>
        </w:rPr>
      </w:pPr>
      <w:r>
        <w:rPr>
          <w:rFonts w:hint="eastAsia"/>
        </w:rPr>
        <w:t>press [pres] v.按压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paw [pɔ:] n.脚爪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 xml:space="preserve"> latch [lætʃ] n.门闩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expert ['ekspə:t] n.专家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develop[di'veləp] v.养成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habit ['hæbit] n.习惯</w:t>
      </w:r>
    </w:p>
    <w:p>
      <w:pPr>
        <w:pStyle w:val="3"/>
        <w:spacing w:line="255" w:lineRule="exact"/>
        <w:ind w:left="682"/>
        <w:rPr>
          <w:rFonts w:hint="eastAsia"/>
        </w:rPr>
      </w:pPr>
      <w:r>
        <w:rPr>
          <w:rFonts w:hint="eastAsia"/>
        </w:rPr>
        <w:t>remove [ri'mu:v] v.拆掉，取下</w:t>
      </w: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  <w:ind w:left="260"/>
      </w:pPr>
      <w:r>
        <w:t>Key points: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>50</w:t>
      </w:r>
      <w:r>
        <w:rPr>
          <w:rFonts w:hint="eastAsia" w:ascii="宋体" w:eastAsia="宋体"/>
        </w:rPr>
        <w:t>－</w:t>
      </w:r>
      <w:r>
        <w:t xml:space="preserve">58 </w:t>
      </w:r>
      <w:r>
        <w:rPr>
          <w:rFonts w:hint="eastAsia" w:ascii="宋体" w:eastAsia="宋体"/>
        </w:rPr>
        <w:t>课</w:t>
      </w:r>
    </w:p>
    <w:p>
      <w:pPr>
        <w:pStyle w:val="3"/>
        <w:spacing w:before="49"/>
        <w:ind w:left="260"/>
      </w:pPr>
      <w:r>
        <w:t>so that … / so … that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Our dog, </w:t>
      </w:r>
      <w:r>
        <w:rPr>
          <w:spacing w:val="-3"/>
          <w:sz w:val="21"/>
        </w:rPr>
        <w:t xml:space="preserve">Rex, </w:t>
      </w:r>
      <w:r>
        <w:rPr>
          <w:sz w:val="21"/>
          <w:u w:val="single"/>
        </w:rPr>
        <w:t>used to</w:t>
      </w:r>
      <w:r>
        <w:rPr>
          <w:sz w:val="21"/>
        </w:rPr>
        <w:t xml:space="preserve"> sit outside our front </w:t>
      </w:r>
      <w:r>
        <w:rPr>
          <w:spacing w:val="-4"/>
          <w:sz w:val="21"/>
        </w:rPr>
        <w:t xml:space="preserve">gate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Every time</w:t>
      </w:r>
      <w:r>
        <w:rPr>
          <w:sz w:val="21"/>
        </w:rPr>
        <w:t xml:space="preserve"> he wanted to come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into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the garden</w:t>
      </w:r>
      <w:r>
        <w:rPr>
          <w:sz w:val="21"/>
        </w:rPr>
        <w:t xml:space="preserve"> he would bark until someone opened the</w:t>
      </w:r>
      <w:r>
        <w:rPr>
          <w:spacing w:val="-24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980" w:right="181" w:hanging="360"/>
        <w:jc w:val="left"/>
        <w:rPr>
          <w:sz w:val="21"/>
        </w:rPr>
      </w:pPr>
      <w:r>
        <w:rPr>
          <w:sz w:val="21"/>
        </w:rPr>
        <w:t xml:space="preserve">As the neighbours complained of the noise, </w:t>
      </w:r>
      <w:r>
        <w:rPr>
          <w:spacing w:val="-3"/>
          <w:sz w:val="21"/>
        </w:rPr>
        <w:t xml:space="preserve">my </w:t>
      </w:r>
      <w:r>
        <w:rPr>
          <w:sz w:val="21"/>
        </w:rPr>
        <w:t>husband spent weeks training him to press his paw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682"/>
      </w:pPr>
      <w:r>
        <w:t>complain of / about …</w:t>
      </w:r>
    </w:p>
    <w:p>
      <w:pPr>
        <w:pStyle w:val="3"/>
        <w:spacing w:before="51" w:line="283" w:lineRule="auto"/>
        <w:ind w:left="682" w:right="4089"/>
      </w:pPr>
      <w:r>
        <w:t xml:space="preserve">spend + </w:t>
      </w:r>
      <w:r>
        <w:rPr>
          <w:rFonts w:hint="eastAsia" w:ascii="宋体" w:eastAsia="宋体"/>
        </w:rPr>
        <w:t>时间／钱 ＋</w:t>
      </w:r>
      <w:r>
        <w:rPr>
          <w:u w:val="single"/>
        </w:rPr>
        <w:t>on sth. / (in) doing sth.</w:t>
      </w:r>
      <w:r>
        <w:t xml:space="preserve"> train sb. to do sth.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1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spent weeks training him </w:t>
      </w:r>
      <w:r>
        <w:rPr>
          <w:color w:val="0000FF"/>
          <w:sz w:val="21"/>
        </w:rPr>
        <w:t>to press</w:t>
      </w:r>
      <w:r>
        <w:rPr>
          <w:sz w:val="21"/>
        </w:rPr>
        <w:t xml:space="preserve"> his paw on the latch </w:t>
      </w:r>
      <w:r>
        <w:rPr>
          <w:sz w:val="21"/>
          <w:u w:val="single"/>
        </w:rPr>
        <w:t>to let himself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in</w:t>
      </w:r>
      <w:r>
        <w:rPr>
          <w:sz w:val="21"/>
        </w:rPr>
        <w:t>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3"/>
        <w:spacing w:before="48" w:line="292" w:lineRule="auto"/>
        <w:ind w:left="682" w:right="5150"/>
      </w:pPr>
      <w:r>
        <w:t xml:space="preserve">to do / in order to do / so as to do I am coming </w:t>
      </w:r>
      <w:r>
        <w:rPr>
          <w:u w:val="single"/>
        </w:rPr>
        <w:t>to see</w:t>
      </w:r>
      <w:r>
        <w:t xml:space="preserve"> you.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Rex </w:t>
      </w:r>
      <w:r>
        <w:rPr>
          <w:sz w:val="21"/>
        </w:rPr>
        <w:t xml:space="preserve">… </w:t>
      </w:r>
      <w:r>
        <w:rPr>
          <w:sz w:val="21"/>
          <w:u w:val="single"/>
        </w:rPr>
        <w:t>became an expert at</w:t>
      </w:r>
      <w:r>
        <w:rPr>
          <w:sz w:val="21"/>
        </w:rPr>
        <w:t xml:space="preserve"> opening the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gate.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0" w:after="0" w:line="255" w:lineRule="exact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3"/>
          <w:sz w:val="21"/>
          <w:lang w:val="en-US" w:eastAsia="zh-CN"/>
        </w:rPr>
        <w:t xml:space="preserve">Became at 在某方面变成了专家 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when I was </w:t>
      </w:r>
      <w:r>
        <w:rPr>
          <w:sz w:val="21"/>
          <w:u w:val="single"/>
        </w:rPr>
        <w:t>going out shopping</w:t>
      </w:r>
      <w:r>
        <w:rPr>
          <w:sz w:val="21"/>
        </w:rPr>
        <w:t xml:space="preserve"> last week, I noticed him in the </w:t>
      </w:r>
      <w:r>
        <w:rPr>
          <w:spacing w:val="-3"/>
          <w:sz w:val="21"/>
        </w:rPr>
        <w:t>garden</w:t>
      </w:r>
      <w:r>
        <w:rPr>
          <w:spacing w:val="-1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0"/>
        </w:numPr>
        <w:tabs>
          <w:tab w:val="left" w:pos="981"/>
        </w:tabs>
        <w:spacing w:before="56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出去购物 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5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5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结果状语从句翻译所以、目的状语从句表示目的 有情态动词的就是表示目的</w:t>
      </w:r>
    </w:p>
    <w:p>
      <w:pPr>
        <w:pStyle w:val="3"/>
        <w:spacing w:line="255" w:lineRule="exact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caught the train.</w:t>
      </w:r>
    </w:p>
    <w:p>
      <w:pPr>
        <w:pStyle w:val="3"/>
        <w:spacing w:before="56"/>
        <w:ind w:left="682"/>
      </w:pPr>
      <w:r>
        <w:t xml:space="preserve">He ran to the station </w:t>
      </w:r>
      <w:r>
        <w:rPr>
          <w:u w:val="single"/>
        </w:rPr>
        <w:t>so that</w:t>
      </w:r>
      <w:r>
        <w:t xml:space="preserve"> he might catch the train.</w:t>
      </w:r>
    </w:p>
    <w:p>
      <w:pPr>
        <w:pStyle w:val="3"/>
        <w:spacing w:before="56"/>
        <w:ind w:left="2572"/>
      </w:pPr>
      <w:r>
        <w:t>= in order that</w:t>
      </w:r>
    </w:p>
    <w:p>
      <w:pPr>
        <w:pStyle w:val="3"/>
        <w:spacing w:before="55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58"/>
        <w:ind w:left="620"/>
      </w:pPr>
      <w:r>
        <w:t xml:space="preserve">7.    … he was barking </w:t>
      </w:r>
      <w:r>
        <w:rPr>
          <w:u w:val="single"/>
        </w:rPr>
        <w:t>so that</w:t>
      </w:r>
      <w:r>
        <w:t xml:space="preserve"> someone would let him</w:t>
      </w:r>
      <w:r>
        <w:rPr>
          <w:spacing w:val="-16"/>
        </w:rPr>
        <w:t xml:space="preserve"> </w:t>
      </w:r>
      <w:r>
        <w:t>out!</w:t>
      </w:r>
    </w:p>
    <w:p>
      <w:pPr>
        <w:pStyle w:val="3"/>
        <w:spacing w:before="56"/>
        <w:ind w:left="682"/>
      </w:pPr>
      <w:r>
        <w:rPr>
          <w:w w:val="100"/>
        </w:rPr>
        <w:t>?</w:t>
      </w:r>
    </w:p>
    <w:p>
      <w:pPr>
        <w:pStyle w:val="3"/>
        <w:spacing w:before="56"/>
        <w:ind w:left="680"/>
      </w:pPr>
      <w:r>
        <w:t>… they had taken special precautions so that no one should recognize them.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123" w:after="0" w:line="292" w:lineRule="auto"/>
        <w:ind w:left="682" w:right="3190" w:hanging="63"/>
        <w:jc w:val="left"/>
        <w:rPr>
          <w:sz w:val="21"/>
        </w:rPr>
      </w:pPr>
      <w:r>
        <w:rPr>
          <w:sz w:val="21"/>
        </w:rPr>
        <w:t xml:space="preserve">… he was barking </w:t>
      </w:r>
      <w:r>
        <w:rPr>
          <w:sz w:val="21"/>
          <w:u w:val="single"/>
        </w:rPr>
        <w:t>so that</w:t>
      </w:r>
      <w:r>
        <w:rPr>
          <w:sz w:val="21"/>
        </w:rPr>
        <w:t xml:space="preserve"> someone would let him</w:t>
      </w:r>
      <w:r>
        <w:rPr>
          <w:spacing w:val="-24"/>
          <w:sz w:val="21"/>
        </w:rPr>
        <w:t xml:space="preserve"> </w:t>
      </w:r>
      <w:r>
        <w:rPr>
          <w:sz w:val="21"/>
        </w:rPr>
        <w:t>out! so that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92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>so … that …</w:t>
      </w:r>
    </w:p>
    <w:p>
      <w:pPr>
        <w:pStyle w:val="3"/>
        <w:tabs>
          <w:tab w:val="left" w:pos="3580"/>
        </w:tabs>
        <w:spacing w:before="55" w:line="292" w:lineRule="auto"/>
        <w:ind w:left="682" w:right="3554"/>
      </w:pPr>
      <w:r>
        <w:t xml:space="preserve">The ball struck him </w:t>
      </w:r>
      <w:r>
        <w:rPr>
          <w:u w:val="single"/>
        </w:rPr>
        <w:t>so</w:t>
      </w:r>
      <w:r>
        <w:rPr>
          <w:spacing w:val="-14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rPr>
          <w:u w:val="single"/>
        </w:rPr>
        <w:t>that</w:t>
      </w:r>
      <w:r>
        <w:tab/>
      </w:r>
      <w:r>
        <w:t xml:space="preserve">he nearly fell ... His diet was </w:t>
      </w:r>
      <w:r>
        <w:rPr>
          <w:u w:val="single"/>
        </w:rPr>
        <w:t>so</w:t>
      </w:r>
      <w:r>
        <w:t xml:space="preserve"> strict </w:t>
      </w:r>
      <w:r>
        <w:rPr>
          <w:u w:val="single"/>
        </w:rPr>
        <w:t>that</w:t>
      </w:r>
      <w:r>
        <w:t xml:space="preserve"> he had to reward himself</w:t>
      </w:r>
      <w:r>
        <w:rPr>
          <w:spacing w:val="-35"/>
        </w:rPr>
        <w:t xml:space="preserve"> </w:t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Since then, he has developed another …</w:t>
      </w:r>
      <w:r>
        <w:rPr>
          <w:spacing w:val="-8"/>
          <w:sz w:val="21"/>
        </w:rPr>
        <w:t xml:space="preserve"> </w:t>
      </w:r>
      <w:r>
        <w:rPr>
          <w:sz w:val="21"/>
        </w:rPr>
        <w:t>habit.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As soon as he opens 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… he comes </w:t>
      </w:r>
      <w:r>
        <w:rPr>
          <w:spacing w:val="-3"/>
          <w:sz w:val="21"/>
        </w:rPr>
        <w:t xml:space="preserve">into </w:t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garden </w:t>
      </w:r>
      <w:r>
        <w:rPr>
          <w:sz w:val="21"/>
        </w:rPr>
        <w:t xml:space="preserve">… until the </w:t>
      </w:r>
      <w:r>
        <w:rPr>
          <w:spacing w:val="-4"/>
          <w:sz w:val="21"/>
        </w:rPr>
        <w:t>gate</w:t>
      </w:r>
      <w:r>
        <w:rPr>
          <w:spacing w:val="4"/>
          <w:sz w:val="21"/>
        </w:rPr>
        <w:t xml:space="preserve"> </w:t>
      </w:r>
      <w:r>
        <w:rPr>
          <w:sz w:val="21"/>
        </w:rPr>
        <w:t>shuts.</w:t>
      </w:r>
    </w:p>
    <w:p>
      <w:pPr>
        <w:pStyle w:val="7"/>
        <w:numPr>
          <w:ilvl w:val="0"/>
          <w:numId w:val="2"/>
        </w:numPr>
        <w:tabs>
          <w:tab w:val="left" w:pos="1086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7"/>
        <w:numPr>
          <w:ilvl w:val="0"/>
          <w:numId w:val="2"/>
        </w:numPr>
        <w:tabs>
          <w:tab w:val="left" w:pos="1086"/>
        </w:tabs>
        <w:spacing w:before="0" w:after="0" w:line="292" w:lineRule="auto"/>
        <w:ind w:left="980" w:right="180" w:hanging="360"/>
        <w:jc w:val="left"/>
        <w:rPr>
          <w:sz w:val="21"/>
        </w:rPr>
      </w:pPr>
      <w:r>
        <w:tab/>
      </w:r>
      <w:r>
        <w:rPr>
          <w:sz w:val="21"/>
        </w:rPr>
        <w:t xml:space="preserve">…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husband removed </w:t>
      </w:r>
      <w:r>
        <w:rPr>
          <w:spacing w:val="-2"/>
          <w:sz w:val="21"/>
        </w:rPr>
        <w:t xml:space="preserve">the </w:t>
      </w:r>
      <w:r>
        <w:rPr>
          <w:spacing w:val="-4"/>
          <w:sz w:val="21"/>
        </w:rPr>
        <w:t xml:space="preserve">gate </w:t>
      </w:r>
      <w:r>
        <w:rPr>
          <w:sz w:val="21"/>
        </w:rPr>
        <w:t xml:space="preserve">and </w:t>
      </w:r>
      <w:r>
        <w:rPr>
          <w:spacing w:val="-3"/>
          <w:sz w:val="21"/>
        </w:rPr>
        <w:t xml:space="preserve">Rex </w:t>
      </w:r>
      <w:r>
        <w:rPr>
          <w:sz w:val="21"/>
        </w:rPr>
        <w:t xml:space="preserve">got so annoyed (that) we </w:t>
      </w:r>
      <w:r>
        <w:rPr>
          <w:spacing w:val="-3"/>
          <w:sz w:val="21"/>
        </w:rPr>
        <w:t xml:space="preserve">have </w:t>
      </w:r>
      <w:r>
        <w:rPr>
          <w:sz w:val="21"/>
        </w:rPr>
        <w:t>not seen him since.</w:t>
      </w:r>
    </w:p>
    <w:p>
      <w:pPr>
        <w:pStyle w:val="2"/>
        <w:spacing w:line="261" w:lineRule="exact"/>
        <w:ind w:right="2416"/>
        <w:jc w:val="center"/>
        <w:rPr>
          <w:rFonts w:hint="eastAsia" w:ascii="宋体" w:eastAsia="宋体"/>
        </w:rPr>
      </w:pPr>
      <w:r>
        <w:t xml:space="preserve">Lesson 59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表示目的：</w:t>
      </w:r>
    </w:p>
    <w:p>
      <w:pPr>
        <w:pStyle w:val="3"/>
        <w:spacing w:before="48"/>
        <w:ind w:left="260"/>
      </w:pPr>
      <w:r>
        <w:t>to do</w:t>
      </w:r>
    </w:p>
    <w:p>
      <w:pPr>
        <w:pStyle w:val="3"/>
        <w:spacing w:before="56" w:line="292" w:lineRule="auto"/>
        <w:ind w:left="260" w:right="7294"/>
      </w:pPr>
      <w:r>
        <w:t>in order to do so as to do</w:t>
      </w:r>
    </w:p>
    <w:p>
      <w:pPr>
        <w:pStyle w:val="3"/>
        <w:spacing w:line="283" w:lineRule="auto"/>
        <w:ind w:left="260" w:right="5658"/>
      </w:pPr>
      <w:r>
        <w:t xml:space="preserve">He told you about it </w:t>
      </w:r>
      <w:r>
        <w:rPr>
          <w:u w:val="single"/>
        </w:rPr>
        <w:t>to warn</w:t>
      </w:r>
      <w:r>
        <w:t xml:space="preserve"> you. </w:t>
      </w:r>
    </w:p>
    <w:p>
      <w:pPr>
        <w:pStyle w:val="3"/>
        <w:spacing w:line="283" w:lineRule="auto"/>
        <w:ind w:left="260" w:right="565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词组表示目的 有条件 前后俩件事 主语相同</w:t>
      </w:r>
    </w:p>
    <w:p>
      <w:pPr>
        <w:pStyle w:val="3"/>
        <w:spacing w:line="283" w:lineRule="auto"/>
        <w:ind w:left="260" w:right="5658"/>
        <w:rPr>
          <w:rFonts w:hint="eastAsia" w:ascii="宋体" w:eastAsia="宋体"/>
        </w:rPr>
      </w:pPr>
      <w:r>
        <w:t xml:space="preserve">so that + </w:t>
      </w:r>
      <w:r>
        <w:rPr>
          <w:rFonts w:hint="eastAsia" w:ascii="宋体" w:eastAsia="宋体"/>
        </w:rPr>
        <w:t xml:space="preserve">句子（有情态动词） </w:t>
      </w:r>
      <w:r>
        <w:t xml:space="preserve">in order that + </w:t>
      </w:r>
      <w:r>
        <w:rPr>
          <w:rFonts w:hint="eastAsia" w:ascii="宋体" w:eastAsia="宋体"/>
        </w:rPr>
        <w:t>句子</w:t>
      </w:r>
    </w:p>
    <w:p>
      <w:pPr>
        <w:pStyle w:val="3"/>
        <w:spacing w:line="254" w:lineRule="exact"/>
        <w:ind w:left="260"/>
      </w:pPr>
      <w:r>
        <w:t xml:space="preserve">He told you about it </w:t>
      </w:r>
      <w:r>
        <w:rPr>
          <w:u w:val="single"/>
        </w:rPr>
        <w:t>so that you would be careful</w:t>
      </w:r>
      <w:r>
        <w:t>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pt;height:73pt;width:382.35pt;mso-position-horizontal-relative:page;mso-wrap-distance-bottom:0pt;mso-wrap-distance-top:0pt;z-index:-251654144;mso-width-relative:page;mso-height-relative:page;" coordorigin="1646,409" coordsize="7647,1460">
            <o:lock v:ext="edit"/>
            <v:shape id="_x0000_s1028" o:spid="_x0000_s1028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11"/>
                        <w:tab w:val="left" w:pos="1103"/>
                        <w:tab w:val="left" w:pos="2483"/>
                        <w:tab w:val="left" w:pos="2773"/>
                      </w:tabs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in order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so as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</w:p>
                  <w:p>
                    <w:pPr>
                      <w:tabs>
                        <w:tab w:val="left" w:pos="2203"/>
                      </w:tabs>
                      <w:spacing w:before="50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 that / in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order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that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4"/>
                        <w:sz w:val="21"/>
                      </w:rPr>
                      <w:t xml:space="preserve">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句子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（有情态动词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）</w:t>
                    </w:r>
                  </w:p>
                  <w:p>
                    <w:pPr>
                      <w:spacing w:before="48" w:line="292" w:lineRule="auto"/>
                      <w:ind w:left="154" w:right="256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station. He wanted to catch the last train. He ran to the station </w:t>
                    </w:r>
                    <w:r>
                      <w:rPr>
                        <w:sz w:val="21"/>
                        <w:u w:val="single"/>
                      </w:rPr>
                      <w:t>to catch</w:t>
                    </w:r>
                    <w:r>
                      <w:rPr>
                        <w:sz w:val="21"/>
                      </w:rPr>
                      <w:t xml:space="preserve"> the last train.</w:t>
                    </w:r>
                  </w:p>
                  <w:p>
                    <w:pPr>
                      <w:spacing w:before="0" w:line="251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He ran to the station </w:t>
                    </w:r>
                    <w:r>
                      <w:rPr>
                        <w:sz w:val="21"/>
                        <w:u w:val="single"/>
                      </w:rPr>
                      <w:t>so that he would catch the last train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4pt;height:52.7pt;width:40.25pt;mso-position-horizontal-relative:page;mso-wrap-distance-bottom:0pt;mso-wrap-distance-top:0pt;z-index:-251653120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1"/>
        </w:rPr>
        <w:t>表示目的：</w:t>
      </w:r>
    </w:p>
    <w:p>
      <w:pPr>
        <w:pStyle w:val="3"/>
        <w:spacing w:before="25"/>
        <w:ind w:left="2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表示目的：</w:t>
      </w:r>
    </w:p>
    <w:p>
      <w:pPr>
        <w:pStyle w:val="3"/>
        <w:tabs>
          <w:tab w:val="left" w:pos="917"/>
          <w:tab w:val="left" w:pos="1209"/>
          <w:tab w:val="left" w:pos="2589"/>
          <w:tab w:val="left" w:pos="2879"/>
        </w:tabs>
        <w:spacing w:before="48"/>
        <w:ind w:left="260"/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in 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t>/</w:t>
      </w:r>
      <w:r>
        <w:tab/>
      </w:r>
      <w:r>
        <w:t>so as to</w:t>
      </w:r>
      <w:r>
        <w:rPr>
          <w:spacing w:val="-3"/>
        </w:rPr>
        <w:t xml:space="preserve"> </w:t>
      </w:r>
      <w:r>
        <w:t>do</w:t>
      </w:r>
    </w:p>
    <w:p>
      <w:pPr>
        <w:pStyle w:val="3"/>
        <w:tabs>
          <w:tab w:val="left" w:pos="2309"/>
        </w:tabs>
        <w:spacing w:before="51"/>
        <w:ind w:left="260"/>
        <w:rPr>
          <w:rFonts w:hint="eastAsia" w:ascii="宋体" w:eastAsia="宋体"/>
        </w:rPr>
      </w:pPr>
      <w:r>
        <w:t>so that / in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that</w:t>
      </w:r>
      <w:r>
        <w:tab/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3"/>
        </w:rPr>
        <w:t>（有情态动词</w:t>
      </w:r>
      <w:r>
        <w:rPr>
          <w:rFonts w:hint="eastAsia" w:ascii="宋体" w:eastAsia="宋体"/>
        </w:rPr>
        <w:t>）</w:t>
      </w:r>
    </w:p>
    <w:p>
      <w:pPr>
        <w:pStyle w:val="3"/>
        <w:spacing w:before="48"/>
        <w:ind w:left="260"/>
      </w:pPr>
      <w:r>
        <w:t>The thief ran quickly. The policeman couldn’t catch him.</w:t>
      </w:r>
    </w:p>
    <w:p>
      <w:pPr>
        <w:pStyle w:val="3"/>
        <w:tabs>
          <w:tab w:val="left" w:pos="2884"/>
        </w:tabs>
        <w:spacing w:before="56" w:line="292" w:lineRule="auto"/>
        <w:ind w:left="260" w:right="3240"/>
      </w:pPr>
      <w:r>
        <w:t>The</w:t>
      </w:r>
      <w:r>
        <w:rPr>
          <w:spacing w:val="-3"/>
        </w:rPr>
        <w:t xml:space="preserve"> </w:t>
      </w:r>
      <w:r>
        <w:t>thief</w:t>
      </w:r>
      <w:r>
        <w:rPr>
          <w:spacing w:val="-5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rPr>
          <w:u w:val="single"/>
        </w:rPr>
        <w:t>so</w:t>
      </w:r>
      <w:r>
        <w:rPr>
          <w:spacing w:val="-3"/>
          <w:u w:val="single"/>
        </w:rPr>
        <w:t xml:space="preserve"> </w:t>
      </w:r>
      <w:r>
        <w:rPr>
          <w:u w:val="single"/>
        </w:rPr>
        <w:t>that</w:t>
      </w:r>
      <w:r>
        <w:rPr>
          <w:spacing w:val="-4"/>
          <w:u w:val="single"/>
        </w:rPr>
        <w:t xml:space="preserve"> </w:t>
      </w:r>
      <w:r>
        <w:rPr>
          <w:u w:val="single"/>
        </w:rPr>
        <w:t>he</w:t>
      </w:r>
      <w:r>
        <w:rPr>
          <w:spacing w:val="-2"/>
          <w:u w:val="single"/>
        </w:rPr>
        <w:t xml:space="preserve"> </w:t>
      </w:r>
      <w:r>
        <w:rPr>
          <w:u w:val="single"/>
        </w:rPr>
        <w:t>policeman</w:t>
      </w:r>
      <w:r>
        <w:rPr>
          <w:spacing w:val="-4"/>
          <w:u w:val="single"/>
        </w:rPr>
        <w:t xml:space="preserve"> </w:t>
      </w:r>
      <w:r>
        <w:rPr>
          <w:u w:val="single"/>
        </w:rPr>
        <w:t>couldn’t</w:t>
      </w:r>
      <w:r>
        <w:rPr>
          <w:spacing w:val="-3"/>
          <w:u w:val="single"/>
        </w:rPr>
        <w:t xml:space="preserve"> </w:t>
      </w:r>
      <w:r>
        <w:rPr>
          <w:u w:val="single"/>
        </w:rPr>
        <w:t>catch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t>. 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7"/>
        </w:rPr>
        <w:t xml:space="preserve"> </w:t>
      </w:r>
      <w:r>
        <w:t>late.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habit</w:t>
      </w:r>
    </w:p>
    <w:p>
      <w:pPr>
        <w:pStyle w:val="7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3"/>
        <w:tabs>
          <w:tab w:val="left" w:pos="2884"/>
        </w:tabs>
        <w:spacing w:line="250" w:lineRule="exact"/>
        <w:ind w:left="260"/>
      </w:pPr>
      <w:r>
        <w:t>I’m trying to</w:t>
      </w:r>
      <w:r>
        <w:rPr>
          <w:spacing w:val="-8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of getting up too</w:t>
      </w:r>
      <w:r>
        <w:rPr>
          <w:spacing w:val="-4"/>
        </w:rPr>
        <w:t xml:space="preserve"> </w:t>
      </w:r>
      <w:r>
        <w:t>late.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tradition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convenience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habit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473" w:firstLine="1079"/>
        <w:jc w:val="left"/>
        <w:rPr>
          <w:sz w:val="21"/>
        </w:rPr>
      </w:pPr>
      <w:r>
        <w:rPr>
          <w:spacing w:val="-3"/>
          <w:sz w:val="21"/>
        </w:rPr>
        <w:t xml:space="preserve">leisure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10)</w:t>
      </w:r>
    </w:p>
    <w:p>
      <w:pPr>
        <w:pStyle w:val="3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</w:rPr>
        <w:t xml:space="preserve">develops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3"/>
        <w:tabs>
          <w:tab w:val="left" w:pos="1949"/>
        </w:tabs>
        <w:spacing w:line="250" w:lineRule="exact"/>
        <w:ind w:left="2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the truth about the </w:t>
      </w:r>
      <w:r>
        <w:rPr>
          <w:spacing w:val="-3"/>
        </w:rPr>
        <w:t xml:space="preserve">strange </w:t>
      </w:r>
      <w:r>
        <w:t>figure is slowly</w:t>
      </w:r>
      <w:r>
        <w:rPr>
          <w:spacing w:val="-6"/>
        </w:rPr>
        <w:t xml:space="preserve"> </w:t>
      </w:r>
      <w:r>
        <w:t>discovered.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begins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ends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279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develops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21)</w:t>
      </w:r>
    </w:p>
    <w:p>
      <w:pPr>
        <w:pStyle w:val="3"/>
        <w:tabs>
          <w:tab w:val="left" w:pos="7237"/>
        </w:tabs>
        <w:spacing w:line="292" w:lineRule="auto"/>
        <w:ind w:left="260" w:right="181"/>
      </w:pP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8"/>
        </w:rPr>
        <w:t xml:space="preserve">on </w:t>
      </w:r>
      <w:r>
        <w:rPr>
          <w:spacing w:val="-3"/>
        </w:rPr>
        <w:t>DVD.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36)</w:t>
      </w:r>
    </w:p>
    <w:p>
      <w:pPr>
        <w:pStyle w:val="3"/>
        <w:tabs>
          <w:tab w:val="left" w:pos="7236"/>
        </w:tabs>
        <w:spacing w:line="292" w:lineRule="auto"/>
        <w:ind w:left="260" w:right="181"/>
      </w:pPr>
      <w:r>
        <w:pict>
          <v:group id="_x0000_s1031" o:spid="_x0000_s1031" o:spt="203" style="position:absolute;left:0pt;margin-left:82.3pt;margin-top:33.25pt;height:73.2pt;width:382.35pt;mso-position-horizontal-relative:page;mso-wrap-distance-bottom:0pt;mso-wrap-distance-top:0pt;z-index:-251651072;mso-width-relative:page;mso-height-relative:page;" coordorigin="1646,666" coordsize="7647,1464">
            <o:lock v:ext="edit"/>
            <v:shape id="_x0000_s1032" o:spid="_x0000_s1032" o:spt="75" type="#_x0000_t75" style="position:absolute;left:1646;top:77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665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whether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5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after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1595"/>
                      </w:tabs>
                      <w:spacing w:before="56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though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3" w:line="316" w:lineRule="exact"/>
                      <w:ind w:left="154" w:right="5664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  <w:u w:val="single"/>
                      </w:rPr>
                      <w:t>until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(2011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44.25pt;height:52.7pt;width:40.25pt;mso-position-horizontal-relative:page;mso-wrap-distance-bottom:0pt;mso-wrap-distance-top:0pt;z-index:-251650048;mso-width-relative:page;mso-height-relative:page;" fillcolor="#808080" filled="t" stroked="f" coordorigin="9367,886" coordsize="805,1054" path="m9750,1822l9755,1854,9759,1883,9763,1910,9765,1935,9811,1937,9856,1939,9899,1939,9940,1940,10014,1929,10073,1896,10116,1842,10119,1833,9930,1833,9896,1832,9855,1830,9806,1827,9750,1822xm10172,886l9388,886,9388,985,10088,985,10087,1075,10086,1163,10085,1249,10083,1332,10081,1419,10079,1491,10077,1570,10075,1642,10072,1690,10065,1731,10054,1765,10040,1790,10021,1809,9996,1823,9966,1830,9930,1833,10119,1833,10143,1765,10154,1667,10155,1622,10158,1559,10159,1510,10161,1440,10163,1368,10164,1279,10166,1197,10168,1075,10170,985,10172,886xm10016,1382l9954,1411,9889,1440,9822,1470,9680,1530,9367,1658,9374,1684,9389,1736,9396,1762,10016,1488,10015,1472,10015,1449,10015,1419,10016,1382xm9523,1085l9513,1105,9503,1125,9493,1144,9483,1164,9540,1199,9602,1238,9666,1279,9734,1325,9804,1375,9815,1351,9826,1328,9837,1305,9847,1282,9794,1247,9734,1210,9669,1171,9523,108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If a lot of people </w:t>
      </w:r>
      <w:r>
        <w:rPr>
          <w:spacing w:val="-3"/>
        </w:rPr>
        <w:t xml:space="preserve">say </w:t>
      </w:r>
      <w:r>
        <w:t>a film is not good, I won’t bother to see it, or</w:t>
      </w:r>
      <w:r>
        <w:rPr>
          <w:spacing w:val="-1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wait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comes out </w:t>
      </w:r>
      <w:r>
        <w:rPr>
          <w:spacing w:val="-7"/>
        </w:rPr>
        <w:t xml:space="preserve">on </w:t>
      </w:r>
      <w:r>
        <w:rPr>
          <w:spacing w:val="-3"/>
        </w:rPr>
        <w:t>DVD.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8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2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9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4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26143D"/>
    <w:rsid w:val="025864B5"/>
    <w:rsid w:val="054871BF"/>
    <w:rsid w:val="061D0EE1"/>
    <w:rsid w:val="078E20BA"/>
    <w:rsid w:val="09CB2A74"/>
    <w:rsid w:val="0B091A7D"/>
    <w:rsid w:val="0BBA5736"/>
    <w:rsid w:val="0E303E70"/>
    <w:rsid w:val="0E43560D"/>
    <w:rsid w:val="0FDF4A78"/>
    <w:rsid w:val="104B706D"/>
    <w:rsid w:val="121B7DFC"/>
    <w:rsid w:val="144A354F"/>
    <w:rsid w:val="16026C9E"/>
    <w:rsid w:val="1738771C"/>
    <w:rsid w:val="17535DB1"/>
    <w:rsid w:val="17B37029"/>
    <w:rsid w:val="181D6423"/>
    <w:rsid w:val="1B376D30"/>
    <w:rsid w:val="1BA955D3"/>
    <w:rsid w:val="1E092874"/>
    <w:rsid w:val="20D43BAE"/>
    <w:rsid w:val="21D93030"/>
    <w:rsid w:val="25736819"/>
    <w:rsid w:val="25822413"/>
    <w:rsid w:val="266A77E7"/>
    <w:rsid w:val="297274EB"/>
    <w:rsid w:val="29B0695B"/>
    <w:rsid w:val="2AFF1A7B"/>
    <w:rsid w:val="2E8F54EA"/>
    <w:rsid w:val="318814A0"/>
    <w:rsid w:val="35EF5084"/>
    <w:rsid w:val="3610491F"/>
    <w:rsid w:val="385A4DA7"/>
    <w:rsid w:val="39100E72"/>
    <w:rsid w:val="392C78D4"/>
    <w:rsid w:val="39874098"/>
    <w:rsid w:val="39A824E7"/>
    <w:rsid w:val="3C8F62EE"/>
    <w:rsid w:val="41A87359"/>
    <w:rsid w:val="43D56398"/>
    <w:rsid w:val="460C2051"/>
    <w:rsid w:val="479A79F7"/>
    <w:rsid w:val="47B66040"/>
    <w:rsid w:val="4F504F6F"/>
    <w:rsid w:val="509B322C"/>
    <w:rsid w:val="50FF34DF"/>
    <w:rsid w:val="51CC4855"/>
    <w:rsid w:val="5461142B"/>
    <w:rsid w:val="55202FC1"/>
    <w:rsid w:val="579406F0"/>
    <w:rsid w:val="5BAB43D3"/>
    <w:rsid w:val="5C861BE7"/>
    <w:rsid w:val="5E573CED"/>
    <w:rsid w:val="5E79362D"/>
    <w:rsid w:val="5F9B065E"/>
    <w:rsid w:val="619B3A40"/>
    <w:rsid w:val="635817E9"/>
    <w:rsid w:val="641004BC"/>
    <w:rsid w:val="65580A96"/>
    <w:rsid w:val="65C73960"/>
    <w:rsid w:val="66406B56"/>
    <w:rsid w:val="66924CB3"/>
    <w:rsid w:val="677642D0"/>
    <w:rsid w:val="69460347"/>
    <w:rsid w:val="69FB0924"/>
    <w:rsid w:val="6A0E70CE"/>
    <w:rsid w:val="6B566CDC"/>
    <w:rsid w:val="6C3D29A6"/>
    <w:rsid w:val="6D920EA0"/>
    <w:rsid w:val="6EC84D6A"/>
    <w:rsid w:val="6F4275B6"/>
    <w:rsid w:val="76E50FE7"/>
    <w:rsid w:val="7701397D"/>
    <w:rsid w:val="776972EC"/>
    <w:rsid w:val="77754D38"/>
    <w:rsid w:val="787D3954"/>
    <w:rsid w:val="7B345983"/>
    <w:rsid w:val="7D0F0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2020-02-05T01:27:00Z</dcterms:created>
  <dc:creator>徐男</dc:creator>
  <cp:lastModifiedBy>孫琦</cp:lastModifiedBy>
  <dcterms:modified xsi:type="dcterms:W3CDTF">2020-02-13T14:49:06Z</dcterms:modified>
  <dc:subject>Lesson59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