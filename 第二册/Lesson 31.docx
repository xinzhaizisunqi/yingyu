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Lesson31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583"/>
          <w:tab w:val="left" w:pos="1685"/>
          <w:tab w:val="left" w:pos="1855"/>
          <w:tab w:val="left" w:pos="1999"/>
        </w:tabs>
        <w:spacing w:before="0" w:after="0" w:line="288" w:lineRule="auto"/>
        <w:ind w:left="682" w:right="1191" w:hanging="423"/>
        <w:jc w:val="left"/>
        <w:rPr>
          <w:sz w:val="21"/>
        </w:rPr>
      </w:pPr>
      <w:r>
        <w:rPr>
          <w:sz w:val="21"/>
        </w:rPr>
        <w:t>success</w:t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成功</w:t>
      </w:r>
      <w:r>
        <w:rPr>
          <w:sz w:val="21"/>
        </w:rPr>
        <w:t>successful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-1"/>
          <w:sz w:val="21"/>
        </w:rPr>
        <w:t>successfully</w:t>
      </w:r>
      <w:r>
        <w:rPr>
          <w:spacing w:val="-1"/>
          <w:sz w:val="21"/>
        </w:rPr>
        <w:tab/>
      </w:r>
      <w:r>
        <w:rPr>
          <w:spacing w:val="-1"/>
          <w:sz w:val="21"/>
        </w:rPr>
        <w:tab/>
      </w:r>
      <w:r>
        <w:rPr>
          <w:spacing w:val="-6"/>
          <w:sz w:val="21"/>
        </w:rPr>
        <w:t xml:space="preserve">adv. </w:t>
      </w:r>
      <w:r>
        <w:rPr>
          <w:sz w:val="21"/>
        </w:rPr>
        <w:t>succeed</w:t>
      </w:r>
      <w:r>
        <w:rPr>
          <w:sz w:val="21"/>
        </w:rPr>
        <w:tab/>
      </w:r>
      <w:r>
        <w:rPr>
          <w:sz w:val="21"/>
        </w:rPr>
        <w:tab/>
      </w:r>
      <w:r>
        <w:rPr>
          <w:spacing w:val="-9"/>
          <w:sz w:val="21"/>
        </w:rPr>
        <w:t>v.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526"/>
        </w:tabs>
        <w:spacing w:before="2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bicycle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自行车</w:t>
      </w:r>
    </w:p>
    <w:p>
      <w:pPr>
        <w:pStyle w:val="3"/>
        <w:tabs>
          <w:tab w:val="left" w:pos="1610"/>
        </w:tabs>
        <w:spacing w:before="43"/>
        <w:ind w:left="682"/>
        <w:rPr>
          <w:rFonts w:hint="eastAsia" w:ascii="宋体" w:eastAsia="宋体"/>
        </w:rPr>
      </w:pPr>
      <w:r>
        <w:t>tricycle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2"/>
        </w:rPr>
        <w:t>三轮车</w:t>
      </w:r>
    </w:p>
    <w:p>
      <w:pPr>
        <w:pStyle w:val="3"/>
        <w:tabs>
          <w:tab w:val="left" w:pos="1853"/>
        </w:tabs>
        <w:spacing w:before="43"/>
        <w:ind w:left="680"/>
        <w:rPr>
          <w:rFonts w:hint="eastAsia" w:ascii="宋体" w:eastAsia="宋体"/>
        </w:rPr>
      </w:pPr>
      <w:r>
        <w:t>recyclable</w:t>
      </w:r>
      <w:r>
        <w:tab/>
      </w:r>
      <w:r>
        <w:t>adj</w:t>
      </w:r>
      <w:r>
        <w:rPr>
          <w:spacing w:val="6"/>
        </w:rPr>
        <w:t xml:space="preserve">. </w:t>
      </w:r>
      <w:r>
        <w:rPr>
          <w:rFonts w:hint="eastAsia" w:ascii="宋体" w:eastAsia="宋体"/>
          <w:spacing w:val="-6"/>
        </w:rPr>
        <w:t>可循环使用的</w:t>
      </w:r>
    </w:p>
    <w:p>
      <w:pPr>
        <w:pStyle w:val="2"/>
        <w:spacing w:before="72"/>
        <w:ind w:left="121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31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535" w:space="40"/>
            <w:col w:w="5175"/>
          </w:cols>
        </w:sectPr>
      </w:pPr>
    </w:p>
    <w:p>
      <w:pPr>
        <w:pStyle w:val="3"/>
        <w:rPr>
          <w:rFonts w:ascii="宋体"/>
          <w:b/>
          <w:sz w:val="20"/>
        </w:rPr>
      </w:pPr>
      <w:r>
        <w:pict>
          <v:group id="_x0000_s1026" o:spid="_x0000_s1026" o:spt="203" style="position:absolute;left:0pt;margin-left:82.3pt;margin-top:220.5pt;height:237pt;width:444pt;mso-position-horizontal-relative:page;mso-position-vertical-relative:page;z-index:-251929600;mso-width-relative:page;mso-height-relative:page;" coordorigin="1646,4396" coordsize="8880,4740">
            <o:lock v:ext="edit"/>
            <v:shape id="_x0000_s1027" o:spid="_x0000_s1027" o:spt="75" type="#_x0000_t75" style="position:absolute;left:1646;top:7923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style="position:absolute;left:9367;top:8030;height:1054;width:805;" fillcolor="#808080" filled="t" stroked="f" coordorigin="9367,8031" coordsize="805,1054" path="m9750,8967l9755,8999,9759,9028,9763,9055,9765,9080,9811,9082,9856,9084,9899,9084,9940,9085,10014,9074,10073,9041,10116,8987,10119,8978,9930,8978,9896,8977,9855,8975,9806,8972,9750,8967xm10172,8031l9388,8031,9388,8130,10088,8130,10087,8220,10086,8308,10085,8394,10083,8477,10081,8564,10079,8636,10077,8715,10075,8787,10072,8835,10065,8876,10054,8910,10040,8935,10021,8954,9996,8968,9966,8976,9930,8978,10119,8978,10143,8911,10154,8812,10155,8767,10158,8704,10159,8655,10161,8585,10163,8513,10164,8424,10166,8342,10168,8220,10170,8130,10172,8031xm10016,8527l9954,8556,9889,8585,9822,8615,9680,8675,9367,8803,9374,8829,9389,8881,9396,8907,10016,8633,10015,8617,10015,8594,10015,8564,10016,8527xm9523,8230l9513,8250,9503,8270,9493,8289,9483,8309,9540,8344,9602,8383,9666,8424,9734,8470,9804,8520,9815,8496,9826,8473,9837,8450,9847,8427,9794,8392,9734,8355,9669,8316,9523,8230xe">
              <v:path arrowok="t"/>
              <v:fill on="t" opacity="32896f" focussize="0,0"/>
              <v:stroke on="f"/>
              <v:imagedata o:title=""/>
              <o:lock v:ext="edit"/>
            </v:shape>
            <v:shape id="_x0000_s1029" o:spid="_x0000_s1029" o:spt="75" type="#_x0000_t75" style="position:absolute;left:2220;top:4396;height:4504;width:830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spacing w:before="1"/>
        <w:rPr>
          <w:rFonts w:ascii="宋体"/>
          <w:b/>
          <w:sz w:val="23"/>
        </w:rPr>
      </w:pPr>
    </w:p>
    <w:p>
      <w:pPr>
        <w:spacing w:after="0"/>
        <w:rPr>
          <w:rFonts w:ascii="宋体"/>
          <w:sz w:val="23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319"/>
        </w:tabs>
        <w:spacing w:before="72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save</w:t>
      </w:r>
      <w:r>
        <w:rPr>
          <w:spacing w:val="-3"/>
          <w:sz w:val="21"/>
        </w:rPr>
        <w:tab/>
      </w:r>
      <w:r>
        <w:rPr>
          <w:spacing w:val="-9"/>
          <w:sz w:val="21"/>
        </w:rPr>
        <w:t>v</w:t>
      </w:r>
      <w:r>
        <w:rPr>
          <w:spacing w:val="1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积蓄</w:t>
      </w:r>
    </w:p>
    <w:p>
      <w:pPr>
        <w:pStyle w:val="3"/>
        <w:spacing w:before="49"/>
        <w:ind w:left="682"/>
      </w:pPr>
      <w:r>
        <w:rPr>
          <w:spacing w:val="-3"/>
        </w:rPr>
        <w:t>save</w:t>
      </w:r>
      <w:r>
        <w:rPr>
          <w:spacing w:val="-1"/>
        </w:rPr>
        <w:t xml:space="preserve"> </w:t>
      </w:r>
      <w:r>
        <w:t>money</w:t>
      </w:r>
    </w:p>
    <w:p>
      <w:pPr>
        <w:pStyle w:val="3"/>
        <w:spacing w:before="55" w:line="292" w:lineRule="auto"/>
        <w:ind w:left="682"/>
      </w:pPr>
      <w:r>
        <w:t>save money for the rainy days save time</w:t>
      </w:r>
    </w:p>
    <w:p>
      <w:pPr>
        <w:pStyle w:val="3"/>
        <w:spacing w:line="255" w:lineRule="exact"/>
        <w:ind w:left="682"/>
        <w:rPr>
          <w:rFonts w:hint="default" w:eastAsia="宋体"/>
          <w:lang w:val="en-US" w:eastAsia="zh-CN"/>
        </w:rPr>
      </w:pPr>
      <w:r>
        <w:t>save the game</w:t>
      </w:r>
      <w:r>
        <w:rPr>
          <w:rFonts w:hint="eastAsia" w:eastAsia="宋体"/>
          <w:lang w:val="en-US" w:eastAsia="zh-CN"/>
        </w:rPr>
        <w:t xml:space="preserve"> 保存游戏进度</w:t>
      </w:r>
    </w:p>
    <w:p>
      <w:pPr>
        <w:pStyle w:val="3"/>
        <w:tabs>
          <w:tab w:val="left" w:pos="1716"/>
        </w:tabs>
        <w:spacing w:before="51"/>
        <w:ind w:left="682"/>
        <w:rPr>
          <w:rFonts w:hint="eastAsia" w:ascii="宋体" w:eastAsia="宋体"/>
        </w:rPr>
      </w:pPr>
      <w:r>
        <w:t>savings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3"/>
        </w:rPr>
        <w:t>存款，积蓄</w:t>
      </w:r>
    </w:p>
    <w:p>
      <w:pPr>
        <w:pStyle w:val="7"/>
        <w:numPr>
          <w:ilvl w:val="0"/>
          <w:numId w:val="1"/>
        </w:numPr>
        <w:tabs>
          <w:tab w:val="left" w:pos="629"/>
          <w:tab w:val="left" w:pos="630"/>
          <w:tab w:val="left" w:pos="1579"/>
          <w:tab w:val="left" w:pos="2083"/>
          <w:tab w:val="left" w:pos="2304"/>
          <w:tab w:val="left" w:pos="2689"/>
        </w:tabs>
        <w:spacing w:before="43" w:after="0" w:line="278" w:lineRule="auto"/>
        <w:ind w:left="682" w:right="0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>employ</w:t>
      </w:r>
      <w:r>
        <w:rPr>
          <w:sz w:val="21"/>
        </w:rPr>
        <w:tab/>
      </w:r>
      <w:r>
        <w:rPr>
          <w:spacing w:val="-9"/>
          <w:sz w:val="21"/>
        </w:rPr>
        <w:t xml:space="preserve">v. </w:t>
      </w:r>
      <w:r>
        <w:rPr>
          <w:spacing w:val="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雇 佣</w:t>
      </w:r>
    </w:p>
    <w:p>
      <w:pPr>
        <w:pStyle w:val="7"/>
        <w:numPr>
          <w:ilvl w:val="0"/>
          <w:numId w:val="1"/>
        </w:numPr>
        <w:tabs>
          <w:tab w:val="left" w:pos="629"/>
          <w:tab w:val="left" w:pos="630"/>
          <w:tab w:val="left" w:pos="1579"/>
          <w:tab w:val="left" w:pos="2083"/>
          <w:tab w:val="left" w:pos="2304"/>
          <w:tab w:val="left" w:pos="2689"/>
        </w:tabs>
        <w:spacing w:before="43" w:after="0" w:line="278" w:lineRule="auto"/>
        <w:ind w:left="682" w:right="0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>employment</w:t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雇</w:t>
      </w:r>
      <w:r>
        <w:rPr>
          <w:rFonts w:hint="eastAsia" w:ascii="宋体" w:eastAsia="宋体"/>
          <w:sz w:val="21"/>
        </w:rPr>
        <w:t>佣，</w:t>
      </w:r>
      <w:r>
        <w:rPr>
          <w:rFonts w:hint="eastAsia" w:ascii="宋体" w:eastAsia="宋体"/>
          <w:spacing w:val="-3"/>
          <w:sz w:val="21"/>
        </w:rPr>
        <w:t>就</w:t>
      </w:r>
      <w:r>
        <w:rPr>
          <w:rFonts w:hint="eastAsia" w:ascii="宋体" w:eastAsia="宋体"/>
          <w:spacing w:val="-17"/>
          <w:sz w:val="21"/>
        </w:rPr>
        <w:t>业</w:t>
      </w:r>
      <w:r>
        <w:rPr>
          <w:sz w:val="21"/>
        </w:rPr>
        <w:t>unemployment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失业</w:t>
      </w:r>
    </w:p>
    <w:p>
      <w:pPr>
        <w:pStyle w:val="7"/>
        <w:numPr>
          <w:ilvl w:val="0"/>
          <w:numId w:val="0"/>
        </w:numPr>
        <w:tabs>
          <w:tab w:val="left" w:pos="629"/>
          <w:tab w:val="left" w:pos="630"/>
          <w:tab w:val="left" w:pos="1579"/>
          <w:tab w:val="left" w:pos="2083"/>
          <w:tab w:val="left" w:pos="2304"/>
          <w:tab w:val="left" w:pos="2689"/>
        </w:tabs>
        <w:spacing w:before="43" w:after="0" w:line="278" w:lineRule="auto"/>
        <w:ind w:left="259" w:leftChars="0" w:right="0" w:rightChars="0"/>
        <w:jc w:val="left"/>
        <w:rPr>
          <w:rFonts w:hint="default" w:ascii="宋体" w:eastAsia="宋体"/>
          <w:sz w:val="21"/>
          <w:lang w:val="en-US" w:eastAsia="zh-CN"/>
        </w:rPr>
      </w:pPr>
      <w:r>
        <w:rPr>
          <w:sz w:val="21"/>
        </w:rPr>
        <w:t>Succeed</w:t>
      </w:r>
      <w:r>
        <w:rPr>
          <w:rFonts w:hint="eastAsia" w:eastAsia="宋体"/>
          <w:sz w:val="21"/>
          <w:lang w:val="en-US" w:eastAsia="zh-CN"/>
        </w:rPr>
        <w:t xml:space="preserve"> in doing sth</w:t>
      </w:r>
    </w:p>
    <w:p>
      <w:pPr>
        <w:pStyle w:val="7"/>
        <w:numPr>
          <w:ilvl w:val="0"/>
          <w:numId w:val="0"/>
        </w:numPr>
        <w:tabs>
          <w:tab w:val="left" w:pos="629"/>
          <w:tab w:val="left" w:pos="630"/>
          <w:tab w:val="left" w:pos="1579"/>
          <w:tab w:val="left" w:pos="2083"/>
          <w:tab w:val="left" w:pos="2304"/>
          <w:tab w:val="left" w:pos="2689"/>
        </w:tabs>
        <w:spacing w:before="43" w:after="0" w:line="278" w:lineRule="auto"/>
        <w:ind w:left="259" w:leftChars="0" w:right="0" w:rightChars="0"/>
        <w:jc w:val="left"/>
        <w:rPr>
          <w:rFonts w:hint="eastAsia" w:ascii="宋体" w:eastAsia="宋体"/>
          <w:sz w:val="21"/>
        </w:rPr>
      </w:pPr>
      <w:r>
        <w:rPr>
          <w:sz w:val="21"/>
        </w:rPr>
        <w:t>unemployment</w:t>
      </w:r>
      <w:r>
        <w:rPr>
          <w:spacing w:val="-3"/>
          <w:sz w:val="21"/>
        </w:rPr>
        <w:t xml:space="preserve"> rate</w:t>
      </w:r>
      <w:r>
        <w:rPr>
          <w:spacing w:val="-3"/>
          <w:sz w:val="21"/>
        </w:rPr>
        <w:tab/>
      </w:r>
      <w:r>
        <w:rPr>
          <w:rFonts w:hint="eastAsia" w:ascii="宋体" w:eastAsia="宋体"/>
          <w:sz w:val="21"/>
        </w:rPr>
        <w:t>失业率</w:t>
      </w:r>
    </w:p>
    <w:p>
      <w:pPr>
        <w:pStyle w:val="3"/>
        <w:spacing w:before="9"/>
        <w:rPr>
          <w:rFonts w:ascii="宋体"/>
          <w:sz w:val="24"/>
        </w:rPr>
      </w:pPr>
    </w:p>
    <w:p>
      <w:pPr>
        <w:pStyle w:val="2"/>
        <w:spacing w:before="0"/>
      </w:pPr>
      <w:r>
        <w:t>Key points:</w:t>
      </w:r>
    </w:p>
    <w:p>
      <w:pPr>
        <w:spacing w:before="50"/>
        <w:ind w:left="26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>复习一般过去时／过去进行时</w:t>
      </w:r>
    </w:p>
    <w:p>
      <w:pPr>
        <w:pStyle w:val="3"/>
        <w:spacing w:before="49"/>
        <w:ind w:left="577"/>
        <w:rPr>
          <w:rFonts w:hint="default" w:eastAsia="宋体"/>
          <w:lang w:val="en-US" w:eastAsia="zh-CN"/>
        </w:rPr>
      </w:pPr>
      <w:r>
        <w:t>used to do sth.</w:t>
      </w:r>
      <w:r>
        <w:rPr>
          <w:rFonts w:hint="eastAsia" w:eastAsia="宋体"/>
          <w:lang w:val="en-US" w:eastAsia="zh-CN"/>
        </w:rPr>
        <w:t>过去常常做某事</w:t>
      </w:r>
    </w:p>
    <w:p>
      <w:pPr>
        <w:pStyle w:val="3"/>
        <w:rPr>
          <w:sz w:val="22"/>
        </w:rPr>
      </w:pPr>
      <w:r>
        <w:br w:type="column"/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6"/>
        <w:rPr>
          <w:sz w:val="19"/>
        </w:rPr>
      </w:pPr>
    </w:p>
    <w:p>
      <w:pPr>
        <w:pStyle w:val="2"/>
        <w:spacing w:before="0"/>
        <w:ind w:left="-33"/>
        <w:rPr>
          <w:rFonts w:hint="eastAsia" w:ascii="宋体" w:eastAsia="宋体"/>
        </w:rPr>
      </w:pPr>
      <w:r>
        <w:t xml:space="preserve">Lesson 31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403" w:space="40"/>
            <w:col w:w="5307"/>
          </w:cols>
        </w:sectPr>
      </w:pPr>
    </w:p>
    <w:p>
      <w:pPr>
        <w:pStyle w:val="7"/>
        <w:numPr>
          <w:ilvl w:val="1"/>
          <w:numId w:val="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Yesterday </w:t>
      </w:r>
      <w:r>
        <w:rPr>
          <w:sz w:val="21"/>
        </w:rPr>
        <w:t xml:space="preserve">afternoon Frank … </w:t>
      </w:r>
      <w:r>
        <w:rPr>
          <w:sz w:val="21"/>
          <w:u w:val="single"/>
        </w:rPr>
        <w:t>was telling</w:t>
      </w:r>
      <w:r>
        <w:rPr>
          <w:sz w:val="21"/>
        </w:rPr>
        <w:t xml:space="preserve"> me about his experiences</w:t>
      </w:r>
      <w:r>
        <w:rPr>
          <w:spacing w:val="-10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1"/>
          <w:numId w:val="1"/>
        </w:numPr>
        <w:tabs>
          <w:tab w:val="left" w:pos="981"/>
          <w:tab w:val="left" w:pos="1423"/>
        </w:tabs>
        <w:spacing w:before="55" w:after="0" w:line="288" w:lineRule="auto"/>
        <w:ind w:left="682" w:right="2196" w:hanging="63"/>
        <w:jc w:val="left"/>
        <w:rPr>
          <w:sz w:val="21"/>
        </w:rPr>
      </w:pPr>
      <w:r>
        <w:rPr>
          <w:sz w:val="21"/>
        </w:rPr>
        <w:t>Before</w:t>
      </w:r>
      <w:r>
        <w:rPr>
          <w:spacing w:val="-3"/>
          <w:sz w:val="21"/>
        </w:rPr>
        <w:t xml:space="preserve"> </w:t>
      </w:r>
      <w:r>
        <w:rPr>
          <w:sz w:val="21"/>
        </w:rPr>
        <w:t>he</w:t>
      </w:r>
      <w:r>
        <w:rPr>
          <w:spacing w:val="-5"/>
          <w:sz w:val="21"/>
        </w:rPr>
        <w:t xml:space="preserve"> </w:t>
      </w:r>
      <w:r>
        <w:rPr>
          <w:sz w:val="21"/>
          <w:u w:val="single"/>
        </w:rPr>
        <w:t>retired</w:t>
      </w:r>
      <w:r>
        <w:rPr>
          <w:spacing w:val="-1"/>
          <w:sz w:val="21"/>
        </w:rPr>
        <w:t xml:space="preserve">, </w:t>
      </w:r>
      <w:r>
        <w:rPr>
          <w:sz w:val="21"/>
        </w:rPr>
        <w:t>Frank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was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head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… </w:t>
      </w:r>
      <w:r>
        <w:rPr>
          <w:sz w:val="21"/>
        </w:rPr>
        <w:t>business</w:t>
      </w:r>
      <w:r>
        <w:rPr>
          <w:spacing w:val="-5"/>
          <w:sz w:val="21"/>
        </w:rPr>
        <w:t xml:space="preserve"> </w:t>
      </w:r>
      <w:r>
        <w:rPr>
          <w:sz w:val="21"/>
        </w:rPr>
        <w:t>company</w:t>
      </w:r>
      <w:r>
        <w:rPr>
          <w:spacing w:val="-1"/>
          <w:sz w:val="21"/>
        </w:rPr>
        <w:t xml:space="preserve"> … head</w:t>
      </w:r>
      <w:r>
        <w:rPr>
          <w:spacing w:val="-1"/>
          <w:sz w:val="21"/>
        </w:rPr>
        <w:tab/>
      </w:r>
      <w:r>
        <w:rPr>
          <w:spacing w:val="-1"/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hAnsi="宋体" w:eastAsia="宋体"/>
          <w:spacing w:val="-1"/>
          <w:sz w:val="21"/>
        </w:rPr>
        <w:t xml:space="preserve">头 ／ </w:t>
      </w:r>
      <w:r>
        <w:rPr>
          <w:sz w:val="21"/>
        </w:rPr>
        <w:t>“</w:t>
      </w:r>
      <w:r>
        <w:rPr>
          <w:rFonts w:hint="eastAsia" w:ascii="宋体" w:hAnsi="宋体" w:eastAsia="宋体"/>
          <w:spacing w:val="-2"/>
          <w:sz w:val="21"/>
        </w:rPr>
        <w:t>头儿</w:t>
      </w:r>
      <w:r>
        <w:rPr>
          <w:sz w:val="21"/>
        </w:rPr>
        <w:t>”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98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681" w:leftChars="0" w:right="0" w:rightChars="0" w:hanging="63" w:firstLineChars="0"/>
        <w:jc w:val="left"/>
        <w:textAlignment w:val="auto"/>
        <w:outlineLvl w:val="9"/>
        <w:rPr>
          <w:sz w:val="21"/>
        </w:rPr>
      </w:pPr>
      <w:r>
        <w:rPr>
          <w:sz w:val="21"/>
        </w:rPr>
        <w:t xml:space="preserve">but as a boy he </w:t>
      </w:r>
      <w:r>
        <w:rPr>
          <w:sz w:val="21"/>
          <w:u w:val="single"/>
        </w:rPr>
        <w:t>used to work</w:t>
      </w:r>
      <w:r>
        <w:rPr>
          <w:sz w:val="21"/>
        </w:rPr>
        <w:t xml:space="preserve"> in a small shop. </w:t>
      </w:r>
    </w:p>
    <w:p>
      <w:pPr>
        <w:pStyle w:val="7"/>
        <w:numPr>
          <w:numId w:val="0"/>
        </w:numPr>
        <w:tabs>
          <w:tab w:val="left" w:pos="981"/>
        </w:tabs>
        <w:spacing w:before="0" w:after="0" w:line="292" w:lineRule="auto"/>
        <w:ind w:left="619" w:leftChars="0" w:right="3754" w:rightChars="0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z w:val="21"/>
          <w:u w:val="single"/>
        </w:rPr>
        <w:t>used to</w:t>
      </w:r>
      <w:r>
        <w:rPr>
          <w:sz w:val="21"/>
        </w:rPr>
        <w:t xml:space="preserve"> drink a lot of</w:t>
      </w:r>
      <w:r>
        <w:rPr>
          <w:spacing w:val="-10"/>
          <w:sz w:val="21"/>
        </w:rPr>
        <w:t xml:space="preserve"> </w:t>
      </w:r>
      <w:r>
        <w:rPr>
          <w:sz w:val="21"/>
        </w:rPr>
        <w:t>coffee.</w:t>
      </w:r>
    </w:p>
    <w:p>
      <w:pPr>
        <w:pStyle w:val="3"/>
        <w:spacing w:line="255" w:lineRule="exact"/>
        <w:ind w:left="682"/>
      </w:pPr>
      <w:r>
        <w:t xml:space="preserve">We </w:t>
      </w:r>
      <w:r>
        <w:rPr>
          <w:u w:val="single"/>
        </w:rPr>
        <w:t>used to</w:t>
      </w:r>
      <w:r>
        <w:t xml:space="preserve"> live in the countryside.</w:t>
      </w:r>
    </w:p>
    <w:p>
      <w:pPr>
        <w:spacing w:after="0" w:line="255" w:lineRule="exact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682"/>
      </w:pPr>
      <w:r>
        <w:t xml:space="preserve">People </w:t>
      </w:r>
      <w:r>
        <w:rPr>
          <w:u w:val="single"/>
        </w:rPr>
        <w:t>used to</w:t>
      </w:r>
      <w:r>
        <w:t xml:space="preserve"> be happy when they were young.</w:t>
      </w:r>
    </w:p>
    <w:p>
      <w:pPr>
        <w:pStyle w:val="7"/>
        <w:numPr>
          <w:ilvl w:val="1"/>
          <w:numId w:val="1"/>
        </w:numPr>
        <w:tabs>
          <w:tab w:val="left" w:pos="1085"/>
          <w:tab w:val="left" w:pos="1086"/>
        </w:tabs>
        <w:spacing w:before="55" w:after="0" w:line="240" w:lineRule="auto"/>
        <w:ind w:left="1086" w:right="0" w:hanging="466"/>
        <w:jc w:val="left"/>
        <w:rPr>
          <w:sz w:val="21"/>
        </w:rPr>
      </w:pPr>
      <w:r>
        <w:rPr>
          <w:sz w:val="21"/>
          <w:u w:val="single"/>
        </w:rPr>
        <w:t>It</w:t>
      </w:r>
      <w:r>
        <w:rPr>
          <w:sz w:val="21"/>
        </w:rPr>
        <w:t xml:space="preserve"> was his job </w:t>
      </w:r>
      <w:r>
        <w:rPr>
          <w:sz w:val="21"/>
          <w:u w:val="single"/>
        </w:rPr>
        <w:t>to repair bicycles</w:t>
      </w:r>
      <w:r>
        <w:rPr>
          <w:spacing w:val="-6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before="56"/>
        <w:ind w:left="786"/>
      </w:pPr>
      <w:r>
        <w:t xml:space="preserve">= </w:t>
      </w:r>
      <w:r>
        <w:rPr>
          <w:u w:val="single"/>
        </w:rPr>
        <w:t>To repair bicycles</w:t>
      </w:r>
      <w:r>
        <w:t xml:space="preserve"> was his job.</w:t>
      </w:r>
    </w:p>
    <w:p>
      <w:pPr>
        <w:pStyle w:val="3"/>
        <w:spacing w:before="56"/>
        <w:ind w:left="788"/>
      </w:pPr>
      <w:r>
        <w:rPr>
          <w:u w:val="single"/>
        </w:rPr>
        <w:t>To travel around the world</w:t>
      </w:r>
      <w:r>
        <w:t xml:space="preserve"> is my dream.</w:t>
      </w:r>
    </w:p>
    <w:p>
      <w:pPr>
        <w:pStyle w:val="3"/>
        <w:spacing w:before="55" w:line="292" w:lineRule="auto"/>
        <w:ind w:left="788" w:right="4138" w:hanging="3"/>
      </w:pPr>
      <w:r>
        <w:t xml:space="preserve">= </w:t>
      </w:r>
      <w:r>
        <w:rPr>
          <w:u w:val="single"/>
        </w:rPr>
        <w:t>It</w:t>
      </w:r>
      <w:r>
        <w:t xml:space="preserve"> is my dream </w:t>
      </w:r>
      <w:r>
        <w:rPr>
          <w:u w:val="single"/>
        </w:rPr>
        <w:t>to travel around the world</w:t>
      </w:r>
      <w:r>
        <w:t xml:space="preserve">. </w:t>
      </w:r>
    </w:p>
    <w:p>
      <w:pPr>
        <w:pStyle w:val="3"/>
        <w:spacing w:before="55" w:line="292" w:lineRule="auto"/>
        <w:ind w:left="788" w:right="4138" w:hanging="3"/>
      </w:pPr>
      <w:bookmarkStart w:id="0" w:name="_GoBack"/>
      <w:bookmarkEnd w:id="0"/>
      <w:r>
        <w:t>It is very important to study English.</w:t>
      </w:r>
    </w:p>
    <w:p>
      <w:pPr>
        <w:pStyle w:val="3"/>
        <w:spacing w:line="292" w:lineRule="auto"/>
        <w:ind w:left="788" w:right="4442"/>
      </w:pPr>
      <w:r>
        <w:t>It is necessary to think about the future. It is my honor to be here.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z w:val="21"/>
        </w:rPr>
        <w:t>… at that time he used to work fourteen hours a</w:t>
      </w:r>
      <w:r>
        <w:rPr>
          <w:spacing w:val="-10"/>
          <w:sz w:val="21"/>
        </w:rPr>
        <w:t xml:space="preserve"> </w:t>
      </w:r>
      <w:r>
        <w:rPr>
          <w:spacing w:val="-6"/>
          <w:sz w:val="21"/>
        </w:rPr>
        <w:t>day.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4" w:after="0" w:line="292" w:lineRule="auto"/>
        <w:ind w:left="682" w:right="1685" w:hanging="63"/>
        <w:jc w:val="left"/>
        <w:rPr>
          <w:sz w:val="21"/>
        </w:rPr>
      </w:pPr>
      <w:r>
        <w:rPr>
          <w:sz w:val="21"/>
        </w:rPr>
        <w:t xml:space="preserve">He saved money … and in 1958 he bought a small workshop </w:t>
      </w:r>
      <w:r>
        <w:rPr>
          <w:sz w:val="21"/>
          <w:u w:val="single"/>
        </w:rPr>
        <w:t>of his</w:t>
      </w:r>
      <w:r>
        <w:rPr>
          <w:spacing w:val="-32"/>
          <w:sz w:val="21"/>
          <w:u w:val="single"/>
        </w:rPr>
        <w:t xml:space="preserve"> </w:t>
      </w:r>
      <w:r>
        <w:rPr>
          <w:sz w:val="21"/>
          <w:u w:val="single"/>
        </w:rPr>
        <w:t>own</w:t>
      </w:r>
      <w:r>
        <w:rPr>
          <w:sz w:val="21"/>
        </w:rPr>
        <w:t>.</w:t>
      </w:r>
      <w:r>
        <w:rPr>
          <w:sz w:val="21"/>
          <w:u w:val="single"/>
        </w:rPr>
        <w:t xml:space="preserve"> his own</w:t>
      </w:r>
      <w:r>
        <w:rPr>
          <w:spacing w:val="-2"/>
          <w:sz w:val="21"/>
        </w:rPr>
        <w:t xml:space="preserve"> </w:t>
      </w:r>
      <w:r>
        <w:rPr>
          <w:sz w:val="21"/>
        </w:rPr>
        <w:t>workshop</w:t>
      </w:r>
    </w:p>
    <w:p>
      <w:pPr>
        <w:pStyle w:val="3"/>
        <w:spacing w:line="255" w:lineRule="exact"/>
        <w:ind w:left="682"/>
      </w:pPr>
      <w:r>
        <w:rPr>
          <w:u w:val="single"/>
        </w:rPr>
        <w:t>a small</w:t>
      </w:r>
      <w:r>
        <w:t xml:space="preserve"> workshop </w:t>
      </w:r>
      <w:r>
        <w:rPr>
          <w:u w:val="single"/>
        </w:rPr>
        <w:t>of his own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7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In his twenties Frank used to </w:t>
      </w:r>
      <w:r>
        <w:rPr>
          <w:spacing w:val="-3"/>
          <w:sz w:val="21"/>
        </w:rPr>
        <w:t xml:space="preserve">make </w:t>
      </w:r>
      <w:r>
        <w:rPr>
          <w:sz w:val="21"/>
        </w:rPr>
        <w:t>spare parts</w:t>
      </w:r>
      <w:r>
        <w:rPr>
          <w:spacing w:val="-7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1"/>
          <w:numId w:val="1"/>
        </w:numPr>
        <w:tabs>
          <w:tab w:val="left" w:pos="981"/>
          <w:tab w:val="left" w:pos="1683"/>
          <w:tab w:val="left" w:pos="2674"/>
        </w:tabs>
        <w:spacing w:before="55" w:after="0" w:line="292" w:lineRule="auto"/>
        <w:ind w:left="682" w:right="2325" w:hanging="63"/>
        <w:jc w:val="left"/>
        <w:rPr>
          <w:sz w:val="21"/>
        </w:rPr>
      </w:pPr>
      <w:r>
        <w:rPr>
          <w:sz w:val="21"/>
        </w:rPr>
        <w:t xml:space="preserve">In a </w:t>
      </w:r>
      <w:r>
        <w:rPr>
          <w:spacing w:val="-3"/>
          <w:sz w:val="21"/>
        </w:rPr>
        <w:t xml:space="preserve">few </w:t>
      </w:r>
      <w:r>
        <w:rPr>
          <w:sz w:val="21"/>
        </w:rPr>
        <w:t xml:space="preserve">years the </w:t>
      </w:r>
      <w:r>
        <w:rPr>
          <w:sz w:val="21"/>
          <w:u w:val="single"/>
        </w:rPr>
        <w:t>small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workshop </w:t>
      </w:r>
      <w:r>
        <w:rPr>
          <w:sz w:val="21"/>
        </w:rPr>
        <w:t xml:space="preserve">had </w:t>
      </w:r>
      <w:r>
        <w:rPr>
          <w:sz w:val="21"/>
          <w:u w:val="single"/>
        </w:rPr>
        <w:t>become</w:t>
      </w:r>
      <w:r>
        <w:rPr>
          <w:sz w:val="21"/>
        </w:rPr>
        <w:t xml:space="preserve"> a </w:t>
      </w:r>
      <w:r>
        <w:rPr>
          <w:sz w:val="21"/>
          <w:u w:val="single"/>
        </w:rPr>
        <w:t>large</w:t>
      </w:r>
      <w:r>
        <w:rPr>
          <w:sz w:val="21"/>
        </w:rPr>
        <w:t xml:space="preserve"> factory … bec</w:t>
      </w:r>
      <w:r>
        <w:rPr>
          <w:sz w:val="21"/>
          <w:u w:val="single"/>
        </w:rPr>
        <w:t>o</w:t>
      </w:r>
      <w:r>
        <w:rPr>
          <w:sz w:val="21"/>
        </w:rPr>
        <w:t>me</w:t>
      </w:r>
      <w:r>
        <w:rPr>
          <w:sz w:val="21"/>
        </w:rPr>
        <w:tab/>
      </w:r>
      <w:r>
        <w:rPr>
          <w:sz w:val="21"/>
        </w:rPr>
        <w:t>bec</w:t>
      </w:r>
      <w:r>
        <w:rPr>
          <w:sz w:val="21"/>
          <w:u w:val="single"/>
        </w:rPr>
        <w:t>a</w:t>
      </w:r>
      <w:r>
        <w:rPr>
          <w:sz w:val="21"/>
        </w:rPr>
        <w:t>me</w:t>
      </w:r>
      <w:r>
        <w:rPr>
          <w:sz w:val="21"/>
        </w:rPr>
        <w:tab/>
      </w:r>
      <w:r>
        <w:rPr>
          <w:sz w:val="21"/>
        </w:rPr>
        <w:t>bec</w:t>
      </w:r>
      <w:r>
        <w:rPr>
          <w:sz w:val="21"/>
          <w:u w:val="single"/>
        </w:rPr>
        <w:t>o</w:t>
      </w:r>
      <w:r>
        <w:rPr>
          <w:sz w:val="21"/>
        </w:rPr>
        <w:t>me</w:t>
      </w:r>
    </w:p>
    <w:p>
      <w:pPr>
        <w:pStyle w:val="3"/>
        <w:tabs>
          <w:tab w:val="left" w:pos="1731"/>
          <w:tab w:val="left" w:pos="3033"/>
        </w:tabs>
        <w:spacing w:line="255" w:lineRule="exact"/>
        <w:ind w:left="682"/>
      </w:pPr>
      <w:r>
        <w:t>c</w:t>
      </w:r>
      <w:r>
        <w:rPr>
          <w:u w:val="single"/>
        </w:rPr>
        <w:t>o</w:t>
      </w:r>
      <w:r>
        <w:t>me</w:t>
      </w:r>
      <w:r>
        <w:tab/>
      </w:r>
      <w:r>
        <w:t>c</w:t>
      </w:r>
      <w:r>
        <w:rPr>
          <w:u w:val="single"/>
        </w:rPr>
        <w:t>a</w:t>
      </w:r>
      <w:r>
        <w:t>me</w:t>
      </w:r>
      <w:r>
        <w:tab/>
      </w:r>
      <w:r>
        <w:t>c</w:t>
      </w:r>
      <w:r>
        <w:rPr>
          <w:u w:val="single"/>
        </w:rPr>
        <w:t>o</w:t>
      </w:r>
      <w:r>
        <w:t>me</w:t>
      </w:r>
    </w:p>
    <w:p>
      <w:pPr>
        <w:pStyle w:val="7"/>
        <w:numPr>
          <w:ilvl w:val="1"/>
          <w:numId w:val="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z w:val="21"/>
          <w:u w:val="single"/>
        </w:rPr>
        <w:t>was still smiling</w:t>
      </w:r>
      <w:r>
        <w:rPr>
          <w:sz w:val="21"/>
        </w:rPr>
        <w:t xml:space="preserve"> when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door </w:t>
      </w:r>
      <w:r>
        <w:rPr>
          <w:sz w:val="21"/>
          <w:u w:val="single"/>
        </w:rPr>
        <w:t>opened</w:t>
      </w:r>
      <w:r>
        <w:rPr>
          <w:spacing w:val="-5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1"/>
          <w:numId w:val="1"/>
        </w:numPr>
        <w:tabs>
          <w:tab w:val="left" w:pos="1086"/>
        </w:tabs>
        <w:spacing w:before="56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 xml:space="preserve">She </w:t>
      </w:r>
      <w:r>
        <w:rPr>
          <w:sz w:val="21"/>
          <w:u w:val="single"/>
        </w:rPr>
        <w:t>wanted him to repair</w:t>
      </w:r>
      <w:r>
        <w:rPr>
          <w:sz w:val="21"/>
        </w:rPr>
        <w:t xml:space="preserve"> their</w:t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>grandson’s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bicycle</w:t>
      </w:r>
      <w:r>
        <w:rPr>
          <w:sz w:val="21"/>
        </w:rPr>
        <w:t>!</w:t>
      </w:r>
    </w:p>
    <w:p>
      <w:pPr>
        <w:pStyle w:val="2"/>
        <w:ind w:left="3695"/>
        <w:rPr>
          <w:rFonts w:hint="eastAsia" w:ascii="宋体" w:eastAsia="宋体"/>
        </w:rPr>
      </w:pPr>
      <w:r>
        <w:t xml:space="preserve">Lesson 31 </w:t>
      </w:r>
      <w:r>
        <w:rPr>
          <w:rFonts w:hint="eastAsia" w:ascii="宋体" w:eastAsia="宋体"/>
        </w:rPr>
        <w:t>知识拓展</w:t>
      </w:r>
    </w:p>
    <w:p>
      <w:pPr>
        <w:spacing w:before="48"/>
        <w:ind w:left="260" w:right="0" w:firstLine="0"/>
        <w:jc w:val="left"/>
        <w:rPr>
          <w:b/>
          <w:sz w:val="21"/>
        </w:rPr>
      </w:pPr>
      <w:r>
        <w:drawing>
          <wp:anchor distT="0" distB="0" distL="0" distR="0" simplePos="0" relativeHeight="25138790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128270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5.45pt;height:52.7pt;width:40.25pt;mso-position-horizontal-relative:page;z-index:251661312;mso-width-relative:page;mso-height-relative:page;" fillcolor="#808080" filled="t" stroked="f" coordorigin="9367,310" coordsize="805,1054" path="m9750,1246l9755,1278,9759,1307,9763,1334,9765,1359,9811,1361,9856,1363,9899,1363,9940,1364,10014,1353,10073,1320,10116,1266,10119,1257,9930,1257,9896,1256,9855,1254,9806,1251,9750,1246xm10172,310l9388,310,9388,409,10088,409,10087,499,10086,587,10085,673,10083,756,10081,843,10079,915,10077,994,10075,1066,10072,1114,10065,1155,10054,1189,10040,1214,10021,1233,9996,1247,9966,1254,9930,1257,10119,1257,10143,1189,10154,1091,10155,1046,10158,983,10159,934,10161,864,10163,792,10164,703,10166,621,10168,499,10170,409,10172,310xm10016,806l9954,835,9889,864,9822,894,9680,954,9367,1082,9374,1108,9389,1160,9396,1186,10016,912,10015,896,10015,873,10015,843,10016,806xm9523,509l9513,529,9503,549,9493,568,9483,588,9540,623,9602,662,9666,703,9734,749,9804,799,9815,775,9826,752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b/>
          <w:sz w:val="21"/>
        </w:rPr>
        <w:t>Key points:</w:t>
      </w:r>
    </w:p>
    <w:p>
      <w:pPr>
        <w:pStyle w:val="7"/>
        <w:numPr>
          <w:ilvl w:val="0"/>
          <w:numId w:val="2"/>
        </w:numPr>
        <w:tabs>
          <w:tab w:val="left" w:pos="1191"/>
          <w:tab w:val="left" w:pos="1192"/>
        </w:tabs>
        <w:spacing w:before="56" w:after="0" w:line="240" w:lineRule="auto"/>
        <w:ind w:left="1191" w:right="0" w:hanging="572"/>
        <w:jc w:val="left"/>
        <w:rPr>
          <w:b/>
          <w:sz w:val="21"/>
        </w:rPr>
      </w:pPr>
      <w:r>
        <w:rPr>
          <w:b/>
          <w:sz w:val="21"/>
        </w:rPr>
        <w:t>used to do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sth.</w:t>
      </w:r>
    </w:p>
    <w:p>
      <w:pPr>
        <w:pStyle w:val="7"/>
        <w:numPr>
          <w:ilvl w:val="0"/>
          <w:numId w:val="2"/>
        </w:numPr>
        <w:tabs>
          <w:tab w:val="left" w:pos="1191"/>
          <w:tab w:val="left" w:pos="1192"/>
        </w:tabs>
        <w:spacing w:before="50" w:after="0" w:line="240" w:lineRule="auto"/>
        <w:ind w:left="1191" w:right="0" w:hanging="572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>it</w:t>
      </w:r>
      <w:r>
        <w:rPr>
          <w:b/>
          <w:spacing w:val="5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作形式主语</w:t>
      </w:r>
    </w:p>
    <w:p>
      <w:pPr>
        <w:spacing w:before="43"/>
        <w:ind w:left="788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to do </w:t>
      </w:r>
      <w:r>
        <w:rPr>
          <w:rFonts w:hint="eastAsia" w:ascii="宋体" w:eastAsia="宋体"/>
          <w:b/>
          <w:sz w:val="21"/>
        </w:rPr>
        <w:t>作真正的主语</w:t>
      </w:r>
    </w:p>
    <w:p>
      <w:pPr>
        <w:pStyle w:val="3"/>
        <w:tabs>
          <w:tab w:val="left" w:pos="3209"/>
        </w:tabs>
        <w:spacing w:before="48"/>
        <w:ind w:left="260"/>
      </w:pPr>
      <w:r>
        <w:rPr>
          <w:spacing w:val="-4"/>
        </w:rPr>
        <w:t xml:space="preserve">We </w:t>
      </w:r>
      <w:r>
        <w:t>used to see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 but I haven’t heard from him since last</w:t>
      </w:r>
      <w:r>
        <w:rPr>
          <w:spacing w:val="-11"/>
        </w:rPr>
        <w:t xml:space="preserve"> </w:t>
      </w:r>
      <w:r>
        <w:rPr>
          <w:spacing w:val="-6"/>
        </w:rPr>
        <w:t>year.</w:t>
      </w:r>
    </w:p>
    <w:p>
      <w:pPr>
        <w:pStyle w:val="7"/>
        <w:numPr>
          <w:ilvl w:val="1"/>
          <w:numId w:val="2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especially</w:t>
      </w:r>
    </w:p>
    <w:p>
      <w:pPr>
        <w:pStyle w:val="7"/>
        <w:numPr>
          <w:ilvl w:val="1"/>
          <w:numId w:val="2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regularly</w:t>
      </w:r>
    </w:p>
    <w:p>
      <w:pPr>
        <w:pStyle w:val="7"/>
        <w:numPr>
          <w:ilvl w:val="1"/>
          <w:numId w:val="2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particularly</w:t>
      </w:r>
    </w:p>
    <w:p>
      <w:pPr>
        <w:pStyle w:val="7"/>
        <w:numPr>
          <w:ilvl w:val="1"/>
          <w:numId w:val="2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5822" w:firstLine="1079"/>
        <w:jc w:val="left"/>
        <w:rPr>
          <w:sz w:val="21"/>
        </w:rPr>
      </w:pPr>
      <w:r>
        <w:rPr>
          <w:spacing w:val="-3"/>
          <w:sz w:val="21"/>
        </w:rPr>
        <w:t xml:space="preserve">approximately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22)</w:t>
      </w:r>
    </w:p>
    <w:p>
      <w:pPr>
        <w:pStyle w:val="3"/>
        <w:tabs>
          <w:tab w:val="left" w:pos="3209"/>
        </w:tabs>
        <w:spacing w:line="250" w:lineRule="exact"/>
        <w:ind w:left="260"/>
      </w:pPr>
      <w:r>
        <w:rPr>
          <w:spacing w:val="-4"/>
        </w:rPr>
        <w:t xml:space="preserve">We </w:t>
      </w:r>
      <w:r>
        <w:rPr>
          <w:u w:val="single"/>
        </w:rPr>
        <w:t>used to</w:t>
      </w:r>
      <w:r>
        <w:t xml:space="preserve"> see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 but I haven’t heard from him since last</w:t>
      </w:r>
      <w:r>
        <w:rPr>
          <w:spacing w:val="-11"/>
        </w:rPr>
        <w:t xml:space="preserve"> </w:t>
      </w:r>
      <w:r>
        <w:rPr>
          <w:spacing w:val="-6"/>
        </w:rPr>
        <w:t>year.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especially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regularly</w:t>
      </w:r>
    </w:p>
    <w:p>
      <w:pPr>
        <w:pStyle w:val="7"/>
        <w:numPr>
          <w:ilvl w:val="0"/>
          <w:numId w:val="3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particularly</w:t>
      </w:r>
    </w:p>
    <w:p>
      <w:pPr>
        <w:pStyle w:val="7"/>
        <w:numPr>
          <w:ilvl w:val="0"/>
          <w:numId w:val="3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822" w:firstLine="1079"/>
        <w:jc w:val="left"/>
        <w:rPr>
          <w:sz w:val="21"/>
        </w:rPr>
      </w:pPr>
      <w:r>
        <w:rPr>
          <w:spacing w:val="-3"/>
          <w:sz w:val="21"/>
        </w:rPr>
        <w:t xml:space="preserve">approximately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22)</w:t>
      </w:r>
    </w:p>
    <w:p>
      <w:pPr>
        <w:pStyle w:val="3"/>
        <w:spacing w:line="250" w:lineRule="exact"/>
        <w:ind w:left="260"/>
      </w:pPr>
      <w:r>
        <w:t>used to do sth.</w:t>
      </w: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pacing w:val="-7"/>
          <w:sz w:val="21"/>
        </w:rPr>
        <w:t xml:space="preserve">Tony </w:t>
      </w:r>
      <w:r>
        <w:rPr>
          <w:sz w:val="21"/>
          <w:u w:val="single"/>
        </w:rPr>
        <w:t xml:space="preserve">usually </w:t>
      </w:r>
      <w:r>
        <w:rPr>
          <w:spacing w:val="-3"/>
          <w:sz w:val="21"/>
          <w:u w:val="single"/>
        </w:rPr>
        <w:t>worked</w:t>
      </w:r>
      <w:r>
        <w:rPr>
          <w:spacing w:val="8"/>
          <w:sz w:val="21"/>
        </w:rPr>
        <w:t xml:space="preserve"> </w:t>
      </w:r>
      <w:r>
        <w:rPr>
          <w:sz w:val="21"/>
        </w:rPr>
        <w:t>late.</w:t>
      </w:r>
    </w:p>
    <w:p>
      <w:pPr>
        <w:pStyle w:val="3"/>
        <w:spacing w:before="56"/>
        <w:ind w:left="682"/>
      </w:pPr>
      <w:r>
        <w:t xml:space="preserve">= Tony </w:t>
      </w:r>
      <w:r>
        <w:rPr>
          <w:u w:val="single"/>
        </w:rPr>
        <w:t>used to work</w:t>
      </w:r>
      <w:r>
        <w:t xml:space="preserve"> late.</w:t>
      </w: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z w:val="21"/>
          <w:u w:val="single"/>
        </w:rPr>
        <w:t xml:space="preserve">was </w:t>
      </w:r>
      <w:r>
        <w:rPr>
          <w:spacing w:val="-3"/>
          <w:sz w:val="21"/>
          <w:u w:val="single"/>
        </w:rPr>
        <w:t>always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late </w:t>
      </w:r>
      <w:r>
        <w:rPr>
          <w:spacing w:val="-3"/>
          <w:sz w:val="21"/>
        </w:rPr>
        <w:t>for</w:t>
      </w:r>
      <w:r>
        <w:rPr>
          <w:sz w:val="21"/>
        </w:rPr>
        <w:t xml:space="preserve"> school.</w:t>
      </w:r>
    </w:p>
    <w:p>
      <w:pPr>
        <w:pStyle w:val="3"/>
        <w:spacing w:before="55" w:line="292" w:lineRule="auto"/>
        <w:ind w:left="260" w:right="5212" w:firstLine="422"/>
      </w:pPr>
      <w:r>
        <w:t xml:space="preserve">= I </w:t>
      </w:r>
      <w:r>
        <w:rPr>
          <w:u w:val="single"/>
        </w:rPr>
        <w:t>used to be</w:t>
      </w:r>
      <w:r>
        <w:t xml:space="preserve"> late for school. used to do sth.</w:t>
      </w: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People </w:t>
      </w:r>
      <w:r>
        <w:rPr>
          <w:sz w:val="21"/>
          <w:u w:val="single"/>
        </w:rPr>
        <w:t>were</w:t>
      </w:r>
      <w:r>
        <w:rPr>
          <w:sz w:val="21"/>
        </w:rPr>
        <w:t xml:space="preserve"> very honest in the old</w:t>
      </w:r>
      <w:r>
        <w:rPr>
          <w:spacing w:val="-6"/>
          <w:sz w:val="21"/>
        </w:rPr>
        <w:t xml:space="preserve"> </w:t>
      </w:r>
      <w:r>
        <w:rPr>
          <w:spacing w:val="-3"/>
          <w:sz w:val="21"/>
        </w:rPr>
        <w:t>days.</w:t>
      </w:r>
    </w:p>
    <w:p>
      <w:pPr>
        <w:pStyle w:val="3"/>
        <w:spacing w:before="56"/>
        <w:ind w:left="682"/>
      </w:pPr>
      <w:r>
        <w:t xml:space="preserve">= People </w:t>
      </w:r>
      <w:r>
        <w:rPr>
          <w:u w:val="single"/>
        </w:rPr>
        <w:t>used to be</w:t>
      </w:r>
      <w:r>
        <w:t xml:space="preserve"> very honest in the old days.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"/>
        <w:rPr>
          <w:sz w:val="12"/>
        </w:rPr>
      </w:pP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91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students </w:t>
      </w:r>
      <w:r>
        <w:rPr>
          <w:sz w:val="21"/>
          <w:u w:val="single"/>
        </w:rPr>
        <w:t>often borrowed</w:t>
      </w:r>
      <w:r>
        <w:rPr>
          <w:sz w:val="21"/>
        </w:rPr>
        <w:t xml:space="preserve"> books in the old</w:t>
      </w:r>
      <w:r>
        <w:rPr>
          <w:spacing w:val="-6"/>
          <w:sz w:val="21"/>
        </w:rPr>
        <w:t xml:space="preserve"> </w:t>
      </w:r>
      <w:r>
        <w:rPr>
          <w:spacing w:val="-3"/>
          <w:sz w:val="21"/>
        </w:rPr>
        <w:t>library.</w:t>
      </w:r>
    </w:p>
    <w:p>
      <w:pPr>
        <w:pStyle w:val="3"/>
        <w:spacing w:before="56"/>
        <w:ind w:left="682"/>
      </w:pPr>
      <w:r>
        <w:t xml:space="preserve">= The students </w:t>
      </w:r>
      <w:r>
        <w:rPr>
          <w:u w:val="single"/>
        </w:rPr>
        <w:t>used to borrow</w:t>
      </w:r>
      <w:r>
        <w:t xml:space="preserve"> books in the old library.</w:t>
      </w: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used to do</w:t>
      </w:r>
      <w:r>
        <w:rPr>
          <w:spacing w:val="-3"/>
          <w:sz w:val="21"/>
        </w:rPr>
        <w:t xml:space="preserve"> </w:t>
      </w:r>
      <w:r>
        <w:rPr>
          <w:sz w:val="21"/>
        </w:rPr>
        <w:t>sth.</w:t>
      </w: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China is</w:t>
      </w:r>
      <w:r>
        <w:rPr>
          <w:spacing w:val="-3"/>
          <w:sz w:val="21"/>
        </w:rPr>
        <w:t xml:space="preserve"> </w:t>
      </w:r>
      <w:r>
        <w:rPr>
          <w:sz w:val="21"/>
        </w:rPr>
        <w:t>stronger</w:t>
      </w: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56" w:after="0" w:line="292" w:lineRule="auto"/>
        <w:ind w:left="260" w:right="5614" w:firstLine="359"/>
        <w:jc w:val="left"/>
        <w:rPr>
          <w:sz w:val="21"/>
        </w:rPr>
      </w:pPr>
      <w:r>
        <w:rPr>
          <w:sz w:val="21"/>
        </w:rPr>
        <w:t>My student works</w:t>
      </w:r>
      <w:r>
        <w:rPr>
          <w:spacing w:val="-18"/>
          <w:sz w:val="21"/>
        </w:rPr>
        <w:t xml:space="preserve"> </w:t>
      </w:r>
      <w:r>
        <w:rPr>
          <w:sz w:val="21"/>
        </w:rPr>
        <w:t>harder than</w:t>
      </w:r>
      <w:r>
        <w:rPr>
          <w:spacing w:val="-1"/>
          <w:sz w:val="21"/>
        </w:rPr>
        <w:t xml:space="preserve"> </w:t>
      </w:r>
      <w:r>
        <w:rPr>
          <w:sz w:val="21"/>
        </w:rPr>
        <w:t>before.</w:t>
      </w:r>
    </w:p>
    <w:p>
      <w:pPr>
        <w:pStyle w:val="3"/>
        <w:spacing w:line="255" w:lineRule="exact"/>
        <w:ind w:left="260"/>
      </w:pPr>
      <w:r>
        <w:t>than it was.</w:t>
      </w:r>
    </w:p>
    <w:p>
      <w:pPr>
        <w:pStyle w:val="3"/>
        <w:spacing w:before="56" w:line="292" w:lineRule="auto"/>
        <w:ind w:left="260" w:right="6913"/>
      </w:pPr>
      <w:r>
        <w:rPr>
          <w:u w:val="single"/>
        </w:rPr>
        <w:t>than it used to be.</w:t>
      </w:r>
      <w:r>
        <w:t xml:space="preserve"> than</w:t>
      </w:r>
      <w:r>
        <w:rPr>
          <w:spacing w:val="-1"/>
        </w:rPr>
        <w:t xml:space="preserve"> </w:t>
      </w:r>
      <w:r>
        <w:t>before.</w:t>
      </w:r>
    </w:p>
    <w:p>
      <w:pPr>
        <w:pStyle w:val="3"/>
        <w:spacing w:line="255" w:lineRule="exact"/>
        <w:ind w:left="260"/>
      </w:pPr>
      <w:r>
        <w:t>than he</w:t>
      </w:r>
      <w:r>
        <w:rPr>
          <w:spacing w:val="-5"/>
        </w:rPr>
        <w:t xml:space="preserve"> </w:t>
      </w:r>
      <w:r>
        <w:t>did.</w:t>
      </w:r>
    </w:p>
    <w:p>
      <w:pPr>
        <w:pStyle w:val="3"/>
        <w:spacing w:before="55" w:line="292" w:lineRule="auto"/>
        <w:ind w:left="260" w:right="6811"/>
      </w:pPr>
      <w:r>
        <w:rPr>
          <w:u w:val="single"/>
        </w:rPr>
        <w:t>than he used to do.</w:t>
      </w:r>
      <w:r>
        <w:t xml:space="preserve"> used to do sth.</w:t>
      </w:r>
    </w:p>
    <w:p>
      <w:pPr>
        <w:pStyle w:val="3"/>
        <w:spacing w:line="255" w:lineRule="exact"/>
        <w:ind w:left="260"/>
      </w:pPr>
      <w:r>
        <w:t>The traffic in Beijing is heavier</w:t>
      </w:r>
    </w:p>
    <w:p>
      <w:pPr>
        <w:pStyle w:val="7"/>
        <w:numPr>
          <w:ilvl w:val="1"/>
          <w:numId w:val="4"/>
        </w:numPr>
        <w:tabs>
          <w:tab w:val="left" w:pos="2420"/>
          <w:tab w:val="left" w:pos="2421"/>
        </w:tabs>
        <w:spacing w:before="56" w:after="0" w:line="240" w:lineRule="auto"/>
        <w:ind w:left="2420" w:right="0" w:hanging="361"/>
        <w:jc w:val="left"/>
        <w:rPr>
          <w:sz w:val="21"/>
        </w:rPr>
      </w:pPr>
      <w:r>
        <w:rPr>
          <w:sz w:val="21"/>
        </w:rPr>
        <w:t>than</w:t>
      </w:r>
      <w:r>
        <w:rPr>
          <w:spacing w:val="-1"/>
          <w:sz w:val="21"/>
        </w:rPr>
        <w:t xml:space="preserve"> </w:t>
      </w:r>
      <w:r>
        <w:rPr>
          <w:sz w:val="21"/>
        </w:rPr>
        <w:t>before.</w:t>
      </w:r>
    </w:p>
    <w:p>
      <w:pPr>
        <w:pStyle w:val="7"/>
        <w:numPr>
          <w:ilvl w:val="1"/>
          <w:numId w:val="4"/>
        </w:numPr>
        <w:tabs>
          <w:tab w:val="left" w:pos="2420"/>
          <w:tab w:val="left" w:pos="2421"/>
        </w:tabs>
        <w:spacing w:before="55" w:after="0" w:line="240" w:lineRule="auto"/>
        <w:ind w:left="2420" w:right="0" w:hanging="361"/>
        <w:jc w:val="left"/>
        <w:rPr>
          <w:sz w:val="21"/>
        </w:rPr>
      </w:pPr>
      <w:r>
        <w:rPr>
          <w:sz w:val="21"/>
        </w:rPr>
        <w:t>than it</w:t>
      </w:r>
      <w:r>
        <w:rPr>
          <w:spacing w:val="-2"/>
          <w:sz w:val="21"/>
        </w:rPr>
        <w:t xml:space="preserve"> </w:t>
      </w:r>
      <w:r>
        <w:rPr>
          <w:sz w:val="21"/>
        </w:rPr>
        <w:t>was.</w:t>
      </w:r>
    </w:p>
    <w:p>
      <w:pPr>
        <w:pStyle w:val="7"/>
        <w:numPr>
          <w:ilvl w:val="1"/>
          <w:numId w:val="4"/>
        </w:numPr>
        <w:tabs>
          <w:tab w:val="left" w:pos="2420"/>
          <w:tab w:val="left" w:pos="2421"/>
        </w:tabs>
        <w:spacing w:before="56" w:after="0" w:line="240" w:lineRule="auto"/>
        <w:ind w:left="2420" w:right="0" w:hanging="361"/>
        <w:jc w:val="left"/>
        <w:rPr>
          <w:sz w:val="21"/>
        </w:rPr>
      </w:pPr>
      <w:r>
        <w:rPr>
          <w:sz w:val="21"/>
          <w:u w:val="single"/>
        </w:rPr>
        <w:t>than it used to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be.</w:t>
      </w:r>
    </w:p>
    <w:p>
      <w:pPr>
        <w:pStyle w:val="3"/>
        <w:spacing w:before="56"/>
        <w:ind w:left="260"/>
      </w:pPr>
      <w:r>
        <w:t>used to do sth.</w:t>
      </w:r>
    </w:p>
    <w:p>
      <w:pPr>
        <w:pStyle w:val="3"/>
        <w:spacing w:before="55"/>
        <w:ind w:left="260"/>
      </w:pPr>
      <w:r>
        <w:t>Nowadays we do more exercises to keep fit</w:t>
      </w:r>
    </w:p>
    <w:p>
      <w:pPr>
        <w:pStyle w:val="7"/>
        <w:numPr>
          <w:ilvl w:val="1"/>
          <w:numId w:val="4"/>
        </w:numPr>
        <w:tabs>
          <w:tab w:val="left" w:pos="2420"/>
          <w:tab w:val="left" w:pos="2421"/>
        </w:tabs>
        <w:spacing w:before="56" w:after="0" w:line="240" w:lineRule="auto"/>
        <w:ind w:left="2420" w:right="0" w:hanging="361"/>
        <w:jc w:val="left"/>
        <w:rPr>
          <w:sz w:val="21"/>
        </w:rPr>
      </w:pPr>
      <w:r>
        <w:rPr>
          <w:sz w:val="21"/>
        </w:rPr>
        <w:t>than</w:t>
      </w:r>
      <w:r>
        <w:rPr>
          <w:spacing w:val="-10"/>
          <w:sz w:val="21"/>
        </w:rPr>
        <w:t xml:space="preserve"> </w:t>
      </w:r>
      <w:r>
        <w:rPr>
          <w:sz w:val="21"/>
        </w:rPr>
        <w:t>before.</w:t>
      </w:r>
    </w:p>
    <w:p>
      <w:pPr>
        <w:pStyle w:val="7"/>
        <w:numPr>
          <w:ilvl w:val="1"/>
          <w:numId w:val="4"/>
        </w:numPr>
        <w:tabs>
          <w:tab w:val="left" w:pos="2420"/>
          <w:tab w:val="left" w:pos="2421"/>
        </w:tabs>
        <w:spacing w:before="56" w:after="0" w:line="240" w:lineRule="auto"/>
        <w:ind w:left="2420" w:right="0" w:hanging="361"/>
        <w:jc w:val="left"/>
        <w:rPr>
          <w:sz w:val="21"/>
        </w:rPr>
      </w:pPr>
      <w:r>
        <w:drawing>
          <wp:anchor distT="0" distB="0" distL="0" distR="0" simplePos="0" relativeHeight="25138995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133350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468.35pt;margin-top:15.85pt;height:52.7pt;width:40.25pt;mso-position-horizontal-relative:page;z-index:251663360;mso-width-relative:page;mso-height-relative:page;" fillcolor="#808080" filled="t" stroked="f" coordorigin="9367,318" coordsize="805,1054" path="m9750,1254l9755,1286,9759,1315,9763,1342,9765,1367,9811,1369,9856,1371,9899,1371,9940,1372,10014,1361,10073,1328,10116,1274,10119,1265,9930,1265,9896,1264,9855,1262,9806,1259,9750,1254xm10172,318l9388,318,9388,417,10088,417,10087,507,10086,595,10085,681,10083,764,10081,851,10079,923,10077,1002,10075,1074,10072,1122,10065,1163,10054,1197,10040,1222,10021,1241,9996,1255,9966,1262,9930,1265,10119,1265,10143,1197,10154,1099,10155,1054,10158,991,10159,942,10161,872,10163,800,10164,711,10166,629,10168,507,10170,417,10172,318xm10016,814l9954,843,9889,872,9822,902,9680,962,9367,1090,9374,1116,9389,1168,9396,1194,10016,920,10015,904,10015,881,10015,851,10016,814xm9523,517l9513,537,9503,557,9493,576,9483,596,9540,631,9602,670,9666,711,9734,757,9804,807,9815,783,9826,760,9837,737,9847,714,9794,679,9734,642,9669,603,9523,51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than we</w:t>
      </w:r>
      <w:r>
        <w:rPr>
          <w:spacing w:val="-7"/>
          <w:sz w:val="21"/>
        </w:rPr>
        <w:t xml:space="preserve"> </w:t>
      </w:r>
      <w:r>
        <w:rPr>
          <w:sz w:val="21"/>
        </w:rPr>
        <w:t>did.</w:t>
      </w:r>
    </w:p>
    <w:p>
      <w:pPr>
        <w:pStyle w:val="7"/>
        <w:numPr>
          <w:ilvl w:val="1"/>
          <w:numId w:val="4"/>
        </w:numPr>
        <w:tabs>
          <w:tab w:val="left" w:pos="2420"/>
          <w:tab w:val="left" w:pos="2421"/>
        </w:tabs>
        <w:spacing w:before="55" w:after="0" w:line="240" w:lineRule="auto"/>
        <w:ind w:left="2420" w:right="0" w:hanging="361"/>
        <w:jc w:val="left"/>
        <w:rPr>
          <w:sz w:val="21"/>
        </w:rPr>
      </w:pPr>
      <w:r>
        <w:rPr>
          <w:sz w:val="21"/>
          <w:u w:val="single"/>
        </w:rPr>
        <w:t>than we used to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do.</w:t>
      </w:r>
    </w:p>
    <w:p>
      <w:pPr>
        <w:pStyle w:val="3"/>
        <w:spacing w:before="56"/>
        <w:ind w:left="682"/>
      </w:pPr>
      <w:r>
        <w:rPr>
          <w:w w:val="100"/>
          <w:u w:val="single"/>
        </w:rPr>
        <w:t xml:space="preserve"> </w:t>
      </w:r>
      <w:r>
        <w:rPr>
          <w:u w:val="single"/>
        </w:rPr>
        <w:t xml:space="preserve"> It</w:t>
      </w:r>
      <w:r>
        <w:t xml:space="preserve"> was his job </w:t>
      </w:r>
      <w:r>
        <w:rPr>
          <w:u w:val="single"/>
        </w:rPr>
        <w:t>to repair bicycles</w:t>
      </w:r>
      <w:r>
        <w:t xml:space="preserve"> …</w:t>
      </w:r>
    </w:p>
    <w:p>
      <w:pPr>
        <w:pStyle w:val="3"/>
        <w:tabs>
          <w:tab w:val="left" w:pos="1574"/>
        </w:tabs>
        <w:spacing w:before="50"/>
        <w:ind w:right="5647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形</w:t>
      </w:r>
      <w:r>
        <w:rPr>
          <w:rFonts w:hint="eastAsia" w:ascii="宋体" w:eastAsia="宋体"/>
          <w:spacing w:val="-3"/>
        </w:rPr>
        <w:t>式</w:t>
      </w: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真</w:t>
      </w:r>
      <w:r>
        <w:rPr>
          <w:rFonts w:hint="eastAsia" w:ascii="宋体" w:eastAsia="宋体"/>
          <w:spacing w:val="-3"/>
        </w:rPr>
        <w:t>正的</w:t>
      </w:r>
      <w:r>
        <w:rPr>
          <w:rFonts w:hint="eastAsia" w:ascii="宋体" w:eastAsia="宋体"/>
        </w:rPr>
        <w:t>主语</w:t>
      </w:r>
    </w:p>
    <w:p>
      <w:pPr>
        <w:pStyle w:val="7"/>
        <w:numPr>
          <w:ilvl w:val="0"/>
          <w:numId w:val="4"/>
        </w:numPr>
        <w:tabs>
          <w:tab w:val="left" w:pos="359"/>
          <w:tab w:val="left" w:pos="360"/>
        </w:tabs>
        <w:spacing w:before="43" w:after="0" w:line="240" w:lineRule="auto"/>
        <w:ind w:left="980" w:right="5661" w:hanging="981"/>
        <w:jc w:val="righ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每天读书是个好习惯。</w:t>
      </w: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It</w:t>
      </w:r>
      <w:r>
        <w:rPr>
          <w:sz w:val="21"/>
        </w:rPr>
        <w:t xml:space="preserve"> is a good habit </w:t>
      </w:r>
      <w:r>
        <w:rPr>
          <w:sz w:val="21"/>
          <w:u w:val="single"/>
        </w:rPr>
        <w:t>to read every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day</w:t>
      </w:r>
      <w:r>
        <w:rPr>
          <w:sz w:val="21"/>
        </w:rPr>
        <w:t>.</w:t>
      </w:r>
    </w:p>
    <w:p>
      <w:pPr>
        <w:pStyle w:val="3"/>
        <w:spacing w:before="56" w:line="292" w:lineRule="auto"/>
        <w:ind w:left="2468" w:right="4336"/>
      </w:pPr>
      <w:r>
        <w:t>to read a book / books to do some reading</w:t>
      </w:r>
    </w:p>
    <w:p>
      <w:pPr>
        <w:pStyle w:val="3"/>
        <w:spacing w:line="255" w:lineRule="exact"/>
        <w:ind w:left="682"/>
      </w:pPr>
      <w:r>
        <w:rPr>
          <w:w w:val="100"/>
          <w:u w:val="single"/>
        </w:rPr>
        <w:t xml:space="preserve"> </w:t>
      </w:r>
      <w:r>
        <w:rPr>
          <w:u w:val="single"/>
        </w:rPr>
        <w:t xml:space="preserve"> It</w:t>
      </w:r>
      <w:r>
        <w:t xml:space="preserve"> was his job </w:t>
      </w:r>
      <w:r>
        <w:rPr>
          <w:u w:val="single"/>
        </w:rPr>
        <w:t>to repair bicycles</w:t>
      </w:r>
      <w:r>
        <w:t xml:space="preserve"> …</w:t>
      </w:r>
    </w:p>
    <w:p>
      <w:pPr>
        <w:pStyle w:val="3"/>
        <w:tabs>
          <w:tab w:val="left" w:pos="2257"/>
        </w:tabs>
        <w:spacing w:before="50"/>
        <w:ind w:left="471"/>
        <w:rPr>
          <w:rFonts w:hint="eastAsia" w:ascii="宋体" w:eastAsia="宋体"/>
        </w:rPr>
      </w:pPr>
      <w:r>
        <w:rPr>
          <w:rFonts w:hint="eastAsia" w:ascii="宋体" w:eastAsia="宋体"/>
        </w:rPr>
        <w:t>形</w:t>
      </w:r>
      <w:r>
        <w:rPr>
          <w:rFonts w:hint="eastAsia" w:ascii="宋体" w:eastAsia="宋体"/>
          <w:spacing w:val="-3"/>
        </w:rPr>
        <w:t>式</w:t>
      </w: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真正</w:t>
      </w:r>
      <w:r>
        <w:rPr>
          <w:rFonts w:hint="eastAsia" w:ascii="宋体" w:eastAsia="宋体"/>
        </w:rPr>
        <w:t>的主语</w:t>
      </w: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对于人们来说每天休息好是很重要的。</w:t>
      </w:r>
    </w:p>
    <w:p>
      <w:pPr>
        <w:pStyle w:val="7"/>
        <w:numPr>
          <w:ilvl w:val="0"/>
          <w:numId w:val="4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It</w:t>
      </w:r>
      <w:r>
        <w:rPr>
          <w:sz w:val="21"/>
        </w:rPr>
        <w:t xml:space="preserve"> is important </w:t>
      </w:r>
      <w:r>
        <w:rPr>
          <w:sz w:val="21"/>
          <w:u w:val="single"/>
        </w:rPr>
        <w:t>to have a good rest every</w:t>
      </w:r>
      <w:r>
        <w:rPr>
          <w:spacing w:val="-11"/>
          <w:sz w:val="21"/>
          <w:u w:val="single"/>
        </w:rPr>
        <w:t xml:space="preserve"> </w:t>
      </w:r>
      <w:r>
        <w:rPr>
          <w:sz w:val="21"/>
          <w:u w:val="single"/>
        </w:rPr>
        <w:t>day</w:t>
      </w:r>
      <w:r>
        <w:rPr>
          <w:sz w:val="21"/>
        </w:rPr>
        <w:t>.</w:t>
      </w:r>
    </w:p>
    <w:p>
      <w:pPr>
        <w:pStyle w:val="3"/>
        <w:tabs>
          <w:tab w:val="left" w:pos="7423"/>
        </w:tabs>
        <w:spacing w:before="56" w:line="292" w:lineRule="auto"/>
        <w:ind w:left="260" w:right="181"/>
      </w:pPr>
      <w:r>
        <w:t>It is hard  for  the Greek  government  to  get  over  the</w:t>
      </w:r>
      <w:r>
        <w:rPr>
          <w:spacing w:val="44"/>
        </w:rPr>
        <w:t xml:space="preserve"> </w:t>
      </w:r>
      <w:r>
        <w:t>present</w:t>
      </w:r>
      <w:r>
        <w:rPr>
          <w:spacing w:val="34"/>
        </w:rPr>
        <w:t xml:space="preserve"> </w:t>
      </w:r>
      <w:r>
        <w:t>difficulties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it gets </w:t>
      </w:r>
      <w:r>
        <w:rPr>
          <w:spacing w:val="-5"/>
        </w:rPr>
        <w:t xml:space="preserve">more </w:t>
      </w:r>
      <w:r>
        <w:t>financial support from the European</w:t>
      </w:r>
      <w:r>
        <w:rPr>
          <w:spacing w:val="-11"/>
        </w:rPr>
        <w:t xml:space="preserve"> </w:t>
      </w:r>
      <w:r>
        <w:t>Union.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0" w:after="0" w:line="255" w:lineRule="exact"/>
        <w:ind w:left="1700" w:right="0" w:hanging="361"/>
        <w:jc w:val="left"/>
        <w:rPr>
          <w:sz w:val="21"/>
        </w:rPr>
      </w:pPr>
      <w:r>
        <w:rPr>
          <w:sz w:val="21"/>
        </w:rPr>
        <w:t>if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unless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because</w:t>
      </w:r>
    </w:p>
    <w:p>
      <w:pPr>
        <w:pStyle w:val="7"/>
        <w:numPr>
          <w:ilvl w:val="0"/>
          <w:numId w:val="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609" w:firstLine="1079"/>
        <w:jc w:val="left"/>
        <w:rPr>
          <w:sz w:val="21"/>
        </w:rPr>
      </w:pPr>
      <w:r>
        <w:rPr>
          <w:spacing w:val="-4"/>
          <w:sz w:val="21"/>
        </w:rPr>
        <w:t xml:space="preserve">since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福</w:t>
      </w:r>
      <w:r>
        <w:rPr>
          <w:rFonts w:hint="eastAsia" w:ascii="宋体" w:eastAsia="宋体"/>
          <w:sz w:val="21"/>
        </w:rPr>
        <w:t>建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30)</w:t>
      </w:r>
    </w:p>
    <w:p>
      <w:pPr>
        <w:pStyle w:val="3"/>
        <w:tabs>
          <w:tab w:val="left" w:pos="7427"/>
        </w:tabs>
        <w:spacing w:line="292" w:lineRule="auto"/>
        <w:ind w:left="260" w:right="181"/>
      </w:pPr>
      <w:r>
        <w:rPr>
          <w:u w:val="single"/>
        </w:rPr>
        <w:t>It</w:t>
      </w:r>
      <w:r>
        <w:t xml:space="preserve">  is hard  for  the Greek  government  </w:t>
      </w:r>
      <w:r>
        <w:rPr>
          <w:u w:val="single"/>
        </w:rPr>
        <w:t>to  get  over</w:t>
      </w:r>
      <w:r>
        <w:t xml:space="preserve">  the</w:t>
      </w:r>
      <w:r>
        <w:rPr>
          <w:spacing w:val="-2"/>
        </w:rPr>
        <w:t xml:space="preserve"> </w:t>
      </w:r>
      <w:r>
        <w:t>present</w:t>
      </w:r>
      <w:r>
        <w:rPr>
          <w:spacing w:val="35"/>
        </w:rPr>
        <w:t xml:space="preserve"> </w:t>
      </w:r>
      <w:r>
        <w:t>difficulties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it gets </w:t>
      </w:r>
      <w:r>
        <w:rPr>
          <w:spacing w:val="-5"/>
        </w:rPr>
        <w:t xml:space="preserve">more </w:t>
      </w:r>
      <w:r>
        <w:t>financial support from the European</w:t>
      </w:r>
      <w:r>
        <w:rPr>
          <w:spacing w:val="-11"/>
        </w:rPr>
        <w:t xml:space="preserve"> </w:t>
      </w:r>
      <w:r>
        <w:t>Union.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0" w:after="0" w:line="255" w:lineRule="exact"/>
        <w:ind w:left="1700" w:right="0" w:hanging="361"/>
        <w:jc w:val="left"/>
        <w:rPr>
          <w:sz w:val="21"/>
        </w:rPr>
      </w:pPr>
      <w:r>
        <w:rPr>
          <w:sz w:val="21"/>
        </w:rPr>
        <w:t>if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0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unless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because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9" w:after="0" w:line="288" w:lineRule="auto"/>
        <w:ind w:left="260" w:right="6609" w:firstLine="1079"/>
        <w:jc w:val="left"/>
        <w:rPr>
          <w:sz w:val="21"/>
        </w:rPr>
      </w:pPr>
      <w:r>
        <w:rPr>
          <w:spacing w:val="-4"/>
          <w:sz w:val="21"/>
        </w:rPr>
        <w:t xml:space="preserve">since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福</w:t>
      </w:r>
      <w:r>
        <w:rPr>
          <w:rFonts w:hint="eastAsia" w:ascii="宋体" w:eastAsia="宋体"/>
          <w:sz w:val="21"/>
        </w:rPr>
        <w:t>建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30)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6"/>
        <w:rPr>
          <w:sz w:val="2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206375</wp:posOffset>
            </wp:positionV>
            <wp:extent cx="4770120" cy="75628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2" o:spid="_x0000_s1032" style="position:absolute;left:0pt;margin-left:468.35pt;margin-top:21.6pt;height:52.7pt;width:40.25pt;mso-position-horizontal-relative:page;mso-wrap-distance-bottom:0pt;mso-wrap-distance-top:0pt;z-index:-251651072;mso-width-relative:page;mso-height-relative:page;" fillcolor="#808080" filled="t" stroked="f" coordorigin="9367,433" coordsize="805,1054" path="m9750,1369l9755,1401,9759,1430,9763,1457,9765,1482,9811,1484,9856,1486,9899,1487,9940,1487,10014,1476,10073,1443,10116,1389,10119,1380,9930,1380,9896,1379,9855,1377,9806,1374,9750,1369xm10172,433l9388,433,9388,532,10088,532,10087,623,10086,710,10085,796,10083,879,10081,966,10079,1038,10077,1117,10075,1189,10072,1237,10065,1278,10054,1312,10040,1337,10021,1356,9996,1370,9966,1378,9930,1380,10119,1380,10143,1313,10154,1214,10155,1169,10158,1106,10159,1057,10161,987,10163,915,10164,826,10166,744,10168,623,10170,532,10172,433xm10016,929l9954,958,9889,987,9822,1017,9680,1077,9367,1205,9374,1231,9389,1283,9396,1309,10016,1035,10015,1019,10015,996,10015,966,10016,929xm9523,632l9513,652,9503,672,9493,691,9483,711,9540,746,9602,785,9666,826,9734,872,9804,922,9815,898,9826,875,9837,852,9847,829,9794,794,9734,757,9669,718,9523,63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3062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296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26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2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2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2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2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3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40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91" w:hanging="572"/>
        <w:jc w:val="left"/>
      </w:pPr>
      <w:rPr>
        <w:rFonts w:hint="default" w:ascii="Calibri" w:hAnsi="Calibri" w:eastAsia="Calibri" w:cs="Calibri"/>
        <w:b/>
        <w:bCs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82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6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4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31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1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98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68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68F0276"/>
    <w:rsid w:val="07682D7E"/>
    <w:rsid w:val="171E15BA"/>
    <w:rsid w:val="19F40AC1"/>
    <w:rsid w:val="243457E5"/>
    <w:rsid w:val="38227843"/>
    <w:rsid w:val="3A2D2EF8"/>
    <w:rsid w:val="4B944A33"/>
    <w:rsid w:val="5C0A6C55"/>
    <w:rsid w:val="FFFD1B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56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26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2019-12-17T20:17:00Z</dcterms:created>
  <dc:creator>徐男</dc:creator>
  <cp:lastModifiedBy>sunqi</cp:lastModifiedBy>
  <dcterms:modified xsi:type="dcterms:W3CDTF">2020-09-06T09:03:52Z</dcterms:modified>
  <dc:subject>Lesson31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2019-12-17T00:00:00Z</vt:filetime>
  </property>
  <property fmtid="{D5CDD505-2E9C-101B-9397-08002B2CF9AE}" pid="5" name="KSOProductBuildVer">
    <vt:lpwstr>2052-2.5.0.4070</vt:lpwstr>
  </property>
</Properties>
</file>