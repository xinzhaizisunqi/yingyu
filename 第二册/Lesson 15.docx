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15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32"/>
          <w:tab w:val="left" w:pos="633"/>
          <w:tab w:val="left" w:pos="1733"/>
        </w:tabs>
        <w:spacing w:before="43" w:after="0" w:line="240" w:lineRule="auto"/>
        <w:ind w:left="632" w:right="0" w:hanging="373"/>
        <w:jc w:val="left"/>
        <w:rPr>
          <w:rFonts w:hint="eastAsia" w:ascii="宋体" w:eastAsia="宋体"/>
          <w:sz w:val="21"/>
          <w:u w:val="none"/>
        </w:rPr>
      </w:pPr>
      <w:r>
        <w:rPr>
          <w:sz w:val="21"/>
          <w:u w:val="none"/>
        </w:rPr>
        <w:t>secretary</w:t>
      </w:r>
      <w:r>
        <w:rPr>
          <w:sz w:val="21"/>
          <w:u w:val="none"/>
        </w:rPr>
        <w:tab/>
      </w:r>
      <w:r>
        <w:rPr>
          <w:sz w:val="21"/>
          <w:u w:val="none"/>
        </w:rPr>
        <w:t>n</w:t>
      </w:r>
      <w:r>
        <w:rPr>
          <w:spacing w:val="4"/>
          <w:sz w:val="21"/>
          <w:u w:val="none"/>
        </w:rPr>
        <w:t xml:space="preserve">. </w:t>
      </w:r>
      <w:r>
        <w:rPr>
          <w:rFonts w:hint="eastAsia" w:ascii="宋体" w:eastAsia="宋体"/>
          <w:sz w:val="21"/>
          <w:u w:val="none"/>
        </w:rPr>
        <w:t>秘书</w:t>
      </w:r>
    </w:p>
    <w:p>
      <w:pPr>
        <w:pStyle w:val="3"/>
        <w:tabs>
          <w:tab w:val="left" w:pos="1517"/>
        </w:tabs>
        <w:spacing w:before="43"/>
        <w:ind w:left="682"/>
        <w:rPr>
          <w:rFonts w:hint="eastAsia" w:ascii="宋体" w:eastAsia="宋体"/>
        </w:rPr>
      </w:pPr>
      <w:r>
        <w:t>secret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秘密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622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  <w:u w:val="none"/>
        </w:rPr>
      </w:pPr>
      <w:r>
        <w:rPr>
          <w:sz w:val="21"/>
          <w:u w:val="none"/>
        </w:rPr>
        <w:t>nervous</w:t>
      </w:r>
      <w:r>
        <w:rPr>
          <w:sz w:val="21"/>
          <w:u w:val="none"/>
        </w:rPr>
        <w:tab/>
      </w:r>
      <w:r>
        <w:rPr>
          <w:sz w:val="21"/>
          <w:u w:val="none"/>
        </w:rPr>
        <w:t>adj</w:t>
      </w:r>
      <w:r>
        <w:rPr>
          <w:spacing w:val="4"/>
          <w:sz w:val="21"/>
          <w:u w:val="none"/>
        </w:rPr>
        <w:t xml:space="preserve">. </w:t>
      </w:r>
      <w:r>
        <w:rPr>
          <w:rFonts w:hint="eastAsia" w:ascii="宋体" w:eastAsia="宋体"/>
          <w:spacing w:val="-3"/>
          <w:sz w:val="21"/>
          <w:u w:val="none"/>
        </w:rPr>
        <w:t>精神紧张的</w:t>
      </w:r>
    </w:p>
    <w:p>
      <w:pPr>
        <w:pStyle w:val="3"/>
        <w:spacing w:before="48" w:line="292" w:lineRule="auto"/>
        <w:ind w:left="682" w:right="6993"/>
      </w:pPr>
      <w:r>
        <w:t>feel nervous be nervous</w:t>
      </w:r>
    </w:p>
    <w:p>
      <w:pPr>
        <w:pStyle w:val="3"/>
        <w:tabs>
          <w:tab w:val="left" w:pos="1483"/>
        </w:tabs>
        <w:spacing w:line="262" w:lineRule="exact"/>
        <w:ind w:left="682"/>
        <w:rPr>
          <w:rFonts w:hint="eastAsia" w:ascii="宋体" w:eastAsia="宋体"/>
        </w:rPr>
      </w:pPr>
      <w:r>
        <w:t>nerve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神经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447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  <w:u w:val="none"/>
        </w:rPr>
      </w:pPr>
      <w:r>
        <w:rPr>
          <w:spacing w:val="-3"/>
          <w:sz w:val="21"/>
          <w:u w:val="none"/>
        </w:rPr>
        <w:t>afford</w:t>
      </w:r>
      <w:r>
        <w:rPr>
          <w:spacing w:val="-3"/>
          <w:sz w:val="21"/>
          <w:u w:val="none"/>
        </w:rPr>
        <w:tab/>
      </w:r>
      <w:r>
        <w:rPr>
          <w:spacing w:val="-9"/>
          <w:sz w:val="21"/>
          <w:u w:val="none"/>
        </w:rPr>
        <w:t>v</w:t>
      </w:r>
      <w:r>
        <w:rPr>
          <w:spacing w:val="4"/>
          <w:sz w:val="21"/>
          <w:u w:val="none"/>
        </w:rPr>
        <w:t xml:space="preserve">. </w:t>
      </w:r>
      <w:r>
        <w:rPr>
          <w:rFonts w:hint="eastAsia" w:ascii="宋体" w:eastAsia="宋体"/>
          <w:spacing w:val="-3"/>
          <w:sz w:val="21"/>
          <w:u w:val="none"/>
        </w:rPr>
        <w:t>负担得起</w:t>
      </w:r>
    </w:p>
    <w:p>
      <w:pPr>
        <w:pStyle w:val="3"/>
        <w:spacing w:before="48" w:line="292" w:lineRule="auto"/>
        <w:ind w:left="682" w:right="3131"/>
      </w:pPr>
      <w:r>
        <w:rPr>
          <w:u w:val="single"/>
        </w:rPr>
        <w:t>can / could / be able to</w:t>
      </w:r>
      <w:r>
        <w:t xml:space="preserve"> + afford + </w:t>
      </w:r>
      <w:r>
        <w:rPr>
          <w:u w:val="single"/>
        </w:rPr>
        <w:t>sth. / to do sth.</w:t>
      </w:r>
      <w:r>
        <w:t xml:space="preserve"> Students cannot afford the books.</w:t>
      </w:r>
    </w:p>
    <w:p>
      <w:pPr>
        <w:pStyle w:val="3"/>
        <w:spacing w:line="255" w:lineRule="exact"/>
        <w:ind w:left="682"/>
      </w:pPr>
      <w:r>
        <w:t>Nowadays people can afford to travel abroad.</w:t>
      </w:r>
    </w:p>
    <w:p>
      <w:pPr>
        <w:pStyle w:val="7"/>
        <w:numPr>
          <w:ilvl w:val="0"/>
          <w:numId w:val="1"/>
        </w:numPr>
        <w:tabs>
          <w:tab w:val="left" w:pos="632"/>
          <w:tab w:val="left" w:pos="633"/>
          <w:tab w:val="left" w:pos="1711"/>
        </w:tabs>
        <w:spacing w:before="50" w:after="0" w:line="240" w:lineRule="auto"/>
        <w:ind w:left="632" w:right="0" w:hanging="373"/>
        <w:jc w:val="left"/>
        <w:rPr>
          <w:rFonts w:hint="eastAsia" w:ascii="宋体" w:eastAsia="宋体"/>
          <w:sz w:val="21"/>
          <w:u w:val="none"/>
        </w:rPr>
      </w:pPr>
      <w:r>
        <w:rPr>
          <w:sz w:val="21"/>
          <w:u w:val="none"/>
        </w:rPr>
        <w:t>interrupt</w:t>
      </w:r>
      <w:r>
        <w:rPr>
          <w:sz w:val="21"/>
          <w:u w:val="none"/>
        </w:rPr>
        <w:tab/>
      </w:r>
      <w:r>
        <w:rPr>
          <w:spacing w:val="-9"/>
          <w:sz w:val="21"/>
          <w:u w:val="none"/>
        </w:rPr>
        <w:t>v</w:t>
      </w:r>
      <w:r>
        <w:rPr>
          <w:spacing w:val="3"/>
          <w:sz w:val="21"/>
          <w:u w:val="none"/>
        </w:rPr>
        <w:t xml:space="preserve">. </w:t>
      </w:r>
      <w:r>
        <w:rPr>
          <w:rFonts w:hint="eastAsia" w:ascii="宋体" w:eastAsia="宋体"/>
          <w:spacing w:val="-3"/>
          <w:sz w:val="21"/>
          <w:u w:val="none"/>
        </w:rPr>
        <w:t>插话，打断</w:t>
      </w:r>
    </w:p>
    <w:p>
      <w:pPr>
        <w:pStyle w:val="3"/>
        <w:spacing w:before="49" w:line="292" w:lineRule="auto"/>
        <w:ind w:left="682" w:right="6668"/>
      </w:pPr>
      <w:r>
        <w:t>Don’t interrupt! inter-</w:t>
      </w:r>
    </w:p>
    <w:p>
      <w:pPr>
        <w:pStyle w:val="3"/>
        <w:tabs>
          <w:tab w:val="left" w:pos="1940"/>
        </w:tabs>
        <w:spacing w:line="255" w:lineRule="exact"/>
        <w:ind w:left="682"/>
      </w:pPr>
      <w:r>
        <w:t>internet</w:t>
      </w:r>
      <w:r>
        <w:tab/>
      </w:r>
      <w:r>
        <w:t>n.</w:t>
      </w:r>
    </w:p>
    <w:p>
      <w:pPr>
        <w:pStyle w:val="3"/>
        <w:tabs>
          <w:tab w:val="left" w:pos="1940"/>
        </w:tabs>
        <w:spacing w:before="56" w:line="292" w:lineRule="auto"/>
        <w:ind w:left="682" w:right="6330"/>
      </w:pPr>
      <w:r>
        <w:t>interview</w:t>
      </w:r>
      <w:r>
        <w:tab/>
      </w:r>
      <w:r>
        <w:rPr>
          <w:spacing w:val="-9"/>
        </w:rPr>
        <w:t xml:space="preserve">v. </w:t>
      </w:r>
      <w:r>
        <w:t xml:space="preserve">/ </w:t>
      </w:r>
      <w:r>
        <w:rPr>
          <w:spacing w:val="-9"/>
        </w:rPr>
        <w:t xml:space="preserve">n. </w:t>
      </w:r>
      <w:r>
        <w:t>international adj. interaction</w:t>
      </w:r>
      <w:r>
        <w:tab/>
      </w:r>
      <w:r>
        <w:t>n.</w:t>
      </w:r>
    </w:p>
    <w:p>
      <w:pPr>
        <w:pStyle w:val="2"/>
        <w:spacing w:line="262" w:lineRule="exact"/>
        <w:ind w:left="2857" w:right="2416"/>
        <w:jc w:val="center"/>
        <w:rPr>
          <w:rFonts w:hint="eastAsia" w:ascii="宋体" w:eastAsia="宋体"/>
        </w:rPr>
      </w:pPr>
      <w:r>
        <w:pict>
          <v:group id="_x0000_s1026" o:spid="_x0000_s1026" o:spt="203" style="position:absolute;left:0pt;margin-left:82.3pt;margin-top:17.55pt;height:73.2pt;width:382.35pt;mso-position-horizontal-relative:page;mso-wrap-distance-bottom:0pt;mso-wrap-distance-top:0pt;z-index:-251656192;mso-width-relative:page;mso-height-relative:page;" coordorigin="1646,351" coordsize="7647,1464">
            <o:lock v:ext="edit"/>
            <v:shape id="_x0000_s1027" o:spid="_x0000_s1027" o:spt="75" type="#_x0000_t75" style="position:absolute;left:1646;top:46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51;height:1464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Key points: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直接引语变间接引语</w:t>
                    </w:r>
                  </w:p>
                  <w:p>
                    <w:pPr>
                      <w:spacing w:before="43"/>
                      <w:ind w:left="99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（宾语从句）</w:t>
                    </w:r>
                  </w:p>
                  <w:p>
                    <w:pPr>
                      <w:spacing w:before="48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Review:</w:t>
                    </w:r>
                  </w:p>
                  <w:p>
                    <w:pPr>
                      <w:tabs>
                        <w:tab w:val="left" w:pos="559"/>
                      </w:tabs>
                      <w:spacing w:before="51" w:line="263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L7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 xml:space="preserve">陈述句 变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  <w:u w:val="single"/>
                      </w:rPr>
                      <w:t>宾语从句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75pt;height:52.7pt;width:40.25pt;mso-position-horizontal-relative:page;mso-wrap-distance-bottom:0pt;mso-wrap-distance-top:0pt;z-index:-251655168;mso-width-relative:page;mso-height-relative:page;" fillcolor="#808080" filled="t" stroked="f" coordorigin="9367,576" coordsize="805,1054" path="m9750,1512l9755,1543,9759,1573,9763,1600,9765,1625,9811,1627,9856,1628,9899,1629,9940,1630,10014,1619,10073,1586,10116,1532,10119,1523,9930,1523,9896,1522,9855,1520,9806,1516,9750,1512xm10172,576l9388,576,9388,675,10088,675,10087,765,10086,853,10085,938,10083,1022,10081,1109,10079,1181,10077,1259,10075,1332,10072,1380,10065,1421,10054,1454,10040,1480,10021,1499,9996,1513,9966,1520,9930,1523,10119,1523,10143,1455,10154,1357,10155,1312,10158,1248,10159,1200,10161,1130,10163,1058,10164,969,10166,887,10168,765,10170,675,10172,576xm10016,1072l9954,1101,9889,1130,9822,1160,9680,1220,9367,1348,9374,1374,9389,1426,9396,1452,10016,1177,10015,1161,10015,1139,10015,1109,10016,1072xm9523,775l9513,795,9503,814,9493,834,9483,854,9540,889,9602,927,9666,969,9734,1015,9804,1064,9815,1041,9826,1018,9837,995,9847,972,9794,937,9734,900,9669,861,9523,77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Lesson 15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26" w:line="283" w:lineRule="auto"/>
        <w:ind w:left="260" w:right="5786"/>
        <w:jc w:val="both"/>
        <w:rPr>
          <w:rFonts w:hint="eastAsia" w:ascii="宋体" w:hAnsi="宋体" w:eastAsia="宋体"/>
        </w:rPr>
      </w:pPr>
      <w:r>
        <w:t xml:space="preserve">I believe </w:t>
      </w:r>
      <w:r>
        <w:rPr>
          <w:u w:val="single"/>
        </w:rPr>
        <w:t>(that) you can make it</w:t>
      </w:r>
      <w:r>
        <w:t xml:space="preserve">. </w:t>
      </w:r>
      <w:r>
        <w:rPr>
          <w:rFonts w:hint="eastAsia" w:ascii="宋体" w:hAnsi="宋体" w:eastAsia="宋体"/>
        </w:rPr>
        <w:t>他说：</w:t>
      </w:r>
      <w:r>
        <w:t>“</w:t>
      </w:r>
      <w:r>
        <w:rPr>
          <w:rFonts w:hint="eastAsia" w:ascii="宋体" w:hAnsi="宋体" w:eastAsia="宋体"/>
        </w:rPr>
        <w:t>我是笨蛋。</w:t>
      </w:r>
      <w:r>
        <w:t>”</w:t>
      </w:r>
      <w:r>
        <w:rPr>
          <w:rFonts w:hint="eastAsia" w:ascii="宋体" w:hAnsi="宋体" w:eastAsia="宋体"/>
        </w:rPr>
        <w:t>直接引语他说我是笨蛋。</w:t>
      </w:r>
    </w:p>
    <w:p>
      <w:pPr>
        <w:pStyle w:val="3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他说他是笨蛋。间接引语</w:t>
      </w:r>
    </w:p>
    <w:p>
      <w:pPr>
        <w:pStyle w:val="3"/>
        <w:tabs>
          <w:tab w:val="left" w:pos="3575"/>
        </w:tabs>
        <w:spacing w:before="42"/>
        <w:ind w:left="260"/>
        <w:rPr>
          <w:rFonts w:hint="eastAsia" w:ascii="宋体" w:hAnsi="宋体" w:eastAsia="宋体"/>
        </w:rPr>
      </w:pPr>
      <w:r>
        <w:t xml:space="preserve">He </w:t>
      </w:r>
      <w:r>
        <w:rPr>
          <w:spacing w:val="-3"/>
        </w:rPr>
        <w:t>says</w:t>
      </w:r>
      <w:r>
        <w:rPr>
          <w:spacing w:val="-2"/>
        </w:rPr>
        <w:t>, “</w:t>
      </w:r>
      <w:r>
        <w:t>I am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5"/>
        </w:rPr>
        <w:t>fool.”</w:t>
      </w:r>
      <w:r>
        <w:rPr>
          <w:spacing w:val="-5"/>
        </w:rPr>
        <w:tab/>
      </w:r>
      <w:r>
        <w:rPr>
          <w:rFonts w:hint="eastAsia" w:ascii="宋体" w:hAnsi="宋体" w:eastAsia="宋体"/>
          <w:spacing w:val="-2"/>
        </w:rPr>
        <w:t>直接引语</w:t>
      </w:r>
    </w:p>
    <w:p>
      <w:pPr>
        <w:pStyle w:val="3"/>
        <w:tabs>
          <w:tab w:val="left" w:pos="2662"/>
          <w:tab w:val="left" w:pos="3563"/>
        </w:tabs>
        <w:spacing w:before="43"/>
        <w:ind w:left="260"/>
        <w:rPr>
          <w:rFonts w:hint="eastAsia" w:ascii="宋体" w:eastAsia="宋体"/>
        </w:rPr>
      </w:pPr>
      <w:r>
        <w:t>He</w:t>
      </w:r>
      <w:r>
        <w:rPr>
          <w:spacing w:val="1"/>
        </w:rPr>
        <w:t xml:space="preserve"> </w:t>
      </w:r>
      <w:r>
        <w:rPr>
          <w:spacing w:val="-3"/>
        </w:rPr>
        <w:t>says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rPr>
          <w:spacing w:val="-3"/>
        </w:rPr>
        <w:tab/>
      </w:r>
      <w:r>
        <w:rPr>
          <w:rFonts w:hint="eastAsia" w:ascii="宋体" w:eastAsia="宋体"/>
          <w:spacing w:val="-2"/>
        </w:rPr>
        <w:t>间接引语</w:t>
      </w:r>
    </w:p>
    <w:p>
      <w:pPr>
        <w:pStyle w:val="3"/>
        <w:tabs>
          <w:tab w:val="left" w:pos="1311"/>
          <w:tab w:val="left" w:pos="1731"/>
        </w:tabs>
        <w:spacing w:before="43" w:line="283" w:lineRule="auto"/>
        <w:ind w:left="260" w:right="5100"/>
      </w:pPr>
      <w:r>
        <w:rPr>
          <w:rFonts w:hint="eastAsia" w:ascii="宋体" w:hAnsi="宋体" w:eastAsia="宋体"/>
        </w:rPr>
        <w:t>直接</w:t>
      </w:r>
      <w:r>
        <w:rPr>
          <w:rFonts w:hint="eastAsia" w:ascii="宋体" w:hAnsi="宋体" w:eastAsia="宋体"/>
          <w:spacing w:val="-3"/>
        </w:rPr>
        <w:t>引</w:t>
      </w:r>
      <w:r>
        <w:rPr>
          <w:rFonts w:hint="eastAsia" w:ascii="宋体" w:hAnsi="宋体" w:eastAsia="宋体"/>
        </w:rPr>
        <w:t>语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变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u w:val="single"/>
        </w:rPr>
        <w:t>间</w:t>
      </w:r>
      <w:r>
        <w:rPr>
          <w:rFonts w:hint="eastAsia" w:ascii="宋体" w:hAnsi="宋体" w:eastAsia="宋体"/>
          <w:spacing w:val="-3"/>
          <w:u w:val="single"/>
        </w:rPr>
        <w:t>接</w:t>
      </w:r>
      <w:r>
        <w:rPr>
          <w:rFonts w:hint="eastAsia" w:ascii="宋体" w:hAnsi="宋体" w:eastAsia="宋体"/>
          <w:u w:val="single"/>
        </w:rPr>
        <w:t>引语</w:t>
      </w:r>
      <w:r>
        <w:rPr>
          <w:rFonts w:hint="eastAsia" w:ascii="宋体" w:hAnsi="宋体" w:eastAsia="宋体"/>
          <w:spacing w:val="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hAnsi="宋体" w:eastAsia="宋体"/>
          <w:u w:val="single"/>
        </w:rPr>
        <w:t>宾</w:t>
      </w:r>
      <w:r>
        <w:rPr>
          <w:rFonts w:hint="eastAsia" w:ascii="宋体" w:hAnsi="宋体" w:eastAsia="宋体"/>
          <w:spacing w:val="-3"/>
          <w:u w:val="single"/>
        </w:rPr>
        <w:t>语</w:t>
      </w:r>
      <w:r>
        <w:rPr>
          <w:rFonts w:hint="eastAsia" w:ascii="宋体" w:hAnsi="宋体" w:eastAsia="宋体"/>
          <w:u w:val="single"/>
        </w:rPr>
        <w:t>从</w:t>
      </w:r>
      <w:r>
        <w:rPr>
          <w:rFonts w:hint="eastAsia" w:ascii="宋体" w:hAnsi="宋体" w:eastAsia="宋体"/>
          <w:spacing w:val="-3"/>
          <w:u w:val="single"/>
        </w:rPr>
        <w:t>句</w:t>
      </w:r>
      <w:r>
        <w:rPr>
          <w:spacing w:val="-15"/>
          <w:u w:val="single"/>
        </w:rPr>
        <w:t>)</w:t>
      </w:r>
      <w:r>
        <w:rPr>
          <w:spacing w:val="-15"/>
        </w:rPr>
        <w:t xml:space="preserve"> </w:t>
      </w:r>
      <w:r>
        <w:t xml:space="preserve">He </w:t>
      </w:r>
      <w:r>
        <w:rPr>
          <w:spacing w:val="-3"/>
        </w:rPr>
        <w:t xml:space="preserve">says, </w:t>
      </w:r>
      <w:r>
        <w:t>“I am a</w:t>
      </w:r>
      <w:r>
        <w:rPr>
          <w:spacing w:val="1"/>
        </w:rPr>
        <w:t xml:space="preserve"> </w:t>
      </w:r>
      <w:r>
        <w:rPr>
          <w:spacing w:val="-5"/>
        </w:rPr>
        <w:t>fool.”</w:t>
      </w:r>
    </w:p>
    <w:p>
      <w:pPr>
        <w:pStyle w:val="3"/>
        <w:spacing w:before="10" w:line="292" w:lineRule="auto"/>
        <w:ind w:left="260" w:right="6293"/>
      </w:pPr>
      <w:r>
        <w:t xml:space="preserve">He </w:t>
      </w:r>
      <w:r>
        <w:rPr>
          <w:spacing w:val="-3"/>
        </w:rPr>
        <w:t xml:space="preserve">says </w:t>
      </w:r>
      <w:r>
        <w:rPr>
          <w:u w:val="single"/>
        </w:rPr>
        <w:t>(that) he is a fool</w:t>
      </w:r>
      <w:r>
        <w:t>. He said, “I am a</w:t>
      </w:r>
      <w:r>
        <w:rPr>
          <w:spacing w:val="-4"/>
        </w:rPr>
        <w:t xml:space="preserve"> fool.”</w:t>
      </w:r>
    </w:p>
    <w:p>
      <w:pPr>
        <w:pStyle w:val="3"/>
        <w:spacing w:line="255" w:lineRule="exact"/>
        <w:ind w:left="260"/>
      </w:pPr>
      <w:r>
        <w:t xml:space="preserve">He said </w:t>
      </w:r>
      <w:r>
        <w:rPr>
          <w:u w:val="single"/>
        </w:rPr>
        <w:t>(that) he was a fool</w:t>
      </w:r>
      <w:r>
        <w:t>.</w:t>
      </w:r>
    </w:p>
    <w:p>
      <w:pPr>
        <w:pStyle w:val="3"/>
        <w:tabs>
          <w:tab w:val="left" w:pos="1311"/>
          <w:tab w:val="left" w:pos="1731"/>
        </w:tabs>
        <w:spacing w:before="50" w:line="283" w:lineRule="auto"/>
        <w:ind w:left="260" w:right="5100"/>
      </w:pPr>
      <w:r>
        <w:rPr>
          <w:rFonts w:hint="eastAsia" w:ascii="宋体" w:hAnsi="宋体" w:eastAsia="宋体"/>
        </w:rPr>
        <w:t>直接</w:t>
      </w:r>
      <w:r>
        <w:rPr>
          <w:rFonts w:hint="eastAsia" w:ascii="宋体" w:hAnsi="宋体" w:eastAsia="宋体"/>
          <w:spacing w:val="-3"/>
        </w:rPr>
        <w:t>引</w:t>
      </w:r>
      <w:r>
        <w:rPr>
          <w:rFonts w:hint="eastAsia" w:ascii="宋体" w:hAnsi="宋体" w:eastAsia="宋体"/>
        </w:rPr>
        <w:t>语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变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u w:val="single"/>
        </w:rPr>
        <w:t>间</w:t>
      </w:r>
      <w:r>
        <w:rPr>
          <w:rFonts w:hint="eastAsia" w:ascii="宋体" w:hAnsi="宋体" w:eastAsia="宋体"/>
          <w:spacing w:val="-3"/>
          <w:u w:val="single"/>
        </w:rPr>
        <w:t>接</w:t>
      </w:r>
      <w:r>
        <w:rPr>
          <w:rFonts w:hint="eastAsia" w:ascii="宋体" w:hAnsi="宋体" w:eastAsia="宋体"/>
          <w:u w:val="single"/>
        </w:rPr>
        <w:t>引语</w:t>
      </w:r>
      <w:r>
        <w:rPr>
          <w:rFonts w:hint="eastAsia" w:ascii="宋体" w:hAnsi="宋体" w:eastAsia="宋体"/>
          <w:spacing w:val="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hAnsi="宋体" w:eastAsia="宋体"/>
          <w:u w:val="single"/>
        </w:rPr>
        <w:t>宾</w:t>
      </w:r>
      <w:r>
        <w:rPr>
          <w:rFonts w:hint="eastAsia" w:ascii="宋体" w:hAnsi="宋体" w:eastAsia="宋体"/>
          <w:spacing w:val="-3"/>
          <w:u w:val="single"/>
        </w:rPr>
        <w:t>语</w:t>
      </w:r>
      <w:r>
        <w:rPr>
          <w:rFonts w:hint="eastAsia" w:ascii="宋体" w:hAnsi="宋体" w:eastAsia="宋体"/>
          <w:u w:val="single"/>
        </w:rPr>
        <w:t>从</w:t>
      </w:r>
      <w:r>
        <w:rPr>
          <w:rFonts w:hint="eastAsia" w:ascii="宋体" w:hAnsi="宋体" w:eastAsia="宋体"/>
          <w:spacing w:val="-3"/>
          <w:u w:val="single"/>
        </w:rPr>
        <w:t>句</w:t>
      </w:r>
      <w:r>
        <w:rPr>
          <w:spacing w:val="-15"/>
          <w:u w:val="single"/>
        </w:rPr>
        <w:t>)</w:t>
      </w:r>
      <w:r>
        <w:rPr>
          <w:spacing w:val="-15"/>
        </w:rPr>
        <w:t xml:space="preserve"> </w:t>
      </w:r>
      <w:r>
        <w:t>He said, “I will go to</w:t>
      </w:r>
      <w:r>
        <w:rPr>
          <w:spacing w:val="-7"/>
        </w:rPr>
        <w:t xml:space="preserve"> </w:t>
      </w:r>
      <w:r>
        <w:rPr>
          <w:spacing w:val="-5"/>
        </w:rPr>
        <w:t>Italy.”</w:t>
      </w:r>
    </w:p>
    <w:p>
      <w:pPr>
        <w:pStyle w:val="3"/>
        <w:spacing w:before="10" w:line="292" w:lineRule="auto"/>
        <w:ind w:left="260" w:right="5331"/>
      </w:pPr>
      <w:r>
        <w:t xml:space="preserve">He said </w:t>
      </w:r>
      <w:r>
        <w:rPr>
          <w:u w:val="single"/>
        </w:rPr>
        <w:t>(that) he would go to Italy</w:t>
      </w:r>
      <w:r>
        <w:t>. He said, “I went to Italy.”</w:t>
      </w:r>
    </w:p>
    <w:p>
      <w:pPr>
        <w:pStyle w:val="3"/>
        <w:spacing w:line="255" w:lineRule="exact"/>
        <w:ind w:left="260"/>
      </w:pPr>
      <w:r>
        <w:t xml:space="preserve">He said </w:t>
      </w:r>
      <w:r>
        <w:rPr>
          <w:u w:val="single"/>
        </w:rPr>
        <w:t>(that) he had gone to Italy</w:t>
      </w:r>
      <w:r>
        <w:t>.</w:t>
      </w:r>
    </w:p>
    <w:p>
      <w:pPr>
        <w:pStyle w:val="3"/>
        <w:tabs>
          <w:tab w:val="left" w:pos="1311"/>
          <w:tab w:val="left" w:pos="1731"/>
        </w:tabs>
        <w:spacing w:before="50" w:line="283" w:lineRule="auto"/>
        <w:ind w:left="786" w:right="5100" w:hanging="526"/>
      </w:pPr>
      <w:r>
        <w:rPr>
          <w:rFonts w:hint="eastAsia" w:ascii="宋体" w:hAnsi="宋体" w:eastAsia="宋体"/>
        </w:rPr>
        <w:t>直接</w:t>
      </w:r>
      <w:r>
        <w:rPr>
          <w:rFonts w:hint="eastAsia" w:ascii="宋体" w:hAnsi="宋体" w:eastAsia="宋体"/>
          <w:spacing w:val="-3"/>
        </w:rPr>
        <w:t>引</w:t>
      </w:r>
      <w:r>
        <w:rPr>
          <w:rFonts w:hint="eastAsia" w:ascii="宋体" w:hAnsi="宋体" w:eastAsia="宋体"/>
        </w:rPr>
        <w:t>语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变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u w:val="single"/>
        </w:rPr>
        <w:t>间</w:t>
      </w:r>
      <w:r>
        <w:rPr>
          <w:rFonts w:hint="eastAsia" w:ascii="宋体" w:hAnsi="宋体" w:eastAsia="宋体"/>
          <w:spacing w:val="-3"/>
          <w:u w:val="single"/>
        </w:rPr>
        <w:t>接</w:t>
      </w:r>
      <w:r>
        <w:rPr>
          <w:rFonts w:hint="eastAsia" w:ascii="宋体" w:hAnsi="宋体" w:eastAsia="宋体"/>
          <w:u w:val="single"/>
        </w:rPr>
        <w:t>引语</w:t>
      </w:r>
      <w:r>
        <w:rPr>
          <w:rFonts w:hint="eastAsia" w:ascii="宋体" w:hAnsi="宋体" w:eastAsia="宋体"/>
          <w:spacing w:val="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hAnsi="宋体" w:eastAsia="宋体"/>
          <w:u w:val="single"/>
        </w:rPr>
        <w:t>宾</w:t>
      </w:r>
      <w:r>
        <w:rPr>
          <w:rFonts w:hint="eastAsia" w:ascii="宋体" w:hAnsi="宋体" w:eastAsia="宋体"/>
          <w:spacing w:val="-3"/>
          <w:u w:val="single"/>
        </w:rPr>
        <w:t>语</w:t>
      </w:r>
      <w:r>
        <w:rPr>
          <w:rFonts w:hint="eastAsia" w:ascii="宋体" w:hAnsi="宋体" w:eastAsia="宋体"/>
          <w:u w:val="single"/>
        </w:rPr>
        <w:t>从</w:t>
      </w:r>
      <w:r>
        <w:rPr>
          <w:rFonts w:hint="eastAsia" w:ascii="宋体" w:hAnsi="宋体" w:eastAsia="宋体"/>
          <w:spacing w:val="-3"/>
          <w:u w:val="single"/>
        </w:rPr>
        <w:t>句</w:t>
      </w:r>
      <w:r>
        <w:rPr>
          <w:spacing w:val="-15"/>
          <w:u w:val="single"/>
        </w:rPr>
        <w:t>)</w:t>
      </w:r>
      <w:r>
        <w:rPr>
          <w:spacing w:val="-15"/>
        </w:rPr>
        <w:t xml:space="preserve"> </w:t>
      </w:r>
      <w:r>
        <w:t>“Business is very</w:t>
      </w:r>
      <w:r>
        <w:rPr>
          <w:spacing w:val="-3"/>
        </w:rPr>
        <w:t xml:space="preserve"> </w:t>
      </w:r>
      <w:r>
        <w:rPr>
          <w:spacing w:val="-5"/>
        </w:rPr>
        <w:t>bad.”</w:t>
      </w:r>
    </w:p>
    <w:p>
      <w:pPr>
        <w:pStyle w:val="3"/>
        <w:tabs>
          <w:tab w:val="left" w:pos="4073"/>
        </w:tabs>
        <w:spacing w:before="9"/>
        <w:ind w:left="260"/>
      </w:pPr>
      <w:r>
        <w:t>He said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1311"/>
          <w:tab w:val="left" w:pos="1731"/>
        </w:tabs>
        <w:spacing w:before="72"/>
        <w:ind w:left="260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48"/>
        <w:ind w:left="2675"/>
      </w:pPr>
      <w:r>
        <w:t>“Mr. H will see you.”</w:t>
      </w:r>
    </w:p>
    <w:p>
      <w:pPr>
        <w:pStyle w:val="3"/>
        <w:tabs>
          <w:tab w:val="left" w:pos="4989"/>
        </w:tabs>
        <w:spacing w:before="56"/>
        <w:ind w:left="260"/>
      </w:pPr>
      <w:r>
        <w:t>The secretary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tabs>
          <w:tab w:val="left" w:pos="1311"/>
          <w:tab w:val="left" w:pos="1731"/>
        </w:tabs>
        <w:spacing w:before="50"/>
        <w:ind w:left="260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48"/>
        <w:ind w:left="1417"/>
      </w:pPr>
      <w:r>
        <w:t>“You will receive a thousand pounds.”</w:t>
      </w:r>
    </w:p>
    <w:p>
      <w:pPr>
        <w:pStyle w:val="3"/>
        <w:tabs>
          <w:tab w:val="left" w:pos="5538"/>
        </w:tabs>
        <w:spacing w:before="56"/>
        <w:ind w:left="260"/>
      </w:pPr>
      <w:r>
        <w:t>He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The secretary told me</w:t>
      </w:r>
      <w:r>
        <w:rPr>
          <w:sz w:val="21"/>
          <w:u w:val="single"/>
        </w:rPr>
        <w:t xml:space="preserve"> that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… would see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me</w:t>
      </w:r>
      <w:r>
        <w:rPr>
          <w:sz w:val="21"/>
          <w:u w:val="none"/>
        </w:rPr>
        <w:t>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After I had sat down, he said</w:t>
      </w:r>
      <w:r>
        <w:rPr>
          <w:sz w:val="21"/>
          <w:u w:val="single"/>
        </w:rPr>
        <w:t xml:space="preserve"> that business was …</w:t>
      </w:r>
      <w:r>
        <w:rPr>
          <w:spacing w:val="-17"/>
          <w:sz w:val="21"/>
          <w:u w:val="single"/>
        </w:rPr>
        <w:t xml:space="preserve"> </w:t>
      </w:r>
      <w:r>
        <w:rPr>
          <w:sz w:val="21"/>
          <w:u w:val="single"/>
        </w:rPr>
        <w:t>bad</w:t>
      </w:r>
      <w:r>
        <w:rPr>
          <w:sz w:val="21"/>
          <w:u w:val="none"/>
        </w:rPr>
        <w:t>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He told me</w:t>
      </w:r>
      <w:r>
        <w:rPr>
          <w:sz w:val="21"/>
          <w:u w:val="single"/>
        </w:rPr>
        <w:t xml:space="preserve"> that the firm could not </w:t>
      </w:r>
      <w:r>
        <w:rPr>
          <w:spacing w:val="-3"/>
          <w:sz w:val="21"/>
          <w:u w:val="single"/>
        </w:rPr>
        <w:t xml:space="preserve">afford </w:t>
      </w:r>
      <w:r>
        <w:rPr>
          <w:sz w:val="21"/>
          <w:u w:val="single"/>
        </w:rPr>
        <w:t xml:space="preserve">to </w:t>
      </w:r>
      <w:r>
        <w:rPr>
          <w:spacing w:val="-3"/>
          <w:sz w:val="21"/>
          <w:u w:val="single"/>
        </w:rPr>
        <w:t>pay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 xml:space="preserve">I knew </w:t>
      </w:r>
      <w:r>
        <w:rPr>
          <w:sz w:val="21"/>
          <w:u w:val="single"/>
        </w:rPr>
        <w:t xml:space="preserve">that </w:t>
      </w:r>
      <w:r>
        <w:rPr>
          <w:spacing w:val="-3"/>
          <w:sz w:val="21"/>
          <w:u w:val="single"/>
        </w:rPr>
        <w:t xml:space="preserve">my </w:t>
      </w:r>
      <w:r>
        <w:rPr>
          <w:sz w:val="21"/>
          <w:u w:val="single"/>
        </w:rPr>
        <w:t>turn had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come</w:t>
      </w:r>
      <w:r>
        <w:rPr>
          <w:sz w:val="21"/>
          <w:u w:val="none"/>
        </w:rPr>
        <w:t>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Then he smiled and (he) told me</w:t>
      </w:r>
      <w:r>
        <w:rPr>
          <w:sz w:val="21"/>
          <w:u w:val="single"/>
        </w:rPr>
        <w:t xml:space="preserve"> (that) I would receive</w:t>
      </w:r>
      <w:r>
        <w:rPr>
          <w:spacing w:val="-18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The secretary told me</w:t>
      </w:r>
      <w:r>
        <w:rPr>
          <w:sz w:val="21"/>
          <w:u w:val="single"/>
        </w:rPr>
        <w:t xml:space="preserve"> that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… would see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me</w:t>
      </w:r>
      <w:r>
        <w:rPr>
          <w:sz w:val="21"/>
          <w:u w:val="none"/>
        </w:rPr>
        <w:t>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After I had sat down, he said</w:t>
      </w:r>
      <w:r>
        <w:rPr>
          <w:sz w:val="21"/>
          <w:u w:val="single"/>
        </w:rPr>
        <w:t xml:space="preserve"> that business was …</w:t>
      </w:r>
      <w:r>
        <w:rPr>
          <w:spacing w:val="-17"/>
          <w:sz w:val="21"/>
          <w:u w:val="single"/>
        </w:rPr>
        <w:t xml:space="preserve"> </w:t>
      </w:r>
      <w:r>
        <w:rPr>
          <w:sz w:val="21"/>
          <w:u w:val="single"/>
        </w:rPr>
        <w:t>bad</w:t>
      </w:r>
      <w:r>
        <w:rPr>
          <w:sz w:val="21"/>
          <w:u w:val="none"/>
        </w:rPr>
        <w:t>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He told me</w:t>
      </w:r>
      <w:r>
        <w:rPr>
          <w:sz w:val="21"/>
          <w:u w:val="single"/>
        </w:rPr>
        <w:t xml:space="preserve"> that the firm could not </w:t>
      </w:r>
      <w:r>
        <w:rPr>
          <w:spacing w:val="-3"/>
          <w:sz w:val="21"/>
          <w:u w:val="single"/>
        </w:rPr>
        <w:t xml:space="preserve">afford </w:t>
      </w:r>
      <w:r>
        <w:rPr>
          <w:sz w:val="21"/>
          <w:u w:val="single"/>
        </w:rPr>
        <w:t xml:space="preserve">to </w:t>
      </w:r>
      <w:r>
        <w:rPr>
          <w:spacing w:val="-3"/>
          <w:sz w:val="21"/>
          <w:u w:val="single"/>
        </w:rPr>
        <w:t>pay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 xml:space="preserve">I knew </w:t>
      </w:r>
      <w:r>
        <w:rPr>
          <w:sz w:val="21"/>
          <w:u w:val="single"/>
        </w:rPr>
        <w:t xml:space="preserve">that </w:t>
      </w:r>
      <w:r>
        <w:rPr>
          <w:spacing w:val="-3"/>
          <w:sz w:val="21"/>
          <w:u w:val="single"/>
        </w:rPr>
        <w:t xml:space="preserve">my </w:t>
      </w:r>
      <w:r>
        <w:rPr>
          <w:sz w:val="21"/>
          <w:u w:val="single"/>
        </w:rPr>
        <w:t>turn had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come</w:t>
      </w:r>
      <w:r>
        <w:rPr>
          <w:sz w:val="21"/>
          <w:u w:val="none"/>
        </w:rPr>
        <w:t>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  <w:u w:val="none"/>
        </w:rPr>
      </w:pPr>
      <w:r>
        <w:rPr>
          <w:sz w:val="21"/>
          <w:u w:val="none"/>
        </w:rPr>
        <w:t>Then he smiled and told me</w:t>
      </w:r>
      <w:r>
        <w:rPr>
          <w:sz w:val="21"/>
          <w:u w:val="single"/>
        </w:rPr>
        <w:t xml:space="preserve"> (that) I would receive</w:t>
      </w:r>
      <w:r>
        <w:rPr>
          <w:spacing w:val="-15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15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1625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高考</w:t>
      </w:r>
      <w:r>
        <w:rPr>
          <w:rFonts w:hint="eastAsia" w:ascii="宋体" w:eastAsia="宋体"/>
          <w:spacing w:val="-3"/>
        </w:rPr>
        <w:t>新</w:t>
      </w:r>
      <w:r>
        <w:rPr>
          <w:rFonts w:hint="eastAsia" w:ascii="宋体" w:eastAsia="宋体"/>
        </w:rPr>
        <w:t>题型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单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拼写</w:t>
      </w:r>
    </w:p>
    <w:p>
      <w:pPr>
        <w:pStyle w:val="3"/>
        <w:tabs>
          <w:tab w:val="left" w:pos="4734"/>
        </w:tabs>
        <w:spacing w:before="43" w:line="283" w:lineRule="auto"/>
        <w:ind w:left="260" w:right="1786"/>
      </w:pPr>
      <w:r>
        <w:drawing>
          <wp:anchor distT="0" distB="0" distL="0" distR="0" simplePos="0" relativeHeight="2514647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328930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31.25pt;height:52.7pt;width:40.25pt;mso-position-horizontal-relative:page;z-index:251663360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More and more Chinese people are</w:t>
      </w:r>
      <w:r>
        <w:rPr>
          <w:spacing w:val="-16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afford </w:t>
      </w:r>
      <w:bookmarkStart w:id="0" w:name="_GoBack"/>
      <w:bookmarkEnd w:id="0"/>
      <w:r>
        <w:t>(</w:t>
      </w:r>
      <w:r>
        <w:rPr>
          <w:rFonts w:hint="eastAsia" w:ascii="宋体" w:eastAsia="宋体"/>
          <w:spacing w:val="-2"/>
        </w:rPr>
        <w:t>负得起</w:t>
      </w:r>
      <w:r>
        <w:t>) to</w:t>
      </w:r>
      <w:r>
        <w:rPr>
          <w:spacing w:val="1"/>
        </w:rPr>
        <w:t xml:space="preserve"> </w:t>
      </w:r>
      <w:r>
        <w:rPr>
          <w:spacing w:val="-3"/>
        </w:rPr>
        <w:t>travel</w:t>
      </w:r>
      <w:r>
        <w:rPr>
          <w:spacing w:val="2"/>
        </w:rPr>
        <w:t xml:space="preserve"> </w:t>
      </w:r>
      <w:r>
        <w:t>abroad. more and more</w:t>
      </w:r>
      <w:r>
        <w:rPr>
          <w:spacing w:val="-4"/>
        </w:rPr>
        <w:t xml:space="preserve"> </w:t>
      </w:r>
      <w:r>
        <w:t>people</w:t>
      </w:r>
    </w:p>
    <w:p>
      <w:pPr>
        <w:pStyle w:val="3"/>
        <w:tabs>
          <w:tab w:val="left" w:pos="961"/>
        </w:tabs>
        <w:spacing w:before="10" w:line="288" w:lineRule="auto"/>
        <w:ind w:left="260" w:right="5627"/>
      </w:pPr>
      <w:r>
        <w:t>= an increasing number of people (2012</w:t>
      </w:r>
      <w:r>
        <w:tab/>
      </w:r>
      <w:r>
        <w:rPr>
          <w:rFonts w:hint="eastAsia" w:ascii="宋体" w:eastAsia="宋体"/>
          <w:spacing w:val="-2"/>
        </w:rPr>
        <w:t>陕西</w:t>
      </w:r>
      <w:r>
        <w:t>)</w:t>
      </w:r>
    </w:p>
    <w:p>
      <w:pPr>
        <w:pStyle w:val="3"/>
        <w:tabs>
          <w:tab w:val="left" w:pos="2717"/>
        </w:tabs>
        <w:spacing w:line="283" w:lineRule="auto"/>
        <w:ind w:left="260" w:right="3602"/>
      </w:pPr>
      <w:r>
        <w:t>Will you</w:t>
      </w:r>
      <w:r>
        <w:rPr>
          <w:spacing w:val="1"/>
        </w:rPr>
        <w:t xml:space="preserve"> </w:t>
      </w:r>
      <w:r>
        <w:rPr>
          <w:spacing w:val="-3"/>
        </w:rPr>
        <w:t>stop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(</w:t>
      </w:r>
      <w:r>
        <w:rPr>
          <w:rFonts w:hint="eastAsia" w:ascii="宋体" w:hAnsi="宋体" w:eastAsia="宋体"/>
          <w:spacing w:val="-2"/>
        </w:rPr>
        <w:t>打断</w:t>
      </w:r>
      <w:r>
        <w:rPr>
          <w:spacing w:val="-1"/>
        </w:rPr>
        <w:t xml:space="preserve">) </w:t>
      </w:r>
      <w:r>
        <w:t>me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 xml:space="preserve">talking? </w:t>
      </w:r>
      <w:r>
        <w:rPr>
          <w:spacing w:val="-3"/>
        </w:rPr>
        <w:t xml:space="preserve">stop </w:t>
      </w:r>
      <w:r>
        <w:t>doing</w:t>
      </w:r>
      <w:r>
        <w:rPr>
          <w:spacing w:val="1"/>
        </w:rPr>
        <w:t xml:space="preserve"> </w:t>
      </w:r>
      <w:r>
        <w:t>sth.</w:t>
      </w:r>
    </w:p>
    <w:p>
      <w:pPr>
        <w:pStyle w:val="3"/>
        <w:tabs>
          <w:tab w:val="left" w:pos="961"/>
        </w:tabs>
        <w:spacing w:line="288" w:lineRule="auto"/>
        <w:ind w:left="260" w:right="7259"/>
      </w:pPr>
      <w:r>
        <w:rPr>
          <w:spacing w:val="-3"/>
        </w:rPr>
        <w:t xml:space="preserve">stop </w:t>
      </w:r>
      <w:r>
        <w:t xml:space="preserve">to do </w:t>
      </w:r>
      <w:r>
        <w:rPr>
          <w:spacing w:val="-5"/>
        </w:rPr>
        <w:t xml:space="preserve">sth. </w:t>
      </w:r>
      <w:r>
        <w:t>(2012</w:t>
      </w:r>
      <w:r>
        <w:tab/>
      </w:r>
      <w:r>
        <w:rPr>
          <w:rFonts w:hint="eastAsia" w:ascii="宋体" w:eastAsia="宋体"/>
          <w:spacing w:val="-2"/>
        </w:rPr>
        <w:t>全国</w:t>
      </w:r>
      <w:r>
        <w:t>)</w:t>
      </w:r>
    </w:p>
    <w:p>
      <w:pPr>
        <w:pStyle w:val="3"/>
        <w:tabs>
          <w:tab w:val="left" w:pos="1102"/>
          <w:tab w:val="left" w:pos="1522"/>
        </w:tabs>
        <w:spacing w:line="257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陈述句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宾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</w:p>
    <w:p>
      <w:pPr>
        <w:pStyle w:val="3"/>
        <w:spacing w:before="46"/>
        <w:ind w:left="1417"/>
      </w:pPr>
      <w:r>
        <w:t>You are right.</w:t>
      </w:r>
    </w:p>
    <w:p>
      <w:pPr>
        <w:pStyle w:val="3"/>
        <w:tabs>
          <w:tab w:val="left" w:pos="2937"/>
        </w:tabs>
        <w:spacing w:before="55"/>
        <w:ind w:left="260"/>
      </w:pPr>
      <w:r>
        <w:t>I</w:t>
      </w:r>
      <w:r>
        <w:rPr>
          <w:spacing w:val="-1"/>
        </w:rPr>
        <w:t xml:space="preserve"> </w:t>
      </w:r>
      <w:r>
        <w:t>think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我相信我能飞。</w:t>
      </w:r>
    </w:p>
    <w:p>
      <w:pPr>
        <w:pStyle w:val="3"/>
        <w:spacing w:before="48"/>
        <w:ind w:left="260"/>
      </w:pPr>
      <w:r>
        <w:t xml:space="preserve">I believe </w:t>
      </w:r>
      <w:r>
        <w:rPr>
          <w:u w:val="single"/>
        </w:rPr>
        <w:t>(that) I can fly</w:t>
      </w:r>
      <w:r>
        <w:t>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他知道我们将去拜访他。（过去）</w:t>
      </w:r>
    </w:p>
    <w:p>
      <w:pPr>
        <w:pStyle w:val="3"/>
        <w:spacing w:before="48"/>
        <w:ind w:left="260"/>
      </w:pPr>
      <w:r>
        <w:t xml:space="preserve">He knew </w:t>
      </w:r>
      <w:r>
        <w:rPr>
          <w:u w:val="single"/>
        </w:rPr>
        <w:t>that we would go and visit him</w:t>
      </w:r>
      <w:r>
        <w:t>.</w:t>
      </w:r>
    </w:p>
    <w:p>
      <w:pPr>
        <w:pStyle w:val="3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我希望你尽快好起来。</w:t>
      </w:r>
    </w:p>
    <w:p>
      <w:pPr>
        <w:pStyle w:val="3"/>
        <w:spacing w:before="48" w:line="288" w:lineRule="auto"/>
        <w:ind w:left="260" w:right="5258"/>
        <w:rPr>
          <w:rFonts w:hint="eastAsia" w:ascii="宋体" w:eastAsia="宋体"/>
        </w:rPr>
      </w:pPr>
      <w:r>
        <w:t xml:space="preserve">I hope </w:t>
      </w:r>
      <w:r>
        <w:rPr>
          <w:u w:val="single"/>
        </w:rPr>
        <w:t>that you will be better soon</w:t>
      </w:r>
      <w:r>
        <w:t xml:space="preserve">. Tony </w:t>
      </w:r>
      <w:r>
        <w:rPr>
          <w:rFonts w:hint="eastAsia" w:ascii="宋体" w:eastAsia="宋体"/>
        </w:rPr>
        <w:t>意识到他应该更努力的学习。</w:t>
      </w:r>
    </w:p>
    <w:p>
      <w:pPr>
        <w:pStyle w:val="3"/>
        <w:spacing w:line="250" w:lineRule="exact"/>
        <w:ind w:left="260"/>
      </w:pPr>
      <w:r>
        <w:t xml:space="preserve">Tony realizes </w:t>
      </w:r>
      <w:r>
        <w:rPr>
          <w:u w:val="single"/>
        </w:rPr>
        <w:t>that he should study / work harder</w:t>
      </w:r>
      <w:r>
        <w:t>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我梦到我在你家。（过去）</w:t>
      </w:r>
    </w:p>
    <w:p>
      <w:pPr>
        <w:pStyle w:val="3"/>
        <w:spacing w:before="49"/>
        <w:ind w:left="260"/>
      </w:pPr>
      <w:r>
        <w:t xml:space="preserve">I dreamed </w:t>
      </w:r>
      <w:r>
        <w:rPr>
          <w:u w:val="single"/>
        </w:rPr>
        <w:t>that I was at your house</w:t>
      </w:r>
      <w:r>
        <w:t>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老师们总告诉我们我们必须按时完成作业。</w:t>
      </w:r>
    </w:p>
    <w:p>
      <w:pPr>
        <w:pStyle w:val="3"/>
        <w:spacing w:before="48"/>
        <w:ind w:left="260"/>
      </w:pPr>
      <w:r>
        <w:t xml:space="preserve">Teacher always tell us </w:t>
      </w:r>
      <w:r>
        <w:rPr>
          <w:u w:val="single"/>
        </w:rPr>
        <w:t>that we must finish the homework in time</w:t>
      </w:r>
      <w:r>
        <w:t>.</w:t>
      </w:r>
    </w:p>
    <w:p>
      <w:pPr>
        <w:pStyle w:val="3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每个人都知道地球绕着太阳旋转。</w:t>
      </w:r>
    </w:p>
    <w:p>
      <w:pPr>
        <w:pStyle w:val="3"/>
        <w:spacing w:before="48"/>
        <w:ind w:left="260"/>
      </w:pPr>
      <w:r>
        <w:t xml:space="preserve">Everyone knows </w:t>
      </w:r>
      <w:r>
        <w:rPr>
          <w:u w:val="single"/>
        </w:rPr>
        <w:t>that the earth travels / revolves around the sun</w:t>
      </w:r>
      <w:r>
        <w:t>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哦，我忘记告诉你了，昨天有个电话找你。</w:t>
      </w:r>
    </w:p>
    <w:p>
      <w:pPr>
        <w:pStyle w:val="3"/>
        <w:spacing w:before="48"/>
        <w:ind w:left="260"/>
      </w:pPr>
      <w:r>
        <w:t xml:space="preserve">Oh, I forgot to tell you </w:t>
      </w:r>
      <w:r>
        <w:rPr>
          <w:u w:val="single"/>
        </w:rPr>
        <w:t>that there was a phone call for you yesterday</w:t>
      </w:r>
      <w:r>
        <w:t>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248920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24.95pt;height:52.7pt;width:40.25pt;mso-position-horizontal-relative:page;mso-wrap-distance-bottom:0pt;mso-wrap-distance-top:0pt;z-index:-251651072;mso-width-relative:page;mso-height-relative:page;" fillcolor="#808080" filled="t" stroked="f" coordorigin="9367,499" coordsize="805,1054" path="m9750,1435l9755,1467,9759,1497,9763,1524,9765,1549,9811,1551,9856,1552,9899,1553,9940,1553,10014,1542,10073,1510,10116,1455,10119,1446,9930,1446,9896,1446,9855,1444,9806,1440,9750,1435xm10172,499l9388,499,9388,599,10088,599,10087,689,10086,777,10085,862,10083,945,10081,1032,10079,1105,10077,1183,10075,1255,10072,1304,10065,1345,10054,1378,10040,1404,10021,1423,9996,1436,9966,1444,9930,1446,10119,1446,10143,1379,10154,1281,10155,1236,10158,1172,10159,1123,10161,1054,10163,982,10164,893,10166,811,10168,689,10170,599,10172,499xm10016,995l9954,1024,9889,1054,9822,1084,9680,1144,9367,1271,9374,1297,9389,1350,9396,1376,10016,1101,10015,1085,10015,1062,10015,1032,10016,995xm9523,699l9513,718,9503,738,9493,758,9483,778,9540,813,9602,851,9666,893,9734,938,9804,988,9815,965,9826,942,9837,919,9847,896,9794,861,9734,823,9669,784,9523,69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5587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548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5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1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2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3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4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5" w:hanging="372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46F26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79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u w:val="single" w:color="000000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2019-11-28T07:19:00Z</dcterms:created>
  <dc:creator>徐男</dc:creator>
  <cp:lastModifiedBy>孫琦</cp:lastModifiedBy>
  <dcterms:modified xsi:type="dcterms:W3CDTF">2019-11-28T08:46:33Z</dcterms:modified>
  <dc:subject>Lesson15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2019-11-28T00:00:00Z</vt:filetime>
  </property>
  <property fmtid="{D5CDD505-2E9C-101B-9397-08002B2CF9AE}" pid="5" name="KSOProductBuildVer">
    <vt:lpwstr>2052-11.1.0.9175</vt:lpwstr>
  </property>
</Properties>
</file>