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Lesson51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555"/>
        <w:rPr>
          <w:rFonts w:hint="eastAsia" w:ascii="宋体" w:eastAsia="宋体"/>
        </w:rPr>
      </w:pPr>
      <w:r>
        <w:t xml:space="preserve">Lesson 51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89"/>
          <w:tab w:val="left" w:pos="490"/>
        </w:tabs>
        <w:spacing w:before="48" w:after="0" w:line="240" w:lineRule="auto"/>
        <w:ind w:left="489" w:right="0" w:hanging="370"/>
        <w:jc w:val="left"/>
        <w:rPr>
          <w:sz w:val="21"/>
        </w:rPr>
      </w:pPr>
      <w:r>
        <w:rPr>
          <w:sz w:val="21"/>
        </w:rPr>
        <w:t>reward</w:t>
      </w:r>
    </w:p>
    <w:p>
      <w:pPr>
        <w:pStyle w:val="3"/>
        <w:spacing w:before="5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报偿</w:t>
      </w:r>
    </w:p>
    <w:p>
      <w:pPr>
        <w:pStyle w:val="3"/>
        <w:spacing w:before="43" w:line="288" w:lineRule="auto"/>
        <w:ind w:left="540" w:right="6746"/>
      </w:pPr>
      <w:r>
        <w:t xml:space="preserve">v. </w:t>
      </w:r>
      <w:r>
        <w:rPr>
          <w:rFonts w:hint="eastAsia" w:ascii="宋体" w:eastAsia="宋体"/>
        </w:rPr>
        <w:t>给奖赏</w:t>
      </w:r>
      <w:r>
        <w:t>reward sb. reward oneself</w:t>
      </w:r>
    </w:p>
    <w:p>
      <w:pPr>
        <w:pStyle w:val="3"/>
        <w:spacing w:before="3"/>
      </w:pPr>
      <w:r>
        <w:t>You worked so hard, and you need to reward yourself occasionally.</w:t>
      </w:r>
    </w:p>
    <w:p>
      <w:pPr>
        <w:pStyle w:val="7"/>
        <w:numPr>
          <w:ilvl w:val="0"/>
          <w:numId w:val="1"/>
        </w:numPr>
        <w:tabs>
          <w:tab w:val="left" w:pos="491"/>
          <w:tab w:val="left" w:pos="492"/>
          <w:tab w:val="left" w:pos="1139"/>
        </w:tabs>
        <w:spacing w:before="51" w:after="0" w:line="240" w:lineRule="auto"/>
        <w:ind w:left="4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diet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节食</w:t>
      </w:r>
    </w:p>
    <w:p>
      <w:pPr>
        <w:pStyle w:val="3"/>
        <w:spacing w:before="48" w:line="292" w:lineRule="auto"/>
        <w:ind w:right="5863"/>
      </w:pPr>
      <w:r>
        <w:t>go on a diet / begin a diet be on a diet</w:t>
      </w:r>
    </w:p>
    <w:p>
      <w:pPr>
        <w:pStyle w:val="3"/>
        <w:spacing w:line="255" w:lineRule="exact"/>
        <w:rPr>
          <w:rFonts w:hint="eastAsia" w:eastAsia="宋体"/>
          <w:color w:val="0000FF"/>
          <w:lang w:val="en-US" w:eastAsia="zh-CN"/>
        </w:rPr>
      </w:pPr>
      <w:r>
        <w:t>I am on a diet now</w:t>
      </w:r>
      <w:r>
        <w:rPr>
          <w:color w:val="0000FF"/>
        </w:rPr>
        <w:t>.</w:t>
      </w:r>
      <w:r>
        <w:rPr>
          <w:rFonts w:hint="eastAsia" w:eastAsia="宋体"/>
          <w:color w:val="0000FF"/>
          <w:lang w:val="en-US" w:eastAsia="zh-CN"/>
        </w:rPr>
        <w:t>我现在正在节食</w:t>
      </w:r>
    </w:p>
    <w:p>
      <w:pPr>
        <w:pStyle w:val="3"/>
        <w:spacing w:line="255" w:lineRule="exact"/>
        <w:rPr>
          <w:rFonts w:hint="default" w:eastAsia="宋体"/>
          <w:color w:val="auto"/>
          <w:lang w:val="en-US" w:eastAsia="zh-CN"/>
        </w:rPr>
      </w:pPr>
      <w:r>
        <w:rPr>
          <w:rFonts w:hint="default" w:eastAsia="宋体"/>
          <w:color w:val="auto"/>
          <w:lang w:val="en-US" w:eastAsia="zh-CN"/>
        </w:rPr>
        <w:t>forbid [fə'bid] v.禁止</w:t>
      </w:r>
    </w:p>
    <w:p>
      <w:pPr>
        <w:pStyle w:val="7"/>
        <w:numPr>
          <w:ilvl w:val="0"/>
          <w:numId w:val="1"/>
        </w:numPr>
        <w:tabs>
          <w:tab w:val="left" w:pos="481"/>
          <w:tab w:val="left" w:pos="1569"/>
        </w:tabs>
        <w:spacing w:before="50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hurriedly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匆忙地</w:t>
      </w:r>
    </w:p>
    <w:p>
      <w:pPr>
        <w:pStyle w:val="3"/>
        <w:tabs>
          <w:tab w:val="left" w:pos="1319"/>
        </w:tabs>
        <w:spacing w:before="49" w:line="288" w:lineRule="auto"/>
        <w:ind w:right="6631"/>
        <w:rPr>
          <w:rFonts w:hint="eastAsia" w:ascii="宋体" w:eastAsia="宋体"/>
        </w:rPr>
      </w:pPr>
      <w:r>
        <w:t>do sth. hurriedly hurry</w:t>
      </w:r>
      <w:r>
        <w:tab/>
      </w:r>
      <w:r>
        <w:rPr>
          <w:spacing w:val="-9"/>
        </w:rPr>
        <w:t>v</w:t>
      </w:r>
      <w:r>
        <w:rPr>
          <w:spacing w:val="1"/>
        </w:rPr>
        <w:t xml:space="preserve">.  </w:t>
      </w:r>
      <w:r>
        <w:rPr>
          <w:rFonts w:hint="eastAsia" w:ascii="宋体" w:eastAsia="宋体"/>
          <w:spacing w:val="-11"/>
        </w:rPr>
        <w:t>匆忙</w:t>
      </w:r>
    </w:p>
    <w:p>
      <w:pPr>
        <w:pStyle w:val="7"/>
        <w:numPr>
          <w:ilvl w:val="0"/>
          <w:numId w:val="1"/>
        </w:numPr>
        <w:tabs>
          <w:tab w:val="left" w:pos="489"/>
          <w:tab w:val="left" w:pos="490"/>
          <w:tab w:val="left" w:pos="1693"/>
        </w:tabs>
        <w:spacing w:before="0" w:after="0" w:line="257" w:lineRule="exact"/>
        <w:ind w:left="48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embarrass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2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使尴尬</w:t>
      </w:r>
    </w:p>
    <w:p>
      <w:pPr>
        <w:pStyle w:val="3"/>
        <w:spacing w:before="48"/>
        <w:ind w:right="6443"/>
      </w:pPr>
      <w:r>
        <w:rPr>
          <w:spacing w:val="-6"/>
        </w:rPr>
        <w:t xml:space="preserve">You </w:t>
      </w:r>
      <w:r>
        <w:t>embarrass</w:t>
      </w:r>
      <w:r>
        <w:rPr>
          <w:spacing w:val="-1"/>
        </w:rPr>
        <w:t xml:space="preserve"> </w:t>
      </w:r>
      <w:r>
        <w:rPr>
          <w:spacing w:val="-4"/>
        </w:rPr>
        <w:t>me.</w:t>
      </w:r>
    </w:p>
    <w:p>
      <w:pPr>
        <w:pStyle w:val="3"/>
        <w:spacing w:before="56"/>
        <w:ind w:right="6443"/>
      </w:pPr>
      <w:r>
        <w:t>I am</w:t>
      </w:r>
      <w:r>
        <w:rPr>
          <w:spacing w:val="-10"/>
        </w:rPr>
        <w:t xml:space="preserve"> </w:t>
      </w:r>
      <w:r>
        <w:t>embarrassed.</w:t>
      </w:r>
    </w:p>
    <w:p>
      <w:pPr>
        <w:pStyle w:val="3"/>
        <w:tabs>
          <w:tab w:val="left" w:pos="1963"/>
        </w:tabs>
        <w:spacing w:before="57" w:line="262" w:lineRule="exact"/>
        <w:rPr>
          <w:rFonts w:hint="eastAsia" w:ascii="宋体" w:eastAsia="宋体"/>
        </w:rPr>
      </w:pPr>
      <w:r>
        <w:t>embarrass</w:t>
      </w:r>
      <w:r>
        <w:rPr>
          <w:u w:val="single"/>
        </w:rPr>
        <w:t>ed</w:t>
      </w:r>
      <w:r>
        <w:tab/>
      </w:r>
      <w:r>
        <w:t>adj</w:t>
      </w:r>
      <w:r>
        <w:rPr>
          <w:spacing w:val="2"/>
        </w:rPr>
        <w:t xml:space="preserve">. </w:t>
      </w:r>
      <w:r>
        <w:rPr>
          <w:rFonts w:hint="eastAsia" w:ascii="宋体" w:eastAsia="宋体"/>
        </w:rPr>
        <w:t>尴尬的</w:t>
      </w:r>
    </w:p>
    <w:p>
      <w:pPr>
        <w:pStyle w:val="3"/>
        <w:tabs>
          <w:tab w:val="left" w:pos="2004"/>
        </w:tabs>
        <w:spacing w:before="43"/>
        <w:rPr>
          <w:rFonts w:hint="eastAsia" w:ascii="宋体" w:eastAsia="宋体"/>
        </w:rPr>
      </w:pPr>
      <w:r>
        <w:t>embarrass</w:t>
      </w:r>
      <w:r>
        <w:rPr>
          <w:u w:val="single"/>
        </w:rPr>
        <w:t>ing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1"/>
        </w:rPr>
        <w:t>使人尴尬的</w:t>
      </w:r>
    </w:p>
    <w:p>
      <w:pPr>
        <w:pStyle w:val="7"/>
        <w:numPr>
          <w:ilvl w:val="0"/>
          <w:numId w:val="1"/>
        </w:numPr>
        <w:tabs>
          <w:tab w:val="left" w:pos="491"/>
          <w:tab w:val="left" w:pos="492"/>
          <w:tab w:val="left" w:pos="1374"/>
        </w:tabs>
        <w:spacing w:before="43" w:after="0" w:line="240" w:lineRule="auto"/>
        <w:ind w:left="491" w:right="0" w:hanging="372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9644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128905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5pt;height:52.7pt;width:40.25pt;mso-position-horizontal-relative:page;z-index:251660288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guiltily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内疚地</w:t>
      </w:r>
    </w:p>
    <w:p>
      <w:pPr>
        <w:pStyle w:val="3"/>
        <w:tabs>
          <w:tab w:val="left" w:pos="1233"/>
        </w:tabs>
        <w:spacing w:before="48"/>
      </w:pPr>
      <w:r>
        <w:t>guilt</w:t>
      </w:r>
      <w:r>
        <w:tab/>
      </w:r>
      <w:r>
        <w:t>n.</w:t>
      </w:r>
    </w:p>
    <w:p>
      <w:pPr>
        <w:pStyle w:val="3"/>
        <w:tabs>
          <w:tab w:val="left" w:pos="1327"/>
        </w:tabs>
        <w:spacing w:before="56"/>
      </w:pPr>
      <w:r>
        <w:t>guilty</w:t>
      </w:r>
      <w:r>
        <w:tab/>
      </w:r>
      <w:r>
        <w:t>adj.</w:t>
      </w:r>
    </w:p>
    <w:p>
      <w:pPr>
        <w:pStyle w:val="7"/>
        <w:numPr>
          <w:ilvl w:val="0"/>
          <w:numId w:val="1"/>
        </w:numPr>
        <w:tabs>
          <w:tab w:val="left" w:pos="491"/>
          <w:tab w:val="left" w:pos="492"/>
          <w:tab w:val="left" w:pos="1837"/>
        </w:tabs>
        <w:spacing w:before="50" w:after="0" w:line="240" w:lineRule="auto"/>
        <w:ind w:left="4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occasionally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偶尔地</w:t>
      </w:r>
    </w:p>
    <w:p>
      <w:pPr>
        <w:pStyle w:val="3"/>
        <w:tabs>
          <w:tab w:val="left" w:pos="1596"/>
        </w:tabs>
        <w:spacing w:before="48"/>
      </w:pPr>
      <w:r>
        <w:t>occasion</w:t>
      </w:r>
      <w:r>
        <w:tab/>
      </w:r>
      <w:r>
        <w:t>n.</w:t>
      </w:r>
    </w:p>
    <w:p>
      <w:pPr>
        <w:pStyle w:val="3"/>
        <w:tabs>
          <w:tab w:val="left" w:pos="1744"/>
        </w:tabs>
        <w:spacing w:before="57"/>
      </w:pPr>
      <w:r>
        <w:t>occasional</w:t>
      </w:r>
      <w:r>
        <w:tab/>
      </w:r>
      <w:r>
        <w:t>adj.</w:t>
      </w:r>
    </w:p>
    <w:p>
      <w:pPr>
        <w:pStyle w:val="2"/>
        <w:ind w:left="3269"/>
        <w:rPr>
          <w:rFonts w:hint="eastAsia" w:ascii="宋体" w:eastAsia="宋体"/>
        </w:rPr>
      </w:pPr>
      <w:r>
        <w:t xml:space="preserve">Lesson 51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48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 xml:space="preserve">My friend, </w:t>
      </w:r>
      <w:r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  <w:t>Hugh</w:t>
      </w:r>
      <w:r>
        <w:rPr>
          <w:rFonts w:hint="eastAsia" w:eastAsia="宋体"/>
          <w:color w:val="4F81BD" w:themeColor="accent1"/>
          <w:sz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eastAsia="宋体"/>
          <w:color w:val="4F81BD" w:themeColor="accent1"/>
          <w:sz w:val="21"/>
          <w:lang w:val="en-US" w:eastAsia="zh-CN"/>
          <w14:textFill>
            <w14:solidFill>
              <w14:schemeClr w14:val="accent1"/>
            </w14:solidFill>
          </w14:textFill>
        </w:rPr>
        <w:t>同位语</w:t>
      </w:r>
      <w:r>
        <w:rPr>
          <w:rFonts w:hint="eastAsia" w:eastAsia="宋体"/>
          <w:color w:val="4F81BD" w:themeColor="accent1"/>
          <w:sz w:val="21"/>
          <w:lang w:eastAsia="zh-CN"/>
          <w14:textFill>
            <w14:solidFill>
              <w14:schemeClr w14:val="accent1"/>
            </w14:solidFill>
          </w14:textFill>
        </w:rPr>
        <w:t>）</w:t>
      </w:r>
      <w:r>
        <w:rPr>
          <w:sz w:val="21"/>
        </w:rPr>
        <w:t xml:space="preserve">, </w:t>
      </w:r>
      <w:r>
        <w:rPr>
          <w:color w:val="4F81BD" w:themeColor="accent1"/>
          <w:sz w:val="21"/>
          <w:u w:val="single"/>
          <w14:textFill>
            <w14:solidFill>
              <w14:schemeClr w14:val="accent1"/>
            </w14:solidFill>
          </w14:textFill>
        </w:rPr>
        <w:t>has</w:t>
      </w:r>
      <w:r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3"/>
          <w:sz w:val="21"/>
          <w14:textFill>
            <w14:solidFill>
              <w14:schemeClr w14:val="accent1"/>
            </w14:solidFill>
          </w14:textFill>
        </w:rPr>
        <w:t xml:space="preserve">always </w:t>
      </w:r>
      <w:r>
        <w:rPr>
          <w:color w:val="4F81BD" w:themeColor="accent1"/>
          <w:sz w:val="21"/>
          <w:u w:val="single"/>
          <w14:textFill>
            <w14:solidFill>
              <w14:schemeClr w14:val="accent1"/>
            </w14:solidFill>
          </w14:textFill>
        </w:rPr>
        <w:t>been</w:t>
      </w:r>
      <w:r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spacing w:val="-3"/>
          <w:sz w:val="21"/>
        </w:rPr>
        <w:t>fat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numId w:val="0"/>
        </w:numPr>
        <w:tabs>
          <w:tab w:val="left" w:pos="481"/>
        </w:tabs>
        <w:spacing w:before="48" w:after="0" w:line="240" w:lineRule="auto"/>
        <w:ind w:left="119" w:leftChars="0" w:right="0" w:rightChars="0"/>
        <w:jc w:val="left"/>
        <w:rPr>
          <w:rFonts w:hint="default" w:eastAsia="宋体"/>
          <w:color w:val="4F81BD" w:themeColor="accent1"/>
          <w:sz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F81BD" w:themeColor="accent1"/>
          <w:sz w:val="21"/>
          <w:lang w:val="en-US" w:eastAsia="zh-CN"/>
          <w14:textFill>
            <w14:solidFill>
              <w14:schemeClr w14:val="accent1"/>
            </w14:solidFill>
          </w14:textFill>
        </w:rPr>
        <w:t xml:space="preserve"> 持续性 从过去到现在 要用完成时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441"/>
          <w:tab w:val="left" w:pos="2245"/>
        </w:tabs>
        <w:spacing w:before="56" w:after="0" w:line="292" w:lineRule="auto"/>
        <w:ind w:left="542" w:right="2682" w:hanging="423"/>
        <w:jc w:val="left"/>
        <w:rPr>
          <w:sz w:val="21"/>
        </w:rPr>
      </w:pPr>
      <w:r>
        <w:rPr>
          <w:sz w:val="21"/>
        </w:rPr>
        <w:t xml:space="preserve">… but things </w:t>
      </w:r>
      <w:r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  <w:t xml:space="preserve">got </w:t>
      </w:r>
      <w:r>
        <w:rPr>
          <w:sz w:val="21"/>
        </w:rPr>
        <w:t>so bad recently that he decided to go on a</w:t>
      </w:r>
      <w:r>
        <w:rPr>
          <w:spacing w:val="-34"/>
          <w:sz w:val="21"/>
        </w:rPr>
        <w:t xml:space="preserve"> </w:t>
      </w:r>
      <w:r>
        <w:rPr>
          <w:sz w:val="21"/>
        </w:rPr>
        <w:t>diet. get</w:t>
      </w:r>
      <w:r>
        <w:rPr>
          <w:sz w:val="21"/>
        </w:rPr>
        <w:tab/>
      </w:r>
      <w:r>
        <w:rPr>
          <w:sz w:val="21"/>
        </w:rPr>
        <w:t>got</w:t>
      </w:r>
      <w:r>
        <w:rPr>
          <w:sz w:val="21"/>
        </w:rPr>
        <w:tab/>
      </w:r>
      <w:r>
        <w:rPr>
          <w:sz w:val="21"/>
        </w:rPr>
        <w:t>got /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gotten</w:t>
      </w:r>
    </w:p>
    <w:p>
      <w:pPr>
        <w:pStyle w:val="3"/>
        <w:spacing w:line="255" w:lineRule="exact"/>
      </w:pPr>
      <w:r>
        <w:t>get bad</w:t>
      </w:r>
    </w:p>
    <w:p>
      <w:pPr>
        <w:pStyle w:val="3"/>
        <w:spacing w:before="55"/>
      </w:pPr>
      <w:r>
        <w:t>go on a diet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56" w:after="0" w:line="292" w:lineRule="auto"/>
        <w:ind w:left="542" w:right="2680" w:hanging="423"/>
        <w:jc w:val="left"/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</w:pPr>
      <w:r>
        <w:rPr>
          <w:sz w:val="21"/>
        </w:rPr>
        <w:t xml:space="preserve">… but things got </w:t>
      </w:r>
      <w:r>
        <w:rPr>
          <w:color w:val="4F81BD" w:themeColor="accent1"/>
          <w:sz w:val="21"/>
          <w:u w:val="single"/>
          <w14:textFill>
            <w14:solidFill>
              <w14:schemeClr w14:val="accent1"/>
            </w14:solidFill>
          </w14:textFill>
        </w:rPr>
        <w:t>so</w:t>
      </w:r>
      <w:r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sz w:val="21"/>
        </w:rPr>
        <w:t xml:space="preserve">bad recently </w:t>
      </w:r>
      <w:r>
        <w:rPr>
          <w:color w:val="4F81BD" w:themeColor="accent1"/>
          <w:sz w:val="21"/>
          <w:u w:val="single"/>
          <w14:textFill>
            <w14:solidFill>
              <w14:schemeClr w14:val="accent1"/>
            </w14:solidFill>
          </w14:textFill>
        </w:rPr>
        <w:t>that</w:t>
      </w:r>
      <w:r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sz w:val="21"/>
        </w:rPr>
        <w:t>he decided to</w:t>
      </w:r>
      <w:r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  <w:t xml:space="preserve"> go on a</w:t>
      </w:r>
      <w:r>
        <w:rPr>
          <w:color w:val="4F81BD" w:themeColor="accent1"/>
          <w:spacing w:val="-33"/>
          <w:sz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  <w:t xml:space="preserve">diet. </w:t>
      </w:r>
      <w:r>
        <w:rPr>
          <w:sz w:val="21"/>
        </w:rPr>
        <w:t>so … that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color w:val="4F81BD" w:themeColor="accent1"/>
          <w:sz w:val="21"/>
          <w:lang w:val="en-US" w:eastAsia="zh-CN"/>
          <w14:textFill>
            <w14:solidFill>
              <w14:schemeClr w14:val="accent1"/>
            </w14:solidFill>
          </w14:textFill>
        </w:rPr>
        <w:t xml:space="preserve"> 结果状语从句（35课）</w:t>
      </w:r>
    </w:p>
    <w:p>
      <w:pPr>
        <w:pStyle w:val="3"/>
        <w:tabs>
          <w:tab w:val="left" w:pos="3060"/>
        </w:tabs>
        <w:spacing w:line="292" w:lineRule="auto"/>
        <w:ind w:right="3264"/>
      </w:pPr>
      <w:r>
        <w:t>The story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interesting.</w:t>
      </w:r>
      <w:r>
        <w:tab/>
      </w:r>
      <w:r>
        <w:t>I want to share it with</w:t>
      </w:r>
      <w:r>
        <w:rPr>
          <w:spacing w:val="-18"/>
        </w:rPr>
        <w:t xml:space="preserve"> </w:t>
      </w:r>
      <w:r>
        <w:t xml:space="preserve">you. The story is so </w:t>
      </w:r>
      <w:r>
        <w:rPr>
          <w:u w:val="single"/>
        </w:rPr>
        <w:t>interesting</w:t>
      </w:r>
      <w:r>
        <w:t xml:space="preserve"> that I want to share it</w:t>
      </w:r>
      <w:r>
        <w:rPr>
          <w:spacing w:val="-24"/>
        </w:rPr>
        <w:t xml:space="preserve"> </w:t>
      </w:r>
      <w:r>
        <w:t>…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0" w:after="0" w:line="292" w:lineRule="auto"/>
        <w:ind w:left="542" w:right="2160" w:hanging="423"/>
        <w:jc w:val="left"/>
        <w:rPr>
          <w:sz w:val="21"/>
        </w:rPr>
      </w:pPr>
      <w:r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  <w:t>First of all</w:t>
      </w:r>
      <w:r>
        <w:rPr>
          <w:rFonts w:hint="eastAsia" w:eastAsia="宋体"/>
          <w:color w:val="4F81BD" w:themeColor="accent1"/>
          <w:sz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eastAsia="宋体"/>
          <w:color w:val="4F81BD" w:themeColor="accent1"/>
          <w:sz w:val="21"/>
          <w:lang w:val="en-US" w:eastAsia="zh-CN"/>
          <w14:textFill>
            <w14:solidFill>
              <w14:schemeClr w14:val="accent1"/>
            </w14:solidFill>
          </w14:textFill>
        </w:rPr>
        <w:t>首先</w:t>
      </w:r>
      <w:r>
        <w:rPr>
          <w:rFonts w:hint="eastAsia" w:eastAsia="宋体"/>
          <w:color w:val="4F81BD" w:themeColor="accent1"/>
          <w:sz w:val="21"/>
          <w:lang w:eastAsia="zh-CN"/>
          <w14:textFill>
            <w14:solidFill>
              <w14:schemeClr w14:val="accent1"/>
            </w14:solidFill>
          </w14:textFill>
        </w:rPr>
        <w:t>）</w:t>
      </w:r>
      <w:r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  <w:t xml:space="preserve">, </w:t>
      </w:r>
      <w:r>
        <w:rPr>
          <w:sz w:val="21"/>
        </w:rPr>
        <w:t xml:space="preserve">he wrote out a </w:t>
      </w:r>
      <w:r>
        <w:rPr>
          <w:rFonts w:hint="eastAsia" w:eastAsia="宋体"/>
          <w:sz w:val="21"/>
          <w:lang w:val="en-US" w:eastAsia="zh-CN"/>
        </w:rPr>
        <w:t>long l</w:t>
      </w:r>
      <w:r>
        <w:rPr>
          <w:sz w:val="21"/>
        </w:rPr>
        <w:t xml:space="preserve">ist of all the foods </w:t>
      </w:r>
      <w:r>
        <w:rPr>
          <w:sz w:val="21"/>
          <w:u w:val="single"/>
        </w:rPr>
        <w:t>which</w:t>
      </w:r>
      <w:r>
        <w:rPr>
          <w:spacing w:val="-3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forbidden</w:t>
      </w:r>
      <w:r>
        <w:rPr>
          <w:sz w:val="21"/>
        </w:rPr>
        <w:t>. first of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</w:p>
    <w:p>
      <w:pPr>
        <w:pStyle w:val="3"/>
        <w:tabs>
          <w:tab w:val="left" w:pos="1405"/>
          <w:tab w:val="left" w:pos="2327"/>
        </w:tabs>
        <w:spacing w:line="255" w:lineRule="exact"/>
      </w:pPr>
      <w:r>
        <w:t>write</w:t>
      </w:r>
      <w:r>
        <w:tab/>
      </w:r>
      <w:r>
        <w:t>wrote</w:t>
      </w:r>
      <w:r>
        <w:tab/>
      </w:r>
      <w:r>
        <w:t>written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53" w:after="0" w:line="292" w:lineRule="auto"/>
        <w:ind w:left="542" w:right="1088" w:hanging="423"/>
        <w:jc w:val="left"/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</w:pPr>
      <w:r>
        <w:rPr>
          <w:sz w:val="21"/>
        </w:rPr>
        <w:t>The list included most of the things</w:t>
      </w:r>
      <w:r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z w:val="21"/>
          <w:u w:val="single"/>
          <w14:textFill>
            <w14:solidFill>
              <w14:schemeClr w14:val="accent1"/>
            </w14:solidFill>
          </w14:textFill>
        </w:rPr>
        <w:t>Hugh loves</w:t>
      </w:r>
      <w:r>
        <w:rPr>
          <w:sz w:val="21"/>
          <w:u w:val="single"/>
        </w:rPr>
        <w:t xml:space="preserve"> :</w:t>
      </w:r>
      <w:r>
        <w:rPr>
          <w:sz w:val="21"/>
        </w:rPr>
        <w:t xml:space="preserve"> </w:t>
      </w:r>
      <w:r>
        <w:rPr>
          <w:spacing w:val="-5"/>
          <w:sz w:val="21"/>
        </w:rPr>
        <w:t xml:space="preserve">butter, </w:t>
      </w:r>
      <w:r>
        <w:rPr>
          <w:sz w:val="21"/>
        </w:rPr>
        <w:t xml:space="preserve">potatoes, rice, </w:t>
      </w:r>
      <w:r>
        <w:rPr>
          <w:spacing w:val="-5"/>
          <w:sz w:val="21"/>
        </w:rPr>
        <w:t xml:space="preserve">beer, </w:t>
      </w:r>
      <w:r>
        <w:rPr>
          <w:sz w:val="21"/>
        </w:rPr>
        <w:t>milk … The list included most of the things</w:t>
      </w:r>
      <w:r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z w:val="21"/>
          <w:u w:val="single"/>
          <w14:textFill>
            <w14:solidFill>
              <w14:schemeClr w14:val="accent1"/>
            </w14:solidFill>
          </w14:textFill>
        </w:rPr>
        <w:t>(that) Hugh</w:t>
      </w:r>
      <w:r>
        <w:rPr>
          <w:color w:val="4F81BD" w:themeColor="accent1"/>
          <w:spacing w:val="-7"/>
          <w:sz w:val="21"/>
          <w:u w:val="single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z w:val="21"/>
          <w:u w:val="single"/>
          <w14:textFill>
            <w14:solidFill>
              <w14:schemeClr w14:val="accent1"/>
            </w14:solidFill>
          </w14:textFill>
        </w:rPr>
        <w:t>loves</w:t>
      </w:r>
    </w:p>
    <w:p>
      <w:pPr>
        <w:pStyle w:val="7"/>
        <w:numPr>
          <w:numId w:val="0"/>
        </w:numPr>
        <w:tabs>
          <w:tab w:val="left" w:pos="481"/>
        </w:tabs>
        <w:spacing w:before="53" w:after="0" w:line="292" w:lineRule="auto"/>
        <w:ind w:left="119" w:leftChars="0" w:right="1088" w:rightChars="0"/>
        <w:jc w:val="left"/>
        <w:rPr>
          <w:rFonts w:hint="default" w:eastAsia="宋体"/>
          <w:color w:val="4F81BD" w:themeColor="accent1"/>
          <w:sz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F81BD" w:themeColor="accent1"/>
          <w:sz w:val="21"/>
          <w:lang w:val="en-US" w:eastAsia="zh-CN"/>
          <w14:textFill>
            <w14:solidFill>
              <w14:schemeClr w14:val="accent1"/>
            </w14:solidFill>
          </w14:textFill>
        </w:rPr>
        <w:t xml:space="preserve">  定语从句 that省略 that做了宾语 所以省了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992"/>
          <w:tab w:val="left" w:pos="2410"/>
        </w:tabs>
        <w:spacing w:before="0" w:after="0" w:line="292" w:lineRule="auto"/>
        <w:ind w:left="542" w:right="5559" w:hanging="423"/>
        <w:jc w:val="left"/>
        <w:rPr>
          <w:sz w:val="21"/>
        </w:rPr>
      </w:pPr>
      <w:r>
        <w:rPr>
          <w:spacing w:val="-4"/>
          <w:sz w:val="21"/>
        </w:rPr>
        <w:t xml:space="preserve">Yesterday </w:t>
      </w:r>
      <w:r>
        <w:rPr>
          <w:sz w:val="21"/>
        </w:rPr>
        <w:t xml:space="preserve">I paid him a visit. </w:t>
      </w:r>
      <w:r>
        <w:rPr>
          <w:spacing w:val="-3"/>
          <w:sz w:val="21"/>
        </w:rPr>
        <w:t xml:space="preserve">pay </w:t>
      </w:r>
      <w:r>
        <w:rPr>
          <w:sz w:val="21"/>
        </w:rPr>
        <w:t>sb.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visit</w:t>
      </w:r>
      <w:r>
        <w:rPr>
          <w:sz w:val="21"/>
        </w:rPr>
        <w:tab/>
      </w:r>
      <w:r>
        <w:rPr>
          <w:sz w:val="21"/>
        </w:rPr>
        <w:t>=</w:t>
      </w:r>
      <w:r>
        <w:rPr>
          <w:sz w:val="21"/>
        </w:rPr>
        <w:tab/>
      </w:r>
      <w:r>
        <w:rPr>
          <w:sz w:val="21"/>
          <w:u w:val="single"/>
        </w:rPr>
        <w:t>visit</w:t>
      </w:r>
      <w:r>
        <w:rPr>
          <w:spacing w:val="-2"/>
          <w:sz w:val="21"/>
        </w:rPr>
        <w:t xml:space="preserve"> </w:t>
      </w:r>
      <w:r>
        <w:rPr>
          <w:spacing w:val="-6"/>
          <w:sz w:val="21"/>
        </w:rPr>
        <w:t>sb.</w:t>
      </w:r>
    </w:p>
    <w:p>
      <w:pPr>
        <w:pStyle w:val="3"/>
        <w:tabs>
          <w:tab w:val="left" w:pos="2592"/>
        </w:tabs>
        <w:spacing w:line="255" w:lineRule="exact"/>
        <w:ind w:left="1277"/>
      </w:pPr>
      <w:r>
        <w:t>n.</w:t>
      </w:r>
      <w:r>
        <w:tab/>
      </w:r>
      <w:r>
        <w:rPr>
          <w:spacing w:val="-9"/>
        </w:rPr>
        <w:t>v.</w:t>
      </w:r>
    </w:p>
    <w:p>
      <w:pPr>
        <w:spacing w:after="0" w:line="255" w:lineRule="exact"/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481"/>
          <w:tab w:val="left" w:pos="1187"/>
          <w:tab w:val="left" w:pos="1880"/>
        </w:tabs>
        <w:spacing w:before="59" w:after="0" w:line="292" w:lineRule="auto"/>
        <w:ind w:left="542" w:right="3869" w:hanging="423"/>
        <w:jc w:val="left"/>
        <w:rPr>
          <w:sz w:val="21"/>
        </w:rPr>
      </w:pPr>
      <w:r>
        <w:rPr>
          <w:sz w:val="21"/>
        </w:rPr>
        <w:t xml:space="preserve">I rang the bell and was not surprised to see </w:t>
      </w:r>
      <w:r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  <w:t>that</w:t>
      </w:r>
      <w:r>
        <w:rPr>
          <w:color w:val="4F81BD" w:themeColor="accent1"/>
          <w:spacing w:val="-30"/>
          <w:sz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sz w:val="21"/>
        </w:rPr>
        <w:t xml:space="preserve">… </w:t>
      </w:r>
      <w:r>
        <w:rPr>
          <w:rFonts w:hint="eastAsia" w:eastAsia="宋体"/>
          <w:color w:val="4F81BD" w:themeColor="accent1"/>
          <w:sz w:val="20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eastAsia="宋体"/>
          <w:color w:val="4F81BD" w:themeColor="accent1"/>
          <w:sz w:val="20"/>
          <w:szCs w:val="21"/>
          <w:lang w:val="en-US" w:eastAsia="zh-CN"/>
          <w14:textFill>
            <w14:solidFill>
              <w14:schemeClr w14:val="accent1"/>
            </w14:solidFill>
          </w14:textFill>
        </w:rPr>
        <w:t>宾语从句）</w:t>
      </w:r>
    </w:p>
    <w:p>
      <w:pPr>
        <w:pStyle w:val="7"/>
        <w:numPr>
          <w:ilvl w:val="0"/>
          <w:numId w:val="2"/>
        </w:numPr>
        <w:tabs>
          <w:tab w:val="left" w:pos="481"/>
          <w:tab w:val="left" w:pos="1187"/>
          <w:tab w:val="left" w:pos="1880"/>
        </w:tabs>
        <w:spacing w:before="59" w:after="0" w:line="292" w:lineRule="auto"/>
        <w:ind w:left="542" w:right="3869" w:hanging="423"/>
        <w:jc w:val="left"/>
        <w:rPr>
          <w:sz w:val="21"/>
        </w:rPr>
      </w:pPr>
      <w:r>
        <w:rPr>
          <w:sz w:val="21"/>
        </w:rPr>
        <w:t>ring</w:t>
      </w:r>
      <w:r>
        <w:rPr>
          <w:sz w:val="21"/>
        </w:rPr>
        <w:tab/>
      </w:r>
      <w:r>
        <w:rPr>
          <w:sz w:val="21"/>
        </w:rPr>
        <w:t>rang</w:t>
      </w:r>
      <w:r>
        <w:rPr>
          <w:sz w:val="21"/>
        </w:rPr>
        <w:tab/>
      </w:r>
      <w:r>
        <w:rPr>
          <w:sz w:val="21"/>
        </w:rPr>
        <w:t>rung</w:t>
      </w:r>
    </w:p>
    <w:p>
      <w:pPr>
        <w:pStyle w:val="3"/>
        <w:spacing w:line="255" w:lineRule="exact"/>
      </w:pPr>
      <w:r>
        <w:t>ring the bell</w:t>
      </w:r>
    </w:p>
    <w:p>
      <w:pPr>
        <w:pStyle w:val="3"/>
        <w:spacing w:before="55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>be surprised to do sth.</w:t>
      </w:r>
    </w:p>
    <w:p>
      <w:pPr>
        <w:pStyle w:val="7"/>
        <w:numPr>
          <w:ilvl w:val="0"/>
          <w:numId w:val="2"/>
        </w:numPr>
        <w:tabs>
          <w:tab w:val="left" w:pos="481"/>
        </w:tabs>
        <w:spacing w:before="56" w:after="0" w:line="292" w:lineRule="auto"/>
        <w:ind w:left="542" w:right="4582" w:hanging="423"/>
        <w:jc w:val="left"/>
        <w:rPr>
          <w:sz w:val="21"/>
        </w:rPr>
      </w:pPr>
      <w:r>
        <w:rPr>
          <w:sz w:val="21"/>
        </w:rPr>
        <w:t xml:space="preserve">… to see </w:t>
      </w:r>
      <w:r>
        <w:rPr>
          <w:sz w:val="21"/>
          <w:u w:val="single"/>
        </w:rPr>
        <w:t xml:space="preserve">that Hugh was still as </w:t>
      </w:r>
      <w:r>
        <w:rPr>
          <w:spacing w:val="-3"/>
          <w:sz w:val="21"/>
          <w:u w:val="single"/>
        </w:rPr>
        <w:t xml:space="preserve">fat </w:t>
      </w:r>
      <w:r>
        <w:rPr>
          <w:sz w:val="21"/>
          <w:u w:val="single"/>
        </w:rPr>
        <w:t>as ever</w:t>
      </w:r>
      <w:r>
        <w:rPr>
          <w:sz w:val="21"/>
        </w:rPr>
        <w:t>. as … as</w:t>
      </w:r>
      <w:r>
        <w:rPr>
          <w:spacing w:val="-7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</w:pPr>
      <w:r>
        <w:t>as fat as ever</w:t>
      </w:r>
    </w:p>
    <w:p>
      <w:pPr>
        <w:pStyle w:val="7"/>
        <w:numPr>
          <w:ilvl w:val="0"/>
          <w:numId w:val="3"/>
        </w:numPr>
        <w:tabs>
          <w:tab w:val="left" w:pos="481"/>
          <w:tab w:val="left" w:pos="1697"/>
        </w:tabs>
        <w:spacing w:before="56" w:after="0" w:line="292" w:lineRule="auto"/>
        <w:ind w:left="542" w:right="3455" w:hanging="423"/>
        <w:jc w:val="left"/>
        <w:rPr>
          <w:color w:val="4F81BD" w:themeColor="accent1"/>
          <w:sz w:val="21"/>
          <w14:textFill>
            <w14:solidFill>
              <w14:schemeClr w14:val="accent1"/>
            </w14:solidFill>
          </w14:textFill>
        </w:rPr>
      </w:pPr>
      <w:r>
        <w:rPr>
          <w:sz w:val="21"/>
        </w:rPr>
        <w:t>He led me into his room and hurriedly hid a … parcel</w:t>
      </w:r>
      <w:r>
        <w:rPr>
          <w:spacing w:val="-27"/>
          <w:sz w:val="21"/>
        </w:rPr>
        <w:t xml:space="preserve"> </w:t>
      </w:r>
      <w:r>
        <w:rPr>
          <w:sz w:val="21"/>
        </w:rPr>
        <w:t>... lead</w:t>
      </w:r>
      <w:r>
        <w:rPr>
          <w:spacing w:val="5"/>
          <w:sz w:val="21"/>
        </w:rPr>
        <w:t xml:space="preserve"> </w:t>
      </w:r>
      <w:r>
        <w:rPr>
          <w:sz w:val="21"/>
        </w:rPr>
        <w:t>led</w:t>
      </w:r>
      <w:r>
        <w:rPr>
          <w:sz w:val="21"/>
        </w:rPr>
        <w:tab/>
      </w:r>
      <w:r>
        <w:rPr>
          <w:sz w:val="21"/>
        </w:rPr>
        <w:t>led</w:t>
      </w:r>
      <w:r>
        <w:rPr>
          <w:rFonts w:hint="eastAsia" w:eastAsia="宋体"/>
          <w:sz w:val="21"/>
          <w:lang w:val="en-US" w:eastAsia="zh-CN"/>
        </w:rPr>
        <w:t xml:space="preserve">  </w:t>
      </w:r>
      <w:r>
        <w:rPr>
          <w:rFonts w:hint="eastAsia" w:eastAsia="宋体"/>
          <w:color w:val="4F81BD" w:themeColor="accent1"/>
          <w:sz w:val="21"/>
          <w:lang w:val="en-US" w:eastAsia="zh-CN"/>
          <w14:textFill>
            <w14:solidFill>
              <w14:schemeClr w14:val="accent1"/>
            </w14:solidFill>
          </w14:textFill>
        </w:rPr>
        <w:t>带路</w:t>
      </w:r>
    </w:p>
    <w:p>
      <w:pPr>
        <w:pStyle w:val="3"/>
        <w:tabs>
          <w:tab w:val="left" w:pos="1697"/>
        </w:tabs>
        <w:spacing w:line="255" w:lineRule="exact"/>
      </w:pPr>
      <w:r>
        <w:t>hide</w:t>
      </w:r>
      <w:r>
        <w:rPr>
          <w:spacing w:val="-5"/>
        </w:rPr>
        <w:t xml:space="preserve"> </w:t>
      </w:r>
      <w:r>
        <w:t>hid</w:t>
      </w:r>
      <w:r>
        <w:tab/>
      </w:r>
      <w:r>
        <w:t>hidden</w:t>
      </w:r>
    </w:p>
    <w:p>
      <w:pPr>
        <w:pStyle w:val="7"/>
        <w:numPr>
          <w:ilvl w:val="0"/>
          <w:numId w:val="3"/>
        </w:numPr>
        <w:tabs>
          <w:tab w:val="left" w:pos="585"/>
          <w:tab w:val="left" w:pos="586"/>
        </w:tabs>
        <w:spacing w:before="55" w:after="0" w:line="240" w:lineRule="auto"/>
        <w:ind w:left="586" w:right="0" w:hanging="466"/>
        <w:jc w:val="left"/>
        <w:rPr>
          <w:sz w:val="21"/>
        </w:rPr>
      </w:pPr>
      <w:r>
        <w:rPr>
          <w:sz w:val="21"/>
        </w:rPr>
        <w:t xml:space="preserve">It was obvious </w:t>
      </w:r>
      <w:r>
        <w:rPr>
          <w:sz w:val="21"/>
          <w:u w:val="single"/>
        </w:rPr>
        <w:t>that he was very</w:t>
      </w:r>
      <w:r>
        <w:rPr>
          <w:spacing w:val="-15"/>
          <w:sz w:val="21"/>
          <w:u w:val="single"/>
        </w:rPr>
        <w:t xml:space="preserve"> </w:t>
      </w:r>
      <w:r>
        <w:rPr>
          <w:sz w:val="21"/>
          <w:u w:val="single"/>
        </w:rPr>
        <w:t>embarrassed</w:t>
      </w:r>
      <w:r>
        <w:rPr>
          <w:sz w:val="21"/>
        </w:rPr>
        <w:t>.</w:t>
      </w:r>
    </w:p>
    <w:p>
      <w:pPr>
        <w:pStyle w:val="3"/>
        <w:spacing w:before="51"/>
        <w:ind w:left="646"/>
      </w:pPr>
      <w:r>
        <w:rPr>
          <w:rFonts w:hint="eastAsia" w:ascii="宋体" w:eastAsia="宋体"/>
        </w:rPr>
        <w:t xml:space="preserve">＝ </w:t>
      </w:r>
      <w:r>
        <w:rPr>
          <w:u w:val="single"/>
        </w:rPr>
        <w:t>That he was very embarrassed</w:t>
      </w:r>
      <w:r>
        <w:t xml:space="preserve"> was obvious.</w:t>
      </w:r>
    </w:p>
    <w:p>
      <w:pPr>
        <w:pStyle w:val="3"/>
        <w:spacing w:before="43"/>
        <w:ind w:left="751"/>
        <w:rPr>
          <w:rFonts w:hint="default" w:ascii="宋体" w:eastAsia="宋体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eastAsia="宋体"/>
          <w:color w:val="4F81BD" w:themeColor="accent1"/>
          <w14:textFill>
            <w14:solidFill>
              <w14:schemeClr w14:val="accent1"/>
            </w14:solidFill>
          </w14:textFill>
        </w:rPr>
        <w:t>主语从句</w:t>
      </w:r>
      <w:r>
        <w:rPr>
          <w:rFonts w:hint="eastAsia" w:ascii="宋体" w:eastAsia="宋体"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宋体" w:eastAsia="宋体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33课</w:t>
      </w:r>
      <w:r>
        <w:rPr>
          <w:rFonts w:hint="eastAsia" w:ascii="宋体" w:eastAsia="宋体"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>）</w:t>
      </w:r>
      <w:r>
        <w:rPr>
          <w:rFonts w:hint="eastAsia" w:ascii="宋体" w:eastAsia="宋体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that 不能省略</w:t>
      </w:r>
    </w:p>
    <w:p>
      <w:pPr>
        <w:pStyle w:val="7"/>
        <w:numPr>
          <w:ilvl w:val="0"/>
          <w:numId w:val="3"/>
        </w:numPr>
        <w:tabs>
          <w:tab w:val="left" w:pos="586"/>
          <w:tab w:val="left" w:pos="5499"/>
        </w:tabs>
        <w:spacing w:before="48" w:after="0" w:line="240" w:lineRule="auto"/>
        <w:ind w:left="586" w:right="0" w:hanging="466"/>
        <w:jc w:val="left"/>
        <w:rPr>
          <w:sz w:val="21"/>
        </w:rPr>
      </w:pPr>
      <w:r>
        <w:rPr>
          <w:sz w:val="21"/>
        </w:rPr>
        <w:t xml:space="preserve">When I </w:t>
      </w:r>
      <w:r>
        <w:rPr>
          <w:spacing w:val="-3"/>
          <w:sz w:val="21"/>
        </w:rPr>
        <w:t xml:space="preserve">asked </w:t>
      </w:r>
      <w:r>
        <w:rPr>
          <w:sz w:val="21"/>
        </w:rPr>
        <w:t xml:space="preserve">him </w:t>
      </w:r>
      <w:r>
        <w:rPr>
          <w:sz w:val="21"/>
          <w:u w:val="single"/>
        </w:rPr>
        <w:t>what he was doing</w:t>
      </w:r>
      <w:r>
        <w:rPr>
          <w:sz w:val="21"/>
        </w:rPr>
        <w:t>, he</w:t>
      </w:r>
      <w:r>
        <w:rPr>
          <w:spacing w:val="-8"/>
          <w:sz w:val="21"/>
        </w:rPr>
        <w:t xml:space="preserve"> </w:t>
      </w:r>
      <w:r>
        <w:rPr>
          <w:sz w:val="21"/>
        </w:rPr>
        <w:t>smiled</w:t>
      </w:r>
      <w:r>
        <w:rPr>
          <w:spacing w:val="-3"/>
          <w:sz w:val="21"/>
        </w:rPr>
        <w:t xml:space="preserve"> </w:t>
      </w:r>
      <w:r>
        <w:rPr>
          <w:sz w:val="21"/>
        </w:rPr>
        <w:t>guiltily</w:t>
      </w:r>
      <w:r>
        <w:rPr>
          <w:sz w:val="21"/>
        </w:rPr>
        <w:tab/>
      </w:r>
      <w:r>
        <w:rPr>
          <w:sz w:val="21"/>
        </w:rPr>
        <w:t>and then put the parcel</w:t>
      </w:r>
      <w:r>
        <w:rPr>
          <w:spacing w:val="-8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3"/>
        </w:numPr>
        <w:tabs>
          <w:tab w:val="left" w:pos="586"/>
        </w:tabs>
        <w:spacing w:before="56" w:after="0" w:line="240" w:lineRule="auto"/>
        <w:ind w:left="586" w:right="0" w:hanging="466"/>
        <w:jc w:val="left"/>
        <w:rPr>
          <w:sz w:val="21"/>
        </w:rPr>
      </w:pPr>
      <w:r>
        <w:rPr>
          <w:sz w:val="21"/>
        </w:rPr>
        <w:t xml:space="preserve">He explained that his diet was so strict </w:t>
      </w:r>
      <w:r>
        <w:rPr>
          <w:sz w:val="21"/>
          <w:u w:val="single"/>
        </w:rPr>
        <w:t>that he had to reward himself</w:t>
      </w:r>
      <w:r>
        <w:rPr>
          <w:spacing w:val="-29"/>
          <w:sz w:val="21"/>
          <w:u w:val="single"/>
        </w:rPr>
        <w:t xml:space="preserve"> </w:t>
      </w:r>
      <w:r>
        <w:rPr>
          <w:sz w:val="21"/>
          <w:u w:val="single"/>
        </w:rPr>
        <w:t>occasionally</w:t>
      </w:r>
      <w:r>
        <w:rPr>
          <w:sz w:val="21"/>
        </w:rPr>
        <w:t>.</w:t>
      </w:r>
    </w:p>
    <w:p>
      <w:pPr>
        <w:pStyle w:val="7"/>
        <w:numPr>
          <w:numId w:val="0"/>
        </w:numPr>
        <w:tabs>
          <w:tab w:val="left" w:pos="586"/>
        </w:tabs>
        <w:spacing w:before="56" w:after="0" w:line="240" w:lineRule="auto"/>
        <w:ind w:left="120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      </w:t>
      </w:r>
      <w:r>
        <w:rPr>
          <w:rFonts w:hint="eastAsia" w:eastAsia="宋体"/>
          <w:color w:val="4F81BD" w:themeColor="accent1"/>
          <w:sz w:val="21"/>
          <w:lang w:val="en-US" w:eastAsia="zh-CN"/>
          <w14:textFill>
            <w14:solidFill>
              <w14:schemeClr w14:val="accent1"/>
            </w14:solidFill>
          </w14:textFill>
        </w:rPr>
        <w:t>第一个that引出的 定语从句 第二个that引出的结果状语从句</w:t>
      </w:r>
      <w:bookmarkStart w:id="0" w:name="_GoBack"/>
      <w:bookmarkEnd w:id="0"/>
    </w:p>
    <w:p>
      <w:pPr>
        <w:pStyle w:val="7"/>
        <w:numPr>
          <w:ilvl w:val="0"/>
          <w:numId w:val="3"/>
        </w:numPr>
        <w:tabs>
          <w:tab w:val="left" w:pos="586"/>
          <w:tab w:val="left" w:pos="1595"/>
        </w:tabs>
        <w:spacing w:before="56" w:after="0" w:line="288" w:lineRule="auto"/>
        <w:ind w:left="542" w:right="3997" w:hanging="423"/>
        <w:jc w:val="left"/>
        <w:rPr>
          <w:rFonts w:hint="eastAsia" w:ascii="宋体" w:eastAsia="宋体"/>
          <w:sz w:val="21"/>
        </w:rPr>
      </w:pPr>
      <w:r>
        <w:tab/>
      </w:r>
      <w:r>
        <w:rPr>
          <w:sz w:val="21"/>
        </w:rPr>
        <w:t xml:space="preserve">Then he showed me </w:t>
      </w:r>
      <w:r>
        <w:rPr>
          <w:sz w:val="21"/>
          <w:u w:val="single"/>
        </w:rPr>
        <w:t xml:space="preserve">the </w:t>
      </w:r>
      <w:r>
        <w:rPr>
          <w:spacing w:val="-3"/>
          <w:sz w:val="21"/>
          <w:u w:val="single"/>
        </w:rPr>
        <w:t xml:space="preserve">contents </w:t>
      </w:r>
      <w:r>
        <w:rPr>
          <w:sz w:val="21"/>
          <w:u w:val="single"/>
        </w:rPr>
        <w:t>of</w:t>
      </w:r>
      <w:r>
        <w:rPr>
          <w:sz w:val="21"/>
        </w:rPr>
        <w:t xml:space="preserve"> the</w:t>
      </w:r>
      <w:r>
        <w:rPr>
          <w:spacing w:val="5"/>
          <w:sz w:val="21"/>
        </w:rPr>
        <w:t xml:space="preserve"> </w:t>
      </w:r>
      <w:r>
        <w:rPr>
          <w:sz w:val="21"/>
        </w:rPr>
        <w:t>parcel.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contents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内有的物品</w:t>
      </w:r>
    </w:p>
    <w:p>
      <w:pPr>
        <w:pStyle w:val="3"/>
        <w:spacing w:line="250" w:lineRule="exact"/>
      </w:pPr>
      <w:r>
        <w:t>the contents of …</w:t>
      </w:r>
    </w:p>
    <w:p>
      <w:pPr>
        <w:pStyle w:val="2"/>
        <w:ind w:right="2417"/>
        <w:jc w:val="center"/>
        <w:rPr>
          <w:rFonts w:hint="eastAsia" w:ascii="宋体" w:eastAsia="宋体"/>
        </w:rPr>
      </w:pPr>
      <w:r>
        <w:t xml:space="preserve">Lesson 51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9849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128905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5pt;height:52.7pt;width:40.25pt;mso-position-horizontal-relative:page;z-index:-251816960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英语为什么难？</w:t>
      </w:r>
    </w:p>
    <w:p>
      <w:pPr>
        <w:pStyle w:val="3"/>
        <w:tabs>
          <w:tab w:val="left" w:pos="964"/>
        </w:tabs>
        <w:spacing w:before="43"/>
        <w:ind w:left="120"/>
      </w:pPr>
      <w:r>
        <w:t xml:space="preserve">1 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＋</w:t>
      </w:r>
      <w:r>
        <w:rPr>
          <w:rFonts w:hint="eastAsia" w:ascii="宋体" w:eastAsia="宋体"/>
          <w:spacing w:val="-1"/>
        </w:rPr>
        <w:t xml:space="preserve"> </w:t>
      </w:r>
      <w:r>
        <w:t>1</w:t>
      </w:r>
      <w:r>
        <w:tab/>
      </w:r>
      <w:r>
        <w:t>&gt;</w:t>
      </w:r>
      <w:r>
        <w:rPr>
          <w:spacing w:val="-2"/>
        </w:rPr>
        <w:t xml:space="preserve"> </w:t>
      </w:r>
      <w:r>
        <w:t>2</w:t>
      </w:r>
    </w:p>
    <w:p>
      <w:pPr>
        <w:pStyle w:val="3"/>
        <w:spacing w:before="4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综合运用</w:t>
      </w:r>
    </w:p>
    <w:p>
      <w:pPr>
        <w:pStyle w:val="3"/>
        <w:spacing w:before="43"/>
        <w:ind w:left="120"/>
      </w:pPr>
      <w:r>
        <w:t>(</w:t>
      </w:r>
      <w:r>
        <w:rPr>
          <w:rFonts w:hint="eastAsia" w:ascii="宋体" w:eastAsia="宋体"/>
        </w:rPr>
        <w:t>多个知识点相结合</w:t>
      </w:r>
      <w:r>
        <w:t>)</w:t>
      </w:r>
    </w:p>
    <w:p>
      <w:pPr>
        <w:pStyle w:val="3"/>
        <w:spacing w:before="48" w:line="292" w:lineRule="auto"/>
        <w:ind w:left="120" w:right="38"/>
      </w:pPr>
      <w:r>
        <w:t>My friend, Hugh, has always been fat, but things got so bad recently that he decided to go on a diet.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2494"/>
        </w:tabs>
        <w:spacing w:before="0" w:after="0" w:line="263" w:lineRule="exact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My friend</w:t>
      </w:r>
      <w:r>
        <w:rPr>
          <w:spacing w:val="-2"/>
          <w:sz w:val="21"/>
        </w:rPr>
        <w:t xml:space="preserve">, </w:t>
      </w:r>
      <w:r>
        <w:rPr>
          <w:sz w:val="21"/>
          <w:u w:val="single"/>
        </w:rPr>
        <w:t>Hugh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同位语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3142"/>
        </w:tabs>
        <w:spacing w:before="43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been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现在完成时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1485"/>
        </w:tabs>
        <w:spacing w:before="43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but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 xml:space="preserve">并列句 </w:t>
      </w:r>
      <w:r>
        <w:rPr>
          <w:rFonts w:hint="eastAsia" w:ascii="宋体" w:eastAsia="宋体"/>
          <w:spacing w:val="-3"/>
          <w:sz w:val="21"/>
        </w:rPr>
        <w:t>（表示转折</w:t>
      </w:r>
      <w:r>
        <w:rPr>
          <w:rFonts w:hint="eastAsia" w:ascii="宋体" w:eastAsia="宋体"/>
          <w:sz w:val="21"/>
        </w:rPr>
        <w:t>）</w:t>
      </w:r>
    </w:p>
    <w:p>
      <w:pPr>
        <w:pStyle w:val="7"/>
        <w:numPr>
          <w:ilvl w:val="0"/>
          <w:numId w:val="4"/>
        </w:numPr>
        <w:tabs>
          <w:tab w:val="left" w:pos="481"/>
          <w:tab w:val="left" w:pos="2326"/>
        </w:tabs>
        <w:spacing w:before="43" w:after="0" w:line="240" w:lineRule="auto"/>
        <w:ind w:left="4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so</w:t>
      </w:r>
      <w:r>
        <w:rPr>
          <w:spacing w:val="-1"/>
          <w:sz w:val="21"/>
        </w:rPr>
        <w:t xml:space="preserve"> … </w:t>
      </w:r>
      <w:r>
        <w:rPr>
          <w:sz w:val="21"/>
        </w:rPr>
        <w:t>that</w:t>
      </w:r>
      <w:r>
        <w:rPr>
          <w:spacing w:val="-1"/>
          <w:sz w:val="21"/>
        </w:rPr>
        <w:t xml:space="preserve"> …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结果状语从句</w:t>
      </w:r>
    </w:p>
    <w:p>
      <w:pPr>
        <w:pStyle w:val="7"/>
        <w:numPr>
          <w:ilvl w:val="0"/>
          <w:numId w:val="4"/>
        </w:numPr>
        <w:tabs>
          <w:tab w:val="left" w:pos="481"/>
        </w:tabs>
        <w:spacing w:before="48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>get</w:t>
      </w:r>
      <w:r>
        <w:rPr>
          <w:spacing w:val="-2"/>
          <w:sz w:val="21"/>
        </w:rPr>
        <w:t xml:space="preserve"> </w:t>
      </w:r>
      <w:r>
        <w:rPr>
          <w:sz w:val="21"/>
        </w:rPr>
        <w:t>bad</w:t>
      </w:r>
    </w:p>
    <w:p>
      <w:pPr>
        <w:pStyle w:val="3"/>
        <w:spacing w:before="56" w:line="292" w:lineRule="auto"/>
        <w:ind w:left="437" w:right="7089"/>
      </w:pPr>
      <w:r>
        <w:t>decide to do go on a diet</w:t>
      </w:r>
    </w:p>
    <w:p>
      <w:pPr>
        <w:pStyle w:val="3"/>
        <w:spacing w:line="255" w:lineRule="exact"/>
        <w:ind w:left="120"/>
      </w:pPr>
      <w:r>
        <w:t>I rang the bell and was not surprised to see that Hugh was still as fat as ever.</w:t>
      </w:r>
    </w:p>
    <w:p>
      <w:pPr>
        <w:pStyle w:val="7"/>
        <w:numPr>
          <w:ilvl w:val="0"/>
          <w:numId w:val="5"/>
        </w:numPr>
        <w:tabs>
          <w:tab w:val="left" w:pos="481"/>
        </w:tabs>
        <w:spacing w:before="55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>ring the</w:t>
      </w:r>
      <w:r>
        <w:rPr>
          <w:spacing w:val="-3"/>
          <w:sz w:val="21"/>
        </w:rPr>
        <w:t xml:space="preserve"> </w:t>
      </w:r>
      <w:r>
        <w:rPr>
          <w:sz w:val="21"/>
        </w:rPr>
        <w:t>bell</w:t>
      </w:r>
    </w:p>
    <w:p>
      <w:pPr>
        <w:pStyle w:val="3"/>
        <w:spacing w:before="56"/>
        <w:ind w:left="437"/>
      </w:pPr>
      <w:r>
        <w:t>be surprised to</w:t>
      </w:r>
      <w:r>
        <w:rPr>
          <w:spacing w:val="-13"/>
        </w:rPr>
        <w:t xml:space="preserve"> </w:t>
      </w:r>
      <w:r>
        <w:t>do</w:t>
      </w:r>
    </w:p>
    <w:p>
      <w:pPr>
        <w:pStyle w:val="7"/>
        <w:numPr>
          <w:ilvl w:val="0"/>
          <w:numId w:val="5"/>
        </w:numPr>
        <w:tabs>
          <w:tab w:val="left" w:pos="481"/>
          <w:tab w:val="left" w:pos="1380"/>
        </w:tabs>
        <w:spacing w:before="50" w:after="0" w:line="240" w:lineRule="auto"/>
        <w:ind w:left="4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and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并列句</w:t>
      </w:r>
    </w:p>
    <w:p>
      <w:pPr>
        <w:pStyle w:val="7"/>
        <w:numPr>
          <w:ilvl w:val="0"/>
          <w:numId w:val="5"/>
        </w:numPr>
        <w:tabs>
          <w:tab w:val="left" w:pos="481"/>
          <w:tab w:val="left" w:pos="1800"/>
        </w:tabs>
        <w:spacing w:before="44" w:after="0" w:line="240" w:lineRule="auto"/>
        <w:ind w:left="4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see</w:t>
      </w:r>
      <w:r>
        <w:rPr>
          <w:sz w:val="21"/>
          <w:u w:val="single"/>
        </w:rPr>
        <w:t xml:space="preserve"> that</w:t>
      </w:r>
      <w:r>
        <w:rPr>
          <w:spacing w:val="-1"/>
          <w:sz w:val="21"/>
          <w:u w:val="single"/>
        </w:rPr>
        <w:t xml:space="preserve"> …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宾语从句</w:t>
      </w:r>
    </w:p>
    <w:p>
      <w:pPr>
        <w:pStyle w:val="7"/>
        <w:numPr>
          <w:ilvl w:val="0"/>
          <w:numId w:val="5"/>
        </w:numPr>
        <w:tabs>
          <w:tab w:val="left" w:pos="481"/>
          <w:tab w:val="left" w:pos="1800"/>
        </w:tabs>
        <w:spacing w:before="43" w:after="0" w:line="240" w:lineRule="auto"/>
        <w:ind w:left="4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as … as</w:t>
      </w:r>
      <w:r>
        <w:rPr>
          <w:spacing w:val="-1"/>
          <w:sz w:val="21"/>
        </w:rPr>
        <w:t xml:space="preserve"> …</w:t>
      </w:r>
      <w:r>
        <w:rPr>
          <w:sz w:val="21"/>
        </w:rPr>
        <w:tab/>
      </w:r>
      <w:r>
        <w:rPr>
          <w:rFonts w:hint="eastAsia" w:ascii="宋体" w:hAnsi="宋体" w:eastAsia="宋体"/>
          <w:spacing w:val="-1"/>
          <w:sz w:val="21"/>
        </w:rPr>
        <w:t>同级比较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10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9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0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1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3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1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9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0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1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3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1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6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26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9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0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6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3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0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71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9" w:hanging="36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40" w:hanging="36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00" w:hanging="3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775" w:hanging="3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751" w:hanging="3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27" w:hanging="3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03" w:hanging="3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79" w:hanging="3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654" w:hanging="369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8"/>
      <w:numFmt w:val="decimal"/>
      <w:lvlText w:val="%1."/>
      <w:lvlJc w:val="left"/>
      <w:pPr>
        <w:ind w:left="54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8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9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334F03"/>
    <w:rsid w:val="01DA026D"/>
    <w:rsid w:val="041C15A9"/>
    <w:rsid w:val="05420F95"/>
    <w:rsid w:val="082345A9"/>
    <w:rsid w:val="08EB617F"/>
    <w:rsid w:val="09D0225F"/>
    <w:rsid w:val="0A853749"/>
    <w:rsid w:val="0AF75340"/>
    <w:rsid w:val="0C956A94"/>
    <w:rsid w:val="0D186C0A"/>
    <w:rsid w:val="0D46389A"/>
    <w:rsid w:val="0ECB35C4"/>
    <w:rsid w:val="0EED16E5"/>
    <w:rsid w:val="0F4C1BED"/>
    <w:rsid w:val="10B372BF"/>
    <w:rsid w:val="11551BAF"/>
    <w:rsid w:val="117F1733"/>
    <w:rsid w:val="14FD7F54"/>
    <w:rsid w:val="16DC14BD"/>
    <w:rsid w:val="16DD7BAE"/>
    <w:rsid w:val="18530673"/>
    <w:rsid w:val="1AD334A4"/>
    <w:rsid w:val="1B68360B"/>
    <w:rsid w:val="1C0B24AD"/>
    <w:rsid w:val="1CA93203"/>
    <w:rsid w:val="1D496319"/>
    <w:rsid w:val="1D581AC6"/>
    <w:rsid w:val="1DC55145"/>
    <w:rsid w:val="1E2961E9"/>
    <w:rsid w:val="1F846206"/>
    <w:rsid w:val="206A0DE6"/>
    <w:rsid w:val="20993ADB"/>
    <w:rsid w:val="21324776"/>
    <w:rsid w:val="220501A4"/>
    <w:rsid w:val="22347EFC"/>
    <w:rsid w:val="26F53E46"/>
    <w:rsid w:val="27130F67"/>
    <w:rsid w:val="2784166A"/>
    <w:rsid w:val="290F5AC5"/>
    <w:rsid w:val="29C67CB0"/>
    <w:rsid w:val="29D158EC"/>
    <w:rsid w:val="2A8D4A39"/>
    <w:rsid w:val="2B6646ED"/>
    <w:rsid w:val="2F7B7D4E"/>
    <w:rsid w:val="2F9D37BA"/>
    <w:rsid w:val="2FA91CFE"/>
    <w:rsid w:val="317B6AAC"/>
    <w:rsid w:val="320B439E"/>
    <w:rsid w:val="3235181D"/>
    <w:rsid w:val="32605FF1"/>
    <w:rsid w:val="32BD4F0C"/>
    <w:rsid w:val="35D23BDB"/>
    <w:rsid w:val="372D4B3C"/>
    <w:rsid w:val="37823CBA"/>
    <w:rsid w:val="39097768"/>
    <w:rsid w:val="398872A9"/>
    <w:rsid w:val="39E53A86"/>
    <w:rsid w:val="3B890A5D"/>
    <w:rsid w:val="3C410280"/>
    <w:rsid w:val="3E063C2A"/>
    <w:rsid w:val="3F611BCB"/>
    <w:rsid w:val="3F8C5B90"/>
    <w:rsid w:val="42435DC5"/>
    <w:rsid w:val="430E396A"/>
    <w:rsid w:val="440D08C0"/>
    <w:rsid w:val="477163D8"/>
    <w:rsid w:val="48C2177F"/>
    <w:rsid w:val="4A09707D"/>
    <w:rsid w:val="4BE53B44"/>
    <w:rsid w:val="4E7E16E2"/>
    <w:rsid w:val="50183731"/>
    <w:rsid w:val="513F4F13"/>
    <w:rsid w:val="516B77D9"/>
    <w:rsid w:val="527D14D8"/>
    <w:rsid w:val="535A1D64"/>
    <w:rsid w:val="53715157"/>
    <w:rsid w:val="54C00B54"/>
    <w:rsid w:val="55B007E3"/>
    <w:rsid w:val="56026113"/>
    <w:rsid w:val="56BF4141"/>
    <w:rsid w:val="58061163"/>
    <w:rsid w:val="586E0279"/>
    <w:rsid w:val="58B322CC"/>
    <w:rsid w:val="58C65906"/>
    <w:rsid w:val="5A840272"/>
    <w:rsid w:val="5A86226C"/>
    <w:rsid w:val="5A9F77C1"/>
    <w:rsid w:val="5B1B1AB5"/>
    <w:rsid w:val="5D37797B"/>
    <w:rsid w:val="5DF67659"/>
    <w:rsid w:val="60375085"/>
    <w:rsid w:val="60791A2E"/>
    <w:rsid w:val="61606661"/>
    <w:rsid w:val="63A46475"/>
    <w:rsid w:val="6583402C"/>
    <w:rsid w:val="66B23A12"/>
    <w:rsid w:val="672525C0"/>
    <w:rsid w:val="6761419A"/>
    <w:rsid w:val="67A31742"/>
    <w:rsid w:val="696722A1"/>
    <w:rsid w:val="69B25510"/>
    <w:rsid w:val="6A3D29D5"/>
    <w:rsid w:val="6A4848DE"/>
    <w:rsid w:val="6AC23505"/>
    <w:rsid w:val="6BFA394C"/>
    <w:rsid w:val="6CE23BCC"/>
    <w:rsid w:val="6D1C65A2"/>
    <w:rsid w:val="6E3222D5"/>
    <w:rsid w:val="6F004A1A"/>
    <w:rsid w:val="6FEE0A59"/>
    <w:rsid w:val="700D054B"/>
    <w:rsid w:val="70F40557"/>
    <w:rsid w:val="712C1CA8"/>
    <w:rsid w:val="71D90B92"/>
    <w:rsid w:val="72E23D7C"/>
    <w:rsid w:val="73CF7FB3"/>
    <w:rsid w:val="75527CD3"/>
    <w:rsid w:val="779517F2"/>
    <w:rsid w:val="77BC0634"/>
    <w:rsid w:val="77C01C3F"/>
    <w:rsid w:val="7827085D"/>
    <w:rsid w:val="786D2F7A"/>
    <w:rsid w:val="7B6173F1"/>
    <w:rsid w:val="7C2C10A7"/>
    <w:rsid w:val="7E5556D6"/>
    <w:rsid w:val="7FE238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2718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542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4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2020-01-19T06:03:00Z</dcterms:created>
  <dc:creator>徐男</dc:creator>
  <cp:lastModifiedBy>孫琦</cp:lastModifiedBy>
  <dcterms:modified xsi:type="dcterms:W3CDTF">2020-01-19T08:56:02Z</dcterms:modified>
  <dc:subject>Lesson51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2020-01-19T00:00:00Z</vt:filetime>
  </property>
  <property fmtid="{D5CDD505-2E9C-101B-9397-08002B2CF9AE}" pid="5" name="KSOProductBuildVer">
    <vt:lpwstr>2052-11.1.0.9339</vt:lpwstr>
  </property>
</Properties>
</file>