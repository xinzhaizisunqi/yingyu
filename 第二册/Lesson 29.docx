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rFonts w:hint="eastAsia" w:ascii="微软雅黑" w:eastAsia="微软雅黑"/>
                <w:sz w:val="22"/>
              </w:rPr>
            </w:pPr>
            <w:r>
              <w:rPr>
                <w:rFonts w:hint="eastAsia" w:ascii="微软雅黑" w:eastAsia="微软雅黑"/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rFonts w:hint="eastAsia" w:ascii="微软雅黑" w:eastAsia="微软雅黑"/>
                <w:sz w:val="80"/>
              </w:rPr>
            </w:pPr>
            <w:r>
              <w:rPr>
                <w:rFonts w:hint="eastAsia" w:ascii="微软雅黑" w:eastAsia="微软雅黑"/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rFonts w:ascii="微软雅黑"/>
                <w:sz w:val="22"/>
              </w:rPr>
            </w:pPr>
            <w:r>
              <w:rPr>
                <w:rFonts w:ascii="微软雅黑"/>
                <w:sz w:val="22"/>
              </w:rPr>
              <w:t>Lesson29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9"/>
        <w:rPr>
          <w:rFonts w:ascii="宋体"/>
          <w:sz w:val="20"/>
        </w:rPr>
      </w:pPr>
    </w:p>
    <w:tbl>
      <w:tblPr>
        <w:tblStyle w:val="4"/>
        <w:tblW w:w="0" w:type="auto"/>
        <w:tblInd w:w="2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0"/>
        <w:gridCol w:w="1582"/>
        <w:gridCol w:w="30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710" w:type="dxa"/>
          </w:tcPr>
          <w:p>
            <w:pPr>
              <w:pStyle w:val="8"/>
              <w:spacing w:before="11"/>
              <w:rPr>
                <w:rFonts w:ascii="宋体"/>
                <w:sz w:val="22"/>
              </w:rPr>
            </w:pPr>
          </w:p>
          <w:p>
            <w:pPr>
              <w:pStyle w:val="8"/>
              <w:ind w:left="50"/>
              <w:rPr>
                <w:sz w:val="21"/>
              </w:rPr>
            </w:pPr>
            <w:r>
              <w:rPr>
                <w:sz w:val="21"/>
              </w:rPr>
              <w:t>1. taxi</w:t>
            </w:r>
          </w:p>
        </w:tc>
        <w:tc>
          <w:tcPr>
            <w:tcW w:w="1582" w:type="dxa"/>
          </w:tcPr>
          <w:p>
            <w:pPr>
              <w:pStyle w:val="8"/>
              <w:spacing w:before="1"/>
              <w:rPr>
                <w:rFonts w:ascii="宋体"/>
                <w:sz w:val="22"/>
              </w:rPr>
            </w:pPr>
          </w:p>
          <w:p>
            <w:pPr>
              <w:pStyle w:val="8"/>
              <w:ind w:left="169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rFonts w:hint="eastAsia" w:ascii="宋体" w:eastAsia="宋体"/>
                <w:sz w:val="21"/>
              </w:rPr>
              <w:t>出租汽车</w:t>
            </w:r>
          </w:p>
        </w:tc>
        <w:tc>
          <w:tcPr>
            <w:tcW w:w="3043" w:type="dxa"/>
          </w:tcPr>
          <w:p>
            <w:pPr>
              <w:pStyle w:val="8"/>
              <w:spacing w:line="241" w:lineRule="exact"/>
              <w:ind w:left="1192"/>
              <w:rPr>
                <w:rFonts w:hint="eastAsia" w:ascii="宋体" w:eastAsia="宋体"/>
                <w:b/>
                <w:sz w:val="21"/>
              </w:rPr>
            </w:pPr>
            <w:r>
              <w:rPr>
                <w:b/>
                <w:sz w:val="21"/>
              </w:rPr>
              <w:t xml:space="preserve">Lesson 29 </w:t>
            </w:r>
            <w:r>
              <w:rPr>
                <w:rFonts w:hint="eastAsia" w:ascii="宋体" w:eastAsia="宋体"/>
                <w:b/>
                <w:sz w:val="21"/>
              </w:rPr>
              <w:t>单词讲解</w:t>
            </w:r>
          </w:p>
          <w:p>
            <w:pPr>
              <w:pStyle w:val="8"/>
              <w:spacing w:before="53"/>
              <w:ind w:left="326"/>
              <w:rPr>
                <w:sz w:val="21"/>
              </w:rPr>
            </w:pPr>
            <w:r>
              <w:rPr>
                <w:sz w:val="21"/>
              </w:rPr>
              <w:t>BrE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710" w:type="dxa"/>
          </w:tcPr>
          <w:p>
            <w:pPr>
              <w:pStyle w:val="8"/>
              <w:spacing w:before="6"/>
              <w:ind w:right="148"/>
              <w:jc w:val="right"/>
              <w:rPr>
                <w:sz w:val="21"/>
              </w:rPr>
            </w:pPr>
            <w:r>
              <w:rPr>
                <w:spacing w:val="-1"/>
                <w:sz w:val="21"/>
              </w:rPr>
              <w:t>cab</w:t>
            </w:r>
          </w:p>
          <w:p>
            <w:pPr>
              <w:pStyle w:val="8"/>
              <w:spacing w:before="61" w:line="233" w:lineRule="exact"/>
              <w:ind w:right="167"/>
              <w:jc w:val="right"/>
              <w:rPr>
                <w:sz w:val="21"/>
              </w:rPr>
            </w:pPr>
            <w:r>
              <w:rPr>
                <w:sz w:val="21"/>
              </w:rPr>
              <w:t>2.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flat</w:t>
            </w:r>
          </w:p>
        </w:tc>
        <w:tc>
          <w:tcPr>
            <w:tcW w:w="1582" w:type="dxa"/>
          </w:tcPr>
          <w:p>
            <w:pPr>
              <w:pStyle w:val="8"/>
              <w:spacing w:before="5"/>
              <w:rPr>
                <w:rFonts w:ascii="宋体"/>
                <w:sz w:val="24"/>
              </w:rPr>
            </w:pPr>
          </w:p>
          <w:p>
            <w:pPr>
              <w:pStyle w:val="8"/>
              <w:spacing w:line="243" w:lineRule="exact"/>
              <w:ind w:left="145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n. </w:t>
            </w:r>
            <w:r>
              <w:rPr>
                <w:rFonts w:hint="eastAsia" w:ascii="宋体" w:eastAsia="宋体"/>
                <w:sz w:val="21"/>
              </w:rPr>
              <w:t>公寓房</w:t>
            </w:r>
          </w:p>
        </w:tc>
        <w:tc>
          <w:tcPr>
            <w:tcW w:w="3043" w:type="dxa"/>
          </w:tcPr>
          <w:p>
            <w:pPr>
              <w:pStyle w:val="8"/>
              <w:spacing w:before="6"/>
              <w:ind w:left="362"/>
              <w:rPr>
                <w:sz w:val="21"/>
              </w:rPr>
            </w:pPr>
            <w:r>
              <w:rPr>
                <w:sz w:val="21"/>
              </w:rPr>
              <w:t>AmE</w:t>
            </w:r>
          </w:p>
          <w:p>
            <w:pPr>
              <w:pStyle w:val="8"/>
              <w:spacing w:before="61" w:line="233" w:lineRule="exact"/>
              <w:ind w:left="300"/>
              <w:rPr>
                <w:sz w:val="21"/>
              </w:rPr>
            </w:pPr>
            <w:r>
              <w:rPr>
                <w:sz w:val="21"/>
              </w:rPr>
              <w:t>BrE</w:t>
            </w:r>
          </w:p>
        </w:tc>
      </w:tr>
    </w:tbl>
    <w:p>
      <w:pPr>
        <w:pStyle w:val="3"/>
        <w:tabs>
          <w:tab w:val="left" w:pos="2530"/>
        </w:tabs>
        <w:spacing w:before="54"/>
        <w:ind w:left="366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265430</wp:posOffset>
            </wp:positionV>
            <wp:extent cx="5172710" cy="227203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410" cy="2272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apartment</w:t>
      </w:r>
      <w:r>
        <w:tab/>
      </w:r>
      <w:r>
        <w:t>AmE</w:t>
      </w:r>
    </w:p>
    <w:p>
      <w:pPr>
        <w:pStyle w:val="3"/>
        <w:spacing w:before="5" w:after="1"/>
        <w:rPr>
          <w:sz w:val="15"/>
        </w:rPr>
      </w:pPr>
    </w:p>
    <w:p>
      <w:pPr>
        <w:pStyle w:val="3"/>
        <w:ind w:left="-9"/>
        <w:rPr>
          <w:sz w:val="20"/>
        </w:rPr>
      </w:pPr>
      <w:r>
        <w:rPr>
          <w:sz w:val="20"/>
        </w:rPr>
        <w:pict>
          <v:group id="_x0000_s1026" o:spid="_x0000_s1026" o:spt="203" style="height:146.3pt;width:432.05pt;" coordsize="8641,2926">
            <o:lock v:ext="edit"/>
            <v:shape id="_x0000_s1027" o:spid="_x0000_s1027" o:spt="75" type="#_x0000_t75" style="position:absolute;left:115;top:676;height:1212;width:7647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8" o:spid="_x0000_s1028" style="position:absolute;left:7836;top:783;height:1054;width:805;" fillcolor="#808080" filled="t" stroked="f" coordorigin="7836,784" coordsize="805,1054" path="m8219,1720l8224,1751,8228,1781,8232,1808,8234,1833,8280,1835,8325,1836,8368,1837,8409,1838,8483,1827,8542,1794,8585,1740,8588,1731,8399,1731,8365,1730,8324,1728,8275,1725,8219,1720xm8641,784l7857,784,7857,883,8557,883,8556,973,8555,1061,8554,1147,8552,1230,8550,1317,8548,1389,8546,1468,8544,1540,8541,1588,8534,1629,8523,1662,8509,1688,8490,1707,8465,1721,8435,1728,8399,1731,8588,1731,8612,1663,8623,1565,8624,1520,8627,1456,8628,1408,8630,1338,8632,1266,8633,1177,8635,1095,8637,973,8639,883,8641,784xm8485,1280l8423,1309,8358,1338,8291,1368,8149,1428,7836,1556,7843,1582,7858,1634,7865,1660,8485,1385,8484,1370,8484,1347,8484,1317,8485,1280xm7992,983l7982,1003,7972,1022,7962,1042,7952,1062,8009,1097,8071,1135,8135,1177,8203,1223,8273,1272,8284,1249,8295,1226,8306,1203,8316,1180,8263,1145,8203,1108,8138,1069,7992,983xe">
              <v:path arrowok="t"/>
              <v:fill on="t" opacity="32896f" focussize="0,0"/>
              <v:stroke on="f"/>
              <v:imagedata o:title=""/>
              <o:lock v:ext="edit"/>
            </v:shape>
            <v:shape id="_x0000_s1029" o:spid="_x0000_s1029" o:spt="75" type="#_x0000_t75" style="position:absolute;left:0;top:0;height:2926;width:826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w10:wrap type="none"/>
            <w10:anchorlock/>
          </v:group>
        </w:pict>
      </w:r>
    </w:p>
    <w:p>
      <w:pPr>
        <w:pStyle w:val="7"/>
        <w:numPr>
          <w:ilvl w:val="0"/>
          <w:numId w:val="1"/>
        </w:numPr>
        <w:tabs>
          <w:tab w:val="left" w:pos="470"/>
          <w:tab w:val="left" w:pos="1300"/>
        </w:tabs>
        <w:spacing w:before="46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lonely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偏僻的，人迹罕至的</w:t>
      </w:r>
    </w:p>
    <w:p>
      <w:pPr>
        <w:pStyle w:val="3"/>
        <w:spacing w:before="43"/>
        <w:ind w:left="1731"/>
        <w:rPr>
          <w:rFonts w:hint="eastAsia" w:ascii="宋体" w:eastAsia="宋体"/>
        </w:rPr>
      </w:pPr>
      <w:r>
        <w:rPr>
          <w:rFonts w:hint="eastAsia" w:ascii="宋体" w:eastAsia="宋体"/>
        </w:rPr>
        <w:t>感到孤单寂寞的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308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Welsh</w:t>
      </w:r>
      <w:r>
        <w:rPr>
          <w:spacing w:val="-3"/>
          <w:sz w:val="21"/>
        </w:rPr>
        <w:tab/>
      </w:r>
      <w:r>
        <w:rPr>
          <w:sz w:val="21"/>
        </w:rPr>
        <w:t>adj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威尔士的</w:t>
      </w:r>
    </w:p>
    <w:p>
      <w:pPr>
        <w:pStyle w:val="3"/>
        <w:tabs>
          <w:tab w:val="left" w:pos="1301"/>
        </w:tabs>
        <w:spacing w:before="43"/>
        <w:ind w:left="471"/>
        <w:rPr>
          <w:rFonts w:hint="eastAsia" w:ascii="宋体" w:eastAsia="宋体"/>
        </w:rPr>
      </w:pPr>
      <w:r>
        <w:t>Wales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  <w:spacing w:val="-2"/>
        </w:rPr>
        <w:t>威尔士</w:t>
      </w:r>
    </w:p>
    <w:p>
      <w:pPr>
        <w:pStyle w:val="3"/>
        <w:spacing w:before="4"/>
        <w:rPr>
          <w:rFonts w:ascii="宋体"/>
          <w:sz w:val="12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1140460</wp:posOffset>
            </wp:positionH>
            <wp:positionV relativeFrom="paragraph">
              <wp:posOffset>124460</wp:posOffset>
            </wp:positionV>
            <wp:extent cx="4616450" cy="2568575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6605" cy="2568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宋体"/>
          <w:sz w:val="12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spacing w:before="7"/>
        <w:rPr>
          <w:rFonts w:ascii="宋体"/>
        </w:rPr>
      </w:pPr>
    </w:p>
    <w:p>
      <w:pPr>
        <w:spacing w:after="0"/>
        <w:rPr>
          <w:rFonts w:ascii="宋体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398"/>
        </w:tabs>
        <w:spacing w:before="72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block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一座大楼</w:t>
      </w:r>
    </w:p>
    <w:p>
      <w:pPr>
        <w:pStyle w:val="3"/>
        <w:spacing w:before="48" w:line="292" w:lineRule="auto"/>
        <w:ind w:left="682" w:right="-9"/>
      </w:pPr>
      <w:r>
        <w:t>a block of flats /</w:t>
      </w:r>
      <w:r>
        <w:rPr>
          <w:spacing w:val="-17"/>
        </w:rPr>
        <w:t xml:space="preserve"> </w:t>
      </w:r>
      <w:r>
        <w:t>apartments a flat</w:t>
      </w:r>
      <w:r>
        <w:rPr>
          <w:spacing w:val="-5"/>
        </w:rPr>
        <w:t xml:space="preserve"> </w:t>
      </w:r>
      <w:r>
        <w:t>block</w:t>
      </w:r>
    </w:p>
    <w:p>
      <w:pPr>
        <w:pStyle w:val="3"/>
        <w:spacing w:line="292" w:lineRule="auto"/>
        <w:ind w:left="682" w:right="1137"/>
      </w:pPr>
      <w:r>
        <w:t>an office block a tower block</w:t>
      </w:r>
    </w:p>
    <w:p>
      <w:pPr>
        <w:pStyle w:val="3"/>
        <w:spacing w:line="255" w:lineRule="exact"/>
        <w:ind w:left="682"/>
      </w:pPr>
      <w:r>
        <w:t>traffic block / jam</w:t>
      </w:r>
    </w:p>
    <w:p>
      <w:pPr>
        <w:pStyle w:val="3"/>
        <w:rPr>
          <w:sz w:val="20"/>
        </w:rPr>
      </w:pPr>
    </w:p>
    <w:p>
      <w:pPr>
        <w:pStyle w:val="2"/>
        <w:spacing w:before="122"/>
      </w:pPr>
      <w:r>
        <w:t>Key points:</w:t>
      </w:r>
    </w:p>
    <w:p>
      <w:pPr>
        <w:spacing w:before="51" w:line="278" w:lineRule="auto"/>
        <w:ind w:left="260" w:right="1239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b/>
          <w:sz w:val="21"/>
        </w:rPr>
        <w:t>复习现在完成时</w:t>
      </w:r>
      <w:r>
        <w:rPr>
          <w:rFonts w:hint="eastAsia" w:ascii="宋体" w:eastAsia="宋体"/>
          <w:sz w:val="21"/>
        </w:rPr>
        <w:t>过去分词 作定语</w:t>
      </w:r>
    </w:p>
    <w:p>
      <w:pPr>
        <w:pStyle w:val="3"/>
        <w:rPr>
          <w:rFonts w:ascii="宋体"/>
          <w:sz w:val="22"/>
        </w:rPr>
      </w:pPr>
      <w:r>
        <w:br w:type="column"/>
      </w:r>
    </w:p>
    <w:p>
      <w:pPr>
        <w:pStyle w:val="3"/>
        <w:rPr>
          <w:rFonts w:ascii="宋体"/>
          <w:sz w:val="22"/>
        </w:rPr>
      </w:pPr>
    </w:p>
    <w:p>
      <w:pPr>
        <w:pStyle w:val="3"/>
        <w:rPr>
          <w:rFonts w:ascii="宋体"/>
          <w:sz w:val="22"/>
        </w:rPr>
      </w:pPr>
    </w:p>
    <w:p>
      <w:pPr>
        <w:pStyle w:val="3"/>
        <w:rPr>
          <w:rFonts w:ascii="宋体"/>
          <w:sz w:val="22"/>
        </w:rPr>
      </w:pPr>
    </w:p>
    <w:p>
      <w:pPr>
        <w:pStyle w:val="3"/>
        <w:rPr>
          <w:rFonts w:ascii="宋体"/>
          <w:sz w:val="22"/>
        </w:rPr>
      </w:pPr>
    </w:p>
    <w:p>
      <w:pPr>
        <w:pStyle w:val="3"/>
        <w:rPr>
          <w:rFonts w:ascii="宋体"/>
          <w:sz w:val="22"/>
        </w:rPr>
      </w:pPr>
    </w:p>
    <w:p>
      <w:pPr>
        <w:pStyle w:val="3"/>
        <w:spacing w:before="9"/>
        <w:rPr>
          <w:rFonts w:ascii="宋体"/>
          <w:sz w:val="19"/>
        </w:rPr>
      </w:pPr>
    </w:p>
    <w:p>
      <w:pPr>
        <w:pStyle w:val="2"/>
        <w:rPr>
          <w:rFonts w:hint="eastAsia" w:ascii="宋体" w:eastAsia="宋体"/>
        </w:rPr>
      </w:pPr>
      <w:r>
        <w:t xml:space="preserve">Lesson 29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079" w:space="70"/>
            <w:col w:w="5601"/>
          </w:cols>
        </w:sectPr>
      </w:pPr>
    </w:p>
    <w:p>
      <w:pPr>
        <w:pStyle w:val="7"/>
        <w:numPr>
          <w:ilvl w:val="1"/>
          <w:numId w:val="1"/>
        </w:numPr>
        <w:tabs>
          <w:tab w:val="left" w:pos="981"/>
        </w:tabs>
        <w:spacing w:before="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Captain Ben </w:t>
      </w:r>
      <w:r>
        <w:rPr>
          <w:spacing w:val="-3"/>
          <w:sz w:val="21"/>
        </w:rPr>
        <w:t xml:space="preserve">Fawcett </w:t>
      </w:r>
      <w:r>
        <w:rPr>
          <w:sz w:val="21"/>
          <w:u w:val="single"/>
        </w:rPr>
        <w:t xml:space="preserve">has </w:t>
      </w:r>
      <w:r>
        <w:rPr>
          <w:spacing w:val="-2"/>
          <w:sz w:val="21"/>
          <w:u w:val="single"/>
        </w:rPr>
        <w:t>bought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an unusual taxi and </w:t>
      </w:r>
      <w:r>
        <w:rPr>
          <w:sz w:val="21"/>
          <w:u w:val="single"/>
        </w:rPr>
        <w:t>has begun</w:t>
      </w:r>
      <w:r>
        <w:rPr>
          <w:sz w:val="21"/>
        </w:rPr>
        <w:t xml:space="preserve"> a new</w:t>
      </w:r>
      <w:r>
        <w:rPr>
          <w:spacing w:val="-5"/>
          <w:sz w:val="21"/>
        </w:rPr>
        <w:t xml:space="preserve"> </w:t>
      </w:r>
      <w:r>
        <w:rPr>
          <w:sz w:val="21"/>
        </w:rPr>
        <w:t>service.</w:t>
      </w:r>
    </w:p>
    <w:p>
      <w:pPr>
        <w:pStyle w:val="3"/>
        <w:spacing w:before="51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现在完成时</w:t>
      </w:r>
    </w:p>
    <w:p>
      <w:pPr>
        <w:pStyle w:val="3"/>
        <w:spacing w:before="43"/>
        <w:ind w:left="682"/>
      </w:pPr>
      <w:r>
        <w:rPr>
          <w:rFonts w:hint="eastAsia" w:ascii="宋体" w:eastAsia="宋体"/>
        </w:rPr>
        <w:t xml:space="preserve">形式： </w:t>
      </w:r>
      <w:r>
        <w:t>have/has + done</w:t>
      </w:r>
    </w:p>
    <w:p>
      <w:pPr>
        <w:pStyle w:val="3"/>
        <w:spacing w:before="42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用法： 现在的之前</w:t>
      </w:r>
    </w:p>
    <w:p>
      <w:pPr>
        <w:pStyle w:val="7"/>
        <w:numPr>
          <w:ilvl w:val="1"/>
          <w:numId w:val="1"/>
        </w:numPr>
        <w:tabs>
          <w:tab w:val="left" w:pos="981"/>
        </w:tabs>
        <w:spacing w:before="49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The “taxi” is a small Swiss</w:t>
      </w:r>
      <w:r>
        <w:rPr>
          <w:sz w:val="21"/>
          <w:u w:val="single"/>
        </w:rPr>
        <w:t xml:space="preserve"> aeroplane called a “Pilatus</w:t>
      </w:r>
      <w:r>
        <w:rPr>
          <w:spacing w:val="-10"/>
          <w:sz w:val="21"/>
          <w:u w:val="single"/>
        </w:rPr>
        <w:t xml:space="preserve"> </w:t>
      </w:r>
      <w:r>
        <w:rPr>
          <w:spacing w:val="-7"/>
          <w:sz w:val="21"/>
          <w:u w:val="single"/>
        </w:rPr>
        <w:t>…”.</w:t>
      </w:r>
    </w:p>
    <w:p>
      <w:pPr>
        <w:pStyle w:val="3"/>
        <w:spacing w:before="50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过去分词作后置定语，修饰名词</w:t>
      </w:r>
    </w:p>
    <w:p>
      <w:pPr>
        <w:pStyle w:val="3"/>
        <w:spacing w:before="48"/>
        <w:ind w:left="682"/>
      </w:pPr>
      <w:r>
        <w:t xml:space="preserve">a </w:t>
      </w:r>
      <w:r>
        <w:rPr>
          <w:u w:val="single"/>
        </w:rPr>
        <w:t>used</w:t>
      </w:r>
      <w:r>
        <w:t xml:space="preserve"> car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2"/>
        </w:rPr>
      </w:pPr>
    </w:p>
    <w:p>
      <w:pPr>
        <w:pStyle w:val="3"/>
        <w:spacing w:before="59"/>
        <w:ind w:left="7804"/>
      </w:pPr>
      <w:r>
        <w:pict>
          <v:group id="_x0000_s1030" o:spid="_x0000_s1030" o:spt="203" style="position:absolute;left:0pt;margin-left:82.3pt;margin-top:-57.35pt;height:73pt;width:382.35pt;mso-position-horizontal-relative:page;z-index:251663360;mso-width-relative:page;mso-height-relative:page;" coordorigin="1646,-1147" coordsize="7647,1460">
            <o:lock v:ext="edit"/>
            <v:shape id="_x0000_s1031" o:spid="_x0000_s1031" o:spt="75" type="#_x0000_t75" style="position:absolute;left:1646;top:-1033;height:1212;width:7647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2" o:spid="_x0000_s1032" o:spt="202" type="#_x0000_t202" style="position:absolute;left:1646;top:-1148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  <w:u w:val="single"/>
                      </w:rPr>
                      <w:t>wasted</w:t>
                    </w:r>
                    <w:r>
                      <w:rPr>
                        <w:sz w:val="21"/>
                      </w:rPr>
                      <w:t xml:space="preserve"> time</w:t>
                    </w:r>
                  </w:p>
                  <w:p>
                    <w:pPr>
                      <w:spacing w:before="55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a </w:t>
                    </w:r>
                    <w:r>
                      <w:rPr>
                        <w:sz w:val="21"/>
                        <w:u w:val="single"/>
                      </w:rPr>
                      <w:t>ploughed</w:t>
                    </w:r>
                    <w:r>
                      <w:rPr>
                        <w:sz w:val="21"/>
                      </w:rPr>
                      <w:t xml:space="preserve"> field</w:t>
                    </w:r>
                  </w:p>
                  <w:p>
                    <w:pPr>
                      <w:spacing w:before="56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a </w:t>
                    </w:r>
                    <w:r>
                      <w:rPr>
                        <w:sz w:val="21"/>
                        <w:u w:val="single"/>
                      </w:rPr>
                      <w:t>deserted</w:t>
                    </w:r>
                    <w:r>
                      <w:rPr>
                        <w:sz w:val="21"/>
                      </w:rPr>
                      <w:t xml:space="preserve"> car park</w:t>
                    </w:r>
                  </w:p>
                  <w:p>
                    <w:pPr>
                      <w:spacing w:before="56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 woman</w:t>
                    </w:r>
                    <w:r>
                      <w:rPr>
                        <w:sz w:val="21"/>
                        <w:u w:val="single"/>
                      </w:rPr>
                      <w:t xml:space="preserve"> called “Dragon Lady”</w:t>
                    </w:r>
                  </w:p>
                  <w:p>
                    <w:pPr>
                      <w:spacing w:before="55" w:line="253" w:lineRule="exact"/>
                      <w:ind w:left="5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3. The most surprising thing …</w:t>
                    </w:r>
                    <w:r>
                      <w:rPr>
                        <w:sz w:val="21"/>
                        <w:u w:val="single"/>
                      </w:rPr>
                      <w:t>, however,</w:t>
                    </w:r>
                    <w:r>
                      <w:rPr>
                        <w:sz w:val="21"/>
                      </w:rPr>
                      <w:t xml:space="preserve"> is that it can land anywhere</w:t>
                    </w:r>
                    <w:r>
                      <w:rPr>
                        <w:sz w:val="21"/>
                        <w:u w:val="single"/>
                      </w:rPr>
                      <w:t xml:space="preserve"> :</w:t>
                    </w:r>
                    <w:r>
                      <w:rPr>
                        <w:sz w:val="21"/>
                      </w:rPr>
                      <w:t xml:space="preserve"> on snow,</w:t>
                    </w:r>
                  </w:p>
                </w:txbxContent>
              </v:textbox>
            </v:shape>
          </v:group>
        </w:pict>
      </w:r>
      <w:r>
        <w:pict>
          <v:shape id="_x0000_s1033" o:spid="_x0000_s1033" style="position:absolute;left:0pt;margin-left:468.35pt;margin-top:-46.25pt;height:52.7pt;width:40.25pt;mso-position-horizontal-relative:page;z-index:-251922432;mso-width-relative:page;mso-height-relative:page;" fillcolor="#808080" filled="t" stroked="f" coordorigin="9367,-925" coordsize="805,1054" path="m9750,11l9755,43,9759,72,9763,99,9765,124,9811,126,9856,128,9899,128,9940,129,10014,118,10073,85,10116,31,10119,22,9930,22,9896,21,9855,19,9806,16,9750,11xm10172,-925l9388,-925,9388,-826,10088,-826,10087,-736,10086,-648,10085,-562,10083,-479,10081,-392,10079,-320,10077,-241,10075,-169,10072,-121,10065,-80,10054,-46,10040,-21,10021,-2,9996,12,9966,19,9930,22,10119,22,10143,-46,10154,-144,10155,-189,10158,-252,10159,-301,10161,-371,10163,-443,10164,-532,10166,-614,10168,-736,10170,-826,10172,-925xm10016,-429l9954,-400,9889,-371,9822,-341,9680,-281,9367,-153,9374,-127,9389,-75,9396,-49,10016,-323,10015,-339,10015,-362,10015,-392,10016,-429xm9523,-726l9513,-706,9503,-686,9493,-667,9483,-647,9540,-612,9602,-573,9666,-532,9734,-486,9804,-436,9815,-460,9826,-483,9837,-506,9847,-529,9794,-564,9734,-601,9669,-640,9523,-726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water, or</w:t>
      </w:r>
    </w:p>
    <w:p>
      <w:pPr>
        <w:pStyle w:val="3"/>
        <w:spacing w:before="56"/>
        <w:ind w:left="980"/>
      </w:pPr>
      <w:r>
        <w:t>even …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The most surprising thing … is </w:t>
      </w:r>
      <w:r>
        <w:rPr>
          <w:sz w:val="21"/>
          <w:u w:val="single"/>
        </w:rPr>
        <w:t>that it can land</w:t>
      </w:r>
      <w:r>
        <w:rPr>
          <w:spacing w:val="-14"/>
          <w:sz w:val="21"/>
          <w:u w:val="single"/>
        </w:rPr>
        <w:t xml:space="preserve"> </w:t>
      </w:r>
      <w:r>
        <w:rPr>
          <w:sz w:val="21"/>
          <w:u w:val="single"/>
        </w:rPr>
        <w:t>anywhere</w:t>
      </w:r>
    </w:p>
    <w:p>
      <w:pPr>
        <w:pStyle w:val="7"/>
        <w:numPr>
          <w:numId w:val="0"/>
        </w:numPr>
        <w:tabs>
          <w:tab w:val="left" w:pos="981"/>
        </w:tabs>
        <w:spacing w:before="55" w:after="0" w:line="240" w:lineRule="auto"/>
        <w:ind w:left="619" w:leftChars="0" w:right="0" w:rightChars="0"/>
        <w:jc w:val="left"/>
        <w:rPr>
          <w:rFonts w:hint="eastAsia" w:eastAsia="宋体"/>
          <w:sz w:val="21"/>
          <w:u w:val="single"/>
          <w:lang w:val="en-US" w:eastAsia="zh-CN"/>
        </w:rPr>
      </w:pPr>
      <w:r>
        <w:rPr>
          <w:rFonts w:hint="eastAsia" w:eastAsia="宋体"/>
          <w:sz w:val="21"/>
          <w:u w:val="single"/>
          <w:lang w:val="en-US" w:eastAsia="zh-CN"/>
        </w:rPr>
        <w:t xml:space="preserve">        上面那句话是表语从句 看that前面那个词是什么 如果是及物动词则是宾语从句</w:t>
      </w:r>
    </w:p>
    <w:p>
      <w:pPr>
        <w:pStyle w:val="7"/>
        <w:numPr>
          <w:numId w:val="0"/>
        </w:numPr>
        <w:tabs>
          <w:tab w:val="left" w:pos="981"/>
        </w:tabs>
        <w:spacing w:before="55" w:after="0" w:line="240" w:lineRule="auto"/>
        <w:ind w:left="619" w:leftChars="0" w:right="0" w:rightChars="0"/>
        <w:jc w:val="left"/>
        <w:rPr>
          <w:rFonts w:hint="default" w:eastAsia="宋体"/>
          <w:sz w:val="21"/>
          <w:u w:val="single"/>
          <w:lang w:val="en-US" w:eastAsia="zh-CN"/>
        </w:rPr>
      </w:pPr>
      <w:r>
        <w:rPr>
          <w:rFonts w:hint="eastAsia" w:eastAsia="宋体"/>
          <w:sz w:val="21"/>
          <w:u w:val="single"/>
          <w:lang w:val="en-US" w:eastAsia="zh-CN"/>
        </w:rPr>
        <w:t>如果是系动词则是表语从句</w:t>
      </w:r>
    </w:p>
    <w:p>
      <w:pPr>
        <w:pStyle w:val="3"/>
        <w:spacing w:before="51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表语从句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Captain</w:t>
      </w:r>
      <w:r>
        <w:rPr>
          <w:spacing w:val="23"/>
          <w:sz w:val="21"/>
        </w:rPr>
        <w:t xml:space="preserve"> </w:t>
      </w:r>
      <w:r>
        <w:rPr>
          <w:spacing w:val="-3"/>
          <w:sz w:val="21"/>
        </w:rPr>
        <w:t>Fawcett’s</w:t>
      </w:r>
      <w:r>
        <w:rPr>
          <w:spacing w:val="23"/>
          <w:sz w:val="21"/>
        </w:rPr>
        <w:t xml:space="preserve"> </w:t>
      </w:r>
      <w:r>
        <w:rPr>
          <w:sz w:val="21"/>
        </w:rPr>
        <w:t>first</w:t>
      </w:r>
      <w:r>
        <w:rPr>
          <w:spacing w:val="24"/>
          <w:sz w:val="21"/>
        </w:rPr>
        <w:t xml:space="preserve"> </w:t>
      </w:r>
      <w:r>
        <w:rPr>
          <w:sz w:val="21"/>
        </w:rPr>
        <w:t>passenger</w:t>
      </w:r>
      <w:r>
        <w:rPr>
          <w:spacing w:val="25"/>
          <w:sz w:val="21"/>
        </w:rPr>
        <w:t xml:space="preserve"> </w:t>
      </w:r>
      <w:r>
        <w:rPr>
          <w:sz w:val="21"/>
        </w:rPr>
        <w:t>was</w:t>
      </w:r>
      <w:r>
        <w:rPr>
          <w:spacing w:val="23"/>
          <w:sz w:val="21"/>
        </w:rPr>
        <w:t xml:space="preserve"> </w:t>
      </w:r>
      <w:r>
        <w:rPr>
          <w:sz w:val="21"/>
        </w:rPr>
        <w:t>a</w:t>
      </w:r>
      <w:r>
        <w:rPr>
          <w:spacing w:val="23"/>
          <w:sz w:val="21"/>
        </w:rPr>
        <w:t xml:space="preserve"> </w:t>
      </w:r>
      <w:r>
        <w:rPr>
          <w:sz w:val="21"/>
        </w:rPr>
        <w:t>doctor</w:t>
      </w:r>
      <w:r>
        <w:rPr>
          <w:spacing w:val="29"/>
          <w:sz w:val="21"/>
        </w:rPr>
        <w:t xml:space="preserve"> </w:t>
      </w:r>
      <w:r>
        <w:rPr>
          <w:sz w:val="21"/>
          <w:u w:val="single"/>
        </w:rPr>
        <w:t>who</w:t>
      </w:r>
      <w:r>
        <w:rPr>
          <w:spacing w:val="22"/>
          <w:sz w:val="21"/>
          <w:u w:val="single"/>
        </w:rPr>
        <w:t xml:space="preserve"> </w:t>
      </w:r>
      <w:r>
        <w:rPr>
          <w:sz w:val="21"/>
          <w:u w:val="single"/>
        </w:rPr>
        <w:t>flew</w:t>
      </w:r>
      <w:r>
        <w:rPr>
          <w:spacing w:val="25"/>
          <w:sz w:val="21"/>
          <w:u w:val="single"/>
        </w:rPr>
        <w:t xml:space="preserve"> </w:t>
      </w:r>
      <w:r>
        <w:rPr>
          <w:sz w:val="21"/>
          <w:u w:val="single"/>
        </w:rPr>
        <w:t>from</w:t>
      </w:r>
      <w:r>
        <w:rPr>
          <w:spacing w:val="23"/>
          <w:sz w:val="21"/>
          <w:u w:val="single"/>
        </w:rPr>
        <w:t xml:space="preserve"> </w:t>
      </w:r>
      <w:r>
        <w:rPr>
          <w:sz w:val="21"/>
          <w:u w:val="single"/>
        </w:rPr>
        <w:t>Birmingham</w:t>
      </w:r>
      <w:r>
        <w:rPr>
          <w:spacing w:val="24"/>
          <w:sz w:val="21"/>
          <w:u w:val="single"/>
        </w:rPr>
        <w:t xml:space="preserve"> </w:t>
      </w:r>
      <w:r>
        <w:rPr>
          <w:sz w:val="21"/>
          <w:u w:val="single"/>
        </w:rPr>
        <w:t>to</w:t>
      </w:r>
      <w:r>
        <w:rPr>
          <w:spacing w:val="23"/>
          <w:sz w:val="21"/>
          <w:u w:val="single"/>
        </w:rPr>
        <w:t xml:space="preserve"> </w:t>
      </w:r>
      <w:r>
        <w:rPr>
          <w:sz w:val="21"/>
          <w:u w:val="single"/>
        </w:rPr>
        <w:t>a</w:t>
      </w:r>
      <w:r>
        <w:rPr>
          <w:spacing w:val="24"/>
          <w:sz w:val="21"/>
          <w:u w:val="single"/>
        </w:rPr>
        <w:t xml:space="preserve"> </w:t>
      </w:r>
      <w:r>
        <w:rPr>
          <w:sz w:val="21"/>
          <w:u w:val="single"/>
        </w:rPr>
        <w:t>lonely</w:t>
      </w:r>
    </w:p>
    <w:p>
      <w:pPr>
        <w:pStyle w:val="3"/>
        <w:spacing w:before="56"/>
        <w:ind w:left="980"/>
      </w:pPr>
      <w:r>
        <w:rPr>
          <w:rFonts w:ascii="Times New Roman" w:hAnsi="Times New Roman"/>
          <w:spacing w:val="-53"/>
          <w:w w:val="100"/>
          <w:u w:val="single"/>
        </w:rPr>
        <w:t xml:space="preserve"> </w:t>
      </w:r>
      <w:r>
        <w:rPr>
          <w:u w:val="single"/>
        </w:rPr>
        <w:t>village …</w:t>
      </w:r>
    </w:p>
    <w:p>
      <w:pPr>
        <w:pStyle w:val="3"/>
        <w:spacing w:before="50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定语从句</w:t>
      </w:r>
    </w:p>
    <w:p>
      <w:pPr>
        <w:pStyle w:val="3"/>
        <w:tabs>
          <w:tab w:val="left" w:pos="1731"/>
          <w:tab w:val="left" w:pos="2360"/>
        </w:tabs>
        <w:spacing w:before="48" w:line="292" w:lineRule="auto"/>
        <w:ind w:left="682" w:right="5898"/>
      </w:pPr>
      <w:r>
        <w:t>fly</w:t>
      </w:r>
      <w:r>
        <w:tab/>
      </w:r>
      <w:r>
        <w:t>flew</w:t>
      </w:r>
      <w:r>
        <w:tab/>
      </w:r>
      <w:r>
        <w:rPr>
          <w:spacing w:val="-4"/>
        </w:rPr>
        <w:t xml:space="preserve">flown </w:t>
      </w:r>
      <w:r>
        <w:t>from … to</w:t>
      </w:r>
      <w:r>
        <w:rPr>
          <w:spacing w:val="-5"/>
        </w:rPr>
        <w:t xml:space="preserve"> </w:t>
      </w:r>
      <w:r>
        <w:t>…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0" w:after="0" w:line="292" w:lineRule="auto"/>
        <w:ind w:left="682" w:right="1973" w:hanging="63"/>
        <w:jc w:val="left"/>
        <w:rPr>
          <w:sz w:val="21"/>
        </w:rPr>
      </w:pPr>
      <w:r>
        <w:rPr>
          <w:sz w:val="21"/>
          <w:u w:val="single"/>
        </w:rPr>
        <w:t>Since then</w:t>
      </w:r>
      <w:r>
        <w:rPr>
          <w:sz w:val="21"/>
        </w:rPr>
        <w:t xml:space="preserve">, Captain </w:t>
      </w:r>
      <w:r>
        <w:rPr>
          <w:spacing w:val="-3"/>
          <w:sz w:val="21"/>
        </w:rPr>
        <w:t xml:space="preserve">Fawcett </w:t>
      </w:r>
      <w:r>
        <w:rPr>
          <w:sz w:val="21"/>
          <w:u w:val="single"/>
        </w:rPr>
        <w:t>has flown</w:t>
      </w:r>
      <w:r>
        <w:rPr>
          <w:sz w:val="21"/>
        </w:rPr>
        <w:t xml:space="preserve"> passengers to </w:t>
      </w:r>
      <w:r>
        <w:rPr>
          <w:spacing w:val="-3"/>
          <w:sz w:val="21"/>
        </w:rPr>
        <w:t xml:space="preserve">many </w:t>
      </w:r>
      <w:r>
        <w:rPr>
          <w:sz w:val="21"/>
        </w:rPr>
        <w:t xml:space="preserve">… places. He has lived in Beijing </w:t>
      </w:r>
      <w:r>
        <w:rPr>
          <w:sz w:val="21"/>
          <w:u w:val="single"/>
        </w:rPr>
        <w:t>since</w:t>
      </w:r>
      <w:r>
        <w:rPr>
          <w:spacing w:val="-6"/>
          <w:sz w:val="21"/>
          <w:u w:val="single"/>
        </w:rPr>
        <w:t xml:space="preserve"> </w:t>
      </w:r>
      <w:r>
        <w:rPr>
          <w:sz w:val="21"/>
          <w:u w:val="single"/>
        </w:rPr>
        <w:t>1993</w:t>
      </w:r>
      <w:r>
        <w:rPr>
          <w:sz w:val="21"/>
        </w:rPr>
        <w:t>.</w:t>
      </w:r>
    </w:p>
    <w:p>
      <w:pPr>
        <w:pStyle w:val="3"/>
        <w:spacing w:line="255" w:lineRule="exact"/>
        <w:ind w:left="2572"/>
      </w:pPr>
      <w:r>
        <w:rPr>
          <w:u w:val="single"/>
        </w:rPr>
        <w:t>for 20 years</w:t>
      </w:r>
      <w:r>
        <w:t>.</w:t>
      </w:r>
    </w:p>
    <w:p>
      <w:pPr>
        <w:pStyle w:val="3"/>
        <w:spacing w:before="54"/>
        <w:ind w:left="682"/>
      </w:pPr>
      <w:r>
        <w:t xml:space="preserve">He has lived in Beijing </w:t>
      </w:r>
      <w:r>
        <w:rPr>
          <w:u w:val="single"/>
        </w:rPr>
        <w:t>since he was born</w:t>
      </w:r>
      <w:r>
        <w:t>.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57" w:after="0" w:line="292" w:lineRule="auto"/>
        <w:ind w:left="980" w:right="174" w:hanging="360"/>
        <w:jc w:val="left"/>
        <w:rPr>
          <w:sz w:val="21"/>
        </w:rPr>
      </w:pPr>
      <w:r>
        <w:rPr>
          <w:sz w:val="21"/>
        </w:rPr>
        <w:t xml:space="preserve">Once he landed on … </w:t>
      </w:r>
      <w:r>
        <w:rPr>
          <w:sz w:val="21"/>
          <w:u w:val="single"/>
        </w:rPr>
        <w:t>a block of flats</w:t>
      </w:r>
      <w:r>
        <w:rPr>
          <w:sz w:val="21"/>
        </w:rPr>
        <w:t xml:space="preserve"> and on another occasion, he landed in </w:t>
      </w:r>
      <w:r>
        <w:rPr>
          <w:sz w:val="21"/>
          <w:u w:val="single"/>
        </w:rPr>
        <w:t>a deserted car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park</w:t>
      </w:r>
      <w:r>
        <w:rPr>
          <w:sz w:val="21"/>
        </w:rPr>
        <w:t>.</w:t>
      </w:r>
    </w:p>
    <w:p>
      <w:pPr>
        <w:pStyle w:val="3"/>
        <w:spacing w:line="255" w:lineRule="exact"/>
        <w:ind w:left="682"/>
        <w:rPr>
          <w:rFonts w:hint="default" w:eastAsia="宋体"/>
          <w:color w:val="0000FF"/>
          <w:lang w:val="en-US" w:eastAsia="zh-CN"/>
        </w:rPr>
      </w:pPr>
      <w:r>
        <w:t>once … and on another occasion …</w:t>
      </w:r>
      <w:r>
        <w:rPr>
          <w:rFonts w:hint="eastAsia" w:eastAsia="宋体"/>
          <w:lang w:val="en-US" w:eastAsia="zh-CN"/>
        </w:rPr>
        <w:t xml:space="preserve"> </w:t>
      </w:r>
      <w:bookmarkStart w:id="0" w:name="_GoBack"/>
      <w:r>
        <w:rPr>
          <w:rFonts w:hint="eastAsia" w:eastAsia="宋体"/>
          <w:color w:val="0000FF"/>
          <w:lang w:val="en-US" w:eastAsia="zh-CN"/>
        </w:rPr>
        <w:t>一次 另一次</w:t>
      </w:r>
    </w:p>
    <w:bookmarkEnd w:id="0"/>
    <w:p>
      <w:pPr>
        <w:pStyle w:val="7"/>
        <w:numPr>
          <w:ilvl w:val="0"/>
          <w:numId w:val="2"/>
        </w:numPr>
        <w:tabs>
          <w:tab w:val="left" w:pos="981"/>
        </w:tabs>
        <w:spacing w:before="55" w:after="0" w:line="292" w:lineRule="auto"/>
        <w:ind w:left="680" w:right="3775" w:hanging="60"/>
        <w:jc w:val="left"/>
        <w:rPr>
          <w:sz w:val="21"/>
        </w:rPr>
      </w:pPr>
      <w:r>
        <w:rPr>
          <w:sz w:val="21"/>
        </w:rPr>
        <w:t xml:space="preserve">Captain </w:t>
      </w:r>
      <w:r>
        <w:rPr>
          <w:spacing w:val="-3"/>
          <w:sz w:val="21"/>
        </w:rPr>
        <w:t xml:space="preserve">Fawcett </w:t>
      </w:r>
      <w:r>
        <w:rPr>
          <w:sz w:val="21"/>
          <w:u w:val="single"/>
        </w:rPr>
        <w:t>has just refused</w:t>
      </w:r>
      <w:r>
        <w:rPr>
          <w:sz w:val="21"/>
        </w:rPr>
        <w:t xml:space="preserve"> a … request … refuse a</w:t>
      </w:r>
      <w:r>
        <w:rPr>
          <w:spacing w:val="-6"/>
          <w:sz w:val="21"/>
        </w:rPr>
        <w:t xml:space="preserve"> </w:t>
      </w:r>
      <w:r>
        <w:rPr>
          <w:sz w:val="21"/>
        </w:rPr>
        <w:t>request</w:t>
      </w:r>
    </w:p>
    <w:p>
      <w:pPr>
        <w:pStyle w:val="3"/>
        <w:spacing w:line="262" w:lineRule="exact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现在完成时</w:t>
      </w:r>
    </w:p>
    <w:p>
      <w:pPr>
        <w:pStyle w:val="3"/>
        <w:tabs>
          <w:tab w:val="left" w:pos="1984"/>
          <w:tab w:val="left" w:pos="2617"/>
          <w:tab w:val="left" w:pos="3452"/>
          <w:tab w:val="left" w:pos="3977"/>
        </w:tabs>
        <w:spacing w:before="49"/>
        <w:ind w:left="682"/>
      </w:pPr>
      <w:r>
        <w:t>have/has</w:t>
      </w:r>
      <w:r>
        <w:tab/>
      </w:r>
      <w:r>
        <w:t>+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>just</w:t>
      </w:r>
      <w:r>
        <w:rPr>
          <w:u w:val="single"/>
        </w:rPr>
        <w:tab/>
      </w:r>
      <w:r>
        <w:t>+</w:t>
      </w:r>
      <w:r>
        <w:tab/>
      </w:r>
      <w:r>
        <w:t>done</w:t>
      </w:r>
    </w:p>
    <w:p>
      <w:pPr>
        <w:spacing w:after="0"/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rPr>
          <w:sz w:val="15"/>
        </w:rPr>
      </w:pPr>
    </w:p>
    <w:p>
      <w:pPr>
        <w:pStyle w:val="3"/>
        <w:spacing w:before="59" w:line="292" w:lineRule="auto"/>
        <w:ind w:left="2675" w:right="5230" w:hanging="104"/>
      </w:pPr>
      <w:r>
        <w:t>already ever never</w:t>
      </w:r>
    </w:p>
    <w:p>
      <w:pPr>
        <w:pStyle w:val="7"/>
        <w:numPr>
          <w:ilvl w:val="0"/>
          <w:numId w:val="2"/>
        </w:numPr>
        <w:tabs>
          <w:tab w:val="left" w:pos="470"/>
        </w:tabs>
        <w:spacing w:before="0" w:after="0" w:line="292" w:lineRule="auto"/>
        <w:ind w:left="680" w:right="3359" w:hanging="420"/>
        <w:jc w:val="left"/>
        <w:rPr>
          <w:sz w:val="21"/>
        </w:rPr>
      </w:pPr>
      <w:r>
        <w:rPr>
          <w:sz w:val="21"/>
        </w:rPr>
        <w:t xml:space="preserve">The man wanted to fly to </w:t>
      </w:r>
      <w:r>
        <w:rPr>
          <w:sz w:val="21"/>
          <w:u w:val="single"/>
        </w:rPr>
        <w:t>Rockall, a lonely island in the Atlantic Ocean</w:t>
      </w:r>
      <w:r>
        <w:rPr>
          <w:sz w:val="21"/>
        </w:rPr>
        <w:t xml:space="preserve">, but Captain … did not </w:t>
      </w:r>
      <w:r>
        <w:rPr>
          <w:spacing w:val="-3"/>
          <w:sz w:val="21"/>
        </w:rPr>
        <w:t xml:space="preserve">take </w:t>
      </w:r>
      <w:r>
        <w:rPr>
          <w:sz w:val="21"/>
        </w:rPr>
        <w:t>him</w:t>
      </w:r>
      <w:r>
        <w:rPr>
          <w:spacing w:val="-29"/>
          <w:sz w:val="21"/>
        </w:rPr>
        <w:t xml:space="preserve"> </w:t>
      </w:r>
      <w:r>
        <w:rPr>
          <w:sz w:val="21"/>
        </w:rPr>
        <w:t>because the trip was …</w:t>
      </w:r>
      <w:r>
        <w:rPr>
          <w:spacing w:val="-7"/>
          <w:sz w:val="21"/>
        </w:rPr>
        <w:t xml:space="preserve"> </w:t>
      </w:r>
      <w:r>
        <w:rPr>
          <w:sz w:val="21"/>
        </w:rPr>
        <w:t>dangerous.</w:t>
      </w:r>
    </w:p>
    <w:p>
      <w:pPr>
        <w:pStyle w:val="3"/>
        <w:spacing w:line="262" w:lineRule="exact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同位语</w:t>
      </w:r>
    </w:p>
    <w:p>
      <w:pPr>
        <w:pStyle w:val="3"/>
        <w:spacing w:before="46"/>
        <w:ind w:left="680"/>
      </w:pPr>
      <w:r>
        <w:t>… but … because …</w:t>
      </w:r>
    </w:p>
    <w:p>
      <w:pPr>
        <w:pStyle w:val="2"/>
        <w:spacing w:before="50"/>
        <w:ind w:left="2857" w:right="2416"/>
        <w:jc w:val="center"/>
        <w:rPr>
          <w:rFonts w:hint="eastAsia" w:ascii="宋体" w:eastAsia="宋体"/>
        </w:rPr>
      </w:pPr>
      <w:r>
        <w:t xml:space="preserve">Lesson 29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8"/>
        <w:ind w:left="260"/>
      </w:pPr>
      <w:r>
        <w:rPr>
          <w:u w:val="single"/>
        </w:rPr>
        <w:t>Since then</w:t>
      </w:r>
      <w:r>
        <w:t>, Captain Fawcett has flown passengers to many … places.</w:t>
      </w:r>
    </w:p>
    <w:p>
      <w:pPr>
        <w:pStyle w:val="3"/>
        <w:spacing w:before="51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现在完成时</w:t>
      </w:r>
    </w:p>
    <w:p>
      <w:pPr>
        <w:pStyle w:val="3"/>
        <w:spacing w:before="48"/>
        <w:ind w:left="260"/>
      </w:pPr>
      <w:r>
        <w:t xml:space="preserve">He has lived in Beijing </w:t>
      </w:r>
      <w:r>
        <w:rPr>
          <w:u w:val="single"/>
        </w:rPr>
        <w:t>since 1993</w:t>
      </w:r>
      <w:r>
        <w:t>.</w:t>
      </w:r>
    </w:p>
    <w:p>
      <w:pPr>
        <w:pStyle w:val="3"/>
        <w:spacing w:before="56"/>
        <w:ind w:left="2257"/>
      </w:pPr>
      <w:r>
        <w:rPr>
          <w:u w:val="single"/>
        </w:rPr>
        <w:t>since he was born</w:t>
      </w:r>
      <w:r>
        <w:t>.</w:t>
      </w:r>
    </w:p>
    <w:p>
      <w:pPr>
        <w:pStyle w:val="3"/>
        <w:tabs>
          <w:tab w:val="left" w:pos="4176"/>
        </w:tabs>
        <w:spacing w:before="56"/>
        <w:ind w:left="260"/>
      </w:pPr>
      <w:r>
        <w:t>It is the most instructive lecture</w:t>
      </w:r>
      <w:r>
        <w:rPr>
          <w:spacing w:val="-1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since I came to this</w:t>
      </w:r>
      <w:r>
        <w:rPr>
          <w:spacing w:val="-3"/>
        </w:rPr>
        <w:t xml:space="preserve"> </w:t>
      </w:r>
      <w:r>
        <w:t>school.</w:t>
      </w:r>
    </w:p>
    <w:p>
      <w:pPr>
        <w:pStyle w:val="7"/>
        <w:numPr>
          <w:ilvl w:val="1"/>
          <w:numId w:val="2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attended</w:t>
      </w:r>
    </w:p>
    <w:p>
      <w:pPr>
        <w:pStyle w:val="7"/>
        <w:numPr>
          <w:ilvl w:val="1"/>
          <w:numId w:val="2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had</w:t>
      </w:r>
      <w:r>
        <w:rPr>
          <w:spacing w:val="-7"/>
          <w:sz w:val="21"/>
        </w:rPr>
        <w:t xml:space="preserve"> </w:t>
      </w:r>
      <w:r>
        <w:rPr>
          <w:sz w:val="21"/>
        </w:rPr>
        <w:t>attended</w:t>
      </w:r>
    </w:p>
    <w:p>
      <w:pPr>
        <w:pStyle w:val="7"/>
        <w:numPr>
          <w:ilvl w:val="1"/>
          <w:numId w:val="2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am</w:t>
      </w:r>
      <w:r>
        <w:rPr>
          <w:spacing w:val="-9"/>
          <w:sz w:val="21"/>
        </w:rPr>
        <w:t xml:space="preserve"> </w:t>
      </w:r>
      <w:r>
        <w:rPr>
          <w:sz w:val="21"/>
        </w:rPr>
        <w:t>attending</w:t>
      </w:r>
    </w:p>
    <w:p>
      <w:pPr>
        <w:pStyle w:val="7"/>
        <w:numPr>
          <w:ilvl w:val="1"/>
          <w:numId w:val="2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5814" w:firstLine="1079"/>
        <w:jc w:val="left"/>
        <w:rPr>
          <w:sz w:val="21"/>
        </w:rPr>
      </w:pPr>
      <w:r>
        <w:rPr>
          <w:sz w:val="21"/>
        </w:rPr>
        <w:t xml:space="preserve">have </w:t>
      </w:r>
      <w:r>
        <w:rPr>
          <w:spacing w:val="-4"/>
          <w:sz w:val="21"/>
        </w:rPr>
        <w:t xml:space="preserve">attended </w:t>
      </w:r>
      <w:r>
        <w:rPr>
          <w:sz w:val="21"/>
        </w:rPr>
        <w:t>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湖</w:t>
      </w:r>
      <w:r>
        <w:rPr>
          <w:rFonts w:hint="eastAsia" w:ascii="宋体" w:eastAsia="宋体"/>
          <w:sz w:val="21"/>
        </w:rPr>
        <w:t>南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30)</w:t>
      </w:r>
    </w:p>
    <w:p>
      <w:pPr>
        <w:pStyle w:val="3"/>
        <w:tabs>
          <w:tab w:val="left" w:pos="4177"/>
        </w:tabs>
        <w:spacing w:line="250" w:lineRule="exact"/>
        <w:ind w:left="260"/>
      </w:pPr>
      <w:r>
        <w:drawing>
          <wp:anchor distT="0" distB="0" distL="0" distR="0" simplePos="0" relativeHeight="251395072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95250</wp:posOffset>
            </wp:positionV>
            <wp:extent cx="4855210" cy="769620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4" o:spid="_x0000_s1034" style="position:absolute;left:0pt;margin-left:468.35pt;margin-top:12.85pt;height:52.7pt;width:40.25pt;mso-position-horizontal-relative:page;z-index:251666432;mso-width-relative:page;mso-height-relative:page;" fillcolor="#808080" filled="t" stroked="f" coordorigin="9367,257" coordsize="805,1054" path="m9750,1193l9755,1225,9759,1255,9763,1282,9765,1306,9811,1309,9856,1310,9899,1311,9940,1311,10014,1300,10073,1268,10116,1213,10119,1204,9930,1204,9896,1204,9855,1202,9806,1198,9750,1193xm10172,257l9388,257,9388,357,10088,357,10087,447,10086,535,10085,620,10083,703,10081,790,10079,863,10077,941,10075,1013,10072,1062,10065,1103,10054,1136,10040,1162,10021,1181,9996,1194,9966,1202,9930,1204,10119,1204,10143,1137,10154,1039,10155,994,10158,930,10159,881,10161,812,10163,740,10164,651,10166,569,10168,447,10170,357,10172,257xm10016,753l9954,782,9889,812,9822,841,9680,902,9367,1029,9374,1055,9389,1108,9396,1134,10016,859,10015,843,10015,820,10015,790,10016,753xm9523,457l9513,476,9503,496,9493,516,9483,536,9540,571,9602,609,9666,651,9734,696,9804,746,9815,723,9826,700,9837,677,9847,654,9794,618,9734,581,9669,542,9523,457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It is the most instructive lecture</w:t>
      </w:r>
      <w:r>
        <w:rPr>
          <w:spacing w:val="-1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since I came to this</w:t>
      </w:r>
      <w:r>
        <w:rPr>
          <w:spacing w:val="-3"/>
        </w:rPr>
        <w:t xml:space="preserve"> </w:t>
      </w:r>
      <w:r>
        <w:t>school.</w:t>
      </w:r>
    </w:p>
    <w:p>
      <w:pPr>
        <w:pStyle w:val="7"/>
        <w:numPr>
          <w:ilvl w:val="0"/>
          <w:numId w:val="3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attended</w:t>
      </w:r>
    </w:p>
    <w:p>
      <w:pPr>
        <w:pStyle w:val="7"/>
        <w:numPr>
          <w:ilvl w:val="0"/>
          <w:numId w:val="3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had</w:t>
      </w:r>
      <w:r>
        <w:rPr>
          <w:spacing w:val="-7"/>
          <w:sz w:val="21"/>
        </w:rPr>
        <w:t xml:space="preserve"> </w:t>
      </w:r>
      <w:r>
        <w:rPr>
          <w:sz w:val="21"/>
        </w:rPr>
        <w:t>attended</w:t>
      </w:r>
    </w:p>
    <w:p>
      <w:pPr>
        <w:pStyle w:val="7"/>
        <w:numPr>
          <w:ilvl w:val="0"/>
          <w:numId w:val="3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am</w:t>
      </w:r>
      <w:r>
        <w:rPr>
          <w:spacing w:val="-9"/>
          <w:sz w:val="21"/>
        </w:rPr>
        <w:t xml:space="preserve"> </w:t>
      </w:r>
      <w:r>
        <w:rPr>
          <w:sz w:val="21"/>
        </w:rPr>
        <w:t>attending</w:t>
      </w:r>
    </w:p>
    <w:p>
      <w:pPr>
        <w:pStyle w:val="7"/>
        <w:numPr>
          <w:ilvl w:val="0"/>
          <w:numId w:val="3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5814" w:firstLine="1079"/>
        <w:jc w:val="left"/>
        <w:rPr>
          <w:sz w:val="21"/>
        </w:rPr>
      </w:pPr>
      <w:r>
        <w:rPr>
          <w:sz w:val="21"/>
        </w:rPr>
        <w:t xml:space="preserve">have </w:t>
      </w:r>
      <w:r>
        <w:rPr>
          <w:spacing w:val="-4"/>
          <w:sz w:val="21"/>
        </w:rPr>
        <w:t xml:space="preserve">attended </w:t>
      </w:r>
      <w:r>
        <w:rPr>
          <w:sz w:val="21"/>
        </w:rPr>
        <w:t>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湖</w:t>
      </w:r>
      <w:r>
        <w:rPr>
          <w:rFonts w:hint="eastAsia" w:ascii="宋体" w:eastAsia="宋体"/>
          <w:sz w:val="21"/>
        </w:rPr>
        <w:t>南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30)</w:t>
      </w:r>
    </w:p>
    <w:p>
      <w:pPr>
        <w:pStyle w:val="3"/>
        <w:tabs>
          <w:tab w:val="left" w:pos="2134"/>
        </w:tabs>
        <w:spacing w:line="250" w:lineRule="exact"/>
        <w:ind w:left="260"/>
      </w:pPr>
      <w:r>
        <w:t>His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novel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good reviews since it came out last</w:t>
      </w:r>
      <w:r>
        <w:rPr>
          <w:spacing w:val="-8"/>
        </w:rPr>
        <w:t xml:space="preserve"> </w:t>
      </w:r>
      <w:r>
        <w:t>month.</w:t>
      </w:r>
    </w:p>
    <w:p>
      <w:pPr>
        <w:pStyle w:val="7"/>
        <w:numPr>
          <w:ilvl w:val="0"/>
          <w:numId w:val="4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receives</w:t>
      </w:r>
    </w:p>
    <w:p>
      <w:pPr>
        <w:pStyle w:val="7"/>
        <w:numPr>
          <w:ilvl w:val="0"/>
          <w:numId w:val="4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receiving</w:t>
      </w:r>
    </w:p>
    <w:p>
      <w:pPr>
        <w:pStyle w:val="7"/>
        <w:numPr>
          <w:ilvl w:val="0"/>
          <w:numId w:val="4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will</w:t>
      </w:r>
      <w:r>
        <w:rPr>
          <w:spacing w:val="-7"/>
          <w:sz w:val="21"/>
        </w:rPr>
        <w:t xml:space="preserve"> </w:t>
      </w:r>
      <w:r>
        <w:rPr>
          <w:sz w:val="21"/>
        </w:rPr>
        <w:t>receive</w:t>
      </w:r>
    </w:p>
    <w:p>
      <w:pPr>
        <w:pStyle w:val="7"/>
        <w:numPr>
          <w:ilvl w:val="0"/>
          <w:numId w:val="4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5976" w:firstLine="1079"/>
        <w:jc w:val="left"/>
        <w:rPr>
          <w:sz w:val="21"/>
        </w:rPr>
      </w:pPr>
      <w:r>
        <w:rPr>
          <w:sz w:val="21"/>
        </w:rPr>
        <w:t xml:space="preserve">has </w:t>
      </w:r>
      <w:r>
        <w:rPr>
          <w:spacing w:val="-3"/>
          <w:sz w:val="21"/>
        </w:rPr>
        <w:t xml:space="preserve">received </w:t>
      </w:r>
      <w:r>
        <w:rPr>
          <w:sz w:val="21"/>
        </w:rPr>
        <w:t>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陕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12)</w:t>
      </w:r>
    </w:p>
    <w:p>
      <w:pPr>
        <w:pStyle w:val="3"/>
        <w:tabs>
          <w:tab w:val="left" w:pos="2134"/>
        </w:tabs>
        <w:spacing w:line="250" w:lineRule="exact"/>
        <w:ind w:left="260"/>
      </w:pPr>
      <w:r>
        <w:t>His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novel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good reviews </w:t>
      </w:r>
      <w:r>
        <w:rPr>
          <w:u w:val="single"/>
        </w:rPr>
        <w:t>since it came</w:t>
      </w:r>
      <w:r>
        <w:t xml:space="preserve"> out last</w:t>
      </w:r>
      <w:r>
        <w:rPr>
          <w:spacing w:val="-7"/>
        </w:rPr>
        <w:t xml:space="preserve"> </w:t>
      </w:r>
      <w:r>
        <w:t>month.</w:t>
      </w:r>
    </w:p>
    <w:p>
      <w:pPr>
        <w:pStyle w:val="7"/>
        <w:numPr>
          <w:ilvl w:val="0"/>
          <w:numId w:val="5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receives</w:t>
      </w:r>
    </w:p>
    <w:p>
      <w:pPr>
        <w:pStyle w:val="7"/>
        <w:numPr>
          <w:ilvl w:val="0"/>
          <w:numId w:val="5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receiving</w:t>
      </w:r>
    </w:p>
    <w:p>
      <w:pPr>
        <w:pStyle w:val="7"/>
        <w:numPr>
          <w:ilvl w:val="0"/>
          <w:numId w:val="5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will</w:t>
      </w:r>
      <w:r>
        <w:rPr>
          <w:spacing w:val="-7"/>
          <w:sz w:val="21"/>
        </w:rPr>
        <w:t xml:space="preserve"> </w:t>
      </w:r>
      <w:r>
        <w:rPr>
          <w:sz w:val="21"/>
        </w:rPr>
        <w:t>receive</w:t>
      </w:r>
    </w:p>
    <w:p>
      <w:pPr>
        <w:pStyle w:val="7"/>
        <w:numPr>
          <w:ilvl w:val="0"/>
          <w:numId w:val="5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5976" w:firstLine="1079"/>
        <w:jc w:val="left"/>
        <w:rPr>
          <w:sz w:val="21"/>
        </w:rPr>
      </w:pPr>
      <w:r>
        <w:rPr>
          <w:sz w:val="21"/>
        </w:rPr>
        <w:t xml:space="preserve">has </w:t>
      </w:r>
      <w:r>
        <w:rPr>
          <w:spacing w:val="-3"/>
          <w:sz w:val="21"/>
        </w:rPr>
        <w:t xml:space="preserve">received </w:t>
      </w:r>
      <w:r>
        <w:rPr>
          <w:sz w:val="21"/>
        </w:rPr>
        <w:t>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陕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12)</w:t>
      </w:r>
    </w:p>
    <w:p>
      <w:pPr>
        <w:pStyle w:val="7"/>
        <w:numPr>
          <w:ilvl w:val="0"/>
          <w:numId w:val="6"/>
        </w:numPr>
        <w:tabs>
          <w:tab w:val="left" w:pos="980"/>
          <w:tab w:val="left" w:pos="981"/>
        </w:tabs>
        <w:spacing w:before="0" w:after="0" w:line="292" w:lineRule="auto"/>
        <w:ind w:left="980" w:right="176" w:hanging="360"/>
        <w:jc w:val="left"/>
        <w:rPr>
          <w:sz w:val="21"/>
        </w:rPr>
      </w:pPr>
      <w:r>
        <w:rPr>
          <w:sz w:val="21"/>
        </w:rPr>
        <w:t xml:space="preserve">The man wanted to fly to Rockall, a lonely island in the </w:t>
      </w:r>
      <w:r>
        <w:rPr>
          <w:spacing w:val="-3"/>
          <w:sz w:val="21"/>
        </w:rPr>
        <w:t xml:space="preserve">Atlantic </w:t>
      </w:r>
      <w:r>
        <w:rPr>
          <w:sz w:val="21"/>
        </w:rPr>
        <w:t xml:space="preserve">Ocean, but Captain … did not </w:t>
      </w:r>
      <w:r>
        <w:rPr>
          <w:spacing w:val="-3"/>
          <w:sz w:val="21"/>
        </w:rPr>
        <w:t xml:space="preserve">take </w:t>
      </w:r>
      <w:r>
        <w:rPr>
          <w:sz w:val="21"/>
        </w:rPr>
        <w:t xml:space="preserve">him because </w:t>
      </w:r>
      <w:r>
        <w:rPr>
          <w:spacing w:val="-2"/>
          <w:sz w:val="21"/>
        </w:rPr>
        <w:t xml:space="preserve">the </w:t>
      </w:r>
      <w:r>
        <w:rPr>
          <w:sz w:val="21"/>
        </w:rPr>
        <w:t>trip was too</w:t>
      </w:r>
      <w:r>
        <w:rPr>
          <w:spacing w:val="-2"/>
          <w:sz w:val="21"/>
        </w:rPr>
        <w:t xml:space="preserve"> </w:t>
      </w:r>
      <w:r>
        <w:rPr>
          <w:sz w:val="21"/>
        </w:rPr>
        <w:t>dangerous.</w:t>
      </w:r>
    </w:p>
    <w:p>
      <w:pPr>
        <w:pStyle w:val="7"/>
        <w:numPr>
          <w:ilvl w:val="0"/>
          <w:numId w:val="6"/>
        </w:numPr>
        <w:tabs>
          <w:tab w:val="left" w:pos="980"/>
          <w:tab w:val="left" w:pos="981"/>
        </w:tabs>
        <w:spacing w:before="0" w:after="0" w:line="292" w:lineRule="auto"/>
        <w:ind w:left="980" w:right="174" w:hanging="360"/>
        <w:jc w:val="left"/>
        <w:rPr>
          <w:sz w:val="21"/>
        </w:rPr>
      </w:pPr>
      <w:r>
        <w:rPr>
          <w:sz w:val="21"/>
        </w:rPr>
        <w:t xml:space="preserve">The man wanted to fly to Rockall, a lonely island in the </w:t>
      </w:r>
      <w:r>
        <w:rPr>
          <w:spacing w:val="-3"/>
          <w:sz w:val="21"/>
        </w:rPr>
        <w:t xml:space="preserve">Atlantic </w:t>
      </w:r>
      <w:r>
        <w:rPr>
          <w:sz w:val="21"/>
        </w:rPr>
        <w:t xml:space="preserve">Ocean, </w:t>
      </w:r>
      <w:r>
        <w:rPr>
          <w:sz w:val="21"/>
          <w:u w:val="single"/>
        </w:rPr>
        <w:t>but</w:t>
      </w:r>
      <w:r>
        <w:rPr>
          <w:sz w:val="21"/>
        </w:rPr>
        <w:t xml:space="preserve"> Captain … did not </w:t>
      </w:r>
      <w:r>
        <w:rPr>
          <w:spacing w:val="-3"/>
          <w:sz w:val="21"/>
        </w:rPr>
        <w:t xml:space="preserve">take </w:t>
      </w:r>
      <w:r>
        <w:rPr>
          <w:sz w:val="21"/>
        </w:rPr>
        <w:t xml:space="preserve">him </w:t>
      </w:r>
      <w:r>
        <w:rPr>
          <w:sz w:val="21"/>
          <w:u w:val="single"/>
        </w:rPr>
        <w:t>because</w:t>
      </w:r>
      <w:r>
        <w:rPr>
          <w:sz w:val="21"/>
        </w:rPr>
        <w:t xml:space="preserve"> </w:t>
      </w:r>
      <w:r>
        <w:rPr>
          <w:spacing w:val="-2"/>
          <w:sz w:val="21"/>
        </w:rPr>
        <w:t xml:space="preserve">the </w:t>
      </w:r>
      <w:r>
        <w:rPr>
          <w:sz w:val="21"/>
        </w:rPr>
        <w:t>trip was too dangerous.</w:t>
      </w:r>
    </w:p>
    <w:p>
      <w:pPr>
        <w:pStyle w:val="7"/>
        <w:numPr>
          <w:ilvl w:val="0"/>
          <w:numId w:val="6"/>
        </w:numPr>
        <w:tabs>
          <w:tab w:val="left" w:pos="980"/>
          <w:tab w:val="left" w:pos="981"/>
          <w:tab w:val="left" w:pos="1681"/>
          <w:tab w:val="left" w:pos="2285"/>
          <w:tab w:val="left" w:pos="2980"/>
          <w:tab w:val="left" w:pos="3889"/>
        </w:tabs>
        <w:spacing w:before="0" w:after="0" w:line="262" w:lineRule="exact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sz w:val="21"/>
          <w:u w:val="single"/>
        </w:rPr>
        <w:t>A</w:t>
      </w:r>
      <w:r>
        <w:rPr>
          <w:spacing w:val="6"/>
          <w:sz w:val="21"/>
          <w:u w:val="single"/>
        </w:rPr>
        <w:t xml:space="preserve"> </w:t>
      </w:r>
      <w:r>
        <w:rPr>
          <w:rFonts w:hint="eastAsia" w:ascii="宋体" w:hAnsi="宋体" w:eastAsia="宋体"/>
          <w:sz w:val="21"/>
          <w:u w:val="single"/>
        </w:rPr>
        <w:t>句</w:t>
      </w:r>
      <w:r>
        <w:rPr>
          <w:rFonts w:hint="eastAsia" w:ascii="宋体" w:hAnsi="宋体" w:eastAsia="宋体"/>
          <w:sz w:val="21"/>
        </w:rPr>
        <w:tab/>
      </w:r>
      <w:r>
        <w:rPr>
          <w:sz w:val="21"/>
        </w:rPr>
        <w:t>but</w:t>
      </w:r>
      <w:r>
        <w:rPr>
          <w:sz w:val="21"/>
        </w:rPr>
        <w:tab/>
      </w:r>
      <w:r>
        <w:rPr>
          <w:sz w:val="21"/>
          <w:u w:val="single"/>
        </w:rPr>
        <w:t>B</w:t>
      </w:r>
      <w:r>
        <w:rPr>
          <w:spacing w:val="7"/>
          <w:sz w:val="21"/>
          <w:u w:val="single"/>
        </w:rPr>
        <w:t xml:space="preserve"> </w:t>
      </w:r>
      <w:r>
        <w:rPr>
          <w:rFonts w:hint="eastAsia" w:ascii="宋体" w:hAnsi="宋体" w:eastAsia="宋体"/>
          <w:sz w:val="21"/>
          <w:u w:val="single"/>
        </w:rPr>
        <w:t>句</w:t>
      </w:r>
      <w:r>
        <w:rPr>
          <w:rFonts w:hint="eastAsia" w:ascii="宋体" w:hAnsi="宋体" w:eastAsia="宋体"/>
          <w:sz w:val="21"/>
        </w:rPr>
        <w:tab/>
      </w:r>
      <w:r>
        <w:rPr>
          <w:sz w:val="21"/>
        </w:rPr>
        <w:t>because</w:t>
      </w:r>
      <w:r>
        <w:rPr>
          <w:sz w:val="21"/>
        </w:rPr>
        <w:tab/>
      </w:r>
      <w:r>
        <w:rPr>
          <w:sz w:val="21"/>
          <w:u w:val="single"/>
        </w:rPr>
        <w:t>C</w:t>
      </w:r>
      <w:r>
        <w:rPr>
          <w:spacing w:val="3"/>
          <w:sz w:val="21"/>
          <w:u w:val="single"/>
        </w:rPr>
        <w:t xml:space="preserve"> </w:t>
      </w:r>
      <w:r>
        <w:rPr>
          <w:rFonts w:hint="eastAsia" w:ascii="宋体" w:hAnsi="宋体" w:eastAsia="宋体"/>
          <w:sz w:val="21"/>
          <w:u w:val="single"/>
        </w:rPr>
        <w:t>句</w:t>
      </w:r>
    </w:p>
    <w:p>
      <w:pPr>
        <w:pStyle w:val="3"/>
        <w:tabs>
          <w:tab w:val="left" w:pos="5174"/>
        </w:tabs>
        <w:spacing w:before="41"/>
        <w:ind w:left="260"/>
      </w:pPr>
      <w:r>
        <w:t>The old man asked Lucy to move to</w:t>
      </w:r>
      <w:r>
        <w:rPr>
          <w:spacing w:val="-2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chair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he wanted to sit next to his</w:t>
      </w:r>
      <w:r>
        <w:rPr>
          <w:spacing w:val="-13"/>
        </w:rPr>
        <w:t xml:space="preserve"> </w:t>
      </w:r>
      <w:r>
        <w:t>wife.</w:t>
      </w:r>
    </w:p>
    <w:p>
      <w:pPr>
        <w:spacing w:after="0"/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7"/>
        <w:numPr>
          <w:ilvl w:val="0"/>
          <w:numId w:val="7"/>
        </w:numPr>
        <w:tabs>
          <w:tab w:val="left" w:pos="1701"/>
        </w:tabs>
        <w:spacing w:before="59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although</w:t>
      </w:r>
    </w:p>
    <w:p>
      <w:pPr>
        <w:pStyle w:val="7"/>
        <w:numPr>
          <w:ilvl w:val="0"/>
          <w:numId w:val="7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unless</w:t>
      </w:r>
    </w:p>
    <w:p>
      <w:pPr>
        <w:pStyle w:val="7"/>
        <w:numPr>
          <w:ilvl w:val="0"/>
          <w:numId w:val="7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because</w:t>
      </w:r>
    </w:p>
    <w:p>
      <w:pPr>
        <w:pStyle w:val="7"/>
        <w:numPr>
          <w:ilvl w:val="0"/>
          <w:numId w:val="7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877" w:firstLine="1079"/>
        <w:jc w:val="left"/>
        <w:rPr>
          <w:sz w:val="21"/>
        </w:rPr>
      </w:pPr>
      <w:r>
        <w:rPr>
          <w:sz w:val="21"/>
        </w:rPr>
        <w:t>if (2010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辽</w:t>
      </w:r>
      <w:r>
        <w:rPr>
          <w:rFonts w:hint="eastAsia" w:ascii="宋体" w:eastAsia="宋体"/>
          <w:sz w:val="21"/>
        </w:rPr>
        <w:t>宁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29)</w:t>
      </w:r>
    </w:p>
    <w:p>
      <w:pPr>
        <w:pStyle w:val="7"/>
        <w:numPr>
          <w:ilvl w:val="0"/>
          <w:numId w:val="8"/>
        </w:numPr>
        <w:tabs>
          <w:tab w:val="left" w:pos="980"/>
          <w:tab w:val="left" w:pos="981"/>
        </w:tabs>
        <w:spacing w:before="0" w:after="0" w:line="257" w:lineRule="exact"/>
        <w:ind w:left="980" w:right="0" w:hanging="361"/>
        <w:jc w:val="left"/>
        <w:rPr>
          <w:sz w:val="21"/>
        </w:rPr>
      </w:pPr>
      <w:r>
        <w:rPr>
          <w:sz w:val="21"/>
        </w:rPr>
        <w:t xml:space="preserve">Did you return </w:t>
      </w:r>
      <w:r>
        <w:rPr>
          <w:spacing w:val="-3"/>
          <w:sz w:val="21"/>
        </w:rPr>
        <w:t>Fred’s</w:t>
      </w:r>
      <w:r>
        <w:rPr>
          <w:spacing w:val="-2"/>
          <w:sz w:val="21"/>
        </w:rPr>
        <w:t xml:space="preserve"> </w:t>
      </w:r>
      <w:r>
        <w:rPr>
          <w:sz w:val="21"/>
        </w:rPr>
        <w:t>call?</w:t>
      </w:r>
    </w:p>
    <w:p>
      <w:pPr>
        <w:pStyle w:val="7"/>
        <w:numPr>
          <w:ilvl w:val="0"/>
          <w:numId w:val="8"/>
        </w:numPr>
        <w:tabs>
          <w:tab w:val="left" w:pos="980"/>
          <w:tab w:val="left" w:pos="981"/>
          <w:tab w:val="left" w:pos="3009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I didn’t</w:t>
      </w:r>
      <w:r>
        <w:rPr>
          <w:spacing w:val="-4"/>
          <w:sz w:val="21"/>
        </w:rPr>
        <w:t xml:space="preserve"> </w:t>
      </w:r>
      <w:r>
        <w:rPr>
          <w:sz w:val="21"/>
        </w:rPr>
        <w:t>need to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I’ll see him</w:t>
      </w:r>
      <w:r>
        <w:rPr>
          <w:spacing w:val="-1"/>
          <w:sz w:val="21"/>
        </w:rPr>
        <w:t xml:space="preserve"> </w:t>
      </w:r>
      <w:r>
        <w:rPr>
          <w:spacing w:val="-3"/>
          <w:sz w:val="21"/>
        </w:rPr>
        <w:t>tomorrow.</w:t>
      </w:r>
    </w:p>
    <w:p>
      <w:pPr>
        <w:pStyle w:val="7"/>
        <w:numPr>
          <w:ilvl w:val="0"/>
          <w:numId w:val="9"/>
        </w:numPr>
        <w:tabs>
          <w:tab w:val="left" w:pos="1701"/>
        </w:tabs>
        <w:spacing w:before="48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though</w:t>
      </w:r>
    </w:p>
    <w:p>
      <w:pPr>
        <w:pStyle w:val="7"/>
        <w:numPr>
          <w:ilvl w:val="0"/>
          <w:numId w:val="9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unless</w:t>
      </w:r>
    </w:p>
    <w:p>
      <w:pPr>
        <w:pStyle w:val="7"/>
        <w:numPr>
          <w:ilvl w:val="0"/>
          <w:numId w:val="9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when</w:t>
      </w:r>
    </w:p>
    <w:p>
      <w:pPr>
        <w:pStyle w:val="7"/>
        <w:numPr>
          <w:ilvl w:val="0"/>
          <w:numId w:val="9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343" w:firstLine="1079"/>
        <w:jc w:val="left"/>
        <w:rPr>
          <w:sz w:val="21"/>
        </w:rPr>
      </w:pPr>
      <w:r>
        <w:rPr>
          <w:spacing w:val="-4"/>
          <w:sz w:val="21"/>
        </w:rPr>
        <w:t xml:space="preserve">because </w:t>
      </w:r>
      <w:r>
        <w:rPr>
          <w:sz w:val="21"/>
        </w:rPr>
        <w:t>(2008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北</w:t>
      </w:r>
      <w:r>
        <w:rPr>
          <w:rFonts w:hint="eastAsia" w:ascii="宋体" w:eastAsia="宋体"/>
          <w:sz w:val="21"/>
        </w:rPr>
        <w:t>京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23)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8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241935</wp:posOffset>
            </wp:positionV>
            <wp:extent cx="4837430" cy="766445"/>
            <wp:effectExtent l="0" t="0" r="0" b="0"/>
            <wp:wrapTopAndBottom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7271" cy="766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style="position:absolute;left:0pt;margin-left:468.35pt;margin-top:24.4pt;height:52.7pt;width:40.25pt;mso-position-horizontal-relative:page;mso-wrap-distance-bottom:0pt;mso-wrap-distance-top:0pt;z-index:-251648000;mso-width-relative:page;mso-height-relative:page;" fillcolor="#808080" filled="t" stroked="f" coordorigin="9367,489" coordsize="805,1054" path="m9750,1425l9755,1457,9759,1486,9763,1513,9765,1538,9811,1540,9856,1542,9899,1542,9940,1543,10014,1532,10073,1499,10116,1445,10119,1436,9930,1436,9896,1435,9855,1433,9806,1430,9750,1425xm10172,489l9388,489,9388,588,10088,588,10087,678,10086,766,10085,852,10083,935,10081,1022,10079,1094,10077,1173,10075,1245,10072,1293,10065,1334,10054,1368,10040,1393,10021,1412,9996,1426,9966,1433,9930,1436,10119,1436,10143,1368,10154,1270,10155,1225,10158,1162,10159,1113,10161,1043,10163,971,10164,882,10166,800,10168,678,10170,588,10172,489xm10016,985l9954,1014,9889,1043,9822,1073,9680,1133,9367,1261,9374,1287,9389,1339,9396,1365,10016,1091,10015,1075,10015,1052,10015,1022,10016,985xm9523,688l9513,708,9503,728,9493,747,9483,767,9540,802,9602,840,9666,882,9734,928,9804,978,9815,954,9826,931,9837,908,9847,885,9794,850,9734,813,9669,774,9523,688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2857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2755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4"/>
      <w:numFmt w:val="decimal"/>
      <w:lvlText w:val="%1."/>
      <w:lvlJc w:val="left"/>
      <w:pPr>
        <w:ind w:left="980" w:hanging="360"/>
        <w:jc w:val="righ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8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6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4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1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80" w:hanging="360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3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4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0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6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9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5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0" w:hanging="360"/>
      </w:pPr>
      <w:rPr>
        <w:rFonts w:hint="default"/>
        <w:lang w:val="zh-CN" w:eastAsia="zh-CN" w:bidi="zh-CN"/>
      </w:rPr>
    </w:lvl>
  </w:abstractNum>
  <w:abstractNum w:abstractNumId="4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5">
    <w:nsid w:val="03D62ECE"/>
    <w:multiLevelType w:val="multilevel"/>
    <w:tmpl w:val="03D62ECE"/>
    <w:lvl w:ilvl="0" w:tentative="0">
      <w:start w:val="0"/>
      <w:numFmt w:val="bullet"/>
      <w:lvlText w:val="•"/>
      <w:lvlJc w:val="left"/>
      <w:pPr>
        <w:ind w:left="98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6">
    <w:nsid w:val="25B654F3"/>
    <w:multiLevelType w:val="multilevel"/>
    <w:tmpl w:val="25B654F3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7">
    <w:nsid w:val="59ADCABA"/>
    <w:multiLevelType w:val="multilevel"/>
    <w:tmpl w:val="59ADCABA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8">
    <w:nsid w:val="72183CF9"/>
    <w:multiLevelType w:val="multilevel"/>
    <w:tmpl w:val="72183CF9"/>
    <w:lvl w:ilvl="0" w:tentative="0">
      <w:start w:val="0"/>
      <w:numFmt w:val="bullet"/>
      <w:lvlText w:val="-"/>
      <w:lvlJc w:val="left"/>
      <w:pPr>
        <w:ind w:left="98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5367E3C"/>
    <w:rsid w:val="0C7D5672"/>
    <w:rsid w:val="0F303D16"/>
    <w:rsid w:val="114A2A08"/>
    <w:rsid w:val="11BA5E73"/>
    <w:rsid w:val="182B4BAB"/>
    <w:rsid w:val="21030F55"/>
    <w:rsid w:val="218C41A4"/>
    <w:rsid w:val="31C540EA"/>
    <w:rsid w:val="38D248A7"/>
    <w:rsid w:val="38DE0132"/>
    <w:rsid w:val="3FFA5B97"/>
    <w:rsid w:val="41580F46"/>
    <w:rsid w:val="54B2789D"/>
    <w:rsid w:val="55846003"/>
    <w:rsid w:val="69F330B9"/>
    <w:rsid w:val="796755AF"/>
    <w:rsid w:val="7B3F0C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6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56"/>
      <w:ind w:left="170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Calibri" w:hAnsi="Calibri" w:eastAsia="Calibri" w:cs="Calibri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9"/>
    <customShpInfo spid="_x0000_s1026"/>
    <customShpInfo spid="_x0000_s1031"/>
    <customShpInfo spid="_x0000_s1032"/>
    <customShpInfo spid="_x0000_s1030"/>
    <customShpInfo spid="_x0000_s1033"/>
    <customShpInfo spid="_x0000_s1034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ScaleCrop>false</ScaleCrop>
  <LinksUpToDate>false</LinksUpToDate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2019-12-12T07:06:00Z</dcterms:created>
  <dc:creator>徐男</dc:creator>
  <cp:lastModifiedBy>孫琦</cp:lastModifiedBy>
  <dcterms:modified xsi:type="dcterms:W3CDTF">2019-12-12T08:32:19Z</dcterms:modified>
  <dc:subject>Lesson29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2019-12-12T00:00:00Z</vt:filetime>
  </property>
  <property fmtid="{D5CDD505-2E9C-101B-9397-08002B2CF9AE}" pid="5" name="KSOProductBuildVer">
    <vt:lpwstr>2052-11.1.0.9305</vt:lpwstr>
  </property>
</Properties>
</file>