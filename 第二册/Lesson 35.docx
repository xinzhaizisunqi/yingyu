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06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while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一段时间</w:t>
      </w:r>
    </w:p>
    <w:p>
      <w:pPr>
        <w:pStyle w:val="3"/>
        <w:spacing w:before="48" w:line="292" w:lineRule="auto"/>
        <w:ind w:left="682" w:right="6586"/>
      </w:pPr>
      <w:r>
        <w:t xml:space="preserve">a short while ago </w:t>
      </w:r>
    </w:p>
    <w:p>
      <w:pPr>
        <w:pStyle w:val="3"/>
        <w:spacing w:before="48" w:line="292" w:lineRule="auto"/>
        <w:ind w:left="682" w:right="658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一小段时间以前</w:t>
      </w:r>
    </w:p>
    <w:p>
      <w:pPr>
        <w:pStyle w:val="3"/>
        <w:spacing w:before="48" w:line="292" w:lineRule="auto"/>
        <w:ind w:left="682" w:right="6586"/>
        <w:rPr>
          <w:rFonts w:hint="eastAsia" w:eastAsia="宋体"/>
          <w:lang w:val="en-US" w:eastAsia="zh-CN"/>
        </w:rPr>
      </w:pPr>
      <w:r>
        <w:t>for a while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before="48" w:line="292" w:lineRule="auto"/>
        <w:ind w:left="682" w:right="658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持续一段时间</w:t>
      </w:r>
    </w:p>
    <w:p>
      <w:pPr>
        <w:pStyle w:val="3"/>
        <w:spacing w:line="262" w:lineRule="exact"/>
        <w:ind w:left="682"/>
        <w:rPr>
          <w:rFonts w:hint="eastAsia" w:ascii="宋体" w:hAnsi="宋体" w:eastAsia="宋体"/>
        </w:rPr>
      </w:pPr>
      <w:r>
        <w:t xml:space="preserve">conj. </w:t>
      </w:r>
      <w:r>
        <w:rPr>
          <w:rFonts w:hint="eastAsia" w:ascii="宋体" w:hAnsi="宋体" w:eastAsia="宋体"/>
        </w:rPr>
        <w:t>当</w:t>
      </w:r>
      <w:r>
        <w:t>……</w:t>
      </w:r>
      <w:r>
        <w:rPr>
          <w:rFonts w:hint="eastAsia" w:ascii="宋体" w:hAnsi="宋体" w:eastAsia="宋体"/>
        </w:rPr>
        <w:t>的时候</w:t>
      </w:r>
    </w:p>
    <w:p>
      <w:pPr>
        <w:pStyle w:val="3"/>
        <w:spacing w:before="48" w:line="292" w:lineRule="auto"/>
        <w:ind w:left="682" w:right="3365"/>
      </w:pPr>
      <w:r>
        <w:t xml:space="preserve">some of the detectives were waiting inside the main building </w:t>
      </w:r>
      <w:r>
        <w:rPr>
          <w:u w:val="single"/>
        </w:rPr>
        <w:t>while</w:t>
      </w:r>
      <w:r>
        <w:t xml:space="preserve"> others were waiting on the airfield.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461"/>
        </w:tabs>
        <w:spacing w:before="0" w:after="0" w:line="262" w:lineRule="exact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regret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后悔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  <w:r>
        <w:t>regret</w:t>
      </w:r>
      <w:r>
        <w:tab/>
      </w:r>
      <w:r>
        <w:t>regre</w:t>
      </w:r>
      <w:r>
        <w:rPr>
          <w:u w:val="single"/>
        </w:rPr>
        <w:t>tt</w:t>
      </w:r>
      <w:r>
        <w:t>ed</w:t>
      </w:r>
      <w:r>
        <w:rPr>
          <w:spacing w:val="-25"/>
        </w:rPr>
        <w:t xml:space="preserve"> </w:t>
      </w:r>
      <w:r>
        <w:t>regre</w:t>
      </w:r>
      <w:r>
        <w:rPr>
          <w:u w:val="single"/>
        </w:rPr>
        <w:t>tt</w:t>
      </w:r>
      <w:r>
        <w:t>ed regret</w:t>
      </w:r>
      <w:r>
        <w:rPr>
          <w:spacing w:val="-2"/>
        </w:rPr>
        <w:t xml:space="preserve"> </w:t>
      </w:r>
      <w:r>
        <w:t>sth.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"http://dict.cn/rush.htm"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rush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[rʌʃ] v.冲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"http://dict.cn/act.htm"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act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[ækt] v.行动</w:t>
      </w:r>
    </w:p>
    <w:p>
      <w:pPr>
        <w:pStyle w:val="3"/>
        <w:tabs>
          <w:tab w:val="left" w:pos="1520"/>
        </w:tabs>
        <w:spacing w:before="48" w:line="292" w:lineRule="auto"/>
        <w:ind w:left="680" w:right="5578"/>
      </w:pP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685"/>
        </w:tabs>
        <w:spacing w:before="0" w:after="0" w:line="262" w:lineRule="exact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straight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径直</w:t>
      </w:r>
    </w:p>
    <w:p>
      <w:pPr>
        <w:pStyle w:val="3"/>
        <w:tabs>
          <w:tab w:val="left" w:pos="2780"/>
        </w:tabs>
        <w:spacing w:before="48" w:line="288" w:lineRule="auto"/>
        <w:ind w:left="682" w:right="4567"/>
        <w:rPr>
          <w:rFonts w:hint="eastAsia" w:ascii="宋体" w:hAnsi="宋体" w:eastAsia="宋体"/>
        </w:rPr>
      </w:pPr>
      <w:r>
        <w:t>drive straight</w:t>
      </w:r>
      <w:r>
        <w:rPr>
          <w:spacing w:val="-8"/>
        </w:rPr>
        <w:t xml:space="preserve"> </w:t>
      </w:r>
      <w:r>
        <w:t>at</w:t>
      </w:r>
      <w:r>
        <w:rPr>
          <w:spacing w:val="-2"/>
        </w:rPr>
        <w:t xml:space="preserve"> …</w:t>
      </w:r>
      <w:r>
        <w:tab/>
      </w:r>
      <w:r>
        <w:t>run straight at</w:t>
      </w:r>
      <w:r>
        <w:rPr>
          <w:spacing w:val="-6"/>
        </w:rPr>
        <w:t xml:space="preserve"> … </w:t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直的</w:t>
      </w:r>
    </w:p>
    <w:p>
      <w:pPr>
        <w:pStyle w:val="3"/>
        <w:tabs>
          <w:tab w:val="left" w:pos="2780"/>
        </w:tabs>
        <w:spacing w:line="250" w:lineRule="exact"/>
        <w:ind w:left="682"/>
      </w:pPr>
      <w:r>
        <w:t>straight</w:t>
      </w:r>
      <w:r>
        <w:rPr>
          <w:spacing w:val="-5"/>
        </w:rPr>
        <w:t xml:space="preserve"> </w:t>
      </w:r>
      <w:r>
        <w:t>hair</w:t>
      </w:r>
      <w:r>
        <w:tab/>
      </w:r>
      <w:r>
        <w:t>straight</w:t>
      </w:r>
      <w:r>
        <w:rPr>
          <w:spacing w:val="-1"/>
        </w:rPr>
        <w:t xml:space="preserve"> </w:t>
      </w:r>
      <w:r>
        <w:t>line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682" w:right="6657" w:hanging="423"/>
        <w:jc w:val="left"/>
        <w:rPr>
          <w:sz w:val="21"/>
        </w:rPr>
      </w:pPr>
      <w:r>
        <w:rPr>
          <w:sz w:val="21"/>
        </w:rPr>
        <w:t>fright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害</w:t>
      </w:r>
      <w:r>
        <w:rPr>
          <w:rFonts w:hint="eastAsia" w:ascii="宋体" w:eastAsia="宋体"/>
          <w:spacing w:val="-18"/>
          <w:sz w:val="21"/>
        </w:rPr>
        <w:t>怕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ascii="宋体" w:eastAsia="宋体"/>
          <w:spacing w:val="-18"/>
          <w:sz w:val="21"/>
          <w:lang w:val="en-US" w:eastAsia="zh-CN"/>
        </w:rPr>
        <w:t xml:space="preserve">  词性是名词，所以要想表示害怕就得用如下方式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sz w:val="21"/>
        </w:rPr>
        <w:t xml:space="preserve">get a fright 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sz w:val="21"/>
        </w:rPr>
      </w:pPr>
      <w:r>
        <w:rPr>
          <w:sz w:val="21"/>
        </w:rPr>
        <w:t>frighten</w:t>
      </w:r>
      <w:r>
        <w:rPr>
          <w:sz w:val="21"/>
        </w:rPr>
        <w:tab/>
      </w:r>
      <w:r>
        <w:rPr>
          <w:sz w:val="21"/>
        </w:rPr>
        <w:tab/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pacing w:val="-9"/>
          <w:sz w:val="21"/>
          <w:lang w:val="en-US" w:eastAsia="zh-CN"/>
        </w:rPr>
      </w:pPr>
      <w:r>
        <w:rPr>
          <w:spacing w:val="-9"/>
          <w:sz w:val="21"/>
        </w:rPr>
        <w:t>v.</w:t>
      </w:r>
      <w:r>
        <w:rPr>
          <w:rFonts w:hint="eastAsia" w:eastAsia="宋体"/>
          <w:spacing w:val="-9"/>
          <w:sz w:val="21"/>
          <w:lang w:val="en-US" w:eastAsia="zh-CN"/>
        </w:rPr>
        <w:t>惊吓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pacing w:val="-9"/>
          <w:sz w:val="21"/>
          <w:lang w:val="en-US" w:eastAsia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"http://dict.cn/shortly.htm"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shortly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['ʃɔ:tli] ad.很快，不久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"http://dict.cn/afterwards.htm"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afterwards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['a:ftəwədz] ad.以后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399"/>
          <w:tab w:val="left" w:pos="1670"/>
        </w:tabs>
        <w:spacing w:before="51" w:after="0" w:line="288" w:lineRule="auto"/>
        <w:ind w:left="259" w:leftChars="0" w:right="6657" w:rightChars="0"/>
        <w:jc w:val="left"/>
        <w:rPr>
          <w:rFonts w:hint="eastAsia" w:eastAsia="宋体"/>
          <w:spacing w:val="-9"/>
          <w:sz w:val="21"/>
          <w:lang w:val="en-US" w:eastAsia="zh-CN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80"/>
        </w:tabs>
        <w:spacing w:before="0" w:after="0" w:line="267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battered</w:t>
      </w:r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撞坏的</w:t>
      </w:r>
    </w:p>
    <w:p>
      <w:pPr>
        <w:pStyle w:val="3"/>
        <w:tabs>
          <w:tab w:val="left" w:pos="1517"/>
        </w:tabs>
        <w:spacing w:before="48"/>
        <w:ind w:left="682"/>
        <w:rPr>
          <w:spacing w:val="-9"/>
        </w:rPr>
      </w:pPr>
      <w:r>
        <w:pict>
          <v:group id="_x0000_s1026" o:spid="_x0000_s1026" o:spt="203" style="position:absolute;left:0pt;margin-left:82.3pt;margin-top:19.15pt;height:73.9pt;width:382.35pt;mso-position-horizontal-relative:page;mso-wrap-distance-bottom:0pt;mso-wrap-distance-top:0pt;z-index:-251655168;mso-width-relative:page;mso-height-relative:page;" coordorigin="1646,383" coordsize="7647,1478">
            <o:lock v:ext="edit"/>
            <v:shape id="_x0000_s1027" o:spid="_x0000_s1027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4769;top:383;height:235;width:238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35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</w:t>
                    </w:r>
                    <w:r>
                      <w:rPr>
                        <w:b/>
                        <w:sz w:val="21"/>
                      </w:rPr>
                      <w:t>&amp;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语法讲解</w:t>
                    </w:r>
                  </w:p>
                </w:txbxContent>
              </v:textbox>
            </v:shape>
            <v:shape id="_x0000_s1029" o:spid="_x0000_s1029" o:spt="202" type="#_x0000_t202" style="position:absolute;left:1800;top:713;height:1148;width:149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复习 </w:t>
                    </w:r>
                    <w:r>
                      <w:rPr>
                        <w:sz w:val="21"/>
                      </w:rPr>
                      <w:t>26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－</w:t>
                    </w:r>
                    <w:r>
                      <w:rPr>
                        <w:sz w:val="21"/>
                      </w:rPr>
                      <w:t xml:space="preserve">34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课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such … that …</w:t>
                    </w:r>
                  </w:p>
                  <w:p>
                    <w:pPr>
                      <w:spacing w:before="56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when / while / as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05pt;height:52.7pt;width:40.25pt;mso-position-horizontal-relative:page;mso-wrap-distance-bottom:0pt;mso-wrap-distance-top:0pt;z-index:-251654144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pacing w:val="-3"/>
        </w:rPr>
        <w:t>batter</w:t>
      </w:r>
      <w:r>
        <w:rPr>
          <w:spacing w:val="-3"/>
        </w:rPr>
        <w:tab/>
      </w:r>
      <w:r>
        <w:rPr>
          <w:spacing w:val="-9"/>
        </w:rPr>
        <w:t>v.</w:t>
      </w:r>
    </w:p>
    <w:p>
      <w:pPr>
        <w:pStyle w:val="3"/>
        <w:tabs>
          <w:tab w:val="left" w:pos="1517"/>
        </w:tabs>
        <w:spacing w:before="48"/>
        <w:ind w:left="682"/>
        <w:rPr>
          <w:spacing w:val="-9"/>
        </w:rPr>
      </w:pPr>
    </w:p>
    <w:p>
      <w:pPr>
        <w:pStyle w:val="7"/>
        <w:numPr>
          <w:ilvl w:val="0"/>
          <w:numId w:val="2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Roy … </w:t>
      </w:r>
      <w:r>
        <w:rPr>
          <w:sz w:val="21"/>
          <w:u w:val="single"/>
        </w:rPr>
        <w:t>used to</w:t>
      </w:r>
      <w:r>
        <w:rPr>
          <w:sz w:val="21"/>
        </w:rPr>
        <w:t xml:space="preserve"> drive a</w:t>
      </w:r>
      <w:r>
        <w:rPr>
          <w:spacing w:val="-8"/>
          <w:sz w:val="21"/>
        </w:rPr>
        <w:t xml:space="preserve"> </w:t>
      </w:r>
      <w:r>
        <w:rPr>
          <w:sz w:val="21"/>
        </w:rPr>
        <w:t>taxi.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 xml:space="preserve">31）过去常常做某事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 short while ago</w:t>
      </w:r>
      <w:r>
        <w:rPr>
          <w:sz w:val="21"/>
        </w:rPr>
        <w:t xml:space="preserve">, </w:t>
      </w:r>
      <w:r>
        <w:rPr>
          <w:spacing w:val="-4"/>
          <w:sz w:val="21"/>
        </w:rPr>
        <w:t xml:space="preserve">however, </w:t>
      </w:r>
      <w:r>
        <w:rPr>
          <w:sz w:val="21"/>
        </w:rPr>
        <w:t xml:space="preserve">he became … and he has not </w:t>
      </w:r>
      <w:r>
        <w:rPr>
          <w:sz w:val="21"/>
          <w:u w:val="single"/>
        </w:rPr>
        <w:t>regretted</w:t>
      </w:r>
      <w:r>
        <w:rPr>
          <w:spacing w:val="-12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  <w:r>
        <w:rPr>
          <w:sz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82" w:right="4580" w:hanging="423"/>
        <w:jc w:val="left"/>
        <w:rPr>
          <w:sz w:val="21"/>
        </w:rPr>
      </w:pPr>
      <w:r>
        <w:rPr>
          <w:sz w:val="21"/>
        </w:rPr>
        <w:t xml:space="preserve">He is finding his … work </w:t>
      </w:r>
      <w:r>
        <w:rPr>
          <w:spacing w:val="-3"/>
          <w:sz w:val="21"/>
          <w:u w:val="single"/>
        </w:rPr>
        <w:t xml:space="preserve">far </w:t>
      </w:r>
      <w:r>
        <w:rPr>
          <w:sz w:val="21"/>
          <w:u w:val="single"/>
        </w:rPr>
        <w:t>more exciting</w:t>
      </w:r>
      <w:r>
        <w:rPr>
          <w:sz w:val="21"/>
        </w:rPr>
        <w:t xml:space="preserve">. 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eastAsia" w:eastAsia="宋体"/>
          <w:color w:val="0000FF"/>
          <w:sz w:val="21"/>
          <w:u w:val="single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More 比较级 </w:t>
      </w:r>
      <w:r>
        <w:rPr>
          <w:color w:val="0000FF"/>
          <w:sz w:val="21"/>
          <w:u w:val="single"/>
        </w:rPr>
        <w:t>exciting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是令人兴奋的意思 </w:t>
      </w:r>
      <w:r>
        <w:rPr>
          <w:color w:val="0000FF"/>
          <w:sz w:val="21"/>
          <w:u w:val="single"/>
        </w:rPr>
        <w:t>excit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ed 是感到兴奋的  far 修饰这个比较级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color w:val="0000FF"/>
          <w:sz w:val="21"/>
          <w:u w:val="single"/>
          <w:lang w:val="en-US" w:eastAsia="zh-CN"/>
        </w:rPr>
      </w:pPr>
      <w:r>
        <w:rPr>
          <w:rFonts w:hint="eastAsia" w:eastAsia="宋体"/>
          <w:color w:val="0000FF"/>
          <w:sz w:val="21"/>
          <w:u w:val="single"/>
          <w:lang w:val="en-US" w:eastAsia="zh-CN"/>
        </w:rPr>
        <w:t>比较级只能表示更怎么样 无法表示程度  所以加个far 修饰比较级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  Much a lot  far  修饰比较级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  A little   修饰比较级 强点一点点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Even 加强语气程度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92" w:lineRule="auto"/>
        <w:ind w:left="259" w:leftChars="0" w:right="4580" w:rightChars="0"/>
        <w:jc w:val="left"/>
        <w:rPr>
          <w:sz w:val="21"/>
        </w:rPr>
      </w:pPr>
      <w:r>
        <w:rPr>
          <w:spacing w:val="-3"/>
          <w:sz w:val="21"/>
        </w:rPr>
        <w:t xml:space="preserve">Letters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cost </w:t>
      </w:r>
      <w:r>
        <w:rPr>
          <w:sz w:val="21"/>
          <w:u w:val="single"/>
        </w:rPr>
        <w:t>a little</w:t>
      </w:r>
      <w:r>
        <w:rPr>
          <w:spacing w:val="3"/>
          <w:sz w:val="21"/>
          <w:u w:val="single"/>
        </w:rPr>
        <w:t xml:space="preserve"> </w:t>
      </w:r>
      <w:r>
        <w:rPr>
          <w:sz w:val="21"/>
          <w:u w:val="single"/>
        </w:rPr>
        <w:t>more</w:t>
      </w:r>
      <w:r>
        <w:rPr>
          <w:sz w:val="21"/>
        </w:rPr>
        <w:t>…</w:t>
      </w:r>
    </w:p>
    <w:p>
      <w:pPr>
        <w:pStyle w:val="3"/>
        <w:spacing w:line="255" w:lineRule="exact"/>
        <w:ind w:left="682"/>
      </w:pPr>
      <w:r>
        <w:t xml:space="preserve">I am </w:t>
      </w:r>
      <w:r>
        <w:rPr>
          <w:u w:val="single"/>
        </w:rPr>
        <w:t>even less lucky</w:t>
      </w:r>
      <w:r>
        <w:t>.</w:t>
      </w:r>
    </w:p>
    <w:p>
      <w:pPr>
        <w:pStyle w:val="7"/>
        <w:numPr>
          <w:ilvl w:val="0"/>
          <w:numId w:val="2"/>
        </w:numPr>
        <w:tabs>
          <w:tab w:val="left" w:pos="496"/>
        </w:tabs>
        <w:spacing w:before="55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 xml:space="preserve">When he was driving … </w:t>
      </w:r>
      <w:r>
        <w:rPr>
          <w:spacing w:val="-3"/>
          <w:sz w:val="21"/>
        </w:rPr>
        <w:t xml:space="preserve">recently, </w:t>
      </w:r>
      <w:r>
        <w:rPr>
          <w:sz w:val="21"/>
        </w:rPr>
        <w:t xml:space="preserve">he </w:t>
      </w:r>
      <w:r>
        <w:rPr>
          <w:sz w:val="21"/>
          <w:u w:val="single"/>
        </w:rPr>
        <w:t>saw two thieves</w:t>
      </w:r>
      <w:r>
        <w:rPr>
          <w:sz w:val="21"/>
        </w:rPr>
        <w:t xml:space="preserve"> </w:t>
      </w:r>
      <w:r>
        <w:rPr>
          <w:sz w:val="21"/>
          <w:u w:val="single"/>
        </w:rPr>
        <w:t>rush</w:t>
      </w:r>
      <w:r>
        <w:rPr>
          <w:sz w:val="21"/>
        </w:rPr>
        <w:t xml:space="preserve"> out of a shop </w:t>
      </w:r>
      <w:r>
        <w:rPr>
          <w:sz w:val="21"/>
          <w:u w:val="single"/>
        </w:rPr>
        <w:t>and run</w:t>
      </w:r>
      <w:r>
        <w:rPr>
          <w:sz w:val="21"/>
        </w:rPr>
        <w:t xml:space="preserve"> towards a waiting</w:t>
      </w:r>
      <w:r>
        <w:rPr>
          <w:spacing w:val="-1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3"/>
        <w:spacing w:line="292" w:lineRule="auto"/>
        <w:ind w:left="682" w:right="6574"/>
      </w:pPr>
      <w:r>
        <w:t>see sb. do sth. see sb. doing sth.</w:t>
      </w:r>
    </w:p>
    <w:p>
      <w:pPr>
        <w:pStyle w:val="3"/>
        <w:spacing w:line="255" w:lineRule="exact"/>
        <w:ind w:left="682"/>
      </w:pPr>
      <w:r>
        <w:rPr>
          <w:u w:val="single"/>
        </w:rPr>
        <w:t>he saw two thieves</w:t>
      </w:r>
      <w:r>
        <w:t xml:space="preserve"> rush… and </w:t>
      </w:r>
      <w:r>
        <w:rPr>
          <w:u w:val="single"/>
        </w:rPr>
        <w:t>(he saw two thieves)</w:t>
      </w:r>
      <w:r>
        <w:t xml:space="preserve"> run …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4" w:after="0" w:line="292" w:lineRule="auto"/>
        <w:ind w:left="260" w:right="2437" w:firstLine="0"/>
        <w:jc w:val="left"/>
        <w:rPr>
          <w:color w:val="0000FF"/>
          <w:sz w:val="21"/>
        </w:rPr>
      </w:pPr>
      <w:r>
        <w:rPr>
          <w:sz w:val="21"/>
        </w:rPr>
        <w:t xml:space="preserve">The one with the money </w:t>
      </w:r>
      <w:r>
        <w:rPr>
          <w:sz w:val="21"/>
          <w:u w:val="single"/>
        </w:rPr>
        <w:t>got</w:t>
      </w:r>
      <w:r>
        <w:rPr>
          <w:sz w:val="21"/>
        </w:rPr>
        <w:t xml:space="preserve"> such </w:t>
      </w:r>
      <w:r>
        <w:rPr>
          <w:sz w:val="21"/>
          <w:u w:val="single"/>
        </w:rPr>
        <w:t>a fright</w:t>
      </w:r>
      <w:r>
        <w:rPr>
          <w:sz w:val="21"/>
        </w:rPr>
        <w:t xml:space="preserve"> that he dropped the</w:t>
      </w:r>
      <w:r>
        <w:rPr>
          <w:spacing w:val="-32"/>
          <w:sz w:val="21"/>
        </w:rPr>
        <w:t xml:space="preserve"> </w:t>
      </w:r>
      <w:r>
        <w:rPr>
          <w:sz w:val="21"/>
        </w:rPr>
        <w:t>bag. such … that</w:t>
      </w:r>
      <w:r>
        <w:rPr>
          <w:spacing w:val="-2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color w:val="0000FF"/>
          <w:sz w:val="21"/>
          <w:lang w:val="en-US" w:eastAsia="zh-CN"/>
        </w:rPr>
        <w:t>太怎么样</w:t>
      </w:r>
      <w:r>
        <w:rPr>
          <w:rFonts w:hint="eastAsia" w:eastAsia="宋体"/>
          <w:color w:val="0000FF"/>
          <w:sz w:val="21"/>
          <w:lang w:val="en-US" w:eastAsia="zh-CN"/>
        </w:rPr>
        <w:t xml:space="preserve"> 所以     结果状语从句    such 后面加名词</w:t>
      </w:r>
    </w:p>
    <w:p>
      <w:pPr>
        <w:pStyle w:val="3"/>
        <w:tabs>
          <w:tab w:val="left" w:pos="3200"/>
        </w:tabs>
        <w:spacing w:line="255" w:lineRule="exact"/>
        <w:ind w:left="682"/>
      </w:pPr>
      <w:r>
        <w:t>It is an</w:t>
      </w:r>
      <w:r>
        <w:rPr>
          <w:spacing w:val="-7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rPr>
          <w:spacing w:val="-4"/>
        </w:rPr>
        <w:t>story.</w:t>
      </w:r>
      <w:r>
        <w:rPr>
          <w:spacing w:val="-4"/>
        </w:rPr>
        <w:tab/>
      </w:r>
      <w:r>
        <w:t>I want to share it with</w:t>
      </w:r>
      <w:r>
        <w:rPr>
          <w:spacing w:val="-7"/>
        </w:rPr>
        <w:t xml:space="preserve"> </w:t>
      </w:r>
      <w:r>
        <w:t>you.</w:t>
      </w:r>
    </w:p>
    <w:p>
      <w:pPr>
        <w:pStyle w:val="3"/>
        <w:spacing w:before="56" w:line="292" w:lineRule="auto"/>
        <w:ind w:left="260" w:right="3365" w:firstLine="422"/>
        <w:rPr>
          <w:rFonts w:hint="default" w:eastAsia="宋体"/>
          <w:color w:val="0000FF"/>
          <w:lang w:val="en-US" w:eastAsia="zh-CN"/>
        </w:rPr>
      </w:pPr>
      <w:r>
        <w:t xml:space="preserve">It is such </w:t>
      </w:r>
      <w:r>
        <w:rPr>
          <w:u w:val="single"/>
        </w:rPr>
        <w:t>an interesting story</w:t>
      </w:r>
      <w:r>
        <w:t xml:space="preserve"> that I want to share it … so … that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后面加形容词或者副词</w:t>
      </w:r>
    </w:p>
    <w:p>
      <w:pPr>
        <w:pStyle w:val="3"/>
        <w:tabs>
          <w:tab w:val="left" w:pos="3200"/>
        </w:tabs>
        <w:spacing w:line="292" w:lineRule="auto"/>
        <w:ind w:left="682" w:right="3264"/>
      </w:pPr>
      <w:r>
        <w:t>The story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interesting.</w:t>
      </w:r>
      <w:r>
        <w:tab/>
      </w:r>
      <w:r>
        <w:t>I want to share it with</w:t>
      </w:r>
      <w:r>
        <w:rPr>
          <w:spacing w:val="-18"/>
        </w:rPr>
        <w:t xml:space="preserve"> </w:t>
      </w:r>
      <w:r>
        <w:t xml:space="preserve">you. The story is so </w:t>
      </w:r>
      <w:r>
        <w:rPr>
          <w:u w:val="single"/>
        </w:rPr>
        <w:t>interesting</w:t>
      </w:r>
      <w:r>
        <w:t xml:space="preserve"> that I want to share it</w:t>
      </w:r>
      <w:r>
        <w:rPr>
          <w:spacing w:val="-24"/>
        </w:rPr>
        <w:t xml:space="preserve"> </w:t>
      </w:r>
      <w:r>
        <w:t>…</w:t>
      </w:r>
    </w:p>
    <w:p>
      <w:pPr>
        <w:pStyle w:val="3"/>
        <w:spacing w:line="255" w:lineRule="exact"/>
        <w:ind w:left="26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such … that … / so … that …</w:t>
      </w:r>
    </w:p>
    <w:p>
      <w:pPr>
        <w:pStyle w:val="3"/>
        <w:tabs>
          <w:tab w:val="left" w:pos="2780"/>
        </w:tabs>
        <w:spacing w:before="54"/>
        <w:ind w:left="682"/>
      </w:pPr>
      <w:r>
        <w:t xml:space="preserve">The </w:t>
      </w:r>
      <w:r>
        <w:rPr>
          <w:spacing w:val="-3"/>
        </w:rPr>
        <w:t>box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hint="eastAsia" w:eastAsia="宋体"/>
          <w:spacing w:val="-1"/>
          <w:lang w:val="en-US" w:eastAsia="zh-CN"/>
        </w:rPr>
        <w:t xml:space="preserve">so </w:t>
      </w:r>
      <w:r>
        <w:rPr>
          <w:spacing w:val="-4"/>
        </w:rPr>
        <w:t>heavy.</w:t>
      </w:r>
      <w:r>
        <w:rPr>
          <w:rFonts w:hint="eastAsia" w:eastAsia="宋体"/>
          <w:spacing w:val="-4"/>
          <w:lang w:val="en-US" w:eastAsia="zh-CN"/>
        </w:rPr>
        <w:t xml:space="preserve"> that</w:t>
      </w:r>
      <w:r>
        <w:rPr>
          <w:spacing w:val="-4"/>
        </w:rPr>
        <w:tab/>
      </w:r>
      <w:r>
        <w:t>I cannot carry</w:t>
      </w:r>
      <w:r>
        <w:rPr>
          <w:spacing w:val="-1"/>
        </w:rPr>
        <w:t xml:space="preserve"> </w:t>
      </w:r>
      <w:r>
        <w:t>it.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2780"/>
        </w:tabs>
        <w:spacing w:before="59"/>
        <w:ind w:left="682"/>
      </w:pPr>
      <w:r>
        <w:t>She</w:t>
      </w:r>
      <w:r>
        <w:rPr>
          <w:spacing w:val="-3"/>
        </w:rPr>
        <w:t xml:space="preserve"> worked</w:t>
      </w:r>
      <w:r>
        <w:t xml:space="preserve"> </w:t>
      </w:r>
      <w:r>
        <w:rPr>
          <w:rFonts w:hint="eastAsia" w:eastAsia="宋体"/>
          <w:lang w:val="en-US" w:eastAsia="zh-CN"/>
        </w:rPr>
        <w:t xml:space="preserve">so </w:t>
      </w:r>
      <w:r>
        <w:t>hard.</w:t>
      </w:r>
      <w:r>
        <w:tab/>
      </w:r>
      <w:r>
        <w:rPr>
          <w:rFonts w:hint="eastAsia" w:eastAsia="宋体"/>
          <w:lang w:val="en-US" w:eastAsia="zh-CN"/>
        </w:rPr>
        <w:t xml:space="preserve">That </w:t>
      </w:r>
      <w:r>
        <w:t>She won the prize.</w:t>
      </w:r>
    </w:p>
    <w:p>
      <w:pPr>
        <w:pStyle w:val="3"/>
        <w:tabs>
          <w:tab w:val="left" w:pos="2780"/>
        </w:tabs>
        <w:spacing w:before="55" w:line="292" w:lineRule="auto"/>
        <w:ind w:left="682" w:right="3218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rPr>
          <w:rFonts w:hint="eastAsia" w:eastAsia="宋体"/>
          <w:spacing w:val="-4"/>
          <w:lang w:val="en-US" w:eastAsia="zh-CN"/>
        </w:rPr>
        <w:t xml:space="preserve">so </w:t>
      </w:r>
      <w:r>
        <w:t>tired.</w:t>
      </w:r>
      <w:r>
        <w:rPr>
          <w:rFonts w:hint="eastAsia" w:eastAsia="宋体"/>
          <w:lang w:val="en-US" w:eastAsia="zh-CN"/>
        </w:rPr>
        <w:t xml:space="preserve"> that</w:t>
      </w:r>
      <w:r>
        <w:tab/>
      </w:r>
      <w:r>
        <w:t>I want to sleep for an entire</w:t>
      </w:r>
      <w:r>
        <w:rPr>
          <w:spacing w:val="-17"/>
        </w:rPr>
        <w:t xml:space="preserve"> </w:t>
      </w:r>
      <w:r>
        <w:rPr>
          <w:spacing w:val="-6"/>
        </w:rPr>
        <w:t xml:space="preserve">day. </w:t>
      </w:r>
      <w:r>
        <w:t xml:space="preserve">The thieves ran </w:t>
      </w:r>
      <w:r>
        <w:rPr>
          <w:spacing w:val="-3"/>
        </w:rPr>
        <w:t>away</w:t>
      </w:r>
      <w:r>
        <w:rPr>
          <w:spacing w:val="-5"/>
        </w:rPr>
        <w:t xml:space="preserve"> </w:t>
      </w:r>
      <w:r>
        <w:rPr>
          <w:spacing w:val="-3"/>
        </w:rPr>
        <w:t>quickly.</w:t>
      </w:r>
    </w:p>
    <w:p>
      <w:pPr>
        <w:pStyle w:val="3"/>
        <w:spacing w:line="255" w:lineRule="exact"/>
        <w:ind w:left="682"/>
      </w:pPr>
      <w:r>
        <w:t>I didn’t have time to call the police.</w:t>
      </w:r>
    </w:p>
    <w:p>
      <w:pPr>
        <w:pStyle w:val="3"/>
        <w:spacing w:line="255" w:lineRule="exact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AS 表示当，，，什么时候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</w:t>
      </w:r>
      <w:r>
        <w:rPr>
          <w:sz w:val="21"/>
        </w:rPr>
        <w:t xml:space="preserve"> the thieves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trying …, Roy </w:t>
      </w:r>
      <w:r>
        <w:rPr>
          <w:spacing w:val="-3"/>
          <w:sz w:val="21"/>
        </w:rPr>
        <w:t xml:space="preserve">drove </w:t>
      </w:r>
      <w:r>
        <w:rPr>
          <w:sz w:val="21"/>
        </w:rPr>
        <w:t xml:space="preserve">his bus </w:t>
      </w:r>
      <w:r>
        <w:rPr>
          <w:sz w:val="21"/>
          <w:u w:val="single"/>
        </w:rPr>
        <w:t>into</w:t>
      </w:r>
      <w:r>
        <w:rPr>
          <w:sz w:val="21"/>
        </w:rPr>
        <w:t xml:space="preserve"> the back of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line="255" w:lineRule="exact"/>
        <w:ind w:left="682"/>
        <w:rPr>
          <w:color w:val="0000FF"/>
          <w:sz w:val="21"/>
        </w:rPr>
      </w:pPr>
      <w:r>
        <w:rPr>
          <w:color w:val="0000FF"/>
          <w:sz w:val="21"/>
          <w:u w:val="single"/>
        </w:rPr>
        <w:t>While</w:t>
      </w:r>
      <w:r>
        <w:rPr>
          <w:color w:val="0000FF"/>
          <w:sz w:val="21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 xml:space="preserve"> 表示</w:t>
      </w:r>
      <w:r>
        <w:rPr>
          <w:rFonts w:hint="eastAsia" w:eastAsia="宋体"/>
          <w:color w:val="0000FF"/>
          <w:lang w:val="en-US" w:eastAsia="zh-CN"/>
        </w:rPr>
        <w:t>当，，，什么时候</w:t>
      </w:r>
      <w:bookmarkStart w:id="0" w:name="_GoBack"/>
      <w:bookmarkEnd w:id="0"/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While</w:t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battered </w:t>
      </w:r>
      <w:r>
        <w:rPr>
          <w:sz w:val="21"/>
        </w:rPr>
        <w:t xml:space="preserve">car was moving </w:t>
      </w:r>
      <w:r>
        <w:rPr>
          <w:spacing w:val="-3"/>
          <w:sz w:val="21"/>
        </w:rPr>
        <w:t>away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对比：</w:t>
      </w:r>
    </w:p>
    <w:p>
      <w:pPr>
        <w:pStyle w:val="3"/>
        <w:spacing w:before="48"/>
        <w:ind w:left="682"/>
      </w:pPr>
      <w:r>
        <w:rPr>
          <w:u w:val="single"/>
        </w:rPr>
        <w:t>When</w:t>
      </w:r>
      <w:r>
        <w:t xml:space="preserve"> he was driving along Catford Street recently …</w:t>
      </w:r>
    </w:p>
    <w:p>
      <w:pPr>
        <w:pStyle w:val="3"/>
        <w:spacing w:before="48"/>
        <w:ind w:left="682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As when while 都能表示当。。什么 as while 接延续性动词通常是进行时态</w:t>
      </w:r>
    </w:p>
    <w:p>
      <w:pPr>
        <w:pStyle w:val="3"/>
        <w:spacing w:before="48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When 可以接任何时态的动词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z w:val="21"/>
          <w:u w:val="single"/>
        </w:rPr>
        <w:t xml:space="preserve"> thieves’ car</w:t>
      </w:r>
      <w:r>
        <w:rPr>
          <w:sz w:val="21"/>
        </w:rPr>
        <w:t xml:space="preserve"> was badly damaged</w:t>
      </w:r>
      <w:r>
        <w:rPr>
          <w:spacing w:val="-6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Shortly afterwards</w:t>
      </w:r>
      <w:r>
        <w:rPr>
          <w:sz w:val="21"/>
        </w:rPr>
        <w:t>, … and both men were</w:t>
      </w:r>
      <w:r>
        <w:rPr>
          <w:spacing w:val="-6"/>
          <w:sz w:val="21"/>
        </w:rPr>
        <w:t xml:space="preserve"> </w:t>
      </w:r>
      <w:r>
        <w:rPr>
          <w:sz w:val="21"/>
        </w:rPr>
        <w:t>arrested.</w:t>
      </w:r>
    </w:p>
    <w:p>
      <w:pPr>
        <w:pStyle w:val="2"/>
        <w:rPr>
          <w:rFonts w:hint="eastAsia" w:ascii="宋体" w:eastAsia="宋体"/>
        </w:rPr>
      </w:pPr>
      <w:r>
        <w:t xml:space="preserve">Lesson 35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film is, I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to </w:t>
      </w:r>
      <w:r>
        <w:rPr>
          <w:spacing w:val="-6"/>
          <w:sz w:val="21"/>
        </w:rPr>
        <w:t xml:space="preserve">say, </w:t>
      </w:r>
      <w:r>
        <w:rPr>
          <w:sz w:val="21"/>
        </w:rPr>
        <w:t>not a bit interesting.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  <w:tab w:val="left" w:pos="2489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Why?</w:t>
      </w:r>
      <w:r>
        <w:rPr>
          <w:spacing w:val="-3"/>
          <w:sz w:val="21"/>
        </w:rPr>
        <w:t xml:space="preserve"> </w:t>
      </w:r>
      <w:r>
        <w:rPr>
          <w:sz w:val="21"/>
        </w:rPr>
        <w:t>It’s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than the films I </w:t>
      </w:r>
      <w:r>
        <w:rPr>
          <w:spacing w:val="-3"/>
          <w:sz w:val="21"/>
        </w:rPr>
        <w:t xml:space="preserve">have </w:t>
      </w:r>
      <w:r>
        <w:rPr>
          <w:sz w:val="21"/>
        </w:rPr>
        <w:t>ever</w:t>
      </w:r>
      <w:r>
        <w:rPr>
          <w:spacing w:val="1"/>
          <w:sz w:val="21"/>
        </w:rPr>
        <w:t xml:space="preserve"> </w:t>
      </w:r>
      <w:r>
        <w:rPr>
          <w:sz w:val="21"/>
        </w:rPr>
        <w:t>seen.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far more</w:t>
      </w:r>
      <w:r>
        <w:rPr>
          <w:spacing w:val="-1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much less</w:t>
      </w:r>
      <w:r>
        <w:rPr>
          <w:spacing w:val="-3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no more</w:t>
      </w:r>
      <w:r>
        <w:rPr>
          <w:spacing w:val="-3"/>
          <w:sz w:val="21"/>
        </w:rPr>
        <w:t xml:space="preserve"> </w:t>
      </w:r>
      <w:r>
        <w:rPr>
          <w:sz w:val="21"/>
        </w:rPr>
        <w:t>interesting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14" w:firstLine="1079"/>
        <w:jc w:val="left"/>
        <w:rPr>
          <w:sz w:val="21"/>
        </w:rPr>
      </w:pPr>
      <w:r>
        <w:rPr>
          <w:sz w:val="21"/>
        </w:rPr>
        <w:t>any less</w:t>
      </w:r>
      <w:r>
        <w:rPr>
          <w:spacing w:val="-14"/>
          <w:sz w:val="21"/>
        </w:rPr>
        <w:t xml:space="preserve"> </w:t>
      </w:r>
      <w:r>
        <w:rPr>
          <w:sz w:val="21"/>
        </w:rPr>
        <w:t>interesting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24)</w:t>
      </w:r>
    </w:p>
    <w:p>
      <w:pPr>
        <w:pStyle w:val="3"/>
        <w:tabs>
          <w:tab w:val="left" w:pos="2506"/>
        </w:tabs>
        <w:spacing w:line="250" w:lineRule="exact"/>
        <w:ind w:left="260"/>
      </w:pPr>
      <w:r>
        <w:pict>
          <v:group id="_x0000_s1031" o:spid="_x0000_s1031" o:spt="203" style="position:absolute;left:0pt;margin-left:82.3pt;margin-top:17.35pt;height:73.2pt;width:382.35pt;mso-position-horizontal-relative:page;mso-wrap-distance-bottom:0pt;mso-wrap-distance-top:0pt;z-index:-251652096;mso-width-relative:page;mso-height-relative:page;" coordorigin="1646,347" coordsize="7647,1464">
            <o:lock v:ext="edit"/>
            <v:shape id="_x0000_s1032" o:spid="_x0000_s1032" o:spt="75" type="#_x0000_t75" style="position:absolute;left:1646;top:46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347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if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unless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439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 xml:space="preserve">though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28.35pt;height:52.7pt;width:40.25pt;mso-position-horizontal-relative:page;mso-wrap-distance-bottom:0pt;mso-wrap-distance-top:0pt;z-index:-251651072;mso-width-relative:page;mso-height-relative:page;" fillcolor="#808080" filled="t" stroked="f" coordorigin="9367,567" coordsize="805,1054" path="m9750,1503l9755,1535,9759,1565,9763,1592,9765,1616,9811,1619,9856,1620,9899,1621,9940,1621,10014,1610,10073,1578,10116,1523,10119,1514,9930,1514,9896,1514,9855,1512,9806,1508,9750,1503xm10172,567l9388,567,9388,667,10088,667,10087,757,10086,845,10085,930,10083,1013,10081,1100,10079,1173,10077,1251,10075,1323,10072,1372,10065,1413,10054,1446,10040,1472,10021,1491,9996,1504,9966,1512,9930,1514,10119,1514,10143,1447,10154,1349,10155,1304,10158,1240,10159,1191,10161,1122,10163,1050,10164,961,10166,879,10168,757,10170,667,10172,567xm10016,1063l9954,1092,9889,1122,9822,1151,9680,1212,9367,1339,9374,1365,9389,1418,9396,1444,10016,1169,10015,1153,10015,1130,10015,1100,10016,1063xm9523,767l9513,786,9503,806,9493,826,9483,846,9540,881,9602,919,9666,961,9734,1006,9804,1056,9815,1033,9826,1010,9837,987,9847,964,9794,928,9734,891,9669,852,9523,76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He</w:t>
      </w:r>
      <w:r>
        <w:rPr>
          <w:spacing w:val="-1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politely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Mary apologized </w:t>
      </w:r>
      <w:r>
        <w:rPr>
          <w:spacing w:val="-3"/>
        </w:rPr>
        <w:t xml:space="preserve">for </w:t>
      </w:r>
      <w:r>
        <w:t xml:space="preserve">her </w:t>
      </w:r>
      <w:r>
        <w:rPr>
          <w:spacing w:val="-3"/>
        </w:rPr>
        <w:t>drunken</w:t>
      </w:r>
      <w:r>
        <w:rPr>
          <w:spacing w:val="5"/>
        </w:rPr>
        <w:t xml:space="preserve"> </w:t>
      </w:r>
      <w:r>
        <w:t>friends.</w:t>
      </w:r>
    </w:p>
    <w:p>
      <w:pPr>
        <w:pStyle w:val="3"/>
        <w:spacing w:before="26"/>
        <w:ind w:left="26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so/such … that …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wind was</w:t>
      </w:r>
      <w:r>
        <w:rPr>
          <w:spacing w:val="-5"/>
          <w:sz w:val="21"/>
        </w:rPr>
        <w:t xml:space="preserve"> </w:t>
      </w:r>
      <w:r>
        <w:rPr>
          <w:sz w:val="21"/>
        </w:rPr>
        <w:t>strong.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Karen is a good</w:t>
      </w:r>
      <w:r>
        <w:rPr>
          <w:spacing w:val="-5"/>
          <w:sz w:val="21"/>
        </w:rPr>
        <w:t xml:space="preserve"> </w:t>
      </w:r>
      <w:r>
        <w:rPr>
          <w:sz w:val="21"/>
        </w:rPr>
        <w:t>pianist.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radio was</w:t>
      </w:r>
      <w:r>
        <w:rPr>
          <w:spacing w:val="-7"/>
          <w:sz w:val="21"/>
        </w:rPr>
        <w:t xml:space="preserve"> </w:t>
      </w:r>
      <w:r>
        <w:rPr>
          <w:sz w:val="21"/>
        </w:rPr>
        <w:t>loud.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Mary did poor</w:t>
      </w:r>
      <w:r>
        <w:rPr>
          <w:spacing w:val="-4"/>
          <w:sz w:val="21"/>
        </w:rPr>
        <w:t xml:space="preserve"> </w:t>
      </w:r>
      <w:r>
        <w:rPr>
          <w:sz w:val="21"/>
        </w:rPr>
        <w:t>job.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tornado struck with </w:t>
      </w:r>
      <w:r>
        <w:rPr>
          <w:spacing w:val="-3"/>
          <w:sz w:val="21"/>
        </w:rPr>
        <w:t>great</w:t>
      </w:r>
      <w:r>
        <w:rPr>
          <w:spacing w:val="-7"/>
          <w:sz w:val="21"/>
        </w:rPr>
        <w:t xml:space="preserve"> </w:t>
      </w:r>
      <w:r>
        <w:rPr>
          <w:sz w:val="21"/>
        </w:rPr>
        <w:t>force.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was fired from her</w:t>
      </w:r>
      <w:r>
        <w:rPr>
          <w:spacing w:val="-17"/>
          <w:sz w:val="21"/>
        </w:rPr>
        <w:t xml:space="preserve"> </w:t>
      </w:r>
      <w:r>
        <w:rPr>
          <w:sz w:val="21"/>
        </w:rPr>
        <w:t>job.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blew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hat off </w:t>
      </w:r>
      <w:r>
        <w:rPr>
          <w:spacing w:val="-3"/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z w:val="21"/>
        </w:rPr>
        <w:t>head.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lifted bikes off the</w:t>
      </w:r>
      <w:r>
        <w:rPr>
          <w:spacing w:val="-6"/>
          <w:sz w:val="21"/>
        </w:rPr>
        <w:t xml:space="preserve"> </w:t>
      </w:r>
      <w:r>
        <w:rPr>
          <w:sz w:val="21"/>
        </w:rPr>
        <w:t>ground.</w:t>
      </w:r>
    </w:p>
    <w:p>
      <w:pPr>
        <w:pStyle w:val="7"/>
        <w:numPr>
          <w:ilvl w:val="1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couldn’t hear what you </w:t>
      </w:r>
      <w:r>
        <w:rPr>
          <w:spacing w:val="-3"/>
          <w:sz w:val="21"/>
        </w:rPr>
        <w:t>were</w:t>
      </w:r>
      <w:r>
        <w:rPr>
          <w:spacing w:val="-5"/>
          <w:sz w:val="21"/>
        </w:rPr>
        <w:t xml:space="preserve"> </w:t>
      </w:r>
      <w:r>
        <w:rPr>
          <w:sz w:val="21"/>
        </w:rPr>
        <w:t>saying.</w:t>
      </w:r>
    </w:p>
    <w:p>
      <w:pPr>
        <w:pStyle w:val="7"/>
        <w:numPr>
          <w:ilvl w:val="1"/>
          <w:numId w:val="5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I’m surprised she didn’t go into music</w:t>
      </w:r>
      <w:r>
        <w:rPr>
          <w:spacing w:val="-8"/>
          <w:sz w:val="21"/>
        </w:rPr>
        <w:t xml:space="preserve"> </w:t>
      </w:r>
      <w:r>
        <w:rPr>
          <w:spacing w:val="-3"/>
          <w:sz w:val="21"/>
        </w:rPr>
        <w:t>professionally.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027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92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7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8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19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30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27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372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17CF5"/>
    <w:rsid w:val="01EE2F7F"/>
    <w:rsid w:val="01F05750"/>
    <w:rsid w:val="03132E12"/>
    <w:rsid w:val="03995C3B"/>
    <w:rsid w:val="03D56D17"/>
    <w:rsid w:val="04414FDF"/>
    <w:rsid w:val="04A56FC6"/>
    <w:rsid w:val="065F2EB4"/>
    <w:rsid w:val="07FE34E6"/>
    <w:rsid w:val="08DF183B"/>
    <w:rsid w:val="09302399"/>
    <w:rsid w:val="0A6500B3"/>
    <w:rsid w:val="0AC934C8"/>
    <w:rsid w:val="0C2456A8"/>
    <w:rsid w:val="0D6712FF"/>
    <w:rsid w:val="0EBB7EFD"/>
    <w:rsid w:val="0EEE029C"/>
    <w:rsid w:val="0F041CE3"/>
    <w:rsid w:val="149E1AA4"/>
    <w:rsid w:val="152E4E5E"/>
    <w:rsid w:val="18687421"/>
    <w:rsid w:val="191D0604"/>
    <w:rsid w:val="192F766F"/>
    <w:rsid w:val="19DF2F00"/>
    <w:rsid w:val="1C156031"/>
    <w:rsid w:val="1D5E271E"/>
    <w:rsid w:val="1DDA7CCB"/>
    <w:rsid w:val="1E6D2689"/>
    <w:rsid w:val="2035566D"/>
    <w:rsid w:val="20CD3E17"/>
    <w:rsid w:val="20DA6632"/>
    <w:rsid w:val="22D42ED2"/>
    <w:rsid w:val="23515B82"/>
    <w:rsid w:val="23C071F6"/>
    <w:rsid w:val="25EA64BB"/>
    <w:rsid w:val="27C630FE"/>
    <w:rsid w:val="27F6269A"/>
    <w:rsid w:val="29D17364"/>
    <w:rsid w:val="2BAE0BBC"/>
    <w:rsid w:val="2D5E6A74"/>
    <w:rsid w:val="2E2E4BA9"/>
    <w:rsid w:val="2EC60F8E"/>
    <w:rsid w:val="31812990"/>
    <w:rsid w:val="326C6C4D"/>
    <w:rsid w:val="32F44696"/>
    <w:rsid w:val="33325D47"/>
    <w:rsid w:val="33411F90"/>
    <w:rsid w:val="33E76638"/>
    <w:rsid w:val="34A46F07"/>
    <w:rsid w:val="34E667CE"/>
    <w:rsid w:val="355C0E4F"/>
    <w:rsid w:val="372C2B98"/>
    <w:rsid w:val="379814EF"/>
    <w:rsid w:val="38A73FB2"/>
    <w:rsid w:val="38C24B64"/>
    <w:rsid w:val="38C655D4"/>
    <w:rsid w:val="39833182"/>
    <w:rsid w:val="39AA7CA8"/>
    <w:rsid w:val="3A196025"/>
    <w:rsid w:val="3DAF00EB"/>
    <w:rsid w:val="40132A10"/>
    <w:rsid w:val="41BD5AA5"/>
    <w:rsid w:val="42006992"/>
    <w:rsid w:val="45491763"/>
    <w:rsid w:val="45F164EF"/>
    <w:rsid w:val="4732043C"/>
    <w:rsid w:val="47DF0659"/>
    <w:rsid w:val="49E91C82"/>
    <w:rsid w:val="4AFA4AAA"/>
    <w:rsid w:val="4B751A36"/>
    <w:rsid w:val="4C733048"/>
    <w:rsid w:val="4CAA4C6E"/>
    <w:rsid w:val="4FA27850"/>
    <w:rsid w:val="504A0A5E"/>
    <w:rsid w:val="55B26348"/>
    <w:rsid w:val="56301342"/>
    <w:rsid w:val="56FD5832"/>
    <w:rsid w:val="577B671F"/>
    <w:rsid w:val="580C6B16"/>
    <w:rsid w:val="5811112C"/>
    <w:rsid w:val="58944939"/>
    <w:rsid w:val="59991FB7"/>
    <w:rsid w:val="5A647FC9"/>
    <w:rsid w:val="5B1676FC"/>
    <w:rsid w:val="5CB91DA0"/>
    <w:rsid w:val="5DB43028"/>
    <w:rsid w:val="5DFC2C8A"/>
    <w:rsid w:val="5E3F1BFE"/>
    <w:rsid w:val="5FBB2E8E"/>
    <w:rsid w:val="5FE94C47"/>
    <w:rsid w:val="61E95554"/>
    <w:rsid w:val="61F65293"/>
    <w:rsid w:val="62B23898"/>
    <w:rsid w:val="64585336"/>
    <w:rsid w:val="665417E7"/>
    <w:rsid w:val="66734DFC"/>
    <w:rsid w:val="67946951"/>
    <w:rsid w:val="68877135"/>
    <w:rsid w:val="6915612B"/>
    <w:rsid w:val="69650F9D"/>
    <w:rsid w:val="696B4F7D"/>
    <w:rsid w:val="69A85F8F"/>
    <w:rsid w:val="6AAC3BC6"/>
    <w:rsid w:val="6B0815BE"/>
    <w:rsid w:val="6BCA7DB8"/>
    <w:rsid w:val="6C9D460C"/>
    <w:rsid w:val="6D904E9D"/>
    <w:rsid w:val="6E0F4264"/>
    <w:rsid w:val="6F207788"/>
    <w:rsid w:val="712B3F4B"/>
    <w:rsid w:val="71FA3E11"/>
    <w:rsid w:val="73175D18"/>
    <w:rsid w:val="733B4DEA"/>
    <w:rsid w:val="734E26D9"/>
    <w:rsid w:val="73B84AB5"/>
    <w:rsid w:val="74804210"/>
    <w:rsid w:val="74AB06FF"/>
    <w:rsid w:val="757F4224"/>
    <w:rsid w:val="761E5C30"/>
    <w:rsid w:val="771752D1"/>
    <w:rsid w:val="77FC1E33"/>
    <w:rsid w:val="78917F4D"/>
    <w:rsid w:val="7A1962FA"/>
    <w:rsid w:val="7A487D9C"/>
    <w:rsid w:val="7A8A08B7"/>
    <w:rsid w:val="7AC103D9"/>
    <w:rsid w:val="7C165B5E"/>
    <w:rsid w:val="7CC04C50"/>
    <w:rsid w:val="7D84529A"/>
    <w:rsid w:val="7DD7505A"/>
    <w:rsid w:val="7F2500C1"/>
    <w:rsid w:val="7F710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351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2019-12-24T13:33:00Z</dcterms:created>
  <dc:creator>徐男</dc:creator>
  <cp:lastModifiedBy>孫琦</cp:lastModifiedBy>
  <dcterms:modified xsi:type="dcterms:W3CDTF">2019-12-25T15:14:14Z</dcterms:modified>
  <dc:subject>Lesson35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2019-12-24T00:00:00Z</vt:filetime>
  </property>
  <property fmtid="{D5CDD505-2E9C-101B-9397-08002B2CF9AE}" pid="5" name="KSOProductBuildVer">
    <vt:lpwstr>2052-11.1.0.9305</vt:lpwstr>
  </property>
</Properties>
</file>